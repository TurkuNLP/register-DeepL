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Tiistai-iltana Sarah Palin kävi Bill O'Reillyn ohjelmassa keskustelemassa Laura Ingrahamin viimeaikaisista kommenteista sekä siitä, miten Romneyn ja Ryanin pitäisi suhtautua kampanjan loppusuoralla. Palin korosti, että Mitt Romneyn on oltava aggressiivisempi, ja määritteli vaalit valinnaksi "ilmaisen tavaran tai vapauden" välillä. Kysyttäessä Ingrahamin huomautuksesta, jonka mukaan jos republikaanit eivät pysty voittamaan näitä vaaleja, heidän pitäisi sulkea puolue, Palin oli myös samaa mieltä siitä, että näiden vaalien pitäisi toimia Romneyn eduksi. Rush Limbaugh sanoi vastaavasti, että presidentin uudelleenvalinta merkitsisi GOP:n loppua. Kysymys on hänen mukaansa siitä, että viesti menee perille äänestäjille. "Jos viestiä ei saada läpi tuon median suodattimen kautta, olemme pahassa pulassa", hän sanoi. Hän lisäsi, että republikaanit eivät onnistu selittämään, että äänestäjillä on valinnanvaraa: "Ilmaista tavaraa tai vapautta". Molempia ei voi saada". Siihen O'Reilly pohti, onko mahdollista, että maa on muuttunut. Hän sanoi, että kun riippuvuus hallitusohjelmista kasvaa, äänestäjät ehkä sanovat haluavansa ilmaista tavaraa. Että he ovat valmiita uhraamaan vapauden. "On mahdollista, että olemme niin pitkällä sillä tiellä, kyllä", Palin vastasi. Sitten puhuessaan tarkemmin kampanjastrategiasta O'Reilly kysyi, pitäisikö Romneyn käydä presidentti Barack Obaman kimppuun "henkilökohtaisemmin". Pitäisikö hänen käyttää sellaisia "iskusanoja" kuin "epäpätevä", "vaarallinen" ja "sosialisti". Palin väitti, etteivät nuo ole muotisanoja, vaan totuus. Ja kyllä, hänen pitäisi: "Hänen on oltava erittäin aggressiivinen sanoissaan." Kokouksen aikana O'Reilly huomautti, että Clint Eastwood oli ainoa puhuja, joka sai presidentin "henkilökohtaisesti vastuuseen" maan tilasta. Kyse "ei ole niinkään politiikasta, vaan hänestä", O'Reilly sanoi. "Hän on kovan luokan täyttäjä." Mennä Obaman kimppuun "henkilökohtaisemmalla tavalla"? Mitähän se tarkoittaa? Republikaanit, selittäkää, mitä se tarkalleen ottaen tarkoittaa... ttp://twitter.com/Lompemann Lompe Jättäkää Sarah Palinin tehtäväksi saada sanasalaatti ihmisten tietoon. Anonymous Please Mitt ota Sarah Palinin neuvoa Please please please please please.... Anonyymi Kyllä, koska hänen kutsuminen kommunistiksi, joka vihaa Amerikkaa, ja hänen "terroristin nyrkiniskunsa" näyttäminen ei riitä. Tai ehkä FOX ei saanut henkilökuntaa tarpeeksi, kun he sanoivat, että hän on rasisti. Tai se, että he vihjasivat Obaman olevan "roisto", kun hän isännöi "radikaaleja" räppäreitä kuten Common". Jaa....aika tulla henkilökohtaisemmaksi FOX. Anonyymi Bill O'Reilly näyttää nauttivan siitä, että hän yrittää keskustella vakavaan sävyyn Foxin "tv-todellisuustähden" Sarah Palinin kanssa... ...He ovat selvästi ja syvästi huolissaan Romneysta! Caribou "QUIT" BarbieT sp oli FOX NEWS:ssä tänään? Hetkinen, minun täytyy vaihtaa avatarini. Hyvä luoja, tämä muija ei lähde pois. Anonyymi Kyllä, katsokaa mihin tuo strategia on johtanut BillO:n ja Sarahin. Selkeästi ammattinsa kerma. Anonyymi Hei Bill, kerro meille siitä seksuaalisesta häirintätapauksesta, jonka sovittelit oikeudessa yli miljoonalla dollarilla. Anteeksi, onko se liian henkilökohtaista? Mene presidentti Obaman perään "henkilökohtaisemmalla tavalla". Juku, mihinköhän TÄTÄ voisi viitata? "...epäpätevä, vaarallinen ja sosialisti." Samoja asioita, joita teitte alle puolen vaalikauden aikana Alaskan kuvernöörinä? Sarah, sano se, mitä haluat sanoa. Billo ei sano, koska hän on pelkuri, hänellä on sisäänrakennettu tekosyy, sinulla, Sarah, ei ole. Ole hiljaa, Sarah, mutta sinä et koskaan ole hiljaa, minkä vuoksi Mitt ei koskaan pääse lähellekään sinua. ttp://twitter.com/veedahvandal veedahvandal veedahvandal smh..thats all i say..sad Anonymous Se todella toimi hyvin Sarah Palinille, joka kamppaili yksinkertaisimpien kysymysten kanssa, jotka koskivat poliittisia kysymyksiä.... Tuntia sen jälkeen, kun Bill O'Reilly syytti häntä monimiljoonaisen dollarin kiristysyrityksestä, Fox Newsin naistuottaja ampui takaisin tv-tähdelle ja jätti kanteen, jossa hän väittää, että O'Reilly ahdisti häntä toistuvasti seksuaalisesti</w:t>
      </w:r>
    </w:p>
    <w:p>
      <w:r>
        <w:rPr>
          <w:b/>
          <w:color w:val="FF0000"/>
        </w:rPr>
        <w:t xml:space="preserve">id 1</w:t>
      </w:r>
    </w:p>
    <w:p>
      <w:r>
        <w:rPr>
          <w:b w:val="0"/>
        </w:rPr>
        <w:t xml:space="preserve">Suosikki Kirjoittaja Lukumieli on avoin mieli 27-09-2012 Pidättelevätkö lemmikkimielipiteet lukijoita uusien lukukokemusten nautinnoilta? Kirjallisuusbloggaaja Greg Zimmerman sanoo, että kyllä, useimmiten ne tekevät niin. Vaikka meillä kaikilla on pet peeves, hän sanoo Huff Post -blogissa julkaistussa kirjoituksessa "Literary Pet Peeves Are Counterproductive", että loppujen lopuksi ne tekevät meille karhunpalveluksen. Ne rajoittavat lukuelämäämme. Mietin siis, mikä ero on sillä, onko lukija tarkkaavainen lukija vai, pahimmasta pahasta, lukija, jolla on kirjallisia lemmikkihirmuja? Vastaus on mielestäni yksinkertainen. Tarkkaavainen lukija on henkilö, joka keskustelee kirjan vioista ja hyvistä puolista sen jälkeen, kun hän on lukenut sen. On tärkeää, että ihmisellä on mielipiteitä ja että hän pystyy sanoittamaan, miksi jokin asia toimii tai ei toimi kirjassa. Sen lisäksi, että ajatusten jakaminen on hauskaa pubissa tai lukupiirin kokouksessa, se myös vie sinut syvemmälle kirjan maailmaan. Kun keskustelemme lukemastamme ja ajatuksistamme, meistä tulee parempia lukijoita. Uskon, että tämä liittyy paljon siihen, että meillä on herkempi näkökulma, joka pysyy avoimena pitkälle seuraavaan ja seuraavaan kirjaan. Avaudumme ja hyväksymme sen, miten lukuelämämme voi kehittyä. Tämä ei tarkoita sitä, ettenkö itsekin sortuisi kirjallisiin lemmikkikammoihin. Minua ärsyttää, kun otan kirjan käteeni ja luen selostuksen vain huomatakseni, että päähenkilö on kirjailija. Missä on mielikuvitus? Haluan päästä romaanin maailmaan, en kirjailijan maailmaan. Mutta se, että kirjailija kloonaa itseään kirjassaan, on vain oletus, jonka olen tehnyt. Ja se on Zimmermanin pointti - paheksunnat ovat yleensä vain tapoja ja asenteita, jotka purkautuvat melko nopeasti, kun tutkimme hieman tarkemmin, miksi pidämme niitä. Loppujen lopuksi pidin varsin paljon On the Roadista ja Lolitasta , vain muutamia kirjoja mainitakseni, joissa on arvaamattomia kirjallisia päähenkilöitä. Kirjailija Coral Atkinson kommentoi Zimmermanin artikkelia Facebook-sivullamme: "Mielestäni Greg Zimmerman on oikeassa - kirja on helppo hylätä jostain vähäpätöisestä ja usein melko epäloogisesta syystä. Voi kuitenkin olla hyödyllistä tutkia myös lemmikkihermojamme ja yrittää selvittää, mistä niissä on kyse. Lapsena rakastin kirjoja, joissa oli puhuvia eläimiä, mutta suhtauduin täysin vihamielisesti kaikkiin tarinoihin, joissa antropomorfiset eläimet ja ihmiset sekoittuivat toisiinsa. Nyt kirjoitan historiallista fiktiota ja olen hyvin huolissani tarkkuudesta. Minusta tuntuu, että luodussa fantasiamaailmassa tarvitaan johdonmukaisuutta. Jälkikäteen ymmärrän, mistä vastenmielisyyteni puhuvien eläinten ja ihmisten sekoittamista kohtaan johtui. Se, että jaamme näkemyksemme kirjoista ja käytämme tilaisuutta keskustella ja tutkia ajatuksiamme, auttaa meitä tuntemaan itsemme osaksi heimoa, lukijoiden heimoa. Tällöin monet näkökulmat tulevat esiin, ja tämä tarkoittaa, että on oltava valmis astumaan ulos mukavuusalueeltamme. Rajojen ylittäminen on jotain, mistä kiitämme kirjailijoita, ja siihen ryhdymme myös me lukijoina joka kerta, kun otamme ensimmäisen askeleen kartoittamattomalle alueelle sivulla. Olipa tapasi pitää lukuvaihtoehtosi avoimina sitten selaamalla paikallisen kirjastosi Bestseller-osastoa tai kokeilemalla jotain hieman erilaista kirjaryhmäsi kokouksessa, on turvallista sanoa, että hengität raikasta ilmaa lukuelämääsi.</w:t>
      </w:r>
    </w:p>
    <w:p>
      <w:r>
        <w:rPr>
          <w:b/>
          <w:color w:val="FF0000"/>
        </w:rPr>
        <w:t xml:space="preserve">id 2</w:t>
      </w:r>
    </w:p>
    <w:p>
      <w:r>
        <w:rPr>
          <w:b w:val="0"/>
        </w:rPr>
        <w:t xml:space="preserve">Olen iloinen voidessani olla Townsvillessä pitämässä Daltonin muistopuheenvuoron. Haluan kiittää James Cookin yliopistoa - erityisesti historian ja politiikan laitosta - ja Australian kansainvälisten asioiden instituutin Pohjois-Queenslandin osastoa tästä tilaisuudesta. Olen hyvin iloinen voidessani kertoa, että esikuntapäällikköni Bill Tweddell on valmistunut James Cookin yliopistosta, ja olen iloinen, että Billin isä Doug voi olla täällä tänä iltana. Bill tunsi Brian Daltonin henkilökohtaisesti ja muistaa hänet suurella kunnioituksella ja kiintymyksellä. Tämä luentosarja kunnioittaa James Cookin yliopiston historian perustajaprofessori Brian Daltonin, maailmanluokan tutkijan ja epäitsekkään instituution rakentajan elämää ja työtä. Professori Daltonin kahdenkymmenen vuoden aikana hänen laitoksensa sai kansallista ja kansainvälistä mainetta aluehistorian, Kaakkois-Aasian ja rotusuhteiden tutkimuksellaan. Vaikka luennot ovat vielä nuoria, niillä on jo erittäin ansiokas historia. Olen erityisen iloinen voidessani todeta, että Filippiinien Australian-suurlähettiläs Delia Domingo Albert oli Daltonin vierailevana puhujana aiemmin tänä vuonna. Tämänpäiväinen aiheeni on "Australia ja Aasia: The Way Forward" - ei voisi olla ajankohtaisempi tai tärkeämpi. Keskeinen aihe, johon haluan keskittyä, on talouden vapauttaminen osana Australian yleistä sitoutumista Aasian ja Tyynenmeren alueen välisiin suhteisiin. Talouden vapauttaminen on hallituksen ensisijainen tavoite alueella. Aluepolitiikkamme kolme muuta keskeistä osatekijää ovat: määrätietoinen pyrkimys parantaa Australian turvallisuutta alueella yhteistyöhön perustuvalla ja käytännöllisellä tavalla vaatimus inhimillisestä ja periaatteellisesta lähestymistavasta alueellisiin haasteisiin ja johdonmukaisesti pitkän aikavälin näkemys ulkopoliittisten tavoitteidemme toteuttamisessa alueella. ENSIMMÄINEN OSA: Talouden vapauttamisen edistäminen 1.1 Talouden vapauttamisen hyödyt Kaupan ja investointien vapauttaminen on jo tuonut valtavia etuja Australialle ja sen alueellisille naapureille. Haluan mainita joitakin tärkeimpiä esimerkkejä. Australia on viime vuosikymmeninä vähentänyt merkittävästi tulleja ja muita kaupan esteitä. Tämä on lisännyt kilpailua ja lisännyt australialaisten yritysten tuottavuutta. Se on laajentanut tuontivalikoimaa ja tehnyt siitä halvempaa australialaisille tuottajille ja kuluttajille. Se on antanut Australialle mahdollisuuden keskittyä tuottamaan tavaroita siellä, missä olemme kilpailukykyisimpiä. Viimeisten kymmenen vuoden aikana tapahtuneesta kotimarkkinoiden vapauttamisesta saatujen hyötyjen arvioidaan rahassa mitattuna lisänneen kunkin australialaisperheen vuosituloja keskimäärin tuhannella dollarilla. Lisäksi on runsaasti todisteita siitä, että kaupan vapauttaminen on vauhdittanut Australian viennin kasvua. Esimerkiksi suojelun vähentyessä australialaiset valmistajat ovat lisänneet tuottavuuttaan ja tunkeutuneet kansainvälisille markkinoille. Australian vienti on kasvanut yli kolmanneksen viimeisten viiden vuoden aikana, jolloin markkinoiden vapauttaminen on edennyt varsin nopeasti. Australialaiset tuottajat saavat tuotteilleen entistä paremmat markkinoillepääsymahdollisuudet alueella ja kaikkialla maailmassa. Maailmanlaajuisesti tarkasteltuna teollisuustuotteiden keskimääräiset tullit ovat laskeneet 1940-luvun 40 prosentista nykyiseen noin 4 prosenttiin. Kun Uruguayn kierroksen sitoumukset pannaan täysimääräisesti täytäntöön: Australian teollisuustuotteiden viennin osuus, johon sovelletaan tullittomuutta kehittyneissä maissa, yli kaksinkertaistuu 20 prosentista 43 prosenttiin. Australian tavaraviennin odotetaan kasvavan noin 5 miljardilla Australian dollarilla vuodessa. Palveluala on erinomainen esimerkki Australiassa saavutettavista eduista. Viime vuosikymmenen aikana palvelujen vapauttaminen on kiihtynyt kaikkialla maailmassa. Australian palvelujen vienti on kasvanut 50 prosenttia nopeammin kuin palvelujen tuonti. Tämän seurauksena Australian maksutase oli vuonna 1996 ylijäämäinen palvelukaupassamme muun maailman kanssa - ensimmäistä kertaa tilastojen noin neljänkymmenen vuoden takaisen historian aikana. Käytännössä tämä tarkoittaa sitä, että australialaiset yliopistot ja korkeakoulut osallistuvat yhä merkittävämmin nuorten koulutukseen alueellamme Koreasta Indonesiaan. Se tarkoittaa, että virkistys- ja majoitusteollisuutemme hyötyy siitä, että Australiassa käy runsaasti turisteja ja vierailijoita kyseiseltä alueelta. Se tarkoittaa, että vakuutus-, rahoitus- ja lakipalvelualamme löytävät uusia jännittäviä laajentumismahdollisuuksia eri puolilla aluetta. Tullien alentaminen nopeimmin kasvavilla Aasian ja Tyynenmeren markkinoilla hyödyttää australialaisia viejiä ja luo uusia työpaikkoja australialaisille. Olen iloinen voidessani todeta, että ASEAN on tällä vuosikymmenellä alentanut sovellettavia tulleja - kauppapainotettuna - kahdella kolmasosalla. Samana ajanjaksona Kiina alensi keskimääräistä tullimaksuaan 35 prosentista 23 prosenttiin ja aikoo alentaa sen 15 prosenttiin vuoteen 2000 mennessä. Kaupan vapauttamisen edut</w:t>
      </w:r>
    </w:p>
    <w:p>
      <w:r>
        <w:rPr>
          <w:b/>
          <w:color w:val="FF0000"/>
        </w:rPr>
        <w:t xml:space="preserve">id 3</w:t>
      </w:r>
    </w:p>
    <w:p>
      <w:r>
        <w:rPr>
          <w:b w:val="0"/>
        </w:rPr>
        <w:t xml:space="preserve">Fullscreen-kumppanuus on hyvin samankaltainen kuin täysi YouTube-kumppanuus, paitsi että jaat Fullscreenin kanssa prosenttiosuuden mainoksista ansaitsemistasi tuloista, mutta jakamalla tulot Fullscreenin kanssa saat käyttöösi täysipainoisen kumppanin ominaisuudet (esim. mukautetut pikkukuvat, kanavabannerit ja monet muut ominaisuudet). Fullscreen-kumppanuuden saaminen Ensinnäkin, ennen kuin harkitset kumppanuuden hakemista Fullscreenin kanssa, sinun on varmistettava, että YouTube-tililläsi (jonka haluat kumppaniksi) ei ole tekijänoikeusrikkomuksia ja että tilisi on hyvässä kunnossa. Hakeminen: Mene ensin Fullscreenin verkkosivustolle ja siirry " Kanavan sivu ". Selaa sitten sivun alareunaan ja napsauta "Pyydä lisätietoja" -painiketta. Kun olet napsauttanut painiketta, näyttöön tulee lomake, johon sinun on kirjoitettava henkilökohtaiset tietosi (esim. nimi, sähköpostiosoite, YouTube-käyttäjätunnus ja viestisi), Tähän kirjoitat viestisi Fullscreen-hakemusta varten. Kirjoita viestisi, jossa kerrot, miksi haluat Fullscreenin harkitsevan kumppanuuttasi, ja napsauta sitten lähetä. Kun olet lähettänyt hakemuksesi, kestää 1-7 päivää, ennen kuin Fullscreen vastaa sinulle. Sitten he vievät sinut läpi vaiheet, jotta saat tilisi kumppaniksi (jos sinut hyväksytään), mikä edellyttää sopimuksen tekemistä ja myös kuvakaappausten toimittamista, jotka osoittavat, että tilisi on tällä hetkellä hyvässä kunnossa YouTubessa. Vaatimukset Fullscreen-kumppanuuden saamiseksi Tällä hetkellä on yksi päävaatimus, ja se on se, että tarjoat laadukasta sisältöä yleisöllesi omalla alueellasi, eikä vähimmäistilaajamäärää tai -katselukynnystä tarvitse saavuttaa ennen hakemista. Miten Fullscreen maksaa sinulle Fullscreen maksaa sinulle PayPalin kautta, he laskevat, kuinka paljon olet ansainnut videollasi (videoillasi), sitten he laskevat, kuinka paljon saat ja sitten he siirtävät sen tilillesi. Voit tarkistaa, kuinka paljon olet ansainnut Fullscreenin kojelaudalta. Tämä on esikatselu Fullscreen-kojelaudasta: Fullscreen.net Tiedot Fullscreenin perusti tammikuussa 2011 George Stompolos. Ennen Fullscreenin perustamista George auttoi luomaan ja hallinnoimaan YouTuben kumppaniohjelmaa. Fullscreenin kotipaikka on Los Angeles, CA. Fullscreenin mainostajiin kuuluvat muun muassa Google, Proctor and Gamble, Mattel, Vice, 20th Century Fox ja monet muut suuret yritykset.</w:t>
      </w:r>
    </w:p>
    <w:p>
      <w:r>
        <w:rPr>
          <w:b/>
          <w:color w:val="FF0000"/>
        </w:rPr>
        <w:t xml:space="preserve">id 4</w:t>
      </w:r>
    </w:p>
    <w:p>
      <w:r>
        <w:rPr>
          <w:b w:val="0"/>
        </w:rPr>
        <w:t xml:space="preserve">Feel The Same Way I Do Lyrics Destiny's Child Tiedätkö, olemme viettäneet paljon aikaa yhdessä ja mietin, tunnetko sinä samoin kuin minä, voin kertoa sinulle, tiedän, että haluat minun näyttävän sinulle, mutta on parempi, jos kuulen sen sinulta Tiedätkö mitä, anna minun selittää itseäni Kello on 7 aamulla, olet yhä täällä kanssani ja viime yönä pidin sinua tiukasti sylissäni, joten mitä se tarkoittaa? Tiedän näet mitä se merkitsee minulle Se merkitsee, etten päästäisi sinua menemään, kerro minulle Kehrääkö sydämesi vielä edellisillan jäljiltä? Olet todella hyvä, kyllä Ja sinun täytyy todella kertoa minulle Oletko täällä vain seksin takia Katso jos olet niin minä, en voi elää valheessa Koska olen varma mitä tunnen sinua kohtaan Mutta jos sanot minulle että olen se oikea ja tämä on oikein Voimme viettää yön tänä yönä niin kuin aina Mutta ensin sinun täytyy kertoa minulle Että tunnet samalla tavalla kuin minä Kulta tiedät että en anna sinun tietää ellet tunne samalla tavalla kuin minä Joten jos kerrot minulle mitä minun täytyy tehdä Ennen kuin jään kiinni sinuun, Tunnetko todella samoin kuin minä Joten kerro minulle, kerro minulle, että me voisimme olla hyvä asia Mutta sinun täytyy tuntea samoin kuin minä Joten nyt on keskiyö, en ole kuullut vastausta Mutta näen totuuden silmissäsi Voisiko olla, että yritit Mutta en nähnyt auringonlaskua menevän ohitseni Kun rakastelit minua Sanoit sen kolme kertaa, sanoit "rakastat minua", kun pidit minua sylissäsi Mutta sitten et koskaan sanonut hyvää yötä Mitä tahansa pyydänkin sinulta, annoit sen Kun halusit minut alistuin Vielä ei ole sitoumusta mutta jos en saa sitä niin en voi elää valheessa Koska olen varma mitä tunnen sinua kohtaan Mutta jos sanot minulle että minä, minä olen se oikea ja tämä on oikein Voit viettää yön tänä yönä niin kuin aina Kunhan ensin kerrot minulle että tunnet samoin kuin minä Kulta tiedät että en anna sinun tietää ellet tunne samoin kuin minä Joten jos kerrot minulle mitä minun pitää tehdä Ennen kuin jään sinuun kiinni, Tunnetko todella samalla tavalla kuin minä Joten sano minulle, sano minulle, että tämä voisi olla hyvä asia Mutta sinun täytyy tuntea samalla tavalla kuin minä Oh, näen silmäsi, ja kuulen sinun kutsuvan Kun puhut Ja minun täytyy kuulla jotain Ensimmäinen asia, jonka haluan kuulla Minun on ollut tarkoitus kertoa sinulle jotain Toinen asia on, että jos en voi saada sinua, en halua mitään Kuka koputtaa ovelleni tähän aikaan yöstä? Ooh, oh, hei baby Mitä teet täällä näin myöhään? Halusin kertoa sinulle jotain, mutta en tiedä, miten sanoisin sen oikein. Haluatko sanoa jotain? Tiedätkö mitä? Rakastan sinua. Tunne samoin kuin minä. Tunne samoin kuin minä. Tunne samoin kuin minä. Tunne samoin kuin minä.</w:t>
      </w:r>
    </w:p>
    <w:p>
      <w:r>
        <w:rPr>
          <w:b/>
          <w:color w:val="FF0000"/>
        </w:rPr>
        <w:t xml:space="preserve">id 5</w:t>
      </w:r>
    </w:p>
    <w:p>
      <w:r>
        <w:rPr>
          <w:b w:val="0"/>
        </w:rPr>
        <w:t xml:space="preserve">Älä riko ovea Menin eräänä iltana gfs:n siskojen asunnolle ja paukutin hänen oveaan, melko voimakkaasti ja ovi oli halpa, hento, pahvista tehty ovi ja päädyin tekemään reiän oveen. Puhuin omistajan kanssa seuraavana päivänä ja sovimme, että hän korjaa oven ja minä maksan kustannukset, ei ongelmaa . Muutamaa päivää myöhemmin oli minun vuoroni saada joku koputtamaan ovelleni, tällä kertaa se oli poliisi , olin vielä unessa krapulassa enkä halunnut puhua heille , joten en välittänyt heistä ja menin takaisin nukkumaan . Menin sinä iltana ulos katsomaan jalkapalloa baariin , heti kun istuin alas juomani kanssa ja aloin katsoa jalkapalloa , poliisiauto pysähtyi ja kolme poliisia hyppäsi ulos ja tulivat luokseni ja pyysivät minua saattamaan heidät poliisiasemalle , sanoin , että tulen heti kun peli on päättynyt , mutta he käskivät minun tulla nyt .Istu alas , ota juotavaa ja mennään pelin jälkeen ehdotin . Käsiraudat tulivat esiin, minut sidottiin käsirautoihin, käsikähmättiin ja niputettiin autoon. Olin tässä vaiheessa aika järkyttynyt, olin juuri ottanut itselleni oluen ja aloin katsella jalkapalloa, seuraavaksi minut oli laitettu käsirautoihin ja minut vietiin poliisilaitokselle ja tiesin, etten ollut tehnyt mitään väärää ja ajattelin, että he halusivat rahaa, joten tarjosin heille rahaa, josta he kieltäytyivät. Kun pääsimme poliisilaitokselle, kysyin heiltä, mitä olin tehnyt väärin ja miksi minut pidätettiin, he kertoivat, että olin vastustanut pidätystä, vältellyt pidätystä ja yrittänyt lahjoa poliisin ja siitä saa kolmen vuoden vankeustuomion, mutta kysyin heiltä, miksi he pidättivät minut, ja he kertoivat, että se oli pidätyksen vastustamisesta. "Te korruptoituneet kusipäät", sanoin heille..... "se on toiset kuusi kuukautta", hän sanoi, "koska olette loukkaavia poliiseja kohtaan". Ja minut kärrättiin vankilaan . Muutamaa päivää myöhemmin he tulivat ja mainitsivat oven, joka oli mennyt rikki, ja kerroin heille, että olin ryhtynyt toimiin sen korjaamiseksi. Minua syytettiin murtautumisesta ja tunkeutumisesta, luvattomasta tunkeutumisesta ja muutamasta muusta asiasta, joita en tehnyt, vaikka minua ei syytetty lahjonnan yrityksestä ja pidätyksen vastustamisesta. Sitten minulle kerrottiin, että minulla oli kaksi vaihtoehtoa, mennä oikeuteen ja myöntää kaikki syytteet ja pääset kotiin, tai olla syyttämättä ja taistella tapausta, jos päätän taistella tapausta, minun pitäisi taistella sitä vastaan vankilasta käsin ja he nimittäisivät asianajajani, joka ei ole kovin hyvä mutta kallis. Suostuin olemaan syyllinen. Tunnustin syyllisyyteni kaikkiin syytteisiin ja sain sakon ja ehdollisen tuomion , halusin vain päästä kotiin. Maksoin sakot ja olin vapaa lähtemään, joten tarvitsin olutta ja menin suoraan ystäväni baariin, mutta se oli suljettu. Soitin hänelle ja kysyin miksi hän oli kiinni , hän sanoi että hänen thaimaalainen tyttöystävänsä oli jättänyt hänet ja vienyt kaikki rahat ja putsannut hänet ja hän oli aikeissa ampua itseään päähän ja polttaa baarin. FFS sanoin hänelle, älä ole niin tyhmä, ajattele sitä, sinulla on baari täynnä olutta, juo kaikki olut, sitten ammu itseäsi päähän ja polta paikka alas ensi viikolla. "Hyvä ajatus" hän sanoi "Tule ympäri" Joten menin hänen baarinsa ympäri ja aloimme yrittää juoda paikan kuiviin. Kolme päivää myöhemmin hänen tyttöystävänsä tuli takaisin , baari oli siihen mennessä vähän sekaisin ja hän kysyi mitä me teimme , yritin selittää , mutta hän ei ollut kovin vaikuttunut ja kielsi minua baarista . I ve oppinut läksyni though.....next time I'll ring on the bell Vaikka replica rolex replica kellot ovat halpoja, ne velvollisuus antaa alkuperäisen kollegansa jaunt niiden rahaa kannalta visuaaliset ominaisuudet, taiteellinen näyttää, jälleen toiminnallisuus. Replica joidenkin merkkituotteiden jälleen suunnittelija kellot on muotoiltu käyttäen koneen korkea huumori materiaaleja käytetään loitsua Breitling Replica alkuperäinen tuotemerkkejä.</w:t>
      </w:r>
    </w:p>
    <w:p>
      <w:r>
        <w:rPr>
          <w:b/>
          <w:color w:val="FF0000"/>
        </w:rPr>
        <w:t xml:space="preserve">id 6</w:t>
      </w:r>
    </w:p>
    <w:p>
      <w:r>
        <w:rPr>
          <w:b w:val="0"/>
        </w:rPr>
        <w:t xml:space="preserve">Boltonin puheenjohtaja Phil Gartside uskoo, että seura on hyvässä kunnossa, ja vakuuttaa, että hän ei kiirehdi uuden managerin nimittämistä. Wanderers vapautti Owen Coylen tehtävistään 9. lokakuuta, ja Jimmy Phillips, Sammy Lee ja Julian Darby ottivat joukkueen vastuulleen ensimmäistä kertaa lauantain 3-2-voitossa Bristol Cityä vastaan. Kysyttäessä asioiden nykytilasta Reebok Stadiumilla Gartside myönsi asettaneensa hyvän joukkueen väliaikaisesti vastuuseen ja kieltäytyi sulkemasta pois mahdollisuutta, että väliaikainen kolmikko saisi paikan pysyvästi. "Meillä on täällä laadukkaita ihmisiä, jotka tekevät työtä", Gartside sanoi BBC Radio Manchesterille. "Jimmy on läpikotaisin Boltonilainen, ja olen tuntenut hänet pitkään. "Hänellä, Julianilla ja Sammyllä on paljon kokemusta, ja se, että olemme voineet luottaa siihen, oli iso bonus. Se on sen rakenteen vahvuus ja laatu, jonka olemme luoneet tänne. "Se ei ole rikki. Kaikki sanoivat: 'Mikä seurassa on vikana?'. Mutta mikään ei ollut vialla, paitsi ykkösjoukkueen tulokset." Kun häneltä kysyttiin, voisiko Phillipsille tarjota managerin paikkaa pysyvästi, Gartside sanoi: Gartside sanoi: "Ei sitä koskaan tiedä. Minusta ongelmana on se, että meillä on pelejä kahden tai kolmen päivän välein, eikä se helpota. "Meidät hukutetaan otteluihin, eikä koskaan tule helppoa aikaa. "Se voisi mahdollisesti olla niin, mutta se riippuisi oikean henkilön löytämisestä."</w:t>
      </w:r>
    </w:p>
    <w:p>
      <w:r>
        <w:rPr>
          <w:b/>
          <w:color w:val="FF0000"/>
        </w:rPr>
        <w:t xml:space="preserve">id 7</w:t>
      </w:r>
    </w:p>
    <w:p>
      <w:r>
        <w:rPr>
          <w:b w:val="0"/>
        </w:rPr>
        <w:t xml:space="preserve">Ratkaistu kysymys Mikä jalkapallojoukkue oli ensimmäinen, joka käytti numeroita pelipaitojensa selässä? Paras vastaus - Askerin valitsema Paitanumerot ilmestyivät seuratasoisessa jalkapallossa ennen kuin Englannin maajoukkue käytti niitä ensimmäisen kerran, vaikka maajoukkue käytti paitanumeroita säännöllisesti ennen kuin jalkapalloliiga edellytti niitä liigapeleissä. Elokuun 25. päivänä 1928 Arsenal käytti numeroituja paitoja otteluissaan The Wednesdaya (jonka nimi muutettiin pian sen jälkeen Sheffield Wednesdayksi) ja Swansea Townia vastaan. Tämä on varhaisin todiste paitojen numeroiden käytöstä jalkapalloliigassa. Huhtikuun 29. päivänä 1933 paitanumeroita käytettiin ensimmäistä kertaa Football Association Challenge Cupin loppuottelussa. Evertonin pelaajat käyttivät numeroita 1-11 ja Manchester Cityn pelaajat numeroita 12-22. Seuraavalla viikolla, 6. toukokuuta 1933, Everton käytti numeroituja paitojaan jalkapalloliigan ottelussa Wolverhampton Wanderersia vastaan Molineuxissa. Football Leaguen johtokunta hylkäsi kuitenkin vuoden 1933 vuosikokouksessaan ehdotuksen paitojen numeroimisesta kuultuaan vastalauseita, joiden mukaan se maksaisi liikaa ja pilaisi seuran värit. Joulukuun 4. päivänä 1933 Arsenal, hallitseva Football Leaguen mestari, käytti kokeiluluontoisesti numeroita, kun se voitti Highburyssa Itävallan täyden maajoukkueen, F.C. of Wienin, 4-2. Football Leaguen johtokunta kuitenkin hylkäsi jälleen paitojen numeroiden vaatimisen vuoden 1934 vuosikokouksessaan. Englanti käytti numeroita pelipaitojensa selässä ensimmäistä kertaa hävitessään Skotlannille Hampden Parkissa Glasgow'ssa 3-1 17. huhtikuuta 1937. Seuraavat yli kaksi vuosikymmentä Englanti pelasi edelleen 2-3-5-muodostelmassa tai sen muunnelmassa, W-M-muodostelmassa, ja paitojen numerot annettiin pelaajan paikan mukaan: 1 maalivahdille ja 2-11 kenttäpelaajille alkaen oikeasta puolustajasta, jatkuen 2-3-5-muodostelmassa selästä eteen ja oikealta vasemmalle ja päättyen vasempaan laitapuolustajaan. Kesäkuun 5. päivänä 1939 jalkapalloliigan johtokunta päätti lopulta vuosittaisessa yleiskokouksessaan, että kunkin seuran pelaajat käyttävät liigapelissä numeroita 1-11 ja että numerot jaetaan pelipaikan mukaan. Football Leaguen tuleva puheenjohtaja William Cuff hylkäsi ehdotuksen, jonka mukaan paitojen numerot olisivat olleet vapaaehtoisia; joko kaikki seurat käyttäisivät niitä tai yksikään seura ei. Äänestyksessä 24 kannatti numerointia ja 20 vastusti sitä. Paitanumeroita käytettiin ensimmäisen kerran liigapelissä kaudella 1939-40, josta luovuttiin kolmen ottelukierroksen jälkeen toisen maailmansodan puhjettua. Näin ollen ensimmäinen virallinen kausi, jolloin jalkapalloliigan otteluissa käytettiin paitanumeroita, oli ensimmäinen sodan jälkeinen kausi 1946-47.</w:t>
      </w:r>
    </w:p>
    <w:p>
      <w:r>
        <w:rPr>
          <w:b/>
          <w:color w:val="FF0000"/>
        </w:rPr>
        <w:t xml:space="preserve">id 8</w:t>
      </w:r>
    </w:p>
    <w:p>
      <w:r>
        <w:rPr>
          <w:b w:val="0"/>
        </w:rPr>
        <w:t xml:space="preserve">sponsoroi Kanadan matkailublogia tuotemerkilläsi täällä tiistai, 13 marraskuu, 2012 Ole hyvä ja osallistu. Lahjoita muutama taala Rockawayn naapuruston auttamiseksi. Kolmen osavaltion alue on aina ollut hyvä markkina-alue Kanadan matkailulle sekä saapuville että lähteville matkailijoille. Kuka ei rakastaisi New Yorkia? Lahjoittakaa täältä . Jokainen penni auttaa. Amerikkalainen kiitospäivä on nurkan takana ja lomakausi on alkamassa. Vaikka on monia arvokkaita asioita, tämä on lähellä kotia. Olen erittäin iloinen voidessani lukea Wendy Perrinin yhdeksi Facebook-suosikkiystävistäni. En voi väittää, että olemme henkilökohtaisia ystäviä, vaan pikemminkin ystäviä eTourism- ja matkailumarkkinointi- ja blogiyhteisössä. Wendy, Cond Nast Travelerin kuluttajauutisista ja digitaalisesta yhteisöstä vastaava johtaja, on hyvin tunnettu matkailualan sisäpiirin ja koko matkailuyleisön keskuudessa, koska hän on Perrin Postin kirjoittaja. Pohjimmiltaan Wendy on digitaalisen matkailun tähti ja yksi matkailualan asiantuntevimmista ammattilaisista. Ajanjakso. Kun Sandy-hurrikaani iski Yhdysvaltain itärannikolle, me kaikki tiedämme, mitä New Yorkille ja New Jerseylle tapahtui. Tarkistaessani Facebook-syötettäni olin nähnyt, että toinen eTourism-yhteisön ystävä, Joe Buhler, aikoi nukkua kellarissaan Connecticutissa siltä varalta, että hurrikaani iskee hänen kotiinsa kovaa (hänen talonsa on korkeiden puiden ympäröimä). Sandyn iskun jälkeen sain tietää, että hän oli kunnossa, vaikka hänellä ei ollutkaan sähköä useita päiviä.  Samaan aikaan New Jerseyssä Wendy Perrin näki hurrikaanin kaataneen suuria puita. Myös hänen naapurustostaan katosi sähköt, mutta Wendy on bloggaaja, mutta hän muutti tämän haittapisteen informatiiviseksi ja blogikirjoituksiksi, kuten "Neuvoni koillisasukkaille ennen seuraavaa myrskyä". " Seuraavalla myrskyllä viitattiin pohjois-itäiseen myrskyyn, joka iski alueelle 1 viikko Sandyn jälkeen! Seurasin tarinaa Facebookissa ja muissa tiedotusvälineissä. Ontariossa oli kaksi hurrikaaniin liittyvää kuolonuhria, mikä on hyvin valitettavaa, mutta ei todellakaan ole verrattavissa kuolemantapausten määrään (ainakin 38 kolmen osavaltion alueella) ja tuhoihin joissakin New Jerseyn ja New Yorkin osissa, erityisesti Roackawayn kaupunginosassa Queensissa. Kuvitelkaa heräävänne (jos pystyitte löytämään nukkumapaikan tuona yönä) raunioihin, jotka sijaitsivat kotinne paikalla. Nyt kun sää kylmenee ja sähköt ovat poikki. olette kodittomia ja kirjaimellisesti vaarassa jäätyä kuoliaaksi huomenna alkavassa uudessa myrskyssä. (Katso aiemmista FB-päivityksistäni lisää taustatietoa tästä.) Koska niin monet meistä eivät voi itse toimittaa tarvikkeita, Roy on nyt perustanut 501c3-kampanjan, jotta ihmisillä on helppo tapa lahjoittaa. Hän valvoo henkilökohtaisesti kampanjaa ja varmistaa, että jokainen dollari menee näiden uhrien auttamiseen, joita FEMA ei auta riittävästi." Tilanne on pakottanut minut kirjoittamaan tämän blogikirjoituksen. 2 viikkoa myrskyn jälkeen asiat eivät ole palanneet normaaliksi. Ja ihmiset tarvitsevat apua. Tiedän, että naapurimme tulisivat apuun (kuten he tekivät vuoden 1998 Ontario-Quebecin jäämyrskyn aikana). Monet Rockawayn asukkaat ovat ensivasteyksiköitä ja tottuneet auttamaan ihmisiä katastrofitilanteissa. Nyt he tarvitsevat meidän apuamme. Osoitetaan, että kanadalainen matkailu antaa takaisin.  Voit nähdä, mitä Niederhoffer ja hänen vapaaehtoistyöntekijänsä tekevät vierailemalla heidän Facebook-sivullaan Niederhoffer Foundation/MJE Sandy Relief . Ei kommentteja: Maddy Rodriguez Music Tervetuloa Kanadan matkailublogiin Tämä on blogi Kanadan matkailuyhteisölle. Huomaa, että Kanadan matkailublogi on itsenäinen blogi eikä se ole millään tavalla yhteydessä Kanadan matkailukomissioon. Cet blog est pour notre industrie touristique du Canada. Si vous travailler dans ou pour le tourisme canadien, participez s'il vous plait. Blogi on avoinna kaikille kommentteja kaikista Kanadan matkailuun liittyvistä asioista. Kommentoi vapaasti. Ilmaise itsesi Kanadan matkailusta. Jos sinulla on kysyttävää blogista, voit myös lähettää sähköpostia Jaimelle tai ottaa yhteyttä täällä: Jaime LinkedInissä</w:t>
      </w:r>
    </w:p>
    <w:p>
      <w:r>
        <w:rPr>
          <w:b/>
          <w:color w:val="FF0000"/>
        </w:rPr>
        <w:t xml:space="preserve">id 9</w:t>
      </w:r>
    </w:p>
    <w:p>
      <w:r>
        <w:rPr>
          <w:b w:val="0"/>
        </w:rPr>
        <w:t xml:space="preserve">On teknisesti laitonta nukkua matkailuautossa tienvarressa, mutta se on sallittua tietyillä rekkapysäkeillä tai levähdysalueilla. Valtateiden varrella on yleensä monia levähdysalueita. Olisi kuitenkin hyvin harvinaista, että joku jäisi kiinni, jos olisit siellä vain yön yli. Ole vain järkevä ja pysäköi jonnekin, joka on hieman "näkymättömissä". En menisi liian lähelle asuinalueita, koska se saattaa hermostuttaa joitakin ihmisiä, jotka sitten soittavat poliisille. Älä myöskään pysähdy mihinkään kansallispuistoon, koska puistonvartijat ovat hyvin innokkaita ja he löytävät sinut (leiriytyminen kansallispuistoissa ilman lupaa on laitonta). Alueella on myös paljon leirintäalueita, useimmissa kaupungeissa on sellainen. Se ei maksa liikaa, korkeintaan 20-40 dollaria. Voit nukkua missä tahansa ja on aika yleistä nähdä pakettiautoja vetäytyneenä rannalle. Se on laillista, kunhan et laita mitään pakettiauton ulkopuolelle, esim. tuoleja tms. ja näytä siltä, että leiriydyt siellä. Syrjäisemmissä osissa on raivattuja alueita, joilla voi yöpyä, ja usein näkee useita pakettiautoja yhdessä yöpymässä. Tämä auttaa sinua löytämään leirintäalueita NSW:n kansallispuistossa. Muista, että joissakin kansallispuistoissa sinun on maksettava pemit sisäänpääsyyn, jos aiot nähdä paljon kansallispuistoja, saatat haluta hankkia vuosikortin, mutta muista, että sinun on myös hankittava leirintäalueiden luvat, jos haluat yöpyä yön yli lisäkustannuksia. Säännöt vaihtelevat eri osavaltioiden ja alueiden välillä, ja se riippuu myös siitä, kuka omistaa puiston. Olen kuullut, että itäisissä osavaltioissa kansallispuistot rajoittavat leiriytymistä, koska tilat on päivitettävä, joten on helpompi sulkea ne!!!! Jotkut ilmaiset leirintäalueet ovat hyviä, toisia on käytetty ryyppypaikoilla! On olemassa kirja (spiraalimaisesti sidottu) "Camps Australia wide 5", se maksaa noin 45-50 dollaria, lähes 400 A4-sivua, jossa luetellaan yksityiskohtaista tietoa leirintäalueista, ilmaisista leirintäalueista, kansallispuistoista, osavaltion metsistä ja edullisista asuntovaunualueista sekä karttoja. Heillä on myös verkkosivusto, johon tehdään muutoksia tietojen muuttuessa. Älkää pysäköikö kuorma-autojen pysäköintipaikoille, koska puoliperävaunut vaativat paljon tilaa ja poissa rakennetuilta alueilta ne koostuvat vetoautosta ja kolmesta perävaunusta, joten ne eivät voi kiertää niiden tielle pysäköityä pakettiautoa... lisäksi kuljettajat ovat 1,5 metriä ja 4 tuumaa, tatuointeja ja niin edelleen. Kylmäautot jättävät moottorinsa päälle ja generaattorit käyntiin koko ajan, kun ne ovat levossa, ja karjajuna on kaksikerroksinen, ja siinä on useita satoja lehmiä, joten unesi häiriintyy. Levähdyspaikkoja on vain henkilö- ja pakettiautoille. Kaupunkien matkailutoimistoilla on saatavilla luettelo osavaltionsa karavaanariparkkeista ilmaiseksi, ja joillakin puistoketjuilla on omat esitteensä, joissa on yksityiskohtaiset tiedot niiden jäsenistä. Jotkin kansallispuistot julkaisevat myös leirintäalueita koskevan esitteen. Yleensä on turvallista leiriytyä tien ulkopuolella, ja usein yksi auto valitsee paikan, johon muut tulevat, koska he leiriytyvät mieluummin siellä, missä muut ajoneuvot ovat turvallisuuden vuoksi. Matkailuvaunualueiden hinnat vaihtelevat vuodenajan, sijainnin, tarjottavien palveluiden, sähköllä toimivan tai sähköttömän paikan ja henkilömäärän mukaan. Laatu vaihtelee suuresti. Paras tapa on keskustella muiden matkailijoiden kanssa vierailukohteista ja kaipaamista, nämä tiedot ovat ajan tasalla. Joskus näet kylttejä "Ei pysäköintiä yön yli", mutta miksi vaivautua. Ota Ellemayn neuvo ja käytä leirintäalueita. Löydät niitä mistä tahansa ja ota huomioon neuvo, ettei kannata pysäköidä parkkipaikalle lähelle roadtrainia. Kuljettaja ajattelee...ja sinä ajattelet jne. On tosi hauskaa yöpyä roadhousessa/leirintäalueilla takamaastossa. Myös monet roadtrainien kuljettajat yöpyvät siellä, tien varrella olevien hylättyjen parkkipaikkojen sijaan, yöksi ja yhdessä talon vieraiden, asuntovaunujen, telttojen, matkailuautojen jne. kanssa. joskus siellä on yhteinen grilli ja saat monia kontakteja. Pidä maastossa telttailu mahdollisimman vähäisenä. On paikkoja vähän off road, ei valoja, ei vettä ja kuten edellä mainittiin, älä mene sinne yksin seisten.</w:t>
      </w:r>
    </w:p>
    <w:p>
      <w:r>
        <w:rPr>
          <w:b/>
          <w:color w:val="FF0000"/>
        </w:rPr>
        <w:t xml:space="preserve">id 10</w:t>
      </w:r>
    </w:p>
    <w:p>
      <w:r>
        <w:rPr>
          <w:b w:val="0"/>
        </w:rPr>
        <w:t xml:space="preserve">AGIdeas Seuraava. Tai vaihtoehtoisesti uskon, että lapset ovat tulevaisuutemme. Minulla oli eilen harvinainen etuoikeus osallistua AGIdeas Next -tapahtumaan, joka on osa AGIdeas-suunnittelukonferenssia, joka järjestetään vuosittain opiskelijoille. Nextin tarkoituksena on rohkaista nuoria peruskoululaisia tutkimaan, miten he voivat muotoilla maailmaansa muotoilun avulla. Luulen, että heille opetetaan, että he ovat itse asiassa suunnittelijoita, olipa kyse sitten tavasta, jolla he esittäytyvät, koulutyöstä, ruoasta (jos he kokkaavat) tai siitä, miten he ratkaisevat ongelmia todellisessa maailmassa. Ken Cato esitteli hienosti ajatusta siitä, että muotoilu koskettaa ja vaikuttaa kaikkeen, mitä teemme, ja oli hienoa nähdä, että monille lapsille putosi penni, kun diat siirtyivät vesihanoista ja pesukoneista lelujen muotoiluun. Päivän painopiste ei ollut teknisessä osaamisessa vaan pikemminkin innovoinnissa ja ideoiden tutkimisessa. Ja tämä on mielestäni koko tapahtuman avain. Se, mihin todella kannustettiin, oli hillitön ajattelu. Ja oikeasti, noin 10-vuotiaana ketä kiinnostaa, tarvitaanko x ja y, jotta voidaan tehdä z. Voimme selvittää sen myöhemmin, mutta tiedämme, että haluamme tehdä z. Teleportterit ja aikakoneet Meille annettiin ideoita aloilta, joilla voisimme käyttää muotoilua asioiden parantamiseen, ja näihin aloihin kuuluivat esimerkiksi liikenne, nukkuminen, peseytyminen ja syöminen. Tytöt tuntuivat pysyvän aiheessa ja yrittävän ratkaista ongelmia, kun taas pojat lähtivät yleensä suoraan liikkeelle teleportaatiosta, aikakoneista, kaikesta, mikä leijuu, ja painovoimanvastaisuudesta. Haasteena oli tutkia ajatusta, kuten aikamatkailua tai sitä, mitä voisit tehdä jostain, joka leijuu ja josta olisi hyötyä sen lisäksi, että se olisi vain TODELLA UPEAA. Oli hienoa nähdä kaikkien ideoiden vaikuttavan toisiinsa ja rakentuvan. Ryhmäni kehitti "Wash n' Go" -kylvyn, joka oli osittain kylpyamme ja osittain Dyson-kuivausrumpu. Leijuva musiikkisoitin, joka perustuu Harry Potterin Golden Snitchiin, ja lusikka, joka lämmittää tai jäähdyttää ruokaa (tämä olisi hienoa minulle, kun minulla on kaksi pientä lasta ruokkimassa itse itseään, ruoka tasaisessa 30 asteessa olisi mahtavaa). Siellä oli erilaisia robotteja ja peili, jossa voit kokeilla kaikkia vaatteitasi ennen kuin se automaattisesti puki sinut. Hienoa! Kaiken kaikkiaan päivä oli hieno, ja uskon, että lapset saivat siitä paljon irti. Jo se, että kahdeksan- tai kymmenvuotiaina lapset alkavat miettiä muotoilua laajemmassa mittakaavassa, on hämmästyttävää, ja toivottavasti se vaikuttaa siihen, miten he näkevät maailman. Minäkin sain päivästä paljon irti, ja työskentely lasten kanssa oli mahtavaa. Kunnioitan nyt entistä enemmän opettajia, sillä kahdeksan lapsen pitäminen aiheessa, vaikka heidän edessään olisi hieno tehtävä, on paljon työtä. 25 lapsen pitäminen mukana joka päivä olisi aivan hullua. Kiitos AGIdeasille tämän tapahtuman järjestämisestä ja kiitos Tonelle sen järjestämisestä.</w:t>
      </w:r>
    </w:p>
    <w:p>
      <w:r>
        <w:rPr>
          <w:b/>
          <w:color w:val="FF0000"/>
        </w:rPr>
        <w:t xml:space="preserve">id 11</w:t>
      </w:r>
    </w:p>
    <w:p>
      <w:r>
        <w:rPr>
          <w:b w:val="0"/>
        </w:rPr>
        <w:t xml:space="preserve">Itä-Timorin sanomalehti Tempo Semanal julkaisi tällä viikolla artikkelin, jossa väitetään, että uusi Timorin hallitus edustaa "oligarkiaa", ja kritisoidaan uutta hallitusta sen koosta ja siitä, että siinä oli joitakin veljiä ja sisaria. Edellistä Timorin hallitusta arvosteltiin monista syistä, muun muassa korruptiosta. Sama hallitus perusti kuitenkin korruption vastaisen komission (KAK), jonka ansiosta joitakin entisiä ministereitä on tutkittu ja yhdessä tapauksessa todettu syyllisiksi. Viimeaikaiset väitteet siitä, että hallitus on liian suuri ja sen vuoksi jotenkin korruptoitunut, vaativat kuitenkin tarkempaa analyysia. Tarkoitukseni on yrittää lisätä keskusteluun toinenkin näkökulma ja saada ihmiset ajattelemaan tilannetta hieman syvällisemmin sen sijaan, että toistaisimme vain helppoja iskulauseita. Saatan olla oikeassa tai väärässä. Siitä ei ole kysymys. Keskustelun on oltava vain hieman vähemmän dogmaattista ja irrottauduttava Paolo Frieren kuvaamasta "varmuuden kehästä", johon se on jäänyt tällä viikolla. Sanoessani tämän haluan osittain yrittää sijoittaa tähänastisen keskustelun maailmanlaajuisen poliittisen ohjelman yhteyteen. Australiaan verrattuna ministeriöiden määrä ei ole suuri. Timorissa on 17 ministeriötä. Australiassa on 40. Australiassa nämä 40 ministeriötä ovat keskittyneet vain 21 henkilön käsiin, eli valta on keskitetympää. Mutta tämä ei ole varsinainen pointti. Vastauksena joihinkin artikkelia koskeviin kommentteihin kollegani Deakinin yliopistosta, professori Damien Kingsbury kirjoitti ETANin postituslistalla: "Jos heidät kuitenkin ymmärretään ministereiden, parlamentaaristen sihteerien (kuten varaministerit muissa parlamentaarisissa järjestelmissä) ja ministeriöiden vastuuvelvollisten osastopäälliköiden vastineiksi, kaikki alkaa näyttää paljon enemmän normaalilta parlamentaariselta järjestelmältä. Jos verrataan Itä-Timoria vaikkapa Etelä-Australiaan (Etelä-Australian väkiluku on hieman suurempi kuin Itä-Timorin, mutta ei paljon), huomataan, että Etelä-Australiassa on 15 ministeriä - vain kaksi vähemmän kuin Itä-Timorissa, mutta ilman muita vastuualueita, jotka johtuvat maan eikä osavaltion johtamisesta, esim. puolustus, televiestintä jne. Joten ehkä Itä-Timorilla ei olekaan niin monta ministeriä. Se vain näyttää siltä, kun samaan kategoriaan laitetaan joukko erilaisia henkilöitä, joilla on erilaisia vastuita ja vastuun tasoja." Professori Kingsburyn sanomisissa on paljon hyvää. Ensimmäiseksi on asetettava kokoa koskeva kritiikki oikeisiin mittasuhteisiin. Timorissa ei tule olemaan 55 ministeriä vaan sekoitus ministereitä, varaministereitä ja valtiosihteereitä. Tempo Semanal siteerasi vanhaa ystävääni ja Luta Hamutuk -järjestön johtajaa Mericio Akaraa sanomalla: "Tämä uusi rakenne ei ole tehokas ja toimiva, koska se on liian suuri ja täynnä poliittisia intressejä. Ja täynnä poliittisia intressejä tämä rakenne tulee olemaan kalliimpi, ja uskon, että joka vuosi hallitus tarvitsee enemmän määrärahoja palvellakseen näitä ministereitä. Meille kansalaisyhteiskuntana on parempi sijoittaa enemmän määrärahoja kehitysyhteistyöhön kuin sijoittaa enemmän määrärahoja uusien ministerien tukemiseen." Tämän kritiikin taustalla näyttää olevan oletus, että pieni hallinto on aina hyvä asia. Väite näyttää olevan, että suuri kabinetti on kallis ja siten tuhlaavainen, että Timor on pieni ja että sillä on monia ongelmia ja että tähän tuhlaukseen ei ole varaa. Toisaalta hallitus on kasvattanut ja kasvattaa edelleen valtavasti tuloja ja menoja. Jos tämä on tarpeen maan kehityksen kannalta, uskovatko arvostelijat todella, että näiden laajenevien ohjelmien toteuttamista pitäisi johtaa pieni poliittisten nimitysten ryhmä, joka voidaan pitää julkisesti vastuullisena, vai suuri virkamiesryhmä, jota ei voida yhtä helposti pitää vastuullisena? Vai uskovatko he, että vastuuvelvollisten kansalaisjärjestöjen pitäisi olla vastuussa? Vai väittävätkö he, että vaalit hävinneen puolueen pitäisi olla vastuussa? Eikö olisi parempi käyttää poliittisia nimityksiä ja siten poliittista valvontaa prosessin valvomiseksi ja siten lisätä mahdollisuuksia julkiseen vastuuseen? Vai pitäisikö Timorin jopa pyytää UNTAET:ia palaamaan takaisin ja johtamaan maata? UNTAET ajoi pienen hallinnon logiikkaa ollessani Timorissa, ja sitä toteutettiin useiden elinten, kuten IMF:n, Maailmanpankin ja kansalaisjärjestöjen, jotka muodostavat niin sanotun "kansalaisyhteiskunnan", avulla. Näyttää siltä, että mikään ei ole muuttunut, ja kriittinen analyysi on lähes kadonnut. Sen sijaan uutta hallitusta kohtaan on esitetty kritiikkiä, joka näyttää kaikki olevan peräisin</w:t>
      </w:r>
    </w:p>
    <w:p>
      <w:r>
        <w:rPr>
          <w:b/>
          <w:color w:val="FF0000"/>
        </w:rPr>
        <w:t xml:space="preserve">id 12</w:t>
      </w:r>
    </w:p>
    <w:p>
      <w:r>
        <w:rPr>
          <w:b w:val="0"/>
        </w:rPr>
        <w:t xml:space="preserve">Yhdysvaltain työmarkkinat ovat surkeassa tilassa Viime viikolla, kun julkaistiin viimeisin -- BLS työllisyystilanne -- syyskuulta 2012, joka osoitti virallisen työttömyysasteen laskua 0,3 prosenttiyksikköä, yksi Yhdysvaltain suurista yritysmuistuttajista -- eräs Jack Welch twiittasi (5. lokakuuta 2012 klo 22:35) "Uskomattomia työpaikkalukuja ... nämä Chicagon tyypit tekevät mitä tahansa ... eivät voi väitellä, joten muuttakaa numeroita". Oli selvää, mitä hän tarkoitti marraskuun presidentinvaalien alla. Hän halusi kyseenalaistaa presidentin (Chicagon kaveri) rehellisyyden ja, mikä vielä huolestuttavampaa, (erinomaisen) Bureau of Labor Statisticsin työntekijöiden maineen. Hänen kommenttinsa paljasti hänen täydellisen tietämättömyytensä tavasta, jolla nämä tutkimukset suunnitellaan, laaditaan, toteutetaan ja käsitellään, mutta lähes viikkoa myöhemmin, sen jälkeen kun useat kriitikot olivat ottaneet hänet niskasta kiinni, hän yritti myöhemmin järkeistää tietämättömyyttään Wall Street Journalin artikkelissa (11. lokakuuta 2012) -- I Was Right About That Strange Jobs Report . Ongelmana on, että vaikka hänen taktiikkansa on kyseenalainen ja hänen analyysinsä huono, lopputulos on, että Yhdysvaltojen työmarkkinat ovat surkeassa tilassa. WSJ:n artikkeli alkoi vihjaamalla, että ihmiset, jotka kritisoivat hänen räikeää tietämättömyyttään (kuten twiitissä), yrittivät luultavasti tehdä Yhdysvalloista samanlaisen kuin "Neuvosto-Venäjä kenties"? Kommunistinen Kiina?", Miten voi olla: ... että "Yhdysvalloissa juuri nyt, kun henkilö (kuten esimerkiksi minä) ehdottaa, että tietyssä hallituksen tiedossa (kuten syyskuun 7,8 prosentin työttömyysasteessa) ei ole järkeä. Häntä arvosteltiin siitä, että hän sanoi, että tiedoissa "ei ole järkeä". Me, jotka seuraamme tämäntyyppisiä tietoja, olemme usein hämmentyneitä joistakin luvuista ja emme luota niihin, kunnes tilastotieteilijät tarkistavat niitä saadessaan lisää tietoja. Tämä on tavallista, kun käytetään otantatutkimustietoja, erityisesti tietoja, jotka edellyttävät väestöarvioiden tekemistä väestölaskentojen väliin jäävissä alueellisissa tiloissa. Welch ei kuitenkaan toiminut näin. Hän syytti presidenttiä BLS:n henkilökunnan manipuloinnista siten, että he julkaisisivat tarkoituksella väärän, alhaisemman työttömyysasteen parantaakseen ensi kuun vaalinäkymiään. Tästä oli kyse. WSJ:n artikkelissa hän yrittää tilastollista analyysia tukeakseen väitettään - joka on nyt - että luvut ovat hämmentäviä. Salaliittonäkökulma on tässä artikkelissa vaimeampi, vaikka voi aistia, että hän pyrkii edelleen edistämään tätä osaa tarinasta. Poliittista riippumattomuuttaan ja vaimonsa, jonka nimi on ilmeisesti Suzy (liikaa tietoa, Jack), anoen Welch totesi, että BLS:n tiedot ovat otantatutkimuksen tulos. Ollaanpa nyt tosissamme. Kuukausittain raportoitavat työttömyystiedot kerätään viikon ajan väestönlaskennan työntekijöiden toimesta, 70 prosentissa tapauksista puhelimitse ja lopuissa kotikäynneillä. Yhteensä he yrittävät ottaa yhteyttä 60 000 kotitalouteen, esittävät luettelon kysymyksistä ja kirjaavat vastaukset. Joihinkin kysymyksiin on mahdollista saada yksiselitteisiä vastauksia, mutta toisiin kysymyksiin ei niin yksiselitteisesti. Esimerkiksi osa-aikatyön vaihteluväli on yhden tunnin ja 34 tunnin välillä viikossa. Jos työttömäksi jäänyt kirjanpitäjä siis kertoo väestölaskennan työntekijälle, että "sain tällä viikolla yhden lapsenvahtitehtävän, jotta voin maksaa lapseni bussimatkat, mutta en ole löytänyt mitään muuta", tämä voidaan kirjata osa-aikatyöksi. Ne, jotka tutkivat näitä tietoja joka kuukausi, tietävät kaiken tämän ja ymmärtävät otannan vaihtelun. Otannan vaihtelu ei tarkoita, että luvut ovat "väärennettyjä". Se tarkoittaa vain sitä, että meidän on tutustuttava oheiseen keskivirhetaulukkoon luottamusvälien selvittämiseksi. Täysin läpinäkyvää. Voimme myös kiistellä kansainvälisesti hyväksytyistä työvoiman kehysmääritelmistä, jotka tulevat ILO:n työvoimatilastojen suuntaviivoista, joita kansalliset tilastovirastot suostuvat käyttämään vertailukelpoisuussyistä. Esimerkiksi se, että työttömyydestä työllisyyteen siirtyminen on yksi tunti palkkatyötä tutkimusviikolla, johtaa varmasti siihen, että tietojen ajattelematon käyttäjä luulee, että asiat ovat paremmin kuin ne ovatkaan, jos tuntijakauma on vinoutunut kohti yhtä tuntia viikossa pois kokopäivätyöstä. Tämän vuoksi tarkastelemme tarkemmin, mitä työtuntien jakautumisessa ja alityöllisyysasteessa tapahtuu. Welch luulee olevansa voittajalla, kun hän sanoo: ... BLS:n oma "Handbook</w:t>
      </w:r>
    </w:p>
    <w:p>
      <w:r>
        <w:rPr>
          <w:b/>
          <w:color w:val="FF0000"/>
        </w:rPr>
        <w:t xml:space="preserve">id 13</w:t>
      </w:r>
    </w:p>
    <w:p>
      <w:r>
        <w:rPr>
          <w:b w:val="0"/>
        </w:rPr>
        <w:t xml:space="preserve">Winner Pays: The Limits of Unconscionable Arbitration Agreements Vuonna 2011 antamassaan tärkeässä päätöksessä AT&amp;T Mobility v. Concepcion Yhdysvaltain korkein oikeus rajoitti jyrkästi niitä perusteita, joiden nojalla tuomioistuin voi mitätöidä välityssopimuksen. Yhdysvaltain Eleventh Circuitin muutoksenhakutuomioistuimen hiljattain antama tuomio In re Checking Account Overdraft Litigation MDL No. 2036 osoittaa, miten alemmat tuomioistuimet ovat alkaneet löytää keinoja kiertää korkeimman oikeuden tiukkaa välimiesmenettelysopimusten täytäntöönpanoa. Kyseessä on ensimmäinen julkaistu Concepcionin jälkeinen tapaus, jossa liittovaltion muutoksenhakutuomioistuin on hylännyt välimiesmenettelysopimuksen osan, joka on osavaltion lain mukaan kohtuuton. Päätöksessä ehdotetaan myös, miten välimiesmenettelysopimusten laatijat voisivat välttää tällaisen tuomioistuimen hylkäämisen. Lacy Barras, liikepankin BB&amp;T:n asiakas, haastoi pankin oikeuteen osana kantajien oletettua ryhmää väittäen, että pankki oli veloittanut tilinylitysmaksuja väärin perustein. Lacy Barrasin ja pankin välisen asiakassopimuksen sivulla yksi oli välimiesmenettelylauseke, jossa määrättiin mahdollisten riitojen ratkaisemisesta AAA:n sääntöjen mukaisesti. Sopimuksen sivulla 14 oli myös erillinen määräys, jossa todettiin seuraavaa: OIKEUDENKÄYNTIKULUT, VAHINGONKORVAUKSET JA ASIANAJOPALKKIOT. Sitoudut vastaamaan pankille kaikista tappioista, kustannuksista tai kuluista, mukaan lukien rajoituksetta kohtuulliset asianajopalkkiot, oikeudenkäyntikulut ja kulut, jotka aiheutuvat pankille tiliäsi koskevasta riidasta, haasteiden laatimisesta tai niihin vastaamisesta, todistajanlausunnoista, elatusavun täytäntöönpanoon liittyvistä asioista tai muusta selvittämisestä, joita pankille aiheutuu tiliäsi koskevasta riidasta. Tarkkaan ottaen asiakas oli siis vastuussa kaikista BB&amp;T:n kuluista ja palkkioista kaikissa pankkia vastaan käytävissä oikeudenkäynneissä tai välimiesmenettelyissä riidan lopputuloksesta riippumatta. Vaikka Barras haastaisi BB&amp;T:n oikeuteen ja voittaisi, hänen olisi silti korvattava pankille kustannukset, jotka pankki oli maksanut kanteen puolustamisesta. Juttu yhdistettiin laajempaan moninkertaiseen riita-asiaan, joka on vireillä Yhdysvaltain Floridan eteläisen piirikunnan piirituomioistuimessa (Southern District Court for the Southern District of Florida). BB&amp;T vaati, että Barrasin kanteet käsitellään välimiesmenettelyssä. Pankki oli ehkä ymmärtänyt, että kustannusten siirtämistä koskevaa määräystä oli vaikea puolustaa, ja väitti, että määräystä ei sovellettu välimiesmenettelylausekkeen nojalla käynnistettyihin menettelyihin, ja lupasi käytännössä olla yrittämättä panna sitä täytäntöön. Pankki väitti myös, että asia olisi saatettava välimiesmenettelyyn, vaikka kustannusten siirtämistä koskeva määräys olisi mitätöity. Käräjäoikeus hylkäsi kahdesti BB&amp;T:n hakemuksen välimiesmenettelyn pakottamisesta ja katsoi, että välimiesmenettelysopimus oli ristiriidassa Etelä-Carolinan osavaltion lainsäädännön kanssa, johon riita koski. BB&amp;T valitti asiasta yhdysvaltojen Eleventh Circuitin muutoksenhakutuomioistuimeen, joka tarkasteli käräjäoikeuden päätöstä korkeimman oikeuden Concepcion-päätöksen valossa. Asiassa Concepcion korkein oikeus tarkasteli liittovaltion välimiesmenettelylain 2 §:n "säästölauseketta", jonka mukaan tuomioistuin voi kieltäytyä panemasta täytäntöön välimiesmenettelysopimusta "sellaisilla perusteilla, jotka lain tai oikeuden mukaan ovat olemassa sopimuksen peruuttamiseksi". Korkein oikeus selitti, että tämä lauseke jättää oven auki sille, että välimiesmenettelysopimukset voidaan "mitätöidä yleisesti sovellettavilla sopimuksiin liittyvillä perusteilla, kuten petoksella, pakottamisella tai sopimuksettomuudella". Tuomioistuin kavensi kuitenkin tehokkaasti mahdollisia pätemättömyysperusteita ja totesi, että FAA:n nojalla osavaltion sääntö, joka kieltää asiakassopimuksiin sisältyvän ryhmäkanteista luopumisen, oli ristiriidassa FAA:n kanssa, koska sääntö "puuttuu välimiesmenettelyn perusominaisuuksiin" - vaikka sääntöä sovellettiinkin yleisesti sekä välimiesmenettelyyn että oikeudenkäynteihin. Barrasin tapausta uudelleen tutkiessaan Eleventh Circuit kumosi alemman oikeusasteen tuomioistuimen päätöksen, mutta vain siltä osin kuin se oli kieltänyt asiakassopimuksen välimiesmenettelylausekkeen vaikutuksen. Eleventh Circuit oli samaa mieltä käräjäoikeuden kanssa siitä, että erityisesti kustannusten siirtämistä koskeva ehto oli osavaltion lain mukaan kohtuuton, ja katsoi, että Concepcion ei muuta tätä tulosta. Samalla muutoksenhakutuomioistuin katsoi, että pätemätön ehto voitiin irrottaa välimiesmenettelylausekkeesta, ja määräsi näin ollen kanteet välimiesmenettelyyn. Se, että BB&amp;T:n kustannusten siirtämistä koskeva määräys oli haudattu keskelle pitkää sopimusta, sekä sen törkeän yksipuolinen sisältö tekivät tästä tapauksesta suhteellisen suoraviivaisen.</w:t>
      </w:r>
    </w:p>
    <w:p>
      <w:r>
        <w:rPr>
          <w:b/>
          <w:color w:val="FF0000"/>
        </w:rPr>
        <w:t xml:space="preserve">id 14</w:t>
      </w:r>
    </w:p>
    <w:p>
      <w:r>
        <w:rPr>
          <w:b w:val="0"/>
        </w:rPr>
        <w:t xml:space="preserve">on omistettu audio- ja visuaalisten ärsykkeiden nauttimiselle. Käy tutustumassa arkistoihimme, joissa olemme paljastaneet lähes kaiken todellisen merkityksen. Jos haluat tavoittaa meidät, lähetä sähköpostia alex dot carnevale at gmail dot com, mutta älä kerro roskapostiroboteille. Harkitse yhteydenottoa meihin, jos haluat käyttää tätä tallennetta luokkahuoneessasi tai kerhossasi. Olemme pitäneet useita esitelmiä paikallisissa Rotareissa, jotka mielestämme menivät todella hyvin. On hankalaa laskea, kuinka paljon sattuma vaikuttaa auts:iin. Tietty biomekaaninen taltiointi voisi pitää sisällään vääryyksiä. Kävin tämän tilanteen läpi terapeuttini kanssa, mutta hän ei osannut tarjota ratkaisua. Mikään ei muodostanut massaa. (Me olimme massa.) Aloin saada viestejä, yhä uudelleen ja uudelleen. Tiedättehän sen tyypin. Haluaisin nähdä sinut uudelleen. Todennäköinen tarina. Satunnaisuuden alkamisesta kertoi onnellinen mies. Voisi veikata, että hän oli innokas näkemään oman ideansa läpi. Kuvittele Kant käsikirjoituksen valmistumisen jälkeen. Silkkaa riemua, sitä on aut. Joku voisi varmaan keksiä sille sanan. Miniatyyrit olivat terapeuttini intohimo, ja ymmärsin vetovoiman. Hän piti niitä tottelevaisina. Ne olivat hänen seuraajiaan. Minulla oli lukioaikana ystävä, joka keräsi niitä karuja, neonhiuksisia peikkoja. Hän teki niistä hölmöjä. Vuonna 1948 kolme eri kaksosparia menehtyi maailmanlaajuisessa konfliktissa. Tämä jatkui, kunnes joku sai siitä jotain irti. Jäljennöksessä heidän kasvonsa kiiltävät kuin pienet, kaukaiset tähdet. Se peikonkeräilijä - siis se, joka oli ystäväni - päätyi armeijaan. Kysyin häneltä, keksiikö hän koskaan ääniä peikoille, ja hän nauroi. En voinut silloin myöntää, että päässäni olin nauranut. Viestien määrä lisääntyi. Kyseessä oli joku, joka tunsi äitini, mutta muut tiedot tiedonantajasta jäivät epäselviksi. Terapeutillani on tämä teoria kiertoradoista. Hän ei ole vielä patentoinut sitä. Patentti on oletettavasti vireillä. Patentti itsessään ei ole aut, koska se vain toistaa tai luokittelee jotain jo olemassa olevaa. Orbitti edustaa satunnaista yhteyttä, mutta termiin sisältyy, että aut palaa takaisin itseensä. Se on ryppyote, joka selittää kohtalon liian helposti ja avaa siten kentän suuremmalle spekulaatiolle. Galileon piirrokset kuusta muistuttavat captchaa enemmän kuin mikään muu kohde maailmankaikkeudessa. Yhdessä viestissä sanottiin, että hänet tavataan tiettynä ajankohtana. Minun oli vaikea ymmärtää, mitä joku halusi. Muutos aut sisällä on arvokas tavoite. En sanoisi toisin. Jonkin asian tekeminen pelkästään sen itsensä vuoksi on huono tapa ilmaista se. Alex Carnevale on Tämän nauhoituksen toimittaja. Hän on Manhattanilla asuva kirjailija. Hän tumbllaa täällä ja twiittaa täällä . Löydät arkiston hänen kirjoituksistaan This Recordingissa täältä . Viimeksi hän kirjoitti näille sivuille The Real L Wordista .</w:t>
      </w:r>
    </w:p>
    <w:p>
      <w:r>
        <w:rPr>
          <w:b/>
          <w:color w:val="FF0000"/>
        </w:rPr>
        <w:t xml:space="preserve">id 15</w:t>
      </w:r>
    </w:p>
    <w:p>
      <w:r>
        <w:rPr>
          <w:b w:val="0"/>
        </w:rPr>
        <w:t xml:space="preserve">Autosi saattaa olla yksi kalleimmista omaisuudestasi, ja haluat ehkä varmistaa, että käytössäsi oleva vakuutusturva tarjoaa sinulle sopivimman mahdollisen tarjouksen. Kun teet vakuutusturvaa koskevia ostoksia, yksi valintakriteereistäsi on saattanut olla vakuutuksen omavastuuosuus, ja ymmärrettävästi olet ehkä halunnut mahdollisimman alhaisen omavastuuosuuden. Voit kuitenkin suojautua omavastuuosuuden maksamiselta kokonaan ostamalla myös auton omavastuuvakuutuksen: Voit vaatia omavastuuosuutta useita kertoja vuoden aikana, ja korvausvaatimuksia on mahdollista esittää siihen rajaan asti, jonka valitsit vakuutusturvaa ostaessasi; Jos pääasiallista autovakuutustasi koskeva korvausvaatimus on pienempi kuin omavastuuosuus, jolloin sinun on korvattava kaikki vahingot itse, omavastuuvakuutuksesi ei maksa korvausta; Myös auton vuokraamiseen liittyy yleensä omavastuu, mutta tässä tapauksessa summaa ei vähennetä sinulle maksettavasta korvauksesta, vaan se veloitetaan suoraan luottokortiltasi. Vuokrasopimuksestasi riippuen autonvuokrauksen omavastuu voi olla 500-1 600 euroa tai enemmän. Vaikka autonvuokrausyhtiö voi tarjota sinulle omaa omavastuuosuuttaan, se ei välttämättä ole ainoa vaihtoehtosi, ja saatat huomata, että ShazamXS:n kaltaisten yhtiöiden tarjoamat vakuutukset voivat tarjota sinulle kustannustehokkaamman ratkaisun. Kun järjestät omavastuuturvaa, kannattaa muistaa, että jos suostut hyväksymään korkeamman omavastuun päävakuutuksessasi, voit saada alennusta vakuutusmaksustasi. Nämä säästöt saattavat kattaa ylimääräisen omavastuuvakuutuksen kustannukset. Kannattaa kuitenkin muistaa, että omavastuuosuuden nostamista niin suureksi, että korvausvaatimusten esittäminen päävakuutuksestasi voi olla vaikeaa.</w:t>
      </w:r>
    </w:p>
    <w:p>
      <w:r>
        <w:rPr>
          <w:b/>
          <w:color w:val="FF0000"/>
        </w:rPr>
        <w:t xml:space="preserve">id 16</w:t>
      </w:r>
    </w:p>
    <w:p>
      <w:r>
        <w:rPr>
          <w:b w:val="0"/>
        </w:rPr>
        <w:t xml:space="preserve">Miten puhua lapsille luonnonkatastrofeista Vanhemmuudessa mikään ei ole joskus niin pelottavaa kuin todellisuus. Toivomme, että voisimme pitää lastemme elämän täynnä sateenkaaria, yksisarvisia ja lentäviä kuorma-autoja. Mutta emme voi. Koska jossain vaiheessa lapsemme joutuvat oppimaan elämän todellisuudesta, menetyksistä ja pelottavista asioista, joihin emme voi vaikuttaa. Varmista ennen kaikkea, että lapsesi tietää olevansa turvassa Jos ei muuta, on sinun vastuullasi vanhempana pitää lapsesi turvassa. Ja ensimmäinen tapa tehdä se on kertoa hänelle, että hän on turvassa. Halien ja turvallisuuden tarjoaminen on sinun tehtäväsi. Kun siis istutat lapsesi alas, varmista, että hän tietää, että teet kaikkesi, jotta hän olisi aina yhtä turvassa kuin hän on. Luonnonkatastrofien aikana asiat voivat aina riistäytyä käsistä. Lapsesi voivat kuitenkin luottaa siihen, että tiedät tekeväsi parhaasi heidän puolestaan. Ole lempeä keskustelussasi Kerro seuraavaksi lapsillesi hyvin rauhallisella äänellä, että maailmassa tapahtui jotain kauheaa tai pelottavaa tai suunnittelematonta. Jos se saa sinut itkemään, se ei haittaa, sillä jaat tunnesiteesi tarinaan. Kerro heille, että se, mitä tapahtui, on jotain, mitä kukaan ei halua tapahtuvan, ja kuinka vaikeaa sinun on jakaa sitä tai tietää siitä. Mutta älä kerro heille enempää kuin heidän tarvitsee tietää. Anna lapsen kysyä kysymyksiä Kun olet kertonut lapsellesi perusasiat, anna hänen esittää kysymyksiä ja anna hänen kysymystensä viedä hänet sinne, minne hänen on mentävä. Heidän ei todennäköisesti tarvitse tietää kaikkia uutisten jakamia tilastoja. He saattavat olla kiinnostuneempia siitä, mitä lemmikkieläimille tapahtuu tai miten lapset pääsevät sairaalaan. Todennäköisesti lasten on tiedettävä, miten katastrofi vaikuttaa heihin tai voisi vaikuttaa heihin. Pysy vastaamassa heidän kysymyksiinsä, niin pidät lapsesi turvassa. Odota seurantaa tai kahta Noin päivä sen jälkeen, kun olimme kertoneet lapsillemme Haitin maanjäristyksestä vuonna 2010, 4-vuotias lapseni tuli luokseni ja sanoi: "En tiedä, mikä on maanjäristys." Hän sanoi: "En tiedä, mikä on maanjäristys." Kävi ilmi, että hän oli miettinyt asiaa koko edellisen päivän ja pyöritellyt mahdollisuuksia ja vastauksia, joita olimme silloin antaneet. Mutta hänen persoonansa on sellainen, jonka on tiedettävä, miten asiat tapahtuvat. Niinpä käytimme tilaisuutta hyväksenne selittääksemme murtumalinjat ja maan siirtymät. Jos olisimme kertoneet kaiken tämän kertoessamme hänelle järistyksestä, hän olisi saattanut hukkua tosiasioihin. Hän kysyi, milloin hän on valmis. Tarjoa tapoja, joilla voitte perheenä auttaa Pennsylvanian asukkaina olimme onnekkaita Sandy-hurrikaanin aikana. Talomme kärsi vain vähän vahinkoa, emmekä menettäneet sähköä. Tiedämme, että tilanne olisi voinut olla paljon pahempi. Pahimman myrskyn aikana minä ja lapseni siivosimme vaatekaappeja, sovittelimme vaatteita ja laitoimme tavaroita syrjään lahjoitettavaksi hyväntekeväisyyteen. Myöhemmin samalla viikolla keskustellessamme siitä, mitä tekisimme ylimääräisillä 5-vuotiaan pojan vaatteilla, poikani kysyi, voisimmeko viedä ne niille lapsille, jotka menettivät kotinsa. Vaikka se ei ollut mahdollista, tutkimme luovutuspaikkoja ja luetteloita tarvikkeista ja tarvittavista asioista. Kun löysimme luovutuspaikan (PSMM:n naiset liittyivät yhteen lahjoittaakseen), poikani ryntäsi huoneeseensa etsimään lisää apua. Monet lapset haluavat auttaa muita lapsia, etenkin niitä, jotka pystyvät kuvittelemaan, jos he menettäisivät oman kotinsa. Muita resursseja, joiden avulla voit keskustella katastrofeista lastesi kanssa Julkaisin Earthquakes for Kids -julkaisun, jossa luetellaan useita vanhempien keskusteluja ja resursseja Japanin tsunamin jälkeen vuonna 2011. Tietoja Julie Meyers Pron Julie Meyers Pron on kirjoittanut 1051 viestiä tähän blogiin. 3 lapsen äiti ja vaimo, Julie on entinen peruskoulun opettaja ja suhdetoiminnan johtaja. Hän on Just Precious -lehden omistaja/toimittaja, Just Centsible -lehden perustajaosakas ja Splash Creative Median tiimin jäsen. Julie on PTO:n jäsen, vapaaehtoistyöntekijä, peruskoulun kasvattaja, ja tämä on vasta listan alku. Minusta tuntuu, että tämän alueen ulkopuolella on hyvin erilaista. Täällä se on syönyt meidät. Mutta olen puhunut keskilännessä asuvien ihmisten kanssa, jotka eivät ole kärsineet siitä läheskään yhtä paljon. Olen varma, että jos se olisi tapahtunut länsirannikolla, meidän lapsemme tuskin tietäisivät siitä.</w:t>
      </w:r>
    </w:p>
    <w:p>
      <w:r>
        <w:rPr>
          <w:b/>
          <w:color w:val="FF0000"/>
        </w:rPr>
        <w:t xml:space="preserve">id 17</w:t>
      </w:r>
    </w:p>
    <w:p>
      <w:r>
        <w:rPr>
          <w:b w:val="0"/>
        </w:rPr>
        <w:t xml:space="preserve">Hups! Hyväntekijä Helenin tupakanvastaiset ansiot haihtuvat savuna ilmaan, kun ITC:lle myönnettiin YK:n yrityspalkinto Noin kuukausi sitten Times of India oli yksi monista Intian tiedotusvälineistä, jotka uutisoivat, että monialainen intialainen yritys ITC Ltd. oli saanut vuoden 2012 World Business and Development Award -palkinnon Brasiliassa järjestetyssä Rio+20-huippukokouksessa. Palkinto oli myönnetty yrityksen Intiassa toteuttamista mullistavista maaseutualoitteista, jotka liittyvät sosiaalisiin ja maatilojen metsäohjelmiin, ylpeä yritys kertoi tiedotteessaan. Palkinnon perustivat useat kansainväliset järjestöt, kuten YK:n kehitysohjelma, Kansainvälinen kauppakamari ja International Business Leaders Forum (IBLF). Joitakin kysymyksiä. Kuka johtaa YK:n kehitysohjelmaa? Jep. Meidän Helen Clarkimme, joka pakeni sinne jäätyään pois virasta vuoden 2008 vaaleissa. Ja mistä me muistamme Helen Clarkin? Aivan oikein - siitä, että hän teki maasta mummovaltion, erityisesti tupakan (huono) ja ympäristönsuojelun (hyvä) kaltaisten asioiden osalta. World Business and Development Awards -palkinnot ovat ensimmäiset maailmanlaajuiset yrityspalkinnot, joilla tunnustetaan yksityisen sektorin ratkaiseva rooli vuosituhattavoitteiden toteuttamisessa. Kyseessä on kahdeksan kansainvälisesti sovittua tavoitetta, joilla pyritään vähentämään köyhyyttä ja ympäristön pilaantumista sekä parantamaan koulutusta, terveysoloja ja sukupuolten tasa-arvoa vuoteen 2015 mennessä. Viime kuun lopulla Rio+20-konferenssin yhteydessä Intian suurin savukevalmistaja ITC (entinen Indian Tobacco Company) sai World Business Council for Sustainable Developmentin korkeimman palkinnon ympäristön tilan parantamisesta ja köyhyyden poistamisesta. Mukana olivat UNDP:n johtaja ja Uuden-Seelannin entinen pääministeri Helen Clark sekä YK:n Global Compact -järjestön ylin johtaja. Palkinto on ehkä suurin oikeudenloukkaus jopa YK:n ja Maailmanpankin heikkojen eettisten standardien kannalta. Ooh. Miten niin? Närkästynyt kolumnistimme huomauttaa, että -- ITC on ensisijaisesti savukkeiden valmistaja ja tupakkakauppias, vaikka se haluaisikin väittää olevansa monipuolinen yritys, joka myy saippuaa, keksejä ja vieraanvaraisuutta. Se aloitti toimintansa tasan 100 vuotta sitten Biharissa ja muutti Andhra Pradeshiin viljelemään tupakkaa ja valmistamaan savukkeita. Tupakan viljely ja savukkeiden valmistus on myrkyllistä ympäristölle. Tupakan kasvattamiseksi on raivattava metsiä ja peltoja, tupakkakasvin taudinaiheuttajattomuuden varmistamiseksi on käytettävä kemikaaleja, tupakan kypsyttämiseksi on hakattava puita (yksi kilo tupakkaa vaatii noin kahdeksan kiloa kuivaa polttopuuta), savukkeisiin on lisättävä yli 4 000 kemikaalia, joita ei julkisteta, jotta savukkeista tulisi riippuvuutta aiheuttavia, ja kaiken tämän lisäksi on käytettävä kiiltäviä paperi-, pahvi- ja muovipakkauksia, joita näemme roskaantuneena kaduilla ja tukahduttavan vesistöjä. Lisäksi ITC:n tehtaat ovat ottaneet liikaa vettä ja saastuttaneet jokia. Esimerkiksi huhtikuussa 2011 Bhadrachalamin ja Irivendin kylien epätoivoiset maanviljelijät joutuivat haastamaan oikeuteen, kun piirikunnan virkailija ei pystynyt estämään ITC:n tehdasta ottamasta liikaa vettä kuivuvasta Godavarista. Lyhyesti sanottuna tämä on savukkeen elinkaari. Kuvitelkaa, että Keski-Intian kuivia metsiä hakattaisiin riippuvuuden polttoaineeksi! Organisaatiot, jotka tekevät ITC:n ympäristöä koskevaa huolellisuutta, eivät käytä liiketoimintansa kaikkia historiallisia ympäristökustannuksia. Ne käyttävät vuosittaista energia- ja panos-tuotosanalyysiä, ja tämä saa ne näyttämään hyvältä. Tämäkään ei kuitenkaan ole ITC:n liiketoiminnan koko vaikutus. Mutta älkäämme unohtako, että tupakointi tappaa yli miljoona aikuista ennenaikaisesti Intiassa. ITC:n savukkeet ovat olleet merkittävä tekijä sekä suoraan tupakoitsijoille ja savulle altistuville että nuorille, joista monet ovat köyhiä ja haluavat polttaa ITC:n savukkeita. Tupakointi on myös johtava syy köyhyyteen. Eräässä tutkimuksessa, jossa käytettiin hallituksen tietoja, esitettiin, että kotitalouksien suorat tupakkamenot saattavat köyhdyttää lähes 15 miljoonaa intialaista vuosittain. Toisessa tutkimuksessa on todettu, että vain neljän tärkeimmän tupakkaan liittyvän sairauden hoitaminen aiheuttaa 4,7 prosenttia Intian kansallisista terveydenhuoltomenoista. Tämä määrä kasvaa tulevaisuudessa, kun yhä useampi nuori alkaa polttaa savukkeita. Eikö olisi hauskaa, jos Helen palaisi tänään parlamentin kyselytunnilla ja häntä kuulusteltaisiin hänen järjestönsä roolista tässä palkinnossa. Ah, mutta voimme nauttia hänen kiemurtelustaan NZ Heraldin tänään julkaisemassa artikkelissa (täällä) -- Uuden-Seelannin entinen pääministeri Helen Clark sanoo, että oli "vakava huolimattomuus", että savukkeiden valmistaja oli...</w:t>
      </w:r>
    </w:p>
    <w:p>
      <w:r>
        <w:rPr>
          <w:b/>
          <w:color w:val="FF0000"/>
        </w:rPr>
        <w:t xml:space="preserve">id 18</w:t>
      </w:r>
    </w:p>
    <w:p>
      <w:r>
        <w:rPr>
          <w:b w:val="0"/>
        </w:rPr>
        <w:t xml:space="preserve">Aloita alusta Mitä sanat "tuettu vapaaehtoistoiminta" (joihin tällä sivustolla viitataan usein lyhenteellä SV ) tarkoittavat yhdessä käytettynä? Monille sivustollamme vieraileville tämä saattaa tuntua retoriselta kysymykseltä, mutta ensimmäiset keskustelumme muiden vapaaehtoistyötä tekevien organisaatioiden kanssa ovat osoittaneet muuta - erityisesti puhuessamme sellaisten organisaatioiden kanssa, jotka saattavat luottaa vapaaehtoisiin mutta joilla ei vielä ole SV-aloitetta. Näille ihmisille kysymys "mitä on tuettu vapaaehtoistyö" kuulostaa paljolti samalta kuin "mitä teette tukeaksenne vapaaehtoisianne". Mutta vaikka palvelupäällikkö kuinka hyvin kuvailisi organisaationsa vapaaehtoistyön terveellisiä hallintokäytäntöjä, se ei ole sama asia. Aloitetaan siis Yhdistyneessä kuningaskunnassa käytössä olevasta vapaaehtoistoimintaa koskevasta standardilähteestä ja katsotaan Volunteering Englandia, joka ehdottaa, että : Tuettu vapaaehtoistyö viittaa järjestelmiin, joissa vapaaehtoiset saavat lisätukea vapaaehtoistehtäviensä hoitamiseen. Lyhyt, ytimekäs ja ytimekäs. Kansainvälisellä tasolla määritelmä näyttäisi olevan samankaltainen: erityisjärjestelyt vapaaehtoisten sijoittamista varten ja yksilöllinen tuki vapaaehtoisille sijoittamisen jälkeen. Lisäksi monissa Yhdistyneessä kuningaskunnassa sijaitsevissa hankkeissa, joita olemme tunnistaneet, viitataan usein erityistarpeita omaavien henkilöiden auttamiseen tai aliedustettujen yhteisöjen potentiaalisten vapaaehtoisten tavoittamiseen. Vaikuttaa kuitenkin siltä, että vapaaehtoistyössä on kyse muustakin kuin henkilön auttamisesta vapaaehtoistyössä - jos sitä harjoitetaan järkevästi ja ennakoivasti, se on monimutkaisempi prosessi, ei yksittäinen teko. SV:ssä on siis kyse siitä, että ymmärretään niiden henkilöiden tarpeet, joita yritetään auttaa, että pystytään arvioimaan nämä tarpeet, että luodaan yhteinen käsitys esteestä tai esteistä, joita ne edustavat, ja että laaditaan sovittu toimintasuunnitelma haasteiden voittamiseksi. Prosessi koskee kaikkia hankkeen osa-alueita aina ideoinnista ja alkuperäisestä ehdotuksesta varsinaiseen toteutukseen ja arviointiin. Mukana olevalle organisaatiolle se on enemmän kuin vain muiden auttamista vapaaehtoistyöhön. Tässä mielessä ehdotetaan seuraavaa, joka on enemmän prosessiin keskittyvä sanamuoto hankkeelle: pyritään tunnistamaan ja ymmärtämään yksilön tai ryhmän vapaaehtoistyön esteet ja pyritään luomaan kestäviä ratkaisuja näiden esteiden voittamiseksi. Tämä saattaa tuntua pelkältä sanaleikiltä niille, joilla on kokemusta tällä alalla työskentelystä, mutta on tärkeää, että aiheemme määritellään selkeästi niille, jotka ovat vasta SV-hankkeen rakentamisen alkuvaiheessa. On myös tärkeää, että määritelmässä puhutaan prosessista, jota voidaan soveltaa esteiden luonteesta riippumatta. Kysymyksemme teille on siis, soveltuuko tämä kuvaus teidän kokemuksiinne SV:stä? Mitä voitaisiin lisätä, poistaa tai muuttaa, jotta se olisi tarkempi? Vastaukset postikortilla, kiitos ........ TAI voitte vain jättää kommentin alla olevaan viestiin.</w:t>
      </w:r>
    </w:p>
    <w:p>
      <w:r>
        <w:rPr>
          <w:b/>
          <w:color w:val="FF0000"/>
        </w:rPr>
        <w:t xml:space="preserve">id 19</w:t>
      </w:r>
    </w:p>
    <w:p>
      <w:r>
        <w:rPr>
          <w:b w:val="0"/>
        </w:rPr>
        <w:t xml:space="preserve">Myönnän ensimmäisenä, että en ole maailman paras, kun se tulee joko listan rakentaminen tai jopa tuottaa back-end myyntiä muutaman tilaajat minulla on. Silti niin monet markkinoijat ylistävät "listan" arvoa, että ilmeisesti rahan sateenkaari loppuu aivan sen keskelle. Myönnän myös, että olen ihmisten listoilla ja kyllä, joskus heitä siunataan toistuvalla myynnillä minun hyvältä itseltäni, joten kai siinä on oltava jotain totuutta tai ainakin kannattaa ponnistella lisää. Yhdistä tämä uusi innostus listan rakentamiseen ja taipumukseni "investoida" uusiin tietotuotteisiin, niin saat itsellesi jonkun, joka ei voi kieltäytyä kurssista, joka on suunnattu erityisesti niille, joilla on pienemmät listat ja edullinen hinta tai alle 10 dollaria. No, minä ostin sen, ja se vaikutti niin edulliselta, että sinäkin saatat olla siitä kiinnostunut. Jaa rakkautta Linkin saaminen Linkin saaminen on helppoa. Lisää vain URL-osoitteesi ja ankkuriteksti lomakekenttiin ja napsauta sitten Paypal-painiketta. Sinut viedään Paypaliin, jossa sinulta veloitetaan 15 dollaria, kyllä, vain 15 dollaria linkistä! URL-ankkuri Sinun on kuitenkin tiedettävä, että 15 dollarilla et saa pysyvää linkkiä! Tarjottavien linkkien enimmäismäärä on vain 10 - kaikki tämän jälkeen tapahtuvat myynnit "nostavat" linkkejä automaattisesti alaspäin - kun 10 linkkiä on saavutettu, vanhin linkki poistetaan. Todellisuudessa tämä tarkoittaa, että linkkisi voi jäädä vain muutamaksi minuutiksi tai ikuisiksi ajoiksi - se riippuu pikemminkin siitä, kuinka suosittu linkkimyynti on. Linkit otetaan käyttöön vasta ihmisen suorittaman tarkistuksen jälkeen, ja ne voivat tulla käyttöön jopa 24 tuntia maksun suorittamisen jälkeen. Pidätämme oikeuden hylätä minkä tahansa linkin millä tahansa perusteella. Jos hylkäämme linkkisi, saat täyden hyvityksen.</w:t>
      </w:r>
    </w:p>
    <w:p>
      <w:r>
        <w:rPr>
          <w:b/>
          <w:color w:val="FF0000"/>
        </w:rPr>
        <w:t xml:space="preserve">id 20</w:t>
      </w:r>
    </w:p>
    <w:p>
      <w:r>
        <w:rPr>
          <w:b w:val="0"/>
        </w:rPr>
        <w:t xml:space="preserve">Larson huomasi 8-vuotiaasta lähtien pitävänsä jatkuvasti muistiinpanoja ajatuksistaan. Hänen unelmansa kirjoittamisesta ilmeni hänen blogissaan No Makeup Required , "digitaalinen turvapaikka nokkeluudelle ja viisaudelle todellisille naisille", kuten hänen sloganissaan sanotaan. No Makeup Required -blogin perustajana ja kirjoittajana Larson ei vain rakasta kirjoittamista. Hänen intohimonsa naisten voimaannuttamiseen ja inspiroimiseen on saanut hänet käyttämään kirjoittamistaan tarkoitukseen. Hänen tavoitteenaan on saada naiset tuntemaan olonsa paremmaksi, kun he lähtevät hänen blogistaan; tuntemaan itsensä vähemmän yksinäisiksi koettelemustensa ja voittojensa kanssa. Larsonin rakkaus kirjoittamiseen siirtyi hänen blogiinsa sen jälkeen, kun hän saavutti inspiraation hetken. Yksi hänen ystävistään kamppaili lapsen kuoleman kanssa, kun taas toinen sopeutui uudeksi äidiksi; kaksi naista samaan aikaan, vastakkaisilla puolilla spektriä. Larson näki näiden naisten voiman ja teki päätöksen. "Sillä hetkellä tajusin, että naisten välillä tapahtuu paljon todellista elämää, josta on kirjoitettava. Ajattelin, että minun on aloitettava tämä, en jaksa enää odottaa", Larson sanoi. Vuodesta 2010 lähtien No Makeup Required on sijoittunut viiden parhaan vanhemmuusblogin joukkoon Kindle-tietokannassa kilpailemassa muun muassa Washington Postin kolumnistin blogin kanssa. Larsonin blogi on selvästi vetänyt yleisöä. Vaikka se on keskeinen väestöryhmä, sivusto ei ole tarkoitettu vain vanhemmille. Larson korostaa, että kun olet äiti, olet myös nainen. Naiset ovat siskoja, tätejä, tyttäriä, ystäviä; Larson tavoittaa monia muitakin identiteettejä kuin pelkästään äitiyttä kokevia. Se on naisten blogi, jossa on siivu äitiä. "Kun olet äiti, joskus keskityt niin paljon äidinä olemiseen, että muut elämän osa-alueet jäävät taka-alalle. Olemme muutakin kuin vain äitejä", Larson sanoi. Tämän vuoksi Larson teki muitakin muutoksia ja päätti suunnitella No Makeup Required -nettisivun uudelleen puolitoista vuotta kestäneen toiminnan jälkeen. Hän halusi lisätä lisää ominaisuuksia, tilaa kommenteille ja myös tilaa miehille. Viime keväänä tapahtuneella uudelleenkäynnistyksellä oli tarkoitus. Toukokuun 20. päivä oli Amelia Earhartin transatlanttisen lennon vuosipäivä, ja Earhart on yksi Larsonin historian suosikkinaisista, joten hän valitsi merkkipäivän lanseeraukselle. Earhart oli vahva nainen, joka tavoitteli unelmiaan aikana, jolloin se oli vaikeaa; se edustaa täydellisesti sitä, mitä Larson halusi sivustonsa edustavan. Blogin avustajat tukevat mielellään No Makeup Required -blogia sen symboliikan vuoksi. Jamee Tenzer, joka osallistuu blogiin usein, sanoi: "Tracy on luonut käyttäjäystävällisen ympäristön, joka on hauska ja informatiivinen. Rakastan olla mukana auttamassa äitejä tuntemaan olonsa hyväksi siitä, mitä he tekevät elämässään." Autenttisuus on iso osa Larsonin tavoitetta No Makeup Required -ohjelmassa. Hän on järjestänyt sisältönsä kuuteen keskeiseen ominaisuusalueeseen. Ne tuovat esiin sen aidon laadun, jonka eteen Larson on tehnyt kovasti töitä. Catching Curveballs, Wisdom Wednesdays, Who is She, Conversations with Men ja Conversations Between Girlfriends; kaikki kuusi auttavat osaltaan erottamaan No Makeup Requiredin muista. Ne heijastavat Larsonin uskoa siihen, että naiset ja äidit voivat oppia toisiltaan, muilta sukupolvilta ja menneisyyden naisilta. Ominaisuudet tukevat Larsonin tavoitetta tarkastella elämää eri tavalla kuin tyypilliset blogit. Sen sijaan, että hän kirjoittaisi aina siitä, miten turhauttavaa elämä on, hän pyrkii muistuttamaan naisia siitä, että aika kuluu nopeasti ja että heidän pitäisi yrittää nauttia elämästään. Koska Larson on itsekin kiireinen nainen, hän elää sanojensa mukaan. Kun Larsonilta kysytään tasapainoilusta äidin, vaimon ja työn välillä, hänen vastauksensa on yksinkertainen: Larson: Tasapaino on myytti. Joskus astiat jäävät tiskialtaaseen yöksi, koiralle sattuu vahinko matolle tai lapset tarvitsevat jotain kouluun; elämää tapahtuu. Kun elämää tapahtuu, prioriteetit tulevat peliin. "Tiedän, että vietän mieluummin aikaa lasteni kanssa kuin työskentelen puutarhassa. Voin korjata puutarhan, kun he ovat poissa, mutta juuri nyt nautin heistä", Larson sanoi. Marraskuussa No Makeup Required aikoo auttaa LifeWirea toimittamaan perheväkivallan uhreille kännyköitä, joiden avulla he voivat soittaa apua hengenvaarallisissa tilanteissa tai ottaa yhteyttä tukeen selviytyjinä. Larson uskoo, että jokaisen naisen pitäisi tuntea olevansa yhteydessä ja saavansa tukea. Osallistumalla No Makeup Required -yhdistyksen kautta</w:t>
      </w:r>
    </w:p>
    <w:p>
      <w:r>
        <w:rPr>
          <w:b/>
          <w:color w:val="FF0000"/>
        </w:rPr>
        <w:t xml:space="preserve">id 21</w:t>
      </w:r>
    </w:p>
    <w:p>
      <w:r>
        <w:rPr>
          <w:b w:val="0"/>
        </w:rPr>
        <w:t xml:space="preserve">Onko Apple ylihinnoiteltu? Sen lisävarusteet näyttävät olevan NEW YORK ( MainStreet ) -- Yksi uuden iPhone 5:n kiistanalaisimmista näkökohdista on se, että siinä käytetään uudenlaista Lightning-liitintä, jolla puhelin voidaan liittää pistorasiaan tai tietokoneeseen. Vaikka Apple on mainostanut tämän pienemmän, käännettävän pistokkeen etuja, monet ovat valittaneet, että tämä tekee puhelimesta yhteensopimattoman lukuisten telakoiden ja lisävarusteiden kanssa, joita kolmannet osapuolet ovat vuosien varrella julkaisseet. Hyvä uutinen on, että Apple myy sovitinta, jonka avulla voit liittää uuden puhelimesi vanhaan kaiutintelakkaan. Huono uutinen on, että se ei ole halpa. Lightning-to-30-pin-sovitin, kuten Apple sitä kutsuu, maksaa 29 dollaria Apple Storesta. Tämä ei tule täytenä järkytyksenä. Apple on jo pitkään ollut tunnettu kalliista lisävarusteistaan - esimerkiksi pelkkä virtasovitin, jolla voit liittää iPodin tai iPhonen USB-liitännän seinäpistorasiaan, maksaa 19 dollaria. Mutta säästäväiset Apple-fanit ovat myös jo pitkään tienneet, että kolmannet osapuolet pystyvät yhtä hyvin valmistamaan johtoja ja virtasovittimia, joita ne myyvät paljon halvemmalla. Esimerkiksi vanha 30-nastainen liitin, jota Apple Storessa myydään edelleen 19 dollarilla, löytyy kolmannen osapuolen sivustolta vain 2,95 dollarilla. Kysymys kuuluukin, milloin voimme odottaa näkevämme samanlaisia halpoja kopioita tästä uudesta sovittimesta. Eihän sinun pitäisi joutua maksamaan 29 dollaria lisää vain liittääkseen uuden iPhonen vanhaan kaiutintelakkaan? Hämmästyttävää kyllä, jotkut kolmannet osapuolet tarjoavat jo sovittimia, joiden sanotaan tekevän saman työn murto-osalla hinnasta. CNET viittaa tähän sovittimeen, jota Nanotch myy Amazonissa 18 dollarilla, sekä iTronz-nimisen yrityksen 9,99 dollarilla myymään sovittimeen. Samaan aikaan muut tarvikkeiden jälleenmyyjät ja valmistajat näyttävät valmistautuvan myymään vastaavia tuotteita: Tarvikevalmistaja Monopricen tiedottaja sanoo, että "aasialaiset valmistajat ovat ilmoittaneet, että iPhone 5 Lightning-30-pin-sovittimia on saatavilla komponenttitasolla" ja että se työskentelee toimittajien kanssa saadakseen ne myyntiin lokakuun loppuun mennessä. Suuri kysymys on tietysti se, voiko näihin jäljitelmäsovittimiin luottaa, varsinkin jos ne julkaistaan ennen kuin oikean tuotteen tekniset tiedot ovat tiedossa. Yleinen oletus on, että 29 dollarin hintalappu edustaa Applen tavanomaista lisävarusteiden lisähintaa, mutta ainakin eräs uutistoimisto kertoo, että sovittimessa käytetään kallista digitaali-analogiamuunnin-tekniikkaa, mikä selittää sen korkean hinnan. Jos näin todella on, on hyvin mahdollista, että näissä varhaisissa imitaatiosovittimissa ei ole oikeasti tarvittavaa tekniikkaa ja että on parempi maksaa enemmän oikeasta tuotteesta. Meidän neuvomme? Odota, että aito tuote on ollut markkinoilla tarpeeksi kauan, jotta ulkopuoliset valmistajat voivat purkaa sen ja tehdä siitä kunnollisen jäljitelmän. Ja jos se on vielä tämänkin jälkeen halvempi, varmista, että ostat vain luotettavilta jälleenmyyjiltä, joilla on hyvä palautusoikeus.</w:t>
      </w:r>
    </w:p>
    <w:p>
      <w:r>
        <w:rPr>
          <w:b/>
          <w:color w:val="FF0000"/>
        </w:rPr>
        <w:t xml:space="preserve">id 22</w:t>
      </w:r>
    </w:p>
    <w:p>
      <w:r>
        <w:rPr>
          <w:b w:val="0"/>
        </w:rPr>
        <w:t xml:space="preserve">Tuulivoima Arevan uusi malli: ensin hirviö, nyt "tappaja" Areva jatkaa M5000-116-turbiinin jälkeen pidempilapaisen "tappajaturbiinin" viimeistä hienosäätöä, jota yhtiön insinöörit kutsuvat M5000-plus-turbiiniksi. Uudessa 5 MW:n offshore-turbiinissa, jota markkinoidaan nimellä M5000-135, on joustavat 66-metriset, 23,5 tonnia painavat lasivahvisteiset muovilavat, ja sen roottorin halkaisija on 19 metriä laajempi kuin nykyisessä tuotantomallissa, ja sen pyyhkäisypinta-ala on 14 326 neliömetriä. Tämä on lähes 4 000 neliömetriä enemmän kuin 116:ssa. Areva Windin tutkimus- ja kehitysjohtaja Ren Balle sanoo, että 365 tonnia painavan M5000:n kehitystyön tavoitteena on ollut "lisätä sähköntuotantoa vaarantamatta saavutettuja tuloksia". "116-malli on vuodesta 2004 lähtien tunnustettu hirviöalustaksi sekä innovaation että koon osalta", hän toteaa. "Vuonna 2011 kuitenkin katsottiin, että turbiinialustaa oli laajennettava ja sen suorituskykyä parannettava. "Koska olemme yhden tuotteen yritys - meillä on loppujen lopuksi vain M5000 - pidettiin tärkeänä myös sitä, ettemme lähde hullulle seikkailulle seuraavan turbiinin suunnittelussa. Halusimme rakentaa viime vuosina saavuttamamme uskottavuuden varaan." Tätä varten voimansiirto, jota on "mitattu uudelleen ja uudelleen joka kulmasta viimeisten kahdeksan vuoden aikana", oli suunnitteluryhmälle "melkeinpä kielletty", ja pidempien lapojen tarkoituksena oli lähinnä tarjota "puskuria koneen kuormituskehälle" laajemmalla tuulennopeusalueella. Vaikka 135:n lavat perustuvat "identtisiin" siipiprofiileihin 116:n kanssa, niissä on vähemmän hiiltä, joten ne ovat "pehmeämmät", mikä vastaa suunnittelun muutosta, jonka tarkoituksena on lieventää puuskien aiheuttamaa kuormitusta. "Vaikka perinteisen käsityksen mukaan pidemmät lavat tarvitsevat enemmän hiiltä jäykkyyden lisäämiseksi, simulointi- ja ohjausmenetelmät ovat mielestämme kehittyneet paljon viime vuosina, Balle toteaa. "Siirtyminen joustaviin lapoihin on siirtyminen uuteen maailmaan, johon suhtaudumme hyvin luottavaisesti." Lavat on suunniteltu 90 metrin sekuntinopeudelle (m/s) tuulen nopeuden ollessa 9 m/s, ja ne on suunniteltu vastaamaan "useita tuhansia" tuulikuormitusprofiileja. Saksalainen Fraunhofer Windenergie &amp; Energiesystemtechnik on mukana suorittamassa lavat kaksiakselisiin kuormituksiin ja äärimmäiseen väsymiseen liittyviä testejä Arevan testipenkissä Bremerhavenissa ensi vuoden alussa. Toisella vuosineljänneksellä lavat asennetaan 135 prototyyppiin läheisellä maalla sijaitsevalla paikalla, jossa vallitsevat offshore-tuuliolosuhteet. Sarjatuotannon odotetaan alkavan vuoden 2013 loppupuolella, kun Areva on saanut selvyyden M5000-135:n ensimmäisistä tilauksista. Uudessa turbiinissa, jonka synkronisen kestomagneettigeneraattorin vaihteistojärjestelmät toimittaa suomalainen Moventas, on 16 täysin redundanttia osajärjestelmää ja 1 300 anturia, jotka antavat tietoja, jotta 80 prosenttia toimintahäiriöistä voidaan hoitaa etänä rannalta. "On selvää, että tämä on [M5000:n täydellisin toteutus]. Tämä pätee mielestäni laajemminkin teollisuudessa", Balle sanoo. "Aloitetaan roottorin ja voimansiirron hyvin konservatiivisella kuormituskokoonpanolla, ja kun kone on mitattu ja tiedetään tarkalleen, missä mennään, sitten kasvatetaan koneen kokoa ja tehoa maksimikokoon. "Testausohjelmamme - jopa turbiinille, joka on tuotekehitys - on laajin koskaan toteuttamamme, ja se on vaatinut melkoisen budjetin, mutta offshore-koneessa ei todellakaan ole varaa alittavuuteen luotettavuuden suhteen. "Vaikka alustaa on kehitetty jo kahdeksan vuotta, teemme sille edelleen kattavimman testaus- ja todentamisohjelman."</w:t>
      </w:r>
    </w:p>
    <w:p>
      <w:r>
        <w:rPr>
          <w:b/>
          <w:color w:val="FF0000"/>
        </w:rPr>
        <w:t xml:space="preserve">id 23</w:t>
      </w:r>
    </w:p>
    <w:p>
      <w:r>
        <w:rPr>
          <w:b w:val="0"/>
        </w:rPr>
        <w:t xml:space="preserve">Yksi Uuden-Seelannin kauneimmista sotamuistomerkeistä Avuliaisuus Kakapo2 1857 arvostelua Uudessa-Seelannissa on suurempia sotamuistomerkkejä, korkeampia ja tietenkin myös tärkeämpiä. Mutta et löydä paljon kauniimpia ja rakkaammassa ympäristössä kuin Akaroassa sijaitseva. Peruskivi laskettiin 31. maaliskuuta 1922 entisen Akaroa Borough Schoolin paikalle, ja se paljastettiin 12. maaliskuuta 1924. Muistomerkki on H. St. A. Murrayn suunnittelema goottilainen paviljonki. Sen voi nähdä jo kaukaa, sillä sen kruunaa obeliskin kaltainen torni, jonka huipulla on risti. Useilla tauluilla on Etelä-Afrikan sodassa ja ensimmäisessä maailmansodassa kaatuneiden Banks Peninsulan miesten nimet; toisessa maailmansodassa kaatuneiden nimet lisättiin myöhemmin. Muistomerkkiä ympäröi kaunis puutarha, jota suojaa korkea pensasaita ja jossa on paljon ruusuja hoidetulla nurmikolla ja neljä upeaa palmua. Muistomerkki sijaitsee vierailijakeskuksen vieressä Rue Lavaudilla. Päivitys marraskuussa 2012 Sotamuistomerkki on vaurioitunut hieman maanjäristyksissä. Se on aidattu, mutta sitä ympäröivän puutarhan nurmikolla ja istuimilla voi silti istua. Päivitetty 24. marraskuuta 2012 Liittyy osoitteeseen: Oliko tästä arvostelusta apua? Coronation Library - not really in Use anymore Avuliaisuus Kakapo2 1857 arvostelua Todella ihana rakennus, jota ei voi olla huomaamatta, sijaitsee rannan päässä ja rantakadun alussa (103 Rue Jolie), vastapäätä leipomoa. Coronation Library ei kuitenkaan ole enää oikeastaan käytössä, kun koulun ja yleisen kirjaston yhdistelmä on avattu koulun viereen Rue Jolien ja Selwyn Avenuen kulmaan, hieman kauemmas Rue Jolieta pitkin ja sitten oikealle. Coronation Libraryn rakennus avattiin 22. toukokuuta 1875. Se sai uuden julkisivun vuonna 1911, jolloin se sai Arts and Crafts/English Domestic Revival -ilmeen - no, luin tämän yksityiskohtaisen kuvauksen Civic Trustin verkkosivuilta ;-) Kirjasto rakennettiin vuonna 1863 perustetun lukutaitoinstituutin tiloihin. Vuoden 1911 remontin myötä myös nimi muutettiin Akaroa Coronation Libraryksi, viitaten kuningas Yrjö V:n kruunajaisiin. Päivitys 2012 Tämäkin rakennus on suljettu maanjäristysten jälkeen, kuten niin monet muutkin rakennukset, jotka eivät vaurioituneet pahasti mutta joita ei pidetty vaarallisina, koska niiden lujuus on huomattavasti uusien rakennusmääräysten alapuolella. Voit olla varma, että kruunajaiskirjasto on ulkoapäin yhtä kaunis kuin aina - ja katsastat sen sataprosenttisesti! Päivitetty 24. marraskuuta 2012 Liittyy osoitteeseen: Oliko tästä arvostelusta apua? Akaroan museo - pieni mutta mukava Avuliaisuus Kakapo2 1857 arvostelua Päivitys 2012 Akaroan museota on pidetty vaarallisena jo jonkin aikaa maanjäristysten jälkeen ja se on nyt suljettu. Kokoelmat ovat turvallisessa paikassa, kunnes se avataan uudelleen. "Muse trs intressant", kirjoittavat he kävelytiellä olevassa kyltissään. Okei, aksentti "trs" on väärinpäin, d'aigu eikä grave, mutta ranskan kieli on lähes täydellistä. Ja koska se on vain hauska, sillä ei ole väliä - koska he myös väittävät, että Akaroan pieni museo on parempi kuin Te Papa. Tämä selittänee sen, miksi sisäänpääsymaksu on NZ$ 4, ja Te Papa on ilmainen ;-) Akaroan museo keskittyy erityisesti Akaroan ja Banksin niemimaan historiaan. Siellä näytetään 20 min elokuva Akaroan historiasta. Näyttelyt vaihtuvat. Museokauppa. Langlois-Etveneaux House, yksi Eteläsaaren vanhimmista, Court House ja Custom House (1852) Daly Wharfissa ovat myös osa museota. Päivitys: Duvauchelle Hotel on mennyt Apua Kakapo2 1857 arvostelua 1 lisää kuva Päivitys toukokuu 2011 - Päivitys marraskuu 2012 Duvauchelle Hotel vaurioitui pahoin Canterburya 4. syyskuuta 2010 ravistelleessa maanjäristyksessä. Osa siitä on juuri nyt purettu. Se rakennetaan uudelleen ja toivottavasti se on jälleen toiminnassa jouluun mennessä. Marraskuu 2012 ... mikä oli mukava unelma. Toinen joulu lähestyy, eikä mitään merkkejä rakennustoiminnasta ole havaittavissa. Akaroan sataman pohjoiskärjessä, aivan SH 75:n varrella, noin 10 kilometrin päässä Akaroasta sijaitsevan Duvauchelle-hotellin sanotaan olevan maan vanhin. Hotelli on saanut nimensä asutuksen mukaan, ja</w:t>
      </w:r>
    </w:p>
    <w:p>
      <w:r>
        <w:rPr>
          <w:b/>
          <w:color w:val="FF0000"/>
        </w:rPr>
        <w:t xml:space="preserve">id 24</w:t>
      </w:r>
    </w:p>
    <w:p>
      <w:r>
        <w:rPr>
          <w:b w:val="0"/>
        </w:rPr>
        <w:t xml:space="preserve">7 erittäin tehokkaan naisen tapaa Yksinkertaisia vinkkejä naisille, jotta he pysyvät mukana kehittyvässä työelämässä Se on kykyä jatkaa eteenpäin kaikista haasteista ja esteistä huolimatta. -- Maseena Ziegler, Ladies Who Launch in Hong Kong -kirjan kirjoittaja Talouden laskusuhdanteita lukuun ottamatta tie menestykseen liikenaisena ei ole helppo. Vaikka toivotaan, että työelämä on sukupuolisokeaa, naiset kohtaavat tiettyjä haasteita, joita miehet usein välttelevät. Onneksi on paljon menestyneitä ja tehokkaita naisia, jotka ovat onnistuneet liike-elämässä, jotta loputkin naisväestöstä pysyisivät toiveikkaina ja motivoituneina. Ja vaikka monet näiden naisten voimavaroista ovat sukupuolineutraaleja, osa heidän yhteisistä tavoistaan ja taidoistaan on peräisin siitä, että he ovat valjastaneet ja muokanneet ainutlaatuisia naisvahvuuksiaan omaksi edukseen. Se vaatii vain sitkeyttä, organisointia ja vankkumatonta itsetuntoa. Helppo nakki, eikö? 1. Luota itseluottamukseen Riippumatta siitä, millainen kehityskaari sinulla on, luottamus itseesi ja tavoitteisiisi on ehdottomasti tärkein ominaisuus, jota tarvitset menestyäksesi. Tämä luottamus antaa voimaa äärimmäiseen etulyöntiasemaan missä tahansa ammatissa: sinnikkyyteen. "(Sinnikkyys) edellyttää horjumatonta uskoa itseensä, tuotteeseensa ja tehtäväänsä", sanoo Maseena Ziegler, Hongkongin myydyimmän kirjan "Ladies Who Launch in Hong Kong" kirjoittaja. Sitkeys on yhteinen piirre niille 12 naisyrittäjälle, joista Ziegler kirjoitti. "Se on kykyä jatkaa eteenpäin kaikista haasteista ja esteistä huolimatta", hän sanoi. Miehillä on taipumus olla liian itsevarmoja, kun taas naisia opetetaan olemaan nöyriä ja vaatimattomia. Jotta voittaisit tämän työpaikalla, on tärkeää tunnistaa parhaat piirteesi ja korostaa niitä. Yksi piirre, jota naisilla on runsaasti, on intuitio. "Useimmat naiset pystyvät kävelemään huoneeseen, lukemaan huoneen ja olemaan siinä melko tarkkoja", sanoo Lisa Johnson Mandell, bestsellerin "Career Comeback" kirjoittaja. Hän kannustaa naisia luottamaan näihin tunteisiin ja kiinnittämään niihin huomiota sekä - ennen kuin he kertovat niistä - analysoimaan kriittisesti ja ymmärtämään, miksi he tuntevat tilanteesta tietyllä tavalla. Jos pystyt kääntämään nuo tunteet asialliseksi liike-elämän puheeksi, lyöt miesväen pihalle. Kimberly Roussel, menestynyt yrittäjä, joka on avannut Los Angelesissa ravintola Kitchen 24:n, Hollywood-klubi Cinespacen ja pitopalvelun, sanoo olevansa onnekas, että hänen vanhempansa ovat iskostaneet häneen luottamusta. Hänen mielestään on ratkaisevan tärkeää olla niin vakuuttunut, että voi ottaa riskejä ja päästää irti epäonnistumisen pelosta. Kun voittaa nämä pelot, maailma voi avautua yllättävillä tavoilla. Pukeudu menestystä varten Seurapiiritapahtumissa on ihan hyvä ja hyvä paljastaa dekolteesi tai esitellä juuri muotoiltua Pilates-pyllyäsi. Mutta Lisa Johnson Mandell, bestsellerin "Career Comeback" kirjoittaja, neuvoo naisia pitämään dekolteen peitettynä toimistossa. "Matala yläosa voi herättää huomiota, mutta vääränlaista", Mandell sanoo. Vaikka seksikkäiden vaatteiden pitäisi pysyä kaapissasi 9:stä 5:een, ei ole mitään syytä välttää imartelevia, muodokkaita työvaatteita, joissa on harkittuja asusteita. Tällaiset asusteet herättävät hänen mukaansa tyyliä ja huomiota yksityiskohtiin. Mandell suosittelee hyvin räätälöityä bleiseria ja - naisille, jotka ovat taipuvaisia käyttämään niitä - voimakorkokenkiä. "Ne asettavat sinut fyysisesti samalle tasolle miespuolisen kollegan kanssa, antavat sinulle korkeutta, mikä tekee sinusta voimakkaamman", hän sanoi. Oikeat korkokengät voivat myös auttaa naisia parantamaan ryhtiään ja kävelemään suoremmin, mikä kaikki antaa heille suuremman vallan tunteen. Ja korkokengät ovat myös etu, jota miehillä ei ole, joten sitä parempi. Varo vain, ettet astu varpaille matkalla huipulle. 2. Seuraa tunteita Siinä missä miehet kamppailevat haavoittuvaisuuden ja tunteellisuuden kanssa, naisia kannustetaan jo pienestä pitäen ilmaisemaan tunteitaan. Tämä voi osoittautua ongelmalliseksi työpaikalla. Tunteiden päästäminen valloilleen työelämässä voi usein merkitä tilanteen hallinnan menettämistä. "Miehet eivät ota liike-elämän haasteita henkilökohtaisesti", Ziegler sanoo. "He pystyvät pysymään objektiivisina ja hallitsevina - ja ehkäpä he tekevät sen seurauksena parempia liiketoimintapäätöksiä". Roussel sanoo kamppailevansa päivittäin tunteidensa hallinnan kanssa liike-elämässä. "Yritän pitää tunteet poissa tilanteista ja olla rationaalisempi", hän sanoi. "Loppujen lopuksi liiketoiminta on kuitenkin</w:t>
      </w:r>
    </w:p>
    <w:p>
      <w:r>
        <w:rPr>
          <w:b/>
          <w:color w:val="FF0000"/>
        </w:rPr>
        <w:t xml:space="preserve">id 25</w:t>
      </w:r>
    </w:p>
    <w:p>
      <w:r>
        <w:rPr>
          <w:b w:val="0"/>
        </w:rPr>
        <w:t xml:space="preserve">The Other Side Gallery Teahouse The Other Side Gallery Teahouse on ainutlaatuinen kahvila ja galleria Pacific Highwayn vieressä, Tareen pohjoispuolella. Siellä on sisä- ja ulkoruokailumahdollisuus Ghinni Ghinni -joen rannalla, ja se on ihana pysähdyspaikka niin matkailijoille kuin paikallisillekin. Vieraile yläkerran studiossa työskentelevien ja opettavien muotokuvataiteilijoiden luona. Nauti Manning Valleyn paikallisten taiteilijoiden esillä olevasta taiteesta. The Other Side Gallery Teahouse on kuuluisa hunajakenno-hotcakeista, joissa on kinuskikastiketta ja jäätelöä, ja se leipoo upeita scones-leipiä. Tarjoilee australialaista luomukahvia.</w:t>
      </w:r>
    </w:p>
    <w:p>
      <w:r>
        <w:rPr>
          <w:b/>
          <w:color w:val="FF0000"/>
        </w:rPr>
        <w:t xml:space="preserve">id 26</w:t>
      </w:r>
    </w:p>
    <w:p>
      <w:r>
        <w:rPr>
          <w:b w:val="0"/>
        </w:rPr>
        <w:t xml:space="preserve">Kiinalainen teini meni äärimmäisyyksiin ja myi munuaisensa maksaakseen himoitsemansa kalliin iPad 2:n. (Lähde: The Oatmeal) Sairaala, jossa munuainen poistettiin, väitti tehneensä sopimuksen toimistoista, joissa leikkaus suoritettiin, liikemiehelle, jonka henkilöllisyydestä he eivät olleet varmoja. Näin ollen tapaus on käytännössä ajautunut umpikujaan. (Source: Asia Insider) Kiinalainen teini on päässyt otsikoihin, koska hän on mennyt pitkälle saadakseen Apple, Inc:n ( AAPL ) uusimman ja parhaan vekottimen, iPad 2 -tabletin . I. "Haluan sen, jossa on isompi Gt!" "Halusin ostaa iPad 2:n, mutta minulla ei ollut rahaa", muistelee 17-vuotias poika, joka on tunnistettu vain sukunimellään "Zheng". Ilman korkeakoulututkintoa Zhengin tulevaisuudennäkymät eivät kuitenkaan näyttäneet hyviltä.  Keskipalkka Kiinan suurimmissa kaupungeissa on 1 000-5 000 RMB (CN).  Zheng haluaisi jäädä alempaan päähän ja tienata 1 000-1 500 RMB:n välillä.  Nykyisellä vaihtokurssilla, joka on 500 RMB:n ja 77,13 Yhdysvaltain dollarin välillä, nuorelta mieheltä kestäisi useita kuukausia hankkia liukas laite. Niinpä hän teki järkyttävän päätöksen, joka tuo mieleen legendaarisen The Oatmeal -sarjakuva-/satiiriblogin webcomicin - hän päätti myydä elimen Applen laitteesta.  Hän muistelee: "Kun surffailin internetissä, löysin netistä ilmoituksen, jossa agentti kertoi, että he pystyivät maksamaan 20 000 RMB:tä munuaisen ostamisesta." Kotoa hiipien nuorukainen matkusti pohjoiseen Hunanin maakunnassa sijaitsevaan Chenzhoun kaupunkiin.  Hän kävi paikallisessa sairaalassa, jossa häneltä poistettiin munuainen.  Hän oli sairaalahoidossa kolme päivää, minkä jälkeen hänet kotiutettiin 22 000 RMB (noin 3 394 Yhdysvaltain dollaria) kädessään.  Hän käytti rahat tiettävästi iPadin sekä MacBookin ja iPhonen ostamiseen. Hän yritti salata uudet saaliinsa äidiltään, mutta tämä alkoi epäillä Applen laitteita nähdessään.  Lääketieteellisiä komplikaatioita kokenut nuori mies tunnusti tekonsa.  toteaa hänen äitinsä, jonka nimi on "neiti Liu": "Kun hän palasi, hänellä oli kannettava tietokone ja uusi Applen luuri. Halusin tietää, miten hän oli saanut niin paljon rahaa, ja lopulta hän tunnusti, että hän oli myynyt yhden munuaisensa"." Järkyttynyt neiti Liu vei poikansa Chenzhoun poliisille ilmoittaakseen, että hän oli joutunut rikoksen uhriksi.  Mutta agentit, joiden kanssa Zheng oli tehnyt sopimuksen, olivat kadonneet, ja heidän kännykkänsä olivat mykkiä.  Sairaala väitti, että se oli antanut urologian osastonsa yksityisen liikemiehen hoidettavaksi.  Se kiisti tietävänsä liikemiehen henkilöllisyydestä tai hänen suorittamistaan leikkauksista.  Juttu on nyt suljettu todisteiden puutteessa. II. Tapaus tuo esiin laittoman elinkaupan Tapauksen ironia on melko suuri, kun otetaan huomioon, että Applen toimitusjohtaja Steven P. Jobs on itse elinluovuttaja, joka on saanut maksan korvaavan maksan saatuaan komplikaatioita taistelussaan haimasyöpää vastaan. Vielä surullisemmaksi ja ironisemmaksi tapauksen tekee se, että Zhengin elin ei todennäköisesti mene yhdellekään hänen monista sitä tarvitsevista maanmiehistään.  Arvioiden mukaan Kiinassa miljoona ihmistä tarvitsee elinsiirron vuosittain, mutta alle 10 000 saa elimen. Vaikka jotkut paikalliset pystyvät ostamaan elimiä mustassa pörssissä, monet mustan pörssin elimet menevät sen sijaan ulkomaisille "elinsiirtoturisteille".  Japanilaisissa tiedotusvälineissä viime vuonna julkaistussa raportissa väitettiin, että ulkomaalaiset maksoivat Kiinassa yli 80 000 dollaria pimeillä markkinoilla tehdyistä elinsiirroista.  Tällä hinnalla useimmilla kiinalaisilla ei yksinkertaisesti ole varaa mahdollisesti hengenpelastavaan elinsiirtoon (kiinalaisten työläisten vuositulot ovat noin 6 000 dollaria). III. Applen kysyntä: Kiinan vanhemmat kansalaiset ovat tarttuneet uutiseen esimerkkinä siitä, miten Kiina on menettänyt kommunistiset tapansa sääntelemättömän kapitalismin "pahoille" seurauksille.  Eräs kommentoija hongkongilaisella Phoenix TV -verkkosivustolla: "Tämä on epäonnistunut koulutus, jonka ensimmäinen tarkoitus on 'levittää moraalia'. Tämän teinin typerä käytös on osoitus hänen radikaalisti materialistisista arvoistaan." Toinen kommentoija sanoo: "Munuaisen myyminen kulutustavaroiden ostamiseksi? Mikä turhamaisuus! On kiistatonta, että nykyajan kiinalaisten teinien moraali on laskussa. Tätä meidän kaikkien on ajateltava." Kiinassa Applen laitteet ovat usein kalliimpia kuin Yhdysvalloissa. vempaimia on yhä enemmän</w:t>
      </w:r>
    </w:p>
    <w:p>
      <w:r>
        <w:rPr>
          <w:b/>
          <w:color w:val="FF0000"/>
        </w:rPr>
        <w:t xml:space="preserve">id 27</w:t>
      </w:r>
    </w:p>
    <w:p>
      <w:r>
        <w:rPr>
          <w:b w:val="0"/>
        </w:rPr>
        <w:t xml:space="preserve">Kalifornian kondori Huomio metsästäjät: "Lähes vuoden kestäneiden julkisten lausuntojen, keskustelujen ja ympäristöanalyysien jälkeen Fish and Game Commission muutti joulukuussa 2007 suurriistan pyyntimenetelmiä (Section 353, Title 14, CCR) siten, että lyijyä sisältävien ammusten käyttö kielletään hirvien, karhujen, villisikojen, hirvien ja pronghorn-antilooppien metsästyksessä Kalifornian kondorien metsästysalueiksi nimetyillä alueilla. Myös muiden kuin luonnonvaraisten lintujen ja nisäkkäiden pyyntitapojen muutokset (Section 475, Title 14, CCR) hyväksyttiin, jotta lyijyammusten käyttö kiellettäisiin samoilla alueilla kojoottien, maaoravien ja muiden luonnonvaraisten eläinten metsästyksessä. Nämä säännökset tulevat voimaan 1. heinäkuuta 2008. Jos metsästät tällä alueella, sinun on käytettävä lyijyttömiä ammuksia suurriistan ja muiden kuin riistalajien metsästyksessä 1. heinäkuuta 2008 alkaen. Lisäksi metsästäjät eivät saa pitää hallussaan lyijyammuksia tai -ammuksia ja ampuma-asetta, jolla voidaan ampua lyijyammuksia tai -ammuksia, kun he metsästävät näitä lajeja tällä alueella. HUOMAUTUS: Lyijyammukset ovat edelleen sallittuja metsästettäessä ylänköeläinlajeja lyijyttömällä vyöhykkeellä.</w:t>
      </w:r>
    </w:p>
    <w:p>
      <w:r>
        <w:rPr>
          <w:b/>
          <w:color w:val="FF0000"/>
        </w:rPr>
        <w:t xml:space="preserve">id 28</w:t>
      </w:r>
    </w:p>
    <w:p>
      <w:r>
        <w:rPr>
          <w:b w:val="0"/>
        </w:rPr>
        <w:t xml:space="preserve">Jos haluat tulostaa artikkelimme, kopioi verkkosivu korostamalla teksti ensin - valitse sitten selaimessa kopioi - liitä artikkeli tietokoneen Word-ohjelmaan. Kun teksti on siirretty Wordiin, klikkaa tallenna tai tulosta. MITÄ VAADITAAN SABATIN PITÄMISEKSI Mitä vaaditaan sapatin pitämisessä Mooseksen lain mukaan: 1. Ei tehdä lainkaan työtä (2. Moos. 20: 10; 3. Moos. 23: 3; Jer. 17:21-22). Ei nurmikon kastelua, ei pihalla työskentelyä, ei harrastuksia, ei surffausta, ei renkaan puhjenemisen korjaamista jne. Lain mukaan jos henkilö ei lopettanut kaikenlaista toimintaa sapatin kunniaksi, hän rikkoi lakia. 4. Moos. 15:32-36:ssa eräs mies jäi kiinni tikkujen keräämisestä sapattina, ja hän sai tuttaviltaan rokkikonsertin. 2. Tulen sytyttäminen oli kielletty (2. Moos. 35:3). Ei yhteisiä kokkauksia tai grillauksia. Et voi mennä ravintolaan ja saada hampurilaista, joka on paistettu liekillä, et voi keittää kananmunia tai pannukakkuja aamulla, koska sytyttäisit tulen ruoanlaittoa varten. Autolla ajaminen merkitsisi "tulen sytyttämistä" moottorin palotilassa. 3. Ei matkustamista (2. Moos. 16:29). Myöhemmin juutalaiset lisäsivät tähän lakiin sallivat vain puolen kilometrin matkan sapattina, jota näemme noudatettavan UT:ssa. Mutta puhdas laki sanoo "pysy kotona". Itse asiassa, jos pidit tämän lain osan, et voinut matkustaa seurakunnan kokoontumiseen, ellei se ollut alle neljänneksen mailin päässä kotoa. Jos sinulla oli hätätilanne, et voinut ajaa sairaalaan. 4. Ei kaupankäyntiä (Aamos 8:5). Jos satuit tarvitsemaan bensiiniä päästyäsi kirkkotilaisuuteen, et voinut "vaihtaa" rahaa bensiiniin. Et saisi ostaa kasettinauhaa sen aamun sanomasta tai kirjaa kaupasta. Rahaa ei saa vaihtaa tavaroihin. Jos työskentelisit osakkeilla ja sinun täytyisi myydä, et voisi. 5. Ei markkinointia (Neh. 10:31; 13:15,19). Varmista, ettet tee minkäänlaisia ostoksia. Et voi ostaa jäätelöä jälkiruoaksi illallisen jälkeen tai mitään muutakaan. Jos ruoka tai juoma loppuu kotoa, et voi mennä ulos ostamaan mitään, et voi ostaa edes purkkaa. 6." ... pyhä kokous, jossa on kaksinkertainen päivittäinen uhrilahja muiden uhrilahjojen ohella. Toisin sanoen sinun tulee antaa tuplasti enemmän sapattina (4. Moos. 28:9)." Harjoitammeko tätä nykyään Vanhan testamentin lain mukaisesti. Harjoittavatko sapattilaiset todella lakia? En ole vielä nähnyt ihmisten menevän sapattiin ja antavan kaksi kertaa enemmän joka viikko. 7. Uudet näkyleivät pyhässä paikassa (3. Moos. 24:8). Tätä ei tietenkään voi tehdä nykyään, koska temppeliä ei ole, joten tätä sapatin osaa ei voi seurakunta noudattaa. Tosiasia on, että sapattia ei tehty pakanoita varten, vaan juutalaisia ja heidän sukupolviaan varten Ex. 31:12-17). Se on Jumalan ja juutalaisten välillä annettu laki. 8. Viimeinen osa sapatin päivän lain noudattamisen vaatimuksista on rangaistus sen rikkomisesta.  KUOLEMA ( mukautettu B. Stonebrakers trac sapatin rikkojien ) Jumala määräsi, miten sapattia tuli noudattaa: Noudattavatko sapattilaiset kaikkia näitä lakeja? NÄMÄ OVAT EHDOT SILLE, ETTÄ JOKU VOIDAAN TELOITTAA. Lev 16:2 7. Luvaton pääsy ilmestysmajan pyhään paikkaan: Lev.20: 1, 2 -- Uhraavat lapsensa Molekille (abortti, pikkulasten tappaminen) tämä oli ammonilaisten pakanallinen jumaluus. v.6 Jos joku käy meedioiden ja tuttavapiirin henkien luona. v.9 Kiroaa vanhempansa. v.10 Tekee aviorikoksen. v.12 'Jos mies makaa miniänsä kanssa, molemmat on varmasti surmattava. v.13 Homoseksuaalisuus, mies makaa toisen miehen kanssa. v.14 Naittaa naisen ja hänen äitinsä. v.15, 16 Miehet tai naiset, jotka harrastavat seksiä eläinten kanssa. sekä mies että eläin on tapettava. v.16 'Ja joka pilkkaa Herran nimeä v.27 Jos joku on meedio tai noita tai sellainen, joka harjoittaa okkultismia.                       ( astrologia</w:t>
      </w:r>
    </w:p>
    <w:p>
      <w:r>
        <w:rPr>
          <w:b/>
          <w:color w:val="FF0000"/>
        </w:rPr>
        <w:t xml:space="preserve">id 29</w:t>
      </w:r>
    </w:p>
    <w:p>
      <w:r>
        <w:rPr>
          <w:b w:val="0"/>
        </w:rPr>
        <w:t xml:space="preserve">Kysymys: Sanoisitteko, että "heteroleirit" voivat ajaa ihmisiä itsemurhaan? Ne ovat olleet suuri syy, joka on mainittu monissa itsemurhaviesteissä. Minusta on turvallista sanoa, että kirkko tappaa ihmisiä tällä tavalla, transitiivisen ominaisuuden kautta. Se ei tietenkään ole harkittu murha, mutta ne pakottavat ihmiset luopumaan siitä, keitä he ovat, ja saavat homot vain tajuamaan, etteivät he koskaan saa hyväksyntää tuollaisilta ihmisiltä. eikö olekin inhottavaa, miten jotkut ihmiset yhä luulevat, että homous on valinta. vaikka he eivät ole koskaan olleet tilanteessa, jossa heidän olisi pitänyt valita, ovatko he hetero bi vai homo. kukaan ei valitse olla homo, aivan kuten kukaan ei valitse rakastaa eläimiä "vähän liikaa" eikä kukaan valitse olla pedofiili. jos he VOISIVAT valita, eikö luulisi, että he "palaisivat" takaisin heteroksi? takaisin on lainausmerkeissä, koska he väittävät, että kaikki syntyvät heteroina ja jotkut valitsevat olla homoja, mutta tämä on selvästi naurettavaa.</w:t>
      </w:r>
    </w:p>
    <w:p>
      <w:r>
        <w:rPr>
          <w:b/>
          <w:color w:val="FF0000"/>
        </w:rPr>
        <w:t xml:space="preserve">id 30</w:t>
      </w:r>
    </w:p>
    <w:p>
      <w:r>
        <w:rPr>
          <w:b w:val="0"/>
        </w:rPr>
        <w:t xml:space="preserve">Uuden yrityksen perustaminen on hauskaa, ja osa hauskuutta on sen valitseminen, mitä tekniikkaa käyttää - varsinkin jos on kaltaiseni nörtti. Nyt on mielenkiintoista, että yrityksen perustaminen on paljon helpompaa verkkosovellusten ja palveluna tarjottavien ohjelmistojen maailmassa. ...kaksinkertaistamme ponnistelumme kootaksemme ohjelman tuleville digitaalisille johtajille. Jos haluat tietää lisää, joko itsellesi tai pomollesi, kerro meille. Tai jos sinulla on ideoita siitä, miten ohjelman pitäisi toimia tai mitä sisältöä siihen pitäisi sisällyttää, kuulisimme mielellämme myös niistä! Olemme järjestäneet sosiaalisen median konferensseja ja työpajoja jo muutaman vuoden ajan, mutta niillä on yleensä se yhteinen ongelma, että niihin osallistuvat aina samat ihmiset - yleensä webbiehdokkaat tai viestijät.</w:t>
      </w:r>
    </w:p>
    <w:p>
      <w:r>
        <w:rPr>
          <w:b/>
          <w:color w:val="FF0000"/>
        </w:rPr>
        <w:t xml:space="preserve">id 31</w:t>
      </w:r>
    </w:p>
    <w:p>
      <w:r>
        <w:rPr>
          <w:b w:val="0"/>
        </w:rPr>
        <w:t xml:space="preserve">Uusi-Seelanti käsittelee Waitangi-päivää alkuperäiskansojen kannalta paljon paremmin kuin Australia Australia-päivää, sanoi Canterburyn yliopiston professori Patrick McAllister tänään. Professori McAllister, joka on juuri julkaissut aiheesta kirjan, sanoi, että Australian alkuperäiskansat kieltäytyvät osallistumasta Australia-päivään ja järjestävät vaihtoehtoisia tapahtumia, joissa vastustetaan heidän syrjäytyneisyyttä ja huono-osaisuuttaan. "Alkuperäiskansat kutsuvat Australian päivää selviytymispäiväksi, surupäiväksi tai hyökkäyspäiväksi. Sen sijaan, että he juhlisivat Australiaa, he pyrkivät kehittämään ja vahvistamaan identiteettiään kansanmurhan kohteeksi joutuneina alkuperäiskansoina", hän sanoi tänään. ``Mutta siitä huolimatta he onnistuivat selviytymään, ja he ottavat yhteyttä muihin australialaisiin yrittäessään edistää yhtenäisyyttä ilman, että heidän tarvitsee juhlia invaasiota ja pakkolunastusta. Uudessa-Seelannissa taas maorit ovat täysivaltaisia osallistujia Waitangi-päivään, joka järjestetään Waitangin sopimuksen periaatteiden mukaisesti, ja sopimuspuolet neuvottelevat päivän tapahtumien luonteesta ja merkityksestä. "Kyllä, maorit protestoivat usein Waitangin päivänä, mutta tämä on sopimuksen luonteen mukaista, sillä siitä neuvotellaan jatkuvasti. Professori McAllisterin mukaan toinen tärkeä ero, joka vaikutti sekä alkuperäiskansojen asenteeseen kansallispäivää kohtaan että kysymykseen paikallisista kansakunnan juhlallisuuksista, koski sitä, kuinka paljon valtio valvoi ja määräsi, miten kansallispäivää tulisi viettää. Australiassa Australian päivän luonnetta hallinnoi ja muokkasi liittovaltion rahoittama kansallinen Australian päivän neuvosto, jolla oli vastaavat elimet kussakin osavaltiossa. Neuvosto vaikutti hienovaraisesti tapaan, jolla Australian päivää vietettiin, joten vaikka paikallishallinnon elimillä oli tietty autonomia Australian päivän järjestämisessä, kansalliset poliittiset huolenaiheet ja suuntaukset vaikuttivat niihin suoraan. Uudessa-Seelannissa ei ollut mitään vastaavaa Australia-päivän neuvostoa, eikä osavaltio sanellut tapoja, joilla Waitangi-päivää olisi vietettävä kansallisella tai paikallisella tasolla. "Kuten kirjassa sanotaan, tämä antaa paikallisille yhteisöille, kuten Okains Baylle Christchurchin lähellä, vapauden järjestää Waitangi-päivän tapahtumia parhaaksi katsomallaan tavalla". Okains Bayssä, jossa Waitangi-päivän tapahtuma on järjestetty vuosittain jo yli 30 vuoden ajan, paikallinen yhteisö tekee tiivistä yhteistyötä Port Levyn Ngai Tahu runangan (neuvoston) kanssa Waitangi-päivän tapahtuman järjestämiseksi. "Se muistuttaa monin tavoin Waitangin vuotuisia tapahtumia, mutta se on osoitus maorien ja pakehojen yhtenäisyydestä ja yhteistyöstä, sillä maori ja pakeha ovat yhteisiä maan asukkaita, joilla on yhteisiä ja toisiaan tukevia intressejä Okains Bayn aluetta kohtaan". Tämä on selvä vastakohta pakehojen ja maorien välisille vuotuisille protesteille ja vastakkainasetteluille Waitangissa."</w:t>
      </w:r>
    </w:p>
    <w:p>
      <w:r>
        <w:rPr>
          <w:b/>
          <w:color w:val="FF0000"/>
        </w:rPr>
        <w:t xml:space="preserve">id 32</w:t>
      </w:r>
    </w:p>
    <w:p>
      <w:r>
        <w:rPr>
          <w:b w:val="0"/>
        </w:rPr>
        <w:t xml:space="preserve">3:21 Näillä nahkatakkeilla oli merkitystä. Pedot, joiden nahkoja ne olivat, oli teurastettava; ne oli teurastettava heidän silmiensä edessä, jotta he näkisivät, mitä kuolema on. Todennäköisesti ne oli teurastettu uhria varten, jotta ne kuvaisivat sitä suurta uhria, joka maailman lopussa uhrattaisiin kerran kaikkien puolesta. Näin ollen ensimmäinen kuollut oli uhri eli Kristus kuvassa. PASTOR BENJAMIN BOTCHWAYn kommentti 2011-05-26 09:52:32: Ei siitä, mitä minä ajattelen, halusin löytää kommentin merkityksen ja ymmärryksen siitä, miksi Jumala kankaalla Aatami ja vaimo ennen kuin lähetti heidät pois puutarhasta. se johtuu heidän alastomuudestaan, siksi Jumala peittää tai millaisesta alastomuudesta Raamattu puhuu.</w:t>
      </w:r>
    </w:p>
    <w:p>
      <w:r>
        <w:rPr>
          <w:b/>
          <w:color w:val="FF0000"/>
        </w:rPr>
        <w:t xml:space="preserve">id 33</w:t>
      </w:r>
    </w:p>
    <w:p>
      <w:r>
        <w:rPr>
          <w:b w:val="0"/>
        </w:rPr>
        <w:t xml:space="preserve">30. lokakuuta 2012 klo 19:00. 10 osallistui. Photo Talk - 'Soikean pöydän ympärillä : muotivalokuvauksesta' Tämä paikka näytetään vain jäsenille Kutsumme sinut epäviralliseen Photo Talk soikean pöydän ympärillä muotivalokuvauksesta . Oletko todellinen aloittelija, joka ei ole koskaan aikaisemmin tehnyt muotikuvausta, mutta nyt kutkuttaa halu kokeilla sitä; oletko puoliammattilainen, joka tarvitsee vinkkejä ja haluaa saada vaihtelua ja erilaista lähestymistapaa omiin kuvauksiinsa vai oletko yksinkertaisesti ammattikuvaaja, joka haluaa nähdä, miten muut tekevät sen? Silloin sinun pitäisi liittyä seuraamme; voit oppia paljon, mutta voit myös selvittää epäilyksesi joistakin aiheisiin liittyvistä asioista, saada vinkkejä tai jopa jakaa omia kokemuksiasi kanssamme, joten molemmat voittavat. Käsiteltävät aiheet: * Miten valmistautua ensimmäiseen muotikuvaukseen * Miten valita mallit / millaisten mallien kanssa työskennellä * Casting-toimistoista / mitä toimistoja käytämme ja mitä etsimme * Mitä ottaa huomioon, kun teet ensimmäisen muotikuvauksesi * Pitäisikö minun tehdä TF- vai maksullisia kuvauksia / Milloin tiedän, että olen valmis? * Työskentely kuvausryhmän kanssa ja sen merkitys * Vinkkejä ja niksejä * Kysymyksiä ja vastauksia Keskustelu kestää 2 tuntia ja 15 minuutin tauko. Tilaisuus on melko epämuodollinen ja johdan keskustelua henkilökohtaisesti. Kaikkia pyydetään tuomaan mukanaan lista kysymyksistä, joita haluatte kysyä, sekä kynä ja paperia. Kiitos paljon kaveri palautteestasi; on hienoa kuulla, että otit joitakin vinkkejä mukaasi, ja odotan innolla, että näet niiden soveltuvan työhösi. Muistakaa, älkää koskaan luopuko jostain, jota ette voi olla päivääkään ajattelematta, ja ;let's face it, me kaikki näemme "upeita otoksia" kaikkialla :) Tutustu siihen, mitä perinteisen valokuvauksen ulkopuolella on, ja opi, miten perinteisestä kuvasta voi luoda omaperäisen taideteoksen. Tutustu visuaaliseen, tekniseen ja luovaan potentiaaliisi ja pidä hauskaa verkostoitumalla kaikkien kanssa, aloittelijoista ammattilaisiin.</w:t>
      </w:r>
    </w:p>
    <w:p>
      <w:r>
        <w:rPr>
          <w:b/>
          <w:color w:val="FF0000"/>
        </w:rPr>
        <w:t xml:space="preserve">id 34</w:t>
      </w:r>
    </w:p>
    <w:p>
      <w:r>
        <w:rPr>
          <w:b w:val="0"/>
        </w:rPr>
        <w:t xml:space="preserve">Jotkut teistä ehkä muistavat, että eräässä viimeisimmässä viestissäni ilmaisin vastenmielisyyteni pompomeja kohtaan. Sallikaa minun selittää: En itse asiassa inhoa pompuloita sinänsä, vaan ainoastaan niiden tekemistä. Olen selvästikin kärsinyt loputtomista illoista, jotka olen viettänyt painiessani vinksahtaneiden pahvirenkaiden, saksien ja karkaavien langansäikeiden kanssa. . . Ajattelin, etten enää koskaan halua tehdä yhtään pompomia ... mutta viime aikoina olen muuttanut mieleni luettuani anti-pompom-postaukseni Ina ja Pokey olivat niin ystävällisiä, että lähettivät minulle pompom-koneen. Muovinpaloja, jotka näet yllä, on useita eri kokoja, ja ne sopivat yhteen uskomattoman näppärällä tavalla, ja ne ovat täydellinen ilmestys! Oi, näppärä muovinen pompomitehostin, missä olet ollut koko elämäni? Ennen kuin tiesin, missä olin, oli tapahtunut tämä: ja sitten tämä: ja sitten tämä: Ne teistä, jotka jättivät pro-pompom-kommentin anti-pompom-postaukseeni, ovat epäilemättä iloisia kuullessaan, että olen nyt suunnitellut hatun, jonka päällä istuu yksi näistä mahtavista villapalloista, jotka kilpailevat kantajansa pään kanssa jättimäisillä mittasuhteillaan. Jos kaikki on hyvin, voin paljastaa pompom-mallin koston parin päivän päästä. . . Yksi palkitsevimmista puolista tässä erittäin palkitsevassa työssä on nähdä ihmisten pukeutuvan iloisesti suunnittelemiinsa vaatteisiin. Nautin erityisesti siitä, kun näen neulojien kekseliäitä muunnelmia töistäni, ja törmäsin äskettäin kolmeen versioon Boreal-puserostani, jotka ovat niin ihania, että minun oli pakko näyttää ne teille. Tässä ystävät Shannon, Maggy ja Carol näyttävät aivan upeilta Boreal-puseroissaan. Jokainen Boreal-mallin koko on täysin symmetrinen keskiakselin suuntaisesti... ...ja tämän symmetrian ansiosta se on todella helppo muuntaa neuletakiksi. Lisäät vain muutaman silmukan vartalokaavioiden keskelle, neulot ne raita- tai ruutukuvioisena, leikkaat etupuolen keskeltä, kun olet valmis, ja lisäät sitten nappireunukset. Shannon, Carol ja Maggy ovat myös muokanneet mallia neulomalla sitä vastakkaiseen suuntaan kuin se on kirjoitettu - ylhäältä alaspäin. Tämäkin on paljon helpompaa kuin voisi luulla: kaavioita käännetään yksinkertaisesti ylösalaisin (jokaiselle koolle on oma erillinen kaaviosarjansa) ja neulotaan vastakkaiseen suuntaan, jolloin muotoiluohjeet käännetään päinvastaisiksi. Pidän kovasti siisteistä sivutaskuista, jotka Carol ja Maggy ovat lisänneet neuletakkeihinsa. Kaikkein eniten rakastan Shannonin, Maggyn ja Carolin muunnelluissa Boreal-puseroissa sitä, että ne ovat heidän omiaan. Kukin näyttää valinneen paletin, joka sopii täydellisesti heidän väritykseensä; jokainen neuletakki näyttää täysin erilaiselta, mutta jokainen sopii täydellisesti kantajalleen. Minua ilahduttaa nähdä neulojia tyytyväisinä kauniissa villapaidoissa - erityisesti silloin, kun ne on valmistettu ja muokattu minun suunnittelemieni villapaitojen pohjalta. Shannon , Carol ja Maggy pitivät tarkat muistiinpanot tekemistään muutoksista, jotka näet ravelryn sivuilla (seuraa linkkejä nähdäksesi heidän omat projektisivunsa). Paljon kiitoksia, Shannon, Carol ja Maggy, kun annoitte minun jakaa nämä kuvat! Katen uusi kirja, Colours of Shetland , julkaistaan 1. joulukuuta 2012 Kauniiden valokuviensa, mukaansatempaavan kirjoituksensa ja käsin neulottujen malliensa ansiosta Colours of Shetland inspiroi sinua Britannian pohjoisimpien saarten moninaisilla sävyillä ja sävyillä. FAQ Mitä kirjassa on? Colours of Shetland -kirjassa on kymmenen nimikkomallia, viisi vaatetta ja viisi asustetta. Jokainen mallipari on osa erilaista shetlantilaista "väritarinaa", jota käsitellään sanojen ja kuvien avulla. Nämä väritarinat liittyvät Katen inspiroimiin Shetlannin maisemiin, luontoon, esineisiin ja ihmisiin, ja ne herättävät käsin neulotun muotoilun luovan prosessin eloon uudella, jännittävällä tavalla. Colours of Shetland tarjoaa käsinkudojalle ajattelemisen aihetta ja silmänruokaa sekä ainutlaatuisia malleja, joita on ilo tehdä ja käyttää. Mistä voin ostaa sen? Julkaisun jälkeen kirja on aluksi ostettavissa yksinomaan Kate Davies Designsin verkkokaupasta. Jokainen verkkokaupasta ostettu kappale on Katen henkilökohtaisesti signeeraama. Muut jälleenmyyjät myyvät kirjaa vuodesta</w:t>
      </w:r>
    </w:p>
    <w:p>
      <w:r>
        <w:rPr>
          <w:b/>
          <w:color w:val="FF0000"/>
        </w:rPr>
        <w:t xml:space="preserve">id 35</w:t>
      </w:r>
    </w:p>
    <w:p>
      <w:r>
        <w:rPr>
          <w:b w:val="0"/>
        </w:rPr>
        <w:t xml:space="preserve">On harvinaista, että ihminen pystyy säilyttämään elämänrakkautensa sokeuden, sodan kauhujen ja natsien keskitysleirin kauhujen keskellä. Tällainen mies oli Jacques Lusseyran, Ranskan maanalaisen vastarintaliikkeen johtaja toisen maailmansodan aikana. Tämä kirja on hänen vakuuttava ja koskettava omaelämäkertansa. Jacques Lusseyran menetti näkönsä onnettomuudessa ollessaan kahdeksanvuotias. Kuusitoistavuotiaana hän perusti koulukavereidensa kanssa vastarintaryhmän natsien miehittämässä Ranskassa. Vähitellen poikien pieni vastarintaliike laajeni solu solulta. Eräässä kiehtovassa kohtauksessa kirjailija kertoo haastatelleensa tulevia maanalaisen vastarintaliikkeen jäseniä, "nähneensä" heidät heidän äänensä perusteella ja karsineensa näin jo varhain heikot ja petturit. Lopulta Jacques ja hänen toverinsa paljastuivat saksalaisille, ja Gestapo kuulusteli heitä. Buchenwaldissa viidentoista kuukauden vankilatuomion jälkeen kirjailija oli yksi kolmestakymmenestä hengissä selvinneestä kahdestatuhannesta alkuperäisestä lähetyksestä. Arvostelut "Tämä on merkittävä tositarina merkittävästä miehestä. Se on mukaansatempaavaa luettavaa ja jätti minuun rohkaisevan ja suuresti vahvistuneen tunteen. Erittäin suositeltava. -- Stephanie Sorrell, New Vision, syyskuu 2000 Tietoa kirjoittajasta (kirjoittajista) Jacques Lusseyranista tuli myöhemmin yliopiston professori Yhdysvalloissa. Hän kuoli auto-onnettomuudessa vuonna 1971.</w:t>
      </w:r>
    </w:p>
    <w:p>
      <w:r>
        <w:rPr>
          <w:b/>
          <w:color w:val="FF0000"/>
        </w:rPr>
        <w:t xml:space="preserve">id 36</w:t>
      </w:r>
    </w:p>
    <w:p>
      <w:r>
        <w:rPr>
          <w:b w:val="0"/>
        </w:rPr>
        <w:t xml:space="preserve">Du'a-pyyntö yhdelle tämän foorumin veljistä Tämä on keskustelu aiheesta Du'a-pyyntö yhdelle tämän foorumin veljistä Ruokaa sielulle -foorumeilla, osa Pääaiheet-kategoriaa; Assalamu alaikum, sain tänään tietää, että erään tämän foorumin veljemme isä on .... Du'a-pyyntö eräälle tämän foorumin veljistä Assalamu alaikum, sain tänään tietää, että erään tämän foorumin veljiemme isä joutuu tai joutuu tällä hetkellä munuaisensiirtoleikkaukseen. En nimeä veljeä pitääkseni asian salassa. Mutta hän on meille rakas veli, ja olisi hienoa, jos voisimme kaikki tehdä du'aa leikkauksen onnistumisen puolesta, kärsivällisyyttä perheelle ja tazkiyaa kaikista synneistä. Ameen. Re: Du'a-pyyntö yhdelle tämän foorumin veljistä 'alaykum as-salaam wa rahmatullah Olkoon hänellä onnistunut leikkaus. syntien sovitus. ja anna Allaah subhaanu wa ta'ala hänelle täydellistä ja nopeaa toipumista. Olkoon hänen perheensä suuri lohtu hänelle koko ajan ja heille suotakoon kärsivällisyyttä ja lujuutta Re: Du'a-pyyntö yhdelle tämän foorumin veljistä Sain juuri hetki sitten tietää, että leikkaus on mennyt hyvin alhamdulillah. Pyydän teitä jatkossakin tekemään du'aa, että veljemme isä toipuu nopeasti ja pystyy palaamaan normaaleihin asioihin ilman komplikaatioita. En puhunut tietylle yksilölle, joten mielestäni asia on hieman erilainen, ja viittasin myös tavallisiin pornon katsojiin yleensä, kun kirjoitin viestini. Minulla oli tavanomainen pornon katsoja yleensä...</w:t>
      </w:r>
    </w:p>
    <w:p>
      <w:r>
        <w:rPr>
          <w:b/>
          <w:color w:val="FF0000"/>
        </w:rPr>
        <w:t xml:space="preserve">id 37</w:t>
      </w:r>
    </w:p>
    <w:p>
      <w:r>
        <w:rPr>
          <w:b w:val="0"/>
        </w:rPr>
        <w:t xml:space="preserve">Olen juuri äskettäin ostanut N2A (CM10 Jellybean) kortti Nook Tablet ja olen törmännyt pari kysymystä toivon joku voi auttaa minua. 1) Käynnistyessään se kirjautuu Nookin järjestelmäohjelmistoon. Luin, että jos sinulla on ongelmia, sinun pitäisi kokeilla virran kytkemistä, kun Nook on virran alla - kytkettynä. Tämä toimii, mutta kun seuraavan kerran käynnistän koneen sammuttamisen jälkeen (Nook irrotettuna pistorasiasta), se käynnistyy jälleen Nookin järjestelmäohjelmistoon. Kysymykseni kuuluu siis: Onko tämä pysyvä ongelma (käynnistys onnistuu vain, kun Nook on kytkettynä) - vai häviääkö ongelma lopulta? 2) Kun yritän käynnistää Nookin järjestelmän Androidista käyttäen N2A:n uudelleenkäynnistystyökalua, saan viestin, jonka mukaan Barnes &amp; Noblen järjestelmään ei ole mahdollista käynnistää uudelleen, koska minulla ei ole superuser-oikeuksia. Miten tämä korjataan? Näen Androidin asetusins-valikossa käyttöoikeusasetuksen, mutta en näe mitään, joka viittaisi "superuser- tai root-oikeuteen"? On olemassa pieni osa Nook-tableteista, jotka vaativat virtajohdon kiinnittämistä, jotta ne voidaan käynnistää miltä tahansa SD-kortilta. On keskusteltu paljon siitä, mikä näiden tablettien laitteistoissa aiheuttaa tämän. Näyttää siltä, että nämä tabletit tarvitsevat vain pienen virranlisäyksen kortin käynnistämiseen. N2A on löytänyt erittäin mukavan kannettavan akun, joka hoitaa käynnistyksen "matkalla" Koska akkua tarvitaan vain hetken, kunnes tabletti alkaa käynnistyä Androidiin, jolloin se voidaan poistaa, akun pitäisi kestää hyvin pitkään yhdellä latauksella. Minun tablettini tekee saman asian. Kunhan ei vain sammuta sitä kokonaan. Joskus silloin tällöin, kun olin sammuttanut tablettini (lepotila tai miksi sitä haluaakin kutsua), se ei käynnistynyt uudelleen. Minun piti pitää virtakytkintä painettuna, ja lopulta laite käynnistyi uudelleen ja käynnistyi uudelleen B&amp;N-ohjelmistossa. Tämä tapahtui aina, kun en ollut kotona virtajohdon lähellä. Yritin siis vain vaihtaa ROM-muistin sen sijaan, että olisin käyttänyt sitä SD-kortilta. Minulla oli sama ongelma, kun tabletti ei joskus käynnistynyt uudelleen, mutta ainakin se käynnistyi uudelleen CM7:ään ja pääsin lopulta takaisin siihen, mitä olin tekemässä. Kyllästyin siihen, että se ei enää käynnistynyt. Se tapahtui tarpeeksi usein ärsyttääkseen minua. Joten palasin alkuperäiseen B&amp;N ROMiin ja opettelen olemaan tyytyväinen siihen. Itse asiassa minulla on myös sama ongelma kuin kuvaamasi, mutta se ei ole vain kerran kerrallaan ilmenevä ongelma. Kun laitan omani lepotilaan, minun on yleensä käynnistettävä se kokonaan, jotta voin käynnistää sen uudelleen, ja samoin se käynnistyy uudelleen Nookin käyttöliittymään. XDA Developers -verkkosivustolla on muutama erilainen opetusohjelma. En muista, mitä niistä seurasin. Itse asiassa molemmat ongelmat ovat nyt muuttuneet jatkuvista harvinaisiksi, vaikka minulla ei ole aavistustakaan miksi. En tehnyt mitään muutoksia, mutta Nookini käynnistyy nyt normaalisti Androidiin muutamaa poikkeusta lukuun ottamatta ja ongelma lepotilan kanssa on myös aika lailla kadonnut. Kaikkien, jotka kokivat Sleep-of-Death (SoD) -ongelmia viimeisimmän CM10:n kanssa, tulisi kokeilla CM10-versiota cm-10-20121114-UNOFFICIAL-acclaim.zip, joka on julkaistu täällä ; se voidaan flashata sisäiseen emc:hen tai asentaa SD:ltä käyttäen täällä julkaistua menettelyä. Olen kokeillut sitä (SD:llä) ja SoD-ongelma näytti parantuneen. ... On olemassa pieni osa Nook-tableteista, jotka vaativat virtajohdon kiinnittämistä, jotta ne voivat käynnistyä mistä tahansa SD-kortilta. On keskusteltu paljon siitä, mikä näiden tablettien laitteistoissa aiheuttaa tämän. Näyttää siltä, että nämä tabletit tarvitsevat vain pienen virranlisäyksen kortin käynnistämiseen. ... Jollekin CM7-versiolle on täällä julkaistu kikka, jolla NT:n saa käynnistymään SD:ltä un-tethered. Valitettavasti en ole saanut sitä toimimaan CM9:ssä tai CM10:ssä. Kaikkien, jotka kokivat kuoleman uneen (SoD) -ongelmia viimeisimmän CM10:n kanssa, pitäisi kokeilla CM10-versiota cm-10-20121114-UNOFFICIAL-acclaim.zip, joka on lähetetty tänne ; se voidaan flashata sisäiseen emc:hen tai asentaa toimimaan SD:ltä käyttäen täällä julkaistua menettelyä. Olen kokeillut sitä (SD:llä) ja SoD-ongelma näytti parantuneen.</w:t>
      </w:r>
    </w:p>
    <w:p>
      <w:r>
        <w:rPr>
          <w:b/>
          <w:color w:val="FF0000"/>
        </w:rPr>
        <w:t xml:space="preserve">id 38</w:t>
      </w:r>
    </w:p>
    <w:p>
      <w:r>
        <w:rPr>
          <w:b w:val="0"/>
        </w:rPr>
        <w:t xml:space="preserve">Arrington Sucks Blog Archive Uusin Need For Speed Game Osta halpa Xbox 360 -- Halvat Xbox 360 Bundle Deals Luota minuun - katso Blu-Ray ... Hienon ' Most Wanted ' -nimikkeen ja sitten 'ProStreet' -nimikkeen alamäkeen ajautumisen jälkeen Need For Speed -sarja kaipasi piristystä. Ja mielestäni tämä uusi ' Need For Speed ' -peli on se piristysruiske. Peli heittää sinut mukaan toimintaan melko äkkiä, ja elokuvan avaava takaa-ajokohtaus leikkaa sinut mukaan toimintaan kesken pelin, joten varmista, ettet ole juovuksissa, kuten minä olin. ...</w:t>
      </w:r>
    </w:p>
    <w:p>
      <w:r>
        <w:rPr>
          <w:b/>
          <w:color w:val="FF0000"/>
        </w:rPr>
        <w:t xml:space="preserve">id 39</w:t>
      </w:r>
    </w:p>
    <w:p>
      <w:r>
        <w:rPr>
          <w:b w:val="0"/>
        </w:rPr>
        <w:t xml:space="preserve">Tarkkaile Kanadan yliopistojen valtakirjoja Tässä on lyhyt keskustelu Kanadan yliopistojen valtakirjojen tarkistamisesta ennen kuin ilmoittaudut yliopistoon. Kanadan yliopistoihin hakeminen voi olla hieman monimutkaista ja kilpailullista, kun taas yliopistot ottavat vastaan myös hakemuksia suurten tulevaisuudennäkymien opiskelijoilta. Tällaisissa ohjelmissa on rajoitettu ilmoittautuminen ja kiintiöt, joita sisäänpääsykomitea käyttää sekä subjektiivisia että hakemusprosessin elementtejä sen määrittämiseksi, mikä opiskelija todennäköisesti pärjää hyvin oppilaitoksissa. Selvitä, mitä vaaditaan Jokaisella kanadalaisella yliopistolla on omat sisäänpääsyvaatimukset. Aiemmin olet päättänyt, miten hakea ja ottaa yhteyttä vastaanottotoimistoon tai rekisterinpitäjään jokaisessa oppilaitoksessa selvittääksesi tarkalleen, mitä hakemuspaketissa vaaditaan. Tämän lisäksi useimmat kanadalaiset yliopistot tarjoavat näitä tietoja verkkosivuillaan, ja yleensä niillä on erityinen osio kansainvälisten opiskelijoiden pääsyvaatimuksia varten. Vaatimukset ja tukevat todistukset Monissa yliopisto-ohjelmissa on keskimääräiset sisäänpääsy- ja vaatimukset tietyille kursseille. Siksi pääasiassa vaaditaan tukevia todistuksia ovat lukion viralliset todistukset. Lisäksi referenssikirje, aiesopimus, ansioluettelo, rikosrekisterin tarkastus, portfolio, lääketieteellinen lomake ja essee ovat erittäin tärkeitä erityisesti laitoksen ja ohjelman kannalta. Lähes jokainen yliopisto antaa tarkat tiedot ja ohjeet omien vaatimustensa mukaisesti. Yleensä eri kansojen opiskelijoilta vaaditaan selviä todisteita englannin kielen taidoistaan johdonmukaisten testitulosten avulla. Eri yliopistot hyväksyvät erilaisia pistemääriä ja testejä, joten on erittäin tärkeää selvittää yksityiskohdat. Tämän lisäksi kansainvälisten opiskelijoiden on myös ilmoitettava, että heidän saamansa koulutuksen laatu vastaa kanadalaisten oppilaitosten laatua. Jokaisella kanadalaisella yliopistolla on omat kriteerinsä kansainvälisten opiskelijoiden pätevyyden erottamiseksi. Kansainvälisten opiskelijoiden kannattaa aina ottaa yhteyttä yliopiston vastaanottotoimistoon ja tiedustella, miten maailmanlaajuisia pätevyyksiä arvioidaan. Lisäksi hakijat voivat ottaa yhteyttä CICIC:iin eli "Canadian Information Centre for International Credentials" -keskukseen koulutustodistusten tunnustamiseksi. Useimmat opiskelijat suosivat kansainvälisten tutkintotodistusten arviointipalveluiden konsultointia, joka on suosittu nimellä "International Qualifications Assessment Services". Kukaan ei voi kiistää sitä tosiasiaa, että kanadalaiset yliopistot eivät ole vain kilpailukykyisiä vaan myös suosittuja. Tämä on johtava syy siihen, miksi on hyvä valmistautua ja hakea hakemuksia hieman etuajassa. Moniin Kanadan yliopistojen hakemuksiin sisältyy sähköisen hakulomakkeen lataaminen perustutkintokurssia varten. Parasta on, että voit lähettää nämä hakulomakkeet joko sähköisesti tai postitse yhdessä edellä mainitussa kohdassa esitettyjen todistusasiakirjojen kanssa. Tähän vaiheeseen kuuluu yleensä myös hakemusmaksujen suorittaminen, joita ei palauteta ja jotka vaihtelevat 50 ja 100 dollarin välillä. Pahamaineisinta on, että hakemuksen on oltava perillä oppilaitoksessa ennen määräajan päättymistä. Raha-asioita Matkailufriikeille Backpackers-vakuutus on välttämätön, koska se on täynnä suuria etuja hyvin nimellistä maksua vastaan ja tekee matkustamisesta hauskaa ja rentouttavaa. Se huolehtii riskeistä, jotka liittyvät matkatavaroiden turvallisuuteen, ajoneuvon palauttamiseen jne.</w:t>
      </w:r>
    </w:p>
    <w:p>
      <w:r>
        <w:rPr>
          <w:b/>
          <w:color w:val="FF0000"/>
        </w:rPr>
        <w:t xml:space="preserve">id 40</w:t>
      </w:r>
    </w:p>
    <w:p>
      <w:r>
        <w:rPr>
          <w:b w:val="0"/>
        </w:rPr>
        <w:t xml:space="preserve">Eilen Politicossa oli juttu, jonka otsikko kuului: "Tea Party onnistuu estämään uudistuksen". Jutussa kerrottiin, kuinka monissa osavaltioissa, joissa on republikaanikuvernöörejä ja -lainsäätäjiä, konservatiivit heikentävät Affordable Care Act -lakia ja "estävät lain täytäntöönpanon" kieltäytymällä perustamasta pörssejä, joiden kautta ihmiset, joilla ei ole työnantajan tarjoamaa sairausvakuutusta, saavat vakuutusturvan vuoden 2014 jälkeen. Voitto Tea Partylle, eikö niin? He estävät täytäntöönpanon! No, ei. ACA:n mukaan jos osavaltio ei perusta omaa vakuutuspörssiään, liittovaltion hallitus tekee sen puolestaa. Teekutsuilijat, jotka luulevat, että he ovat puolustaneet vapautta kieltäytymällä perustamasta vakuutuspörssiä osavaltioonsa, ovat itse asiassa vain laajentamassa liittovaltion valtaa. Heidän kansalaisensa hankkivat vakuutuksensa edelleen vakuutuspörssin kautta, mutta se on liittovaltion rakentama eikä Etelä-Carolinan, Montanan tai Georgian osavaltion rakentama. Kuten Jonathan Cohn sanoo, "Ironista tässä on se, että koko terveydenhuoltokeskustelun ajan kaltaiseni liberaalit halusivat liittovaltion pörssiä osittain siksi, että pelkäsimme, että osavaltiot, joiden vaaleilla valitut virkamiehet olivat vastahakoisia tai vihamielisiä, tekisivät surkeaa työtä." Jos asuisit Etelä-Carolinassa, kumpaan luottaisit hyvin toimivan vaihdon rakentamisessa: Obaman hallinnon terveys- ja sosiaalipalveluministeriöön, joka haluaa epätoivoisesti, että uudistus onnistuu, vai osavaltiosi hallitukseen, jota johtavat republikaanit, joiden mielestä koko asia on iljettävä sosialistinen juoni? Tämä ei tarkoita sitä, etteikö vastahakoisten republikaanien perustama vaihto voisi toimia hyvin, jopa paremmin kuin liittovaltion hallituksen perustama. Se on mahdollista. Mutta sitä vastaan on kannustimia. Jos republikaanit olisivat oikeasti machiavellistisia, he ottaisivat liittovaltion rahat, jotka on varattu osavaltioille vaihtojen perustamiseen, loisivat mahdollisimman surkean järjestelmän, yrittäisivät heikentää sitä joka käänteessä ja sanoisivat sitten: "Näettekö? Me sanoimme, ettei tämä toimisi". (Laissa on suojatoimia, joilla tämä estetään, mutta olen varma, että jos olisitte luovia, voisitte keksiä keinon, jolla vaihdosta tehtäisiin mahdollisimman epäystävällinen kuluttajille.) Nykytilanne näyttää siis voittajalta. Niissä osavaltioissa, joissa lainsäätäjät ja kuvernöörit haluavat tosissaan pyrkiä siihen, että vaihto toimisi mahdollisimman hyvin kansalaistensa kannalta, se onnistuu. Osavaltioissa, joissa Tea Parti -puolue hallitsee, he kieltäytyvät olemasta missään tekemisissä asian kanssa, ja liittovaltion hallitus tulee väliin. Tea Partiolaiset saavat teeskennellä, että he vastustavat suurta hallitusta, ja ACA:n uudistusten onnistuminen on todennäköisempää.</w:t>
      </w:r>
    </w:p>
    <w:p>
      <w:r>
        <w:rPr>
          <w:b/>
          <w:color w:val="FF0000"/>
        </w:rPr>
        <w:t xml:space="preserve">id 41</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49:llä koko vuodeksi. Fulfilment by Amazon (FBA) on Amazonin myyjille tarjoama palvelu, jonka avulla nämä voivat säilyttää tuotteitaan Amazonin varastoissa, ja Amazon hoitaa suoraan näiden tuotteiden poiminnan, pakkaamisen, toimituksen ja asiakaspalvelun. Jotain, mistä Amazon toivoo sinun erityisesti nauttivan: FBA-tuotteet ovat oikeutettuja ILMAISEEN Super Saver Delivery -toimitukseen ja aivan kuin ne olisivat Amazon-tuotteita. {"itemData":[{"priceBreaksMAP":null, "buy\\.... koriin", "Lisää molemmat koriin", "Lisää kaikki kolme koriin"], "showDetailsDefault": "Näytä saatavuus ja toimitustiedot", "shippingError": "Tapahtui virhe, yritä uudelleen", "hideDetailsDefault":"Hide availability and delivery details", "priceLabel":["Price:", "Price For Both:", "Price For All Three:"], "preorder":["Pre-order this item", "Pre-order both items", "Pre-order all three items"]}} Tuotekuvaus Arvostelu Vettä The View:n vesittämiseen sellaisille markkinoille, jotka eivät arvosta Dundeen nelikon harmittoman ja pirteän indie-popin mukana tulevia pottailevia sivupersoonia, ja mitä sinulla on? Pohjimmiltaan tämä: Tommy Reillyn debyyttialbumi on täysin unohdettava juttu, jolle on ominaista vain yksi asia, hänen paksu skotlantilainen aksenttinsa. Joidenkin mielestä se on houkutteleva myyntivaltti - hänen edellinen singlensä Jackets romahti valtakunnallisessa listalla, mutta jos Wikipediaa on uskominen, se oli skotlantilainen ykkönen. Vaikka tällainen tilasto viittaa siihen, että laulaja nauttii jonkinlaista suosiota kotikentällään, tämän levyn taustalla ei ole se, että Reilly olisi raahautunut ympäri pubien juhlasaleja ja kellariklubeja unelmansa perässä - sen sijaan, että hän olisi rakentanut fanipohjaa säännöllisen keikkailun kautta, hän voitti television kykykilpailun. Samassa television kykykilpailussa, joka muistutti musiikkimaailmaa Envy &amp; Other Sinsistä ja antoi heille tilat levyttää albumi A&amp;M:n kanssa, joka hautasi heidät heti uudelleen, kun oli selvää, ettei hittejä ollut tulossa. Reillyn show'n voittanut kappale Gimme a Call nousi korkealle listalle tammikuussa 2009, mutta sen jatko-osan floppaaminen on varmasti saanut A&amp;M:n huolestumaan jälleen kerran siitä, että heidän kilpailuvoittoisella hankinnallaan ei ole juurikaan kaupallista vetovoimaa. Ja he olisivat oikeassa huolehtiessaan, sillä Words on the Floor on vain kokoelma keskivertosovituksia, joita täydentää ääni, joka joko ihastuttaa tai raivostuttaa. Kuuntelu ei ole kivutonta, sillä sen tekijä - joka työskenteli tuottaja Bernard Butlerin kanssa, mikä ainakin varmistaa, että jokaisen kappaleen päälle on levitetty oikea määrä kiiltoa - on taipuvainen vinkumiseen, jota tämän kirjoittajan mielestä voisi tuottaa vain lapsi, jonka käsi on jäänyt auton oveen. Mutta kuten edellä todettiin, on varmasti kuulijoita, jotka pitävät hänen laulutyyliään oudon herttaisena. Sairaalloisen imelät numerot kuten Having No One ja levyn nimikkokappale ovat huomattavia alamäkiä kokoelmassa, joka tuskin pursuaa kohokohtia, mutta ottaen huomioon Reillyn nuoruuden - hän näyttää tuskin tarpeeksi vanhalta teoriakokeeseensa - sydän hihassa -kappaleiden lyyrinen ennakoitavuus voidaan antaa anteeksi, toistaiseksi. Kypsyyden myötä hän saattaa kehittyä lauluntekijäksi, jolla on tarpeeksi sommittelukykyä tehdä hänen mielipiteitä jakavasta äänestään tasapuolinen elementti, mutta kun se on niin paljon etualalla täällä, Words on the Floor on merkittävä vain sen miksi edes vaivautua keskinkertaisuudesta. -- Mike Diver Erinomainen debyyttialbumi. Kun "Gimme A Call" ilmestyi ensimmäisen kerran singlenä, pelkäsin, että alan ammattilaiset olivat riistäneet Tommy Reillyn musiikilta sen raa'an ja viehättävän viehätyksen, joka teki hänen esiintymisistään Orange Act Unsigned -ohjelmassa viime vuonna viikoittaista herkkua. Tämä albumi on kuitenkin fantastinen debyytti. Ehdottomasti suosittelen sitä, jos haluat kuulla jotain tuoretta. Tommy Reilly on todellinen lahjakkuus! ja ansaitsee paljon menestystä! Hänen musiikkinsa on uskomatonta ja mikä tärkeintä, hänen sanoituksensa ovat niin tunteellisia ja uskomattomia! En voi kertoa teille, kuinka hyvä tämä on! Kuunnelkaa ja ottakaa selvää</w:t>
      </w:r>
    </w:p>
    <w:p>
      <w:r>
        <w:rPr>
          <w:b/>
          <w:color w:val="FF0000"/>
        </w:rPr>
        <w:t xml:space="preserve">id 42</w:t>
      </w:r>
    </w:p>
    <w:p>
      <w:r>
        <w:rPr>
          <w:b w:val="0"/>
        </w:rPr>
        <w:t xml:space="preserve">Erakko tulee ulos kuorestaan tarinalla Keith Moonista, poliisista ja aseesta Kun poliisi osoitti The Who -yhtyeen rumpalia Keith Moonia aseella ja käski tätä nostamaan housut ylös, Barry Whitwam tajusi, että syntymäpäiväjuhlat olivat menneet liian pitkälle. Oli vuosi 1967, ja Barry, joka oli 60-luvun pop-ikoni Herman's Hermitsin rumpali, oli kiertueella Yhdysvalloissa. Yllä Barry Whitwam (kolmas vasemmalla) Herman's Hermits nyt ja vasemmalla, 1960-luvun kukoistuskaudella. Yhtye, joka on myynyt maailmanlaajuisesti 75 miljoonaa albumia, esiintyy Derbyssä 16. marraskuuta.   Muutamaa päivää aiemmin Las Vegasissa hän oli juhlinut 21-vuotissyntymäpäiväänsä ystäviensä kanssa, ja nyt Michiganissa hän auttoi The Who -yhtyeen rumpalia Keith Moonia viettämään samaa merkkipäivää. Mutta asiat olivat menneet selvästi rock'n'rolliksi. Barry, jonka on määrä esiintyä Derbyn Assembly Roomsissa muun Hermitsin kanssa myöhemmin tässä kuussa, sanoi, että kaikki alkoi aivan viattomasti. Hän sanoi: "Olimme Holiday Innin ruokasalissa Flintissä Michiganissa. Hotellin ruokasaliin oli toimitettu yksi tai kaksi kakkua Keithin syntymäpäiväksi, joten päätimme toimittaa 50 kakkua lisää minun syntymäpäiväkseni, joka oli muutamaa päivää aiemmin. "Olimme tietysti juoneet muutaman drinkin, ja Keith meni syömään haarukalla kakkua. Pysäytin hänet ja sanoin, että viime vuonna joku yritti myrkyttää meidät, joten ei kannata syödä yhtään. Hän laski haarukan alas ja päätti sitten heittää kermavaahtoa (Herman's Hermitsin basistia) Karl Greeniä kohti, joka osui häntä kasvoihin." Siitä seurasi apokalyptinen ruokataistelu, jonka seurauksena kermaa tahriintui matoille ja seinille. Sitten Moon, joka on kuuluisa The Whon kiertueella tehdyistä hotellien tuhoamistempuistaan, juoksi Karl Greenin luo ja veti tämän housut alas. Karl teki vastapalveluksen, ja tässä vaiheessa huonetta vartioinut poliisi astui sisään. Hän veti aseensa esiin, heilutti sitä Keithille ja käski häntä pukeutumaan. Barry muistelee: "Keräännyimme Keithin ympärille, vedimme hänen housunsa ylös, pyysimme poliisilta anteeksi ja työnsimme Keithin ulos palo-ovesta. Miesparka kompastui jalkakäytävään ja löi kaksi etuhammastaan irti. Hän vietti loppuyön hammashoitolan ensiapupoliklinikalla." Niin uskomattomalta kuin se kuulostaakin, tarina on totta, ja se on vain yksi kymmenistä vastaavista, joita kuulee, jos viettää jonkin aikaa keskustellen Barryn kanssa. Herman's Hermits oli valtava menestys Englannissa, Amerikassa ja kaikkialla maailmassa hiteillään kuten Mrs Brown, You've Got a Lovely Daughter, I'm Into Something Good ja No Milk Today. Heistä tuli tähtiä vain muutama kuukausi sen jälkeen, kun he perustettiin Manchesterissa vuonna 1963, ja heidän uransa aikana he ovat myyneet 75 miljoonaa albumia ja tehneet lukuisia maailmankiertueita. Yhtyeen suosiosta kertoo myös sen pitkäikäisyys, sillä se esiintyy yhä keikoilla 48 vuotta perustamisensa jälkeen. Ensi perjantaina ryhmä liittyy The Tremeloesin, The Union Gap UK:n ja The Ivy League -yhtyeen kanssa Sensational 60s Experience -tapahtumaan, joka on yhden illan show, jossa kuuluisuuden tehneet yhtyeet esittävät alkuperäisiä hittejä. Kolmen lapsen isä Barrylle yleisön edessä soittaminen on yhä yhtä jännittävää. Hän sanoo: "Jokainen keikka on erilainen haaste, mutta koskaan ei kyllästy siihen jännitykseen, kun ihmiset hurraavat ja taputtavat. Se on luonnollinen huume, se aiheuttaa riippuvuutta, emmekä ole koskaan tarvinneet kovia huumeita sen takia." Hän jatkaa. Manchesterin lähellä Gatleyssa asuva Barry on esiintynyt Derbyssä useita kertoja The and the Hermitsin kanssa ja odottaa innolla, että pääsee jakamaan lavan joidenkin aikalaistensa kanssa. Hän sanoo: "Soitimme The Tremeloesin kanssa, kun he aloittivat, joten on hienoa palata heidän kanssaan. Ja se on todella hauska keikka, jonka jälkeen tapaamme ja tervehdimme yleisöä aulassa. Fanit pääsevät siis lähelle ja henkilökohtaisesti, ja se on hieno kokemus." Barryn uralla, joka on saavuttanut kuuluisuuden kahdeksikon ja jäänyt musiikkihistorian aikakirjoihin, on lukemattomia muistoja. Hän sanoo: "Tapasimme Elviksen kerran elokuvan kuvauksissa. Hän oli niin antelias ihminen. Kun hän lähestyi meitä, olin lumoutunut, kuin Jumala olisi tullut taivaasta. "Meillä oli Elviksen kanssa noin kaksi tuntia aikaa ja puhuimme...</w:t>
      </w:r>
    </w:p>
    <w:p>
      <w:r>
        <w:rPr>
          <w:b/>
          <w:color w:val="FF0000"/>
        </w:rPr>
        <w:t xml:space="preserve">id 43</w:t>
      </w:r>
    </w:p>
    <w:p>
      <w:r>
        <w:rPr>
          <w:b w:val="0"/>
        </w:rPr>
        <w:t xml:space="preserve">Norsut ovat harmaita. Siat ovat vaaleanpunaisia. Vain kameleontilla ei ole omaa väriä. Se on violetti kuin kanerva, keltainen kuin sitruuna, jopa musta-oranssi raidallinen kuin tiikeri! Eräänä päivänä kameleontti keksii pysyä ikuisesti samanvärisenä jäämällä vihreimmälle lehdelle, jonka se löytää. Mutta syksyllä lehti muuttuu vihreästä keltaiseksi ja punaiseksi... ja niin muuttuu kameleonttikin. Kun toinen kameleontti ehdottaa, että ne matkustavat yhdessä, kameleontti oppii, että toveruus on tärkeämpää kuin oma väri. Mihin tahansa se meneekin uuden ystävänsä kanssa, ne ovat aina samanlaisia. Trade Paperback -painoksesta. "Lionnin tunnusomaiset akvarellit kattavat sateenkaaren tässä tarinassa kameleontista, joka identiteettiään etsiessään löytää ystävän, jonka kanssa se voi jakaa muuttuvan luonteensa." -- Publishers Weekly "Yhtä kiehtova nyt kuin silloin, kun se julkaistiin ensimmäisen kerran vuonna 1975." -- Lastenkirjallisuus Leo Lionni, kansainvälisesti tunnettu suunnittelija, kuvittaja ja graafikko, syntyi Hollannissa ja asui Italiassa, kunnes tuli Yhdysvaltoihin vuonna 1939. Hän sai American Institute of Graphic Artsin kultamitalin vuonna 1984 ja sai postuumisti vuonna 2007 Society of Illustratorsin elämäntyöpalkinnon. Hänen kuvakirjojaan leimaavat kestävät moraaliset teemat, graafinen yksinkertaisuus ja kollaasin loistava käyttö, ja niihin kuuluu neljä Caldecott Honor -kirjaa: Inch by Inch, Frederick, Swimmy ja Alexander and the Wind-Up Mouse. Chicago Tribune -lehti kutsui häntä "yksinkertaisen sadun mestariksi", ja hän kuoli vuonna 1999 89-vuotiaana.</w:t>
      </w:r>
    </w:p>
    <w:p>
      <w:r>
        <w:rPr>
          <w:b/>
          <w:color w:val="FF0000"/>
        </w:rPr>
        <w:t xml:space="preserve">id 44</w:t>
      </w:r>
    </w:p>
    <w:p>
      <w:r>
        <w:rPr>
          <w:b w:val="0"/>
        </w:rPr>
        <w:t xml:space="preserve">Lunta on satanut... ...Englannissa, kuten minulle on luotettavasti kerrottu. Kanchanaburissa ei kuitenkaan ole. Lämpötila on noin 30 astetta ja melko kosteaa. Itse asiassa yritän päättää, miten viilentäisin seuraavaksi. Menenkö uimaan Kwai-jokeen vai käynkö päivän kolmannessa suihkussa. Tulimme Kanchanaburiin tarkoituksenamme viipyä kolme päivää. Siitä on nyt kulunut viikko, ja olisin jäänyt pidemmäksi aikaa, jos en olisi joutunut katsomaan kaikkia muita paikkoja, jotka haluan nähdä Thaimaassa. Kyse ei ole siitä, että tekemistä olisi niin paljon, vaan siitä, että paikka on vain niin kaunis. Puinen mökkimme seisoo joessa paalujen varassa. Terassimme riippumatossa keinuen voin viettää koko päivän lukemalla, kuuntelemalla musiikkia ja katselemalla ohi kiitäviä pitkähäntäveneitä. Päivänvalon hämärtyessä saamme ihailla kaunista syvänpunaista auringonlaskua joen yllä, ennen kuin vaellamme ravintolaan/loungeen (joka on myös riippuvainen joen yllä) tapaamaan muita matkailijoita, pelaamaan biljardia ja nauttimaan vihreää currya Chang-oluen kanssa. Hinta näin ihanasta majoituksesta? Hieman yli 3 puntaa per huone. Emme ole vain rentoutuneet kohtuuttomasti joen rannalla. Vuokrasimme (hyvin) pienen moottoripyörän ja kiertelimme kaksi päivää lähiseutua. Voisin todellakin tottua tähän moottoripyöräilyyn. Kuten minulle on sanottu monta kertaa aiemmin, pyöräillessä tuntee todella olevansa ympäristössä, eikä niin irrallaan siitä autossa istuessa. Vietimme päivän temppelihyppelyllä kaupungin eteläpuolella, ja jokainen temppeli oli edellistä suurempi ja vaikuttavampi. Monet näistä temppeleistä on rakennettu kalkkikivivuoren kylkeen, ja luolat muodostavat osan temppelistä. Suosikkitemppelini oli yksi, jossa oli vuorelle nousevat portaat, jotka jatkuivat ylös lohikäärmeen suuhun. Lohikäärmeportaiden sisällä oli buddhalainen kuvakertomus, joka päättyi maalaukseen juuri siitä temppelistä, jossa olimme. Ylhäällä meidät palkittiin upeilla näkymillä alla olevaan jokeen ja kaukana olevaan kaupunkiin. Viimeinen temppeli oli valtava, ja siinä oli 8 tai 10 rakennusta, jotka oli rakennettu joko thaimaalaiseen tai kiinalaiseen tyyliin. Paikka oli niin vaikuttava, erityisesti valtava kultainen Buddha (katso Espe kuvasta saadaksesi käsityksen mittakaavasta). Näimme myös erittäin suuren puun. Seuraavana päivänä teimme 65 km:n matkan Erawanin vesiputouksille. Nämä koostuvat seitsemästä erillisestä putouksesta noin kilometrin sisällä. Maisemat olivat aivan upeat, syvänsininen vesi ja ympäröivä viidakko. Uiminen putouksissa oli todellinen kohokohta, vaikka pienet kalat nakersivat jalkojani. Eilen kävimme uimassa kuumissa lähteissä (jälleen yksi rentouttava aktiviteetti). Vaihtaminen 35-asteisesta altaasta 40-asteiseen ennen hyppäämistä kylmään jokeen vaikuttaa kehoon hämmästyttävästi. Täällä ollessamme olemme tietysti käyneet myös useissa sotamuseoissa, joissa on nähty japanilaisten paikallisiin ja sotavangeihin kohdistamia julmuuksia Thaimaan ja Burman välisen rautatien rakentamisen aikana (katso Death Valley Railway tai Bridge over the River Kwai). Kovaa, mutta kiehtovaa kamaa (tekee mieli tarttua taas historiankirjoihin), mutta säästän teidät yksityiskohdilta, koska ne löytyvät muualta. Lopuksi haluan selittää, mikä minua kiehtoo näissä pitkähäntäveneissä. Ne ovat pitkiä ohuita kauniisti maalattuja puuveneitä. Niiden perään on asennettu auton moottori ja vaihdelaatikko, joka ajaa pitkän potkuriakselin kautta potkuria. Ne ovat vaimentamattomia, joten ne pitävät paljon ääntä, mutta kaikkein siisteimpiä ovat ne, joissa on kiiltävät isot turbot esillä viheltämässä tietään pitkin jokea....</w:t>
      </w:r>
    </w:p>
    <w:p>
      <w:r>
        <w:rPr>
          <w:b/>
          <w:color w:val="FF0000"/>
        </w:rPr>
        <w:t xml:space="preserve">id 45</w:t>
      </w:r>
    </w:p>
    <w:p>
      <w:r>
        <w:rPr>
          <w:b w:val="0"/>
        </w:rPr>
        <w:t xml:space="preserve">Sony on juuri merkinnyt 25. syyskuuta 2015 julkaisupäiväksi elokuvalle, jonka nimi on tällä hetkellä Hotel Transylvania 2. Projekti on alkuvaiheessa, eikä sillä ole ohjaajaa. Genndy Tartakovsky , joka ohjasi Transilvanian , siirtyy ohjaamaan SPA:n Popeye-elokuvaprojektia, joka sai juuri julkaisupäiväksi 26. syyskuuta 2014. Transylvania on tuottanut maailmanlaajuisesti yli 253 miljoonaa dollaria sen jälkeen, kun se avattiin 28. syyskuuta, ja ylittänyt odotukset reilusti, mikä on kaikkien aikojen suurin SPA:n tuottama elokuva. Adam Sandler johti ääninäyttelijäkaartia, johon kuuluivat myös Andy Samberg , Kevin James , Selena Gomez ja muut.</w:t>
      </w:r>
    </w:p>
    <w:p>
      <w:r>
        <w:rPr>
          <w:b/>
          <w:color w:val="FF0000"/>
        </w:rPr>
        <w:t xml:space="preserve">id 46</w:t>
      </w:r>
    </w:p>
    <w:p>
      <w:r>
        <w:rPr>
          <w:b w:val="0"/>
        </w:rPr>
        <w:t xml:space="preserve">Kuuntelevatko sivilisaatiot tuolla ulkona? Emme vielä tiedä vastausta, mutta SETI-instituutin johtaja Frank Drake on keksinyt yhtälön, jonka avulla voimme tehdä arvion laskemalla yhteen seitsemän elämän esiintyvyyteen liittyvää suureen. Vuonna 1961 käyttöönotetusta työkalusta on tullut Draken yhtälö. Käytä Draken yhtälöä tehdäksesi oman arviosi Linnunradan kommunikoivien sivilisaatioiden määrästä. Tähtienvälisen viestinnän suuri aukko ei ole avaruus vaan aika. Tässä animoidussa esityksessä opit, miten sivilisaation elinikä vaikuttaa sen kykyyn kommunikoida. Linnunradassamme vuosittain muodostuvien sopivien tähtien - Auringon kaltaisten tähtien - määrä. Lisää Näiden tähtien osuus, joilla on planeettoja. (1=100 prosenttia. .25=25 prosenttia.) Lisää Maan kaltaisten eli nestemäistä vettä sisältävien planeettojen määrä kussakin planeettajärjestelmässä. Lisää</w:t>
      </w:r>
    </w:p>
    <w:p>
      <w:r>
        <w:rPr>
          <w:b/>
          <w:color w:val="FF0000"/>
        </w:rPr>
        <w:t xml:space="preserve">id 47</w:t>
      </w:r>
    </w:p>
    <w:p>
      <w:r>
        <w:rPr>
          <w:b w:val="0"/>
        </w:rPr>
        <w:t xml:space="preserve">Kirjan kuvaus Fred Landon on neljäkymmentäkaksi vuotta vanha, työtön, avioliitoton ja vasta alustavasti sopusoinnussa roolinsa kanssa isänä seitsemäntoista-vuotiaalle kukkaistyttärelleen. Mutta kaikki muuttuu, kun eräänä päivänä hän huomaa salaperäisen Margaretin. Silloin hän näyttää saavan pitkäaikaisen työpaikan kiinteistöjen myyjänä. Yhtäkkiä yksinäinen elämä mutkistuu uuden työn, ex-vaimon, harhailevan tyttären ja intohimoisen rakastajattaren vaatimusten myötä. Fred Landon on herännyt henkiin - mutta mihin hänen elämänsä nyt johtaa? Fred Landon on neljäkymmentäkaksi vuotta vanha, työtön, avioliitosta eronnut ja vasta alustavasti sopusoinnussa roolinsa kanssa isänä seitsemäntoista-vuotiaalle kukkahattutyttärelleen. Mutta kaikki muuttuu, kun eräänä päivänä hän huomaa salaperäisen Margaretin. Silloin hän näyttää saavan pitkäaikaisen työpaikan kiinteistöjen myyjänä. Yhtäkkiä yksinäinen elämä mutkistuu uuden työn, ex-vaimon, harhailevan tyttären ja intohimoisen rakastajattaren vaatimusten myötä. Fred Landon on herännyt henkiin - mutta mihin hänen elämänsä nyt johtaa? Tuotekuvaus Tietoa kirjailijasta RICHARD B. WRIGHT on kymmenen romaanin kirjoittaja, muun muassa Sunset Manor, Tourists, The Weekend Man ja The Age of Longing , joka oli ehdolla sekä Giller-palkinnon että Governor General's Awardin saajaksi. Clara Callan voittiGiller Prize -palkinnon, Governor General's Award -palkinnon ja CBA Libris Awards -palkinnot vuoden kirjailijana ja vuoden kirjana. Richard B. Wrightin teoksia on julkaistu Kanadassa, Yhdysvalloissa ja Yhdistyneessä kuningaskunnassa ja saanut erinomaisia arvosteluja. Hän asuu St.Catharinesissa Ontariossa vaimonsa Phyllisin kanssa.</w:t>
      </w:r>
    </w:p>
    <w:p>
      <w:r>
        <w:rPr>
          <w:b/>
          <w:color w:val="FF0000"/>
        </w:rPr>
        <w:t xml:space="preserve">id 48</w:t>
      </w:r>
    </w:p>
    <w:p>
      <w:r>
        <w:rPr>
          <w:b w:val="0"/>
        </w:rPr>
        <w:t xml:space="preserve">Kiinteistön myynti Oletko valmis myymään? Kysy neuvoa asianajajaltasi tai kiinteistönvälittäjältäsi. Jos olet päättänyt myydä kiinteistösi, sinun on ensimmäiseksi otettava yhteyttä solicitoriin tai conveyanceriin. Laki edellyttää, että sopimus on mahdollisten ostajien nähtävillä, joten säästät aikaa, jos teet tämän ennen kuin kiinteistösi listataan tai ilmoitetaan myytäväksi.  Jotkut myyjät (myyjät) haluavat toimia itse, mutta sinun on silti laadittava sopimus, ennen kuin jatkat. Jos oletat käyttäväsi välittäjää, Metro Conveyancing voi laatia sopimuksen ohjeidesi ja lakisääteisten vaatimusten mukaisesti, jotta se voidaan toimittaa nimetylle välittäjälle. VAKIOSOPIMUS MAAN MYYNNISTÄ Sopimuksesta on käytävä ilmi omistaja(t), omistusoikeutta koskevat tiedot, kaikki myyntiehdot ja se, mitä sopimukseen sisältyy. On tärkeää tehdä selväksi, mitkä (mahdolliset) kalusteet, valaisimet, lattianpäällysteet jne. aiotte myydä kiinteistön mukana ja mitkä haluatte säilyttää ja siksi jättää sopimuksen ulkopuolelle.  Jätämme tässä vaiheessa tyhjäksi ostajan nimen ja myyntihinnan. Sopimukseen on liitettävä tietyt asiakirjat ("määrätyt asiakirjat").  Jos niitä ei ole, ostaja (ostaja), jonka kanssa olet vaihtanut sopimuksia, voi vetäytyä sopimuksesta, jolloin et voi tehdä kauppaa. Vaaditut asiakirjat ovat seuraavat: (1) asianomaisen valtuuston antama kaavoitustodistus (s149 ); (2) viemärikaavio, josta käy ilmi viemärin pääjohdon sijainti; (3) omistusoikeusselvitys, josta käyvät ilmi kiinteistön omistus- ja intressitiedot sekä mahdolliset rajoitukset; ja (4) rakennuksen sisältyessä selvitys siitä, että savuhälyttimet on asennettu lakisääteisten vaatimusten mukaisesti. Lisäksi on olemassa tiettyjä takuita ("määrätyt takuut"), jotka sinun on myyjänä annettava. Vaaditut takeet ovat, että sopimuksen tekopäivänä: (1) myytäväksi tarjottuun maahan ei kohdistu haitallisia vaikutuksia: (2) maa-alueella ei ole viemärin osaa; (3) sopimuksen liitteenä olevassa kaavoitustodistuksessa ilmoitetaan maa-alueen todellinen asema ja sallitut käyttötarkoitukset; ja (4) rakennuksiin ei liity mitään sellaista, joka oikeuttaisi parantamis- tai purkamismääräyksen antamiseen, ellei sopimuksessa toisin mainita. Jos edeltävien kuuden vuoden aikana on tehty rakennustöitä (joiden arvo on ylittänyt 12 000,00 dollaria), sopimukseen on liitettävä myös todisteet omistajan ja rakennuttajan omakotitalon takuuvakuutuksesta. Sinun on keskusteltava tästä kanssamme ennen kuin laitat kiinteistösi myyntiin. KIINTEISTÖASIAKIRJASOPIMUKSET Kiinteistövälittäjällä on oltava allekirjoitettu välityssopimus, ennen kuin hän voi listata kiinteistönne myyntiin. Jos et ole varma välityssopimuksen ehdoista, pyydä Metro Conveyancingia selittämään se sinulle. Saatat törmätä useisiin erilaisiin välityssopimuksiin: Yksinomainen edustus: Tätä sopimustyyppiä tarjotaan yleisimmin asuinkiinteistöjä myyville myyjille. Jos allekirjoitat tällaisen sopimuksen, annat välittäjälle yksinoikeuden myydä kiinteistösi. Yksinomaisen edustussopimuksen ollessa voimassa ja jonkun muun myydessä kiinteistön (mukaan lukien sinä itse) edustajalla on edelleen oikeus saada sovittu palkkio.   Jotkut välittäjät suostuvat listaamaan kiinteistön vain tämäntyyppisen sopimuksen perusteella. Yksinomainen välitys: Tämä sopimus on hyvin samanlainen kuin yksinmyyntisopimus, mutta siinä sinulla on oikeus myydä kiinteistö itse ilman, että olet velvollinen maksamaan välittäjälle välityspalkkiota. Monilistaussopimus : Monilistaussopimus antaa välittäjälle, joka voi olla osa yhdessä toimivien välittäjien verkostoa, mahdollisuuden myydä kiinteistösi. Maksat välityspalkkion vain sille välittäjälle, jonka kanssa olet allekirjoittanut listalleottosopimuksen. Huutokauppatoimisto: Tätä sopimustyyppiä käytetään, kun kiinteistö tarjotaan myyntiin huutokaupalla. Se on samanlainen kuin yksinoikeustoimisto, koska annat edustajalle yksinoikeuden myydä kiinteistö. Avoin välitys: Avoimen välityssopimuksen avulla voitte listata kiinteistön minkä tahansa määrän välittäjiä. Maksat välityspalkkion vain sille välittäjälle, joka löytää ostajan kiinteistöllesi.  Monet välittäjät eivät tarjoa tämäntyyppistä sopimusta. Useimmat välityssopimukset ovat määräaikaisia, eikä niitä voi irtisanoa ennen määräajan päättymistä, elleivät sekä sinä että välittäjä sovi asiasta. Sopimusten kesto on yleensä 90 päivää, mutta ne voivat olla kestoltaan minkä tahansa molempien osapuolten sopiman ajan. Varmista, että sinulla on vain yksi sopimus kerrallaan, äläkä sitoudu maksamaan palkkiota useammalle kuin yhdelle agentille. Varmista, että mikä tahansa sopimus on päättynyt asianmukaisesti ennen uuden sopimuksen tekemistä. SOPIMUSTEN VASTAANOTTO Myyjä ja ostaja allekirjoittavat maanmyyntisopimukset, kun he ovat sopineet hinnasta, kauppaan sisältyvistä osista ja kaikista kaupan ehdoista. .</w:t>
      </w:r>
    </w:p>
    <w:p>
      <w:r>
        <w:rPr>
          <w:b/>
          <w:color w:val="FF0000"/>
        </w:rPr>
        <w:t xml:space="preserve">id 49</w:t>
      </w:r>
    </w:p>
    <w:p>
      <w:r>
        <w:rPr>
          <w:b w:val="0"/>
        </w:rPr>
        <w:t xml:space="preserve">Kenttätyökoulutus Kenttätyöt ovat kenties sosiaalityön koulutusohjelmien innokkaimmin ja innokkaimmin odotettu osa. Opiskelijat voivat kokea ennen harjoittelua monenlaisia ristiriitaisia tunteita, jotka vaihtelevat jännityksestä itseepäilyyn. Kun kenttätyö alkaa, se voi olla innostavaa, uuvuttavaa, vahvistavaa ja haastavaa. Käytännössä tietoa aletaan testata ja taitoja sovelletaan ja kehitetään edelleen. Ennen kenttätyöharjoittelua opiskelijoilla on monia kysymyksiä, joten luotamme siihen, että tämä sivusto vastaa joihinkin niistä. Kenttätyön tavoitteet Kenttätyökoulutuksen ensisijaisena tavoitteena on, että opiskelijat saavat kokemuksen sosiaalityön "todellisesta maailmasta" työskentelemällä erilaisissa sosiaalipalveluissa erilaisten ihmisten kanssa. Opiskelijat alkavat työskennellä teorian parissa, soveltaa menetelmiä ja malleja sekä kokeilla luokkahuoneessa oppimiaan taitoja. Oppiminen tapahtuu työskentelemällä yhdessä kokeneiden ja asiantuntevien sosiaalityöntekijöiden kanssa erilaisissa sosiaalipalveluissa. Kenttätyöohjelman tarjoaa sosiologian, sukupuolten tasa-arvon ja sosiaalityön laitos yhteistyössä sosiaalityön ammattilaisten ja yhteisön kanssa. Ohjelmiemme rakenne Otagossa on kaksi koko vuoden mittaista kenttätyötä, SOWK491 Fieldwork Practice 1 ja SOWK492 Fieldwork Practice 2. Yhdessä harjoittelujaksot ovat yhteensä 120 päivää valvottua harjoittelukokemusta. Sosiaalityön kandidaattiohjelma (Bachelor of Social Work, BSCW) on ammatillinen ohjelmamme, jossa kenttätyö on keskeinen osa opetussuunnitelmaa. Sitä opetetaan kampuksella ja etäopetuksena. Kampuksella ja etäopetuksena järjestettävissä ohjelmissa on rakenteellisia ja toteutuksellisia eroja, ja kumpikin palvelee eri opiskelijaryhmiä. Etäopetusvaihtoehdot BSCW-ohjelman etäopetusvaihtoehdot on suunniteltu erityisesti Uudesta-Seelannista kotoisin oleville kypsille ja kokeneille sosiaalityöntekijöille, jotka tavallisesti työskentelevät sosiaalipalvelualalla mutta joilla ei ole sosiaalityön tutkintoa. Nämä opiskelijat voivat suorittaa opintojaan osa-aikaisesti työnsä ohella. Harjoittelujaksot sijoittuvat BSCW-koulutuksen kolmanteen ja neljänteen vuoteen. Opiskelijat, jotka opiskelevat kampuksella, ovat yleensä nuorempia (joskaan eivät yksinomaan) ja vähemmän kokeneita sosiaalipalvelualalla. Suurin osa tästä opiskelijaryhmästä opiskelee kokopäiväisesti ja pääaineenaan sosiaalityö. Näiden ohjelmien opiskelijoiden on suoritettava aiemmat akateemiset opinnot ja suoritettava taitoja koskeva tutkielma ennen kenttätyöhön ryhtymistä. Harjoittelupaikkoja on tiettyinä ajankohtina ympäri vuoden, ja ne sijaitsevat yleensä Otagon alueella, koska opiskelijat ovat velvollisia suorittamaan opintonsa kampuksella. Kenttätyöharjoittelu 2:ssa on kuitenkin paljon enemmän joustavuutta, koska suurin osa opinnoista on suoritettu harjoittelun alkuun mennessä, joten yhä useammat opiskelijat siirtyvät muihin paikkoihin ympäri maata. Usein kysytyt kysymykset Q. Miten kenttäharjoittelu järjestetään? Ensimmäisessä vaiheessa täytetään Placement Preference Form -lomake (lomake on ladattavissa Blackboardista tai se löytyy työkirjasta), ja sen kopio on toimitettava kenttätyön akateemiselle koordinaattorille määräpäivään mennessä. Nämä tiedot muodostavat perustan harjoittelupaikkaneuvotteluille. Kukin opiskelija tapaa kenttätyön koordinaattorin henkilökohtaisesti sopivan harjoittelupaikan neuvottelemiseksi. Kysymys: Pitäisikö minun etsiä oma kenttätyöpaikkani? Ei. Sosiologian, sukupuolentutkimuksen ja sosiaalityön oppiaineissa on kenttätyöhenkilöstöä, jonka ensisijaisena tehtävänä on hallinnoida kenttätyöohjelman kaikkia näkökohtia. Sinulla on kenttätyötiimin jäsen, joka työskentelee kanssasi sopivan toimiston valinnassa. Henkilökunnan jäsenen tehtävänä on järjestää sinulle kenttätyöpaikka johonkin monista yhteistyötahoistamme, jotka perustuvat viraston tarpeisiin, sinun kiinnostuksen kohteisiisi ja ohjelman tavoitteisiin. Et saa etsiä harjoittelupaikkaa yksin, ellei kenttätyön koordinaattorin kanssa ole sovittu asiasta etukäteen. Q. Kuinka paljon valinnanvaraa minulla on kenttätyöpaikan valinnassa? Kenttätyön koordinaattorisi keskustelee kanssasi kiinnostuksen kohteistasi ja oppimistavoitteistasi ja selventää työn tavoitteita. Sen jälkeen koordinaattori neuvottelee kanssasi kenttäpaikasta ottaen huomioon kiinnostuksen kohteesi, taitotasosi ja tietonsa siitä, mitä kukin kenttäpaikka tarjoaa. Oppimistarpeesi pyritään kaikin tavoin ottamaan huomioon, mutta usein on kuitenkin tehtävä kompromisseja paikkojen saatavuuden vuoksi. Opiskelijoiden on osallistuttava paikkaa edeltävään haastatteluun mahdollisen toimiston kanssa, jotta voidaan selvittää, onko paikka sopiva, ja jotta opiskelijat voivat päättää, vastaako se todennäköisesti heidän oppimistarpeitaan. Haastatteluun on tuotava ajan tasalla oleva ansioluettelo. Lopullisen päätöksen soveltuvuudestasi työharjoitteluun tekee työharjoittelutoimisto. Q. Kuinka monta päivää viikossa olen harjoittelussa? Kenttätyötä koskevien säännösten mukaan kenttätyötä on tehtävä vähintään kahtena peräkkäisenä päivänä viikossa tai useampana päivänä viikossa.</w:t>
      </w:r>
    </w:p>
    <w:p>
      <w:r>
        <w:rPr>
          <w:b/>
          <w:color w:val="FF0000"/>
        </w:rPr>
        <w:t xml:space="preserve">id 50</w:t>
      </w:r>
    </w:p>
    <w:p>
      <w:r>
        <w:rPr>
          <w:b w:val="0"/>
        </w:rPr>
        <w:t xml:space="preserve">Jos rakkaus voittaa, mitä menetetään? Osa 6 Katumus ja usko Paul Coulter Tohtori Paul Coulter on koulutukseltaan lääkäri, ja hänellä on myös teologian ja genetiikan tutkinnot. Tällä hetkellä hän työskentelee kokopäiväisesti Belfastin pohjoisella laitamilla sijaitsevassa seurakunnassa. Hän suhtautuu intohimoisesti Jumalan sanaan, paikallisseurakuntaan ja Raamatun sanoman liittämiseen nykykulttuuriin. Katso kaikki Paul Coulter Bellin resurssit Katumuksen ja uskon välttämättömyydestä Miksi sillä on merkitystä? Tässä vaiheessa voisi kysyä, mikä on koko tämän keskustelun käytännön merkitys. Miksi sillä on merkitystä, miten Jumala selvittää tulevan maailman yksityiskohdat? Emmekö voi jättää näitä kysymyksiä Jumalan ratkaistavaksi ja pysyä vakuuttumattomina mistään kannasta? Sillä on merkitystä hyvin tärkeästä syystä. Bellin julistamalla sanomalla ei ole kiireellisyyttä, koska sillä ei ole lopullisuutta. On kuin hän sanoisi: "Vastaa Jumalan rakkauteen (miten voisitkaan olla vastaamatta), mutta jos et vastaa, Jumala vain odottaa ja odottaa, kunnes vastaat, joten ota siihen oma aikasi". Tästä seuraa, että se asettaa meidät hallitsemaan tilannetta ja tekee Jumalasta palvelijamme. Sen sijaan, että ymmärtäisimme olevamme moraalisia olentoja, jotka ovat vastuussa Luojallemme, meistä tulee herra, ja Jumalan suunnitelma maailmankaikkeudesta, jossa kaikki laitetaan kuntoon, asetetaan määrittelemättömäksi ajaksi jäihin, samalla kun me jatkamme synnistä ja itsekunnioituksesta nauttimista. Tämä versio "evankeliumista" ei sisällä kehotusta parannukseen. Kun "hyvä uutinen" tai "evankeliumi"? (joka voidaan ymmärtää suppeasti väitteeksi siitä, että Jeesus on Herra, tai laajasti koko suureksi tarinaksi Jumalan lunastussuunnitelmasta) julistetaan Uudessa testamentissa, siihen sisältyy aina Jeesuksen sanoin kehotus "tehdä parannus ja uskoa hyvä uutinen" (Mark. 1:15). Tämä pätee myös Johannes Kastajan julistukseen (Matt. 3:2), Pietarin ja muiden apostolien julistukseen Jerusalemissa (Ap. t. 2:38; 3:19) ja Paavalin sanomaan sekä juutalaisille (Ap. t. 13:39) että pakanoille (Ap. t. 17:30). Vaikka joissakin näistä kohdista korostetaan uskoa (uskoa) ja toisissa parannusta, meidän ei pitäisi nähdä eroa missään mielessä ristiriitaisena. Itse asiassa parannuksen ja uskon yhdistäminen on tärkeä osa uskon raamatullisen merkityksen oikeaa ymmärtämistä. Usko ei ole vain uskoa, että tietyt asiat ovat totta, vaan luottamuksen (luottamuksen) siirtämistä pois omasta kyvystämme muokata ja hallita elämäämme Kristukseen. Sen sijaan, että palvomme vääriä jumalia ja palvelemme itseämme, käännymme pois näistä asioista (parannus) palvomaan ja palvelemaan elävää Jumalaa (usko). Luottamuksemme kohdistuu Kristuksen kuolemaan perustana, jonka kautta Jumala tekee meidät oikeiksi itsensä kanssa, ja hänen ylösnousemusvoimaansa perustana, jonka kautta voimme elää Jumalaa miellyttävää elämää. Mitä on pelastava usko? Sisältyykö Bellin "evankeliumiin" tämä kehotus parannukseen ja uskoon? Hän sanoo joitakin asioita "uskosta", vaikka hän ei ymmärrä sitä juuri esittämillämme termeillä. Hän sortuu perusvirheeseen, kun hän mainitsee pitkän luettelon muka ristiriitaisten raamatunkertomusten huipentumana demonien uskomisen eikä näytä tajuavan, että tämä usko ei ole sama asia kuin pelastava usko, koska hän päättelee siitä, että usko ei ehkä ole pelastuksen kannalta välttämätöntä (s. 18). Tämä on ironista, kun otetaan huomioon, että raamatullinen konteksti, jossa demonien usko mainitaan, on Jaakobin väite siitä, että "usko", joka ei johda muuttuneisiin tekoihin, ei ole lainkaan uskoa (Jaak. 2:19 kontekstissa). Jaakob ei missään vaiheessa väitä, että usko ei olisi välttämätöntä pelastukselle! Bell vaikuttaa hukkuvalta mieheltä, joka pitää pelastusliiviä eräänlaisena ankkurina ja kieltäytyy siksi pyytämästä, että hänelle heitettäisiin sellainen! Toinen kohta, jota Bell käyttää vihjaillakseen, että usko ei ehkä ole välttämätön pelastukselle, on Joh. 14:6 (olemme jo viitanneet hänen keskusteluunsa tästä jakeesta aiemmin), jossa hän väittää, että Jeesus "ei sano [...], miten tai milloin tai millä tavalla se mekanismi toimii, joka saa ihmiset hänen kauttaan Jumalan luokse". (p.154). Asiayhteys antaa kuitenkin "mekanismin", sillä Jeesus on jo kehottanut opetuslapsia luottamaan sekä häneen että Jumalaan (jae 1) ja hän palaa uskon merkitykseen myöhemmin luvussa (jakeet 11-12). Myöhemmin samassa puheessa hän puhuu</w:t>
      </w:r>
    </w:p>
    <w:p>
      <w:r>
        <w:rPr>
          <w:b/>
          <w:color w:val="FF0000"/>
        </w:rPr>
        <w:t xml:space="preserve">id 51</w:t>
      </w:r>
    </w:p>
    <w:p>
      <w:r>
        <w:rPr>
          <w:b w:val="0"/>
        </w:rPr>
        <w:t xml:space="preserve">Jos tämä on ensimmäinen vierailusi, tutustu FAQ:iin klikkaamalla yllä olevaa linkkiä. Sinun on ehkä rekisteröidyttävä ennen kuin voit lähettää viestejä: klikkaa yllä olevaa rekisteröitymislinkkiä jatkaaksesi. Aloittaaksesi viestien katselun, valitse alla olevasta valikoimasta foorumi, jolla haluat käydä. Re: Aucklandilainen tuomittiin maailman parhaaksi homomieheksi Christchurchissa varmasti on, eikä kukaan heistä voittanut maailmanmestaruutta, itseasiassa en tietäisi, jos joku heistä olisi osallistunut. Ehkä Chchchin homomiehet ottavat asian huomioon ja yrittävät lunastaa sen seuraavalla kerralla kun se järjestetään. Mitä tulee viimeiseen kappaleeseenne, jätän sen huomiotta, sillä teillä on selvästi jokin ongelma, jota teidän on tutkittava.</w:t>
      </w:r>
    </w:p>
    <w:p>
      <w:r>
        <w:rPr>
          <w:b/>
          <w:color w:val="FF0000"/>
        </w:rPr>
        <w:t xml:space="preserve">id 52</w:t>
      </w:r>
    </w:p>
    <w:p>
      <w:r>
        <w:rPr>
          <w:b w:val="0"/>
        </w:rPr>
        <w:t xml:space="preserve">Kotitekoisten donitsien tekeminen on lastenleikkiä! Tämän hämmästyttävän helpon reseptin avulla voit hemmotella koko perhettäsi makealla kahvi- ja munkkiaamiaisella , joka on tehty itse. Tarvitset vain muutaman perusainesosan ja vähän kattilaa, jossa niitä voi valmistaa. Rehellisesti sanottuna ainoa osa, joka saattaa kompastua, on paistaminen, varsinkin jos et ole koskaan ennen työskennellyt kuumien öljyjen kanssa, mutta oikeilla välineillä se voi olla hyvin helppoa! Ainekset 16 grammaa nopeasti nousevaa hiivaa (noin 5 tl tai 2 kirjekuorta) 1 kuppi vettä , lämmintä 3 rkl sokeria 1 muna 1/2 tl kanelia 1/3 kuppi sulatettua voita 1 tl vaniljaa 1 tl suolaa 2 1/2 kupillista jauhoja ruokaöljyä Valmistusohje Suuressa kulhossa sekoita hiiva, vesi ja sokeri. Anna seistä, kunnes hiiva liukenee ja kuplii. Lisää muna, voi, kaneli, vanilja, suola ja jauhot ja sekoita taikinaksi. Kauli taikina jauhotetulle alustalle ja leikkaa donitsit. Anna niiden kohota, kunnes ne ovat nousseet; siihen menee noin 30 minuuttia. Kuumenna öljy suuressa kattilassa 390 asteeseen. Kun öljy on saavuttanut oikean lämpötilan, paista donitsit, kunnes ne ovat kullanruskeita.* Ota donitsit pois lämmöltä ja päällystä ne kanelin ja sokerin seoksella (tai muulla suosikkikuorrutteella).</w:t>
      </w:r>
    </w:p>
    <w:p>
      <w:r>
        <w:rPr>
          <w:b/>
          <w:color w:val="FF0000"/>
        </w:rPr>
        <w:t xml:space="preserve">id 53</w:t>
      </w:r>
    </w:p>
    <w:p>
      <w:r>
        <w:rPr>
          <w:b w:val="0"/>
        </w:rPr>
        <w:t xml:space="preserve">Kirjan kuvaus Julkaisupäivä: 16.11.2010 Leikkisä, omituinen ja ironinen, kaunis kuvakirja, jonka ytimessä on yksinkertainen viesti. Se on myös klassinen Margaret Atwood ja ihana lahja kaikille hänen sanojensa ystäville. Um.A:n kirjoittama, kuvittama ja käsinkirjoittama "Up In the Tree" julkaistiin ensimmäisen kerran vuonna 1978, ja se on tarina kahdesta lapsesta, jotka asuvat ylhäällä puun oksilla, jossa he voivat tehdä mitä haluavat. Mutta kun tikkaat, joiden avulla he pääsevät takaisin alas, tuhoutuvat, myös osa heidän vapaudestaan katoaa, ja lapset alkavat miettiä, mitä he ehkä menettävät alhaalla maan asukkaiden joukossa - kunnes he saavat nerokkaan idean, joka auttaa heitä päättämään lopullisesti, mitä he todella haluavat! --Tämä teksti viittaa tämän nimikkeen painamattomaan tai ei saatavilla olevaan painokseen. Leikkisä, omituinen ja ironinen, kaunis kuvakirja, jonka ytimessä on yksinkertainen sanoma. Se on myös klassinen Margaret Atwood ja ihana lahja kaikille hänen sanojensa ystäville. Um.A:n kirjoittama, kuvittama ja käsinkirjoittama "Up In the Tree" julkaistiin ensimmäisen kerran vuonna 1978, ja se on tarina kahdesta lapsesta, jotka asuvat ylhäällä puun oksilla, jossa he voivat tehdä mitä haluavat. Mutta kun tikkaat, joiden avulla he pääsevät takaisin alas, tuhoutuvat, myös osa heidän vapaudestaan katoaa, ja lapset alkavat miettiä, mitä he ehkä menettävät alhaalla maan asukkaiden joukossa - kunnes he saavat nerokkaan idean, joka auttaa heitä päättämään lopullisesti, mitä he todella haluavat! Lisätietoja kirjoittajasta Tuotekuvaus Arvostelu `Viehättävä pieni kirja . . . . Pinnalta suloinen ja omituinen, mutta sivujen läpi kulkee kuitenkin synkkä ja salaperäinen juova." --Teach Primary - Tämä teksti viittaa painamattomaan tai saatavissa olevaan painokseen tästä nimestä. Tietoja kirjoittajasta Margaret Atwood on kirjoittanut yli kolmekymmentä kaunokirjallista kirjaa, runoutta ja kriittisiä esseitä. Hänen romaaneihinsa lukeutuvat klassikkoteoksen The Handmaid's Tale lisäksi muun muassa Cat's Eye, joka oli Booker-palkinnon ehdokaslistalla, Alias Grace, joka voitti Giller-palkinnon Kanadassa ja Premio Mondello -palkinnon Italiassa, sekä The Blind Assassin, joka voitti Booker-palkinnon vuonna 2000. Oryx ja Crake oli Man Booker -palkinnon ehdokaslistalla vuonna 2003. Hänen muita lastenkirjojaan ovat muun muassa Bashful Bob and Doleful Dorinda ja Rude Ramsay and the Roaring Radishes. Hän asuu Torontossa, Kanadassa. --Tämä teksti viittaa tämän nimikkeen painamattomaan tai loppuneeseen painokseen. Olen lukenut 'Up in the Tree' -teosta tyttärelleni siitä lähtien, kun hän oli melkein kaksivuotias (nyt 4-vuotias), ja se on yksi harvoista kirjoista hyllyssämme, joka ei ainoastaan kestä useita satoja uudelleenlukukertoja tuntematta itseään kuoleman lämmittämäksi, vaan itse asiassa hyötyy niistä. Tämän klassisen, kauniisti kuvitetun ja upeasti kirjoitetun kirjan ytimessä on yksinkertainen viesti vapauden ja valinnanvapauden ylivoimaisesta merkityksestä. Kuten olette ehkä huomanneet, siitä on tullut yksi sekä minun että tyttäreni suosikkikirjoista. Lukemieni lukukertojen seurauksena tyttäreni ja minä vietämme nyt muutoin mahdollisesti turhauttavia odotusaikoja jonoissa jne. lausumalla kirjan sanoja toisillemme - se saa meidät aina hymyilemään. Tämä on upea pieni kirja, jota suosittelen kaikille, joilla on lapsia - se olisi ihana ristiäislahja tai syntymäpäivälahja. Se on kauniisti kuvitettu, ja riimitelty tarina näyttää todella miellyttäneen lapsiani (2 ja 5-vuotiaita), jotka molemmat rakastavat sitä. Kaunis hauska pieni kirja. Lapset rakastivat sitä. On hyvä lukea heille jotain, joka kertoo vapaudesta ja hauskuudesta ja jossa on aitoa huumoria. He esittivät paljon kysymyksiä sanoista ja kuvista.</w:t>
      </w:r>
    </w:p>
    <w:p>
      <w:r>
        <w:rPr>
          <w:b/>
          <w:color w:val="FF0000"/>
        </w:rPr>
        <w:t xml:space="preserve">id 54</w:t>
      </w:r>
    </w:p>
    <w:p>
      <w:r>
        <w:rPr>
          <w:b w:val="0"/>
        </w:rPr>
        <w:t xml:space="preserve">Ganghwa - osa erittäin tärkeästä vuorovesialueesta, joka tullaan tuhoamaan YK:n ilmastonmuutosta koskevan puitesopimuksen verkkosivusto tarjoaa parhaillaan ihmisille mahdollisuuden lähettää kommenttejaan Incheonissa, Korean tasavallassa sijaitsevan massiivisen vuorovesivoimalan (pinta-ala: 196 km2) vihreydestä (tai muusta). Vuorovesivoimalaitoksen tarkoituksena on muuttaa Korean tasavallan suurin jäljellä oleva yhtenäinen vuorovesikosteikkoalue tekojärveksi. Vaikutusalueena on koko visuaalisesti vaikuttava suolamoreenien, vuorovesipurojen, pienten saarten ja avoimen vuorovesitasangon muodostama alue, joka ulottuu Incheonin kansainväliseltä lentokentältä pohjoiseen Ganghwa-saarelle. Huomautuksia voi esittää 12. joulukuuta 2011 asti. Tämä tilaisuus on osa Incheonin vuorovesivoimalaitoksen hakemusta hiilihyvitysten saamiseksi, jotka se sitten myisi. Kuten hakemusehdotuksessa todetaan, vuorovesivoimalaitos ei olisi "taloudellisesti kannattava" ilman hiilihyvityksiä. (P. 16). Kommenttien puuttuminen tällä hetkellä saatetaan tulkita kansainväliseksi tueksi; huolta ilmaisevat kommentit auttavat hyvin todennäköisesti heikentämään tukea tälle vuorovesivoimalaitokselle ja vastaaville hankkeille muualla - sekä täällä Korean tasavallassa että muissa valtioissa, joissa on uhanalaisia jokisuita. Birds Korea uskoo, että hanke on erittäin huonosti harkittu. Incheonin lahden vuorovesivoimalaitoksen uhkaama vuorovesialue on luonnontilassaan osittain suojeltu kansallisen lainsäädännön nojalla. Alueella elää useita lajeja kansainvälisesti merkittävinä keskittyminä (muun muassa tällä alueella ja sen läheisyydessä on maailman suurin maailmanlaajuisesti uhanalaisen lusikkatulkun Platalea minor pesimäkeskittymä), ja se tukee monien ihmisten toimeentuloa sekä suoraan että välillisesti. Sen vuoksi se olisi säilytettävä nykyisessä tilassaan ja nimettävä Ramsar-alueeksi. Tekijänoikeus Tim Edelsten. Voimalaitoshanke, jolla pyritään saamaan tunnustusta kestävän kehityksen edistämisestä, edellyttää kuitenkin massiivisten, 20,9 kilometrin pituisten merivallien rakentamista valtavan säiliön luomiseksi, jota ruokkii saapuva nousuvesi (joka laskee laskuveden aikaan turbiinien käyttämiseksi). Yhteenvetona voidaan todeta, että mielestämme: Hanke vaikuttaa kielteisesti biologiseen monimuotoisuuteen, myös maailmanlaajuisesti uhanalaisiin lajeihin, se johtaa hyvin merkittävän luonnollisen elinympäristön häviämiseen (merenpohjan rakentamista varten kaivetut vuoret ja erityisesti laajat kansainvälisesti tärkeät suolasuot ja avoimet vuorovesialueet, jotka tulvivat tai kuivuvat pysyvästi), hanke ei ehkä vähennä juurikaan kasvihuonekaasupäästöjä, kun kaikki tekijät otetaan huomioon. Sen lisäksi, että päästöt lisääntyvät rakentamisen aikana, näyttää mahdolliselta, että luonnollinen hiilensidonta vähenee, vaikka kasvihuonekaasupäästöt lisääntyvät (koska luonnonsuolaisten soiden ja vuorovesialueiden pinta-alat ovat loistavia kasvihuonekaasujen nieluja, mutta ne voivat vapauttaa paljon hiilidioksidia ja metaania, kun ne tuhoutuvat). Objektiivisesti tarkasteltuna ehdotettu vuorovesivoimala ei vastaa kestävän kehityksen määritelmää eikä vuosituhannen kehitystavoitteissa asetettuja tavoitteita. Se ei myöskään täytä nykyisiä suojeluvelvoitteita tai -tavoitteita, jotka sisältyvät Ramsarin yleissopimukseen tai biologista monimuotoisuutta koskevaan CBD:n strategiseen suunnitelmaan vuosiksi 2011-2020 (jälkimmäisessä suunnitelmassa edellytetään, että vuoteen 2020 mennessä kaikkien luontotyyppien häviämisvauhti (vähennetään) vähintään puoleen ja mahdollisuuksien mukaan lähelle nollaa (tavoite 5) ja (uhanalaisten lajien), erityisesti eniten taantuvien lajien suojelun tasoa parannetaan ja ylläpidetään (tavoite 12)). Sen vuoksi hanketta ei pitäisi validoida osana puhtaan kehityksen mekanismia siten, että sille annettaisiin lupa myydä hiilihyvityksiä. Olisimme erittäin kiitollisia, jos viitsisitte käyttää vielä viisi minuuttia lukeaksenne lisää hankkeesta, esittääksenne kommenttinne tai välittääksenne tämän sähköpostiviestin eteenpäin henkilöille tai organisaatioille, jotka saattaisivat olla kiinnostuneita hankkeesta. Kirjoittajasta Olen intohimoinen luonnonsuojelija, kasvissyöjä (ja viime viikosta lähtien maidoton), ja asun Great Chalfield Estate -tilalla Wiltshiren (Yhdistynyt kuningaskunta) maaseudulla vaimoni ja tyttäreni kanssa. Lintujen parissa matkustelin ympäri maailmaa parikymmentä vuotta ennen kuin lopetin lentäjän työni heinäkuussa 2010, ja nyt olen freelancer. Seuraa minua Twitterissä @charliemoores Yksi kommentti Olen murtunut lukiessani tätä. oltuani viime viikon seurannassa Saemangeum toivoin, etten koskaan enää kuulisi tällaisesta tragediasta. Tiesin vain tästä Incheon-projektista.</w:t>
      </w:r>
    </w:p>
    <w:p>
      <w:r>
        <w:rPr>
          <w:b/>
          <w:color w:val="FF0000"/>
        </w:rPr>
        <w:t xml:space="preserve">id 55</w:t>
      </w:r>
    </w:p>
    <w:p>
      <w:r>
        <w:rPr>
          <w:b w:val="0"/>
        </w:rPr>
        <w:t xml:space="preserve">Faunagraphic asuu ja työskentelee tällä hetkellä Sheffieldissä, Etelä-Yorkshiren Englannissa.Hän kasvoi Yorkshiressä, kumpuilevan maaseudun ympäröimänä Todmorden-nimisessä pikkukaupungissa; on selvää, mistä hänen inspiraationsa tuli. Hänen kauniissa ja herkissä maalauksissaan on lintuja, orgaanisia muotoja, eläimiä, luontoa ja hahmoja, joissa on mukana fantasiaa. Rocket01 varttui maaseudulla Sheffieldin laitamilla, jossa ei ollut seinämaalauksia tai graffiteja 1980-luvulla.  Rocket01 aloitti graffitiaikansa maalaamalla raiteiden varsia ja hylättyjä rakennuksia ympäri aluetta. Hän suoritti kuvataiteen tutkinnon vuonna 2003 ja on siitä lähtien maalannut kumppaninsa Faunagraphicin kanssa. Max Ehrman eli EON (extermination of normality) 75 varttui Floridassa ja suoritti arkkitehtuurin maisterin tutkinnon Dessau-instituutissa Saksassa. 7 Responses to "Kaunis keiju Harrington's Pubin kyljessä" Hieno katsaus tähän melko hämmästyttävään seinämaalaukseen yhdessä harvoista jäljellä olevista vanhoista Tenderloinin yrityksistä. Oletan, että sait ainakin osan tiedoista yhdeltä omistajan pojista? Kaikki erittäin mukavia ja asiantuntevia tyyppejä. Mielenkiintoinen yhteistyö. Ymmärrän vihreät, keijut ja sukkulakukat. Mutta kolibri? Onko se osa brittiläistä/irlantilaista ikonografiaa? Eikö olekin hämmästyttävää, kuinka monella katutaiteilijalla on kuvataidekoulutus. Pidän tämän kaiken ironiasta.</w:t>
      </w:r>
    </w:p>
    <w:p>
      <w:r>
        <w:rPr>
          <w:b/>
          <w:color w:val="FF0000"/>
        </w:rPr>
        <w:t xml:space="preserve">id 56</w:t>
      </w:r>
    </w:p>
    <w:p>
      <w:r>
        <w:rPr>
          <w:b w:val="0"/>
        </w:rPr>
        <w:t xml:space="preserve">Ricki-Lee Red Ribbon Appeal -ohjelman kasvot Ricki-Lee Coulteria aletaan nähdä entistä enemmän, sillä Gold Coastin kasvatti poplaulaja on tämän vuoden Red Ribbon Appeal -ohjelman kasvot. Hän tekee yhteistyötä musiikkikuningatar Marcia Hinesin kanssa auttaakseen keräämään rahaa hiv-tartunnan saaneille ihmisille. GNN:n mukaan Hines esiintyy vetoomuksen lähettiläinä Foxtel/Austar- ja Network 10 -kanavien televisiomainoksissa, kun taas Coulter edistää hyvää tarkoitusta esiintymällä painetuissa mainoksissa, julisteissa ja verkossa. Hines, joka on ollut mukana Red Ribbon Appeal -tapahtumassa jo vuosia, sanoi, että HIV on asia, joka koskettaa häntä henkilökohtaisesti: "Olen menettänyt ystäviä hiv/aidsin vuoksi, ja minulla on ystäviä, jotka elävät viruksen kanssa". "Tällä hetkellä lähes 25 000 australialaista elää HIV:n kanssa", Hines lisäsi. "Kun otetaan huomioon heidän kumppaninsa, perheensä, ystävänsä ja hoitajansa, pelkästään täällä Australiassa on satojatuhansia ihmisiä, joiden elämään tämä on vaikuttanut." Coulter toimi suurlähettiläänä ensimmäistä kertaa viime vuoden vetoomuksen aikana, ja hän sanoi haluavansa jatkossakin käyttää profiiliaan julkisuuden henkilönä auttaakseen valaisemaan tärkeitä asioita. Red Ribbon Appeal -tapahtuma, jota hallinnoivat Australian AIDS Trust of Australia ja osavaltiokohtaiset hiv/aids-järjestöt, kuten ACON, on vuosittainen maanlaajuinen tapahtuma, joka järjestetään ennen maailman aids-päivää lauantaina 1. joulukuuta. Ikonisia punaisia nauhoja voi ostaa verkosta tai osallistuvista kaupoista ja yrityksistä.</w:t>
      </w:r>
    </w:p>
    <w:p>
      <w:r>
        <w:rPr>
          <w:b/>
          <w:color w:val="FF0000"/>
        </w:rPr>
        <w:t xml:space="preserve">id 57</w:t>
      </w:r>
    </w:p>
    <w:p>
      <w:r>
        <w:rPr>
          <w:b w:val="0"/>
        </w:rPr>
        <w:t xml:space="preserve">Outoa on, että olen varma, että tämä toimi joko vanhoilla calibre- tai samba-versioilla. Voinko säätää jotain Calibressä tai Sambassa, jotta tämä korjaantuisi? Outoa on, että olen varma, että tämä toimi joko Calibren vanhoilla versioilla tai Samban vanhoilla versioilla. Voinko säätää jotain Calibressä tai Sambassa, jotta tämä korjaantuisi? Muut saattavat vastata neuvoja, jotka toimivat, mutta luulen, että tätä ei todennäköisesti voi korjata. Useat käyttäjät ovat ilmoittaneet, että heidän Calibren verkkoasennuksissaan on viime aikoina ilmennyt ongelmia. Virallinen linja on, että sitä ei saa käyttää verkossa. Minun aloitteleva lähestymistapa olisi viedä kirjat paikallisesti ja käyttää sitten käyttöjärjestelmän tiedostonhallinta- tai natiivia synkronointiohjelmistoa kirjojen saamiseksi ulos jaettuun sijaintiin. Onnea matkaan. __________________ -- Walt -- Pysähdyn tarkistamaan... *huokaus helpotuksesta* ...kaikki hiukseni ovat yhä siellä.</w:t>
      </w:r>
    </w:p>
    <w:p>
      <w:r>
        <w:rPr>
          <w:b/>
          <w:color w:val="FF0000"/>
        </w:rPr>
        <w:t xml:space="preserve">id 58</w:t>
      </w:r>
    </w:p>
    <w:p>
      <w:r>
        <w:rPr>
          <w:b w:val="0"/>
        </w:rPr>
        <w:t xml:space="preserve">Perjantai, Heinäkuu 27, 2012 Barbie In A Blender , on monen tekijän antologia nyt avoinna toimituksia runoutta noin tai liittyvät Barbie . Amerikan suosikkinukke on aina ollut inspiraation lähde lapsille, nyt hän on inspiraatio meille. Lähetä meille huumoriasi, tunteellisuuttasi, ironiaasi, vihaa, mitä ikinä tunnetkin Barbiesta. Kaikki käy! Määräaika: 31. lokakuuta ! Mistletoe Madness , on usean tekijän antologia, johon voi nyt lähettää jouluaiheisia runoja. Kyllä, pojat ja tytöt, on taas se aika! Määräaika: : Marraskuun 15. päivä ! Muistakaa myös . . . Backlit Barbell , ensimmäinen usean tekijän antologiamme, on myös edelleen avoinna runojen lähettämiselle, joiden aiheena on terveys/kunto/liikunta . Deadline : Syyskuun 30. päivä ! Perjantai, Kesäkuu 29, 2012 Kind of a Hurricane Press etsii muutamia hyviä kirjoittajia uusiin yrityksiinsä . . . Backlit Barbell , meidän ensimmäinen monen tekijän antologia on avoinna toimituksia runoutta teemalla terveys / fitness / liikunta .  Tarkemmat tiedot löytyvät antologiat-sivultamme. Pyrokinection , ensimmäinen runouslehtemme, ja Jellyfish Whispers , luontoaiheinen runouslehtemme, ovat aloittaneet toimintansa ja saaneet erinomaisia töitä.  Mutta lisää on aina tervetullutta.  Tarkista tarkemmat tiedot niiden ohjeistussivuilta: Ja nyt kaksi uutta runouslehteä liittyy Kind of a Hurricane -perheeseen!!! Napalm And Novocain juhlistaa romanttisen eron emotionaalisia jälkiseurauksia.  The Mind[less] Muse puolestaan juhlistaa kokeellisen runouden hauskaa puolta.  Näihin uusiin projekteihin lähettämiseen liittyvät yksityiskohdat löydät niiden ohjeistussivuilta: Perjantai, 22. kesäkuuta 2012 Halusin vain kiittää kaikkia runoilijoita, jotka ovat tukeneet Jellyfish Whispersiä!  Lehdistömme uusin lehti on saanut enemmän kuin myönteisen vastaanoton!  Käykää tutustumassa uuteen sivustoon, jos ette ole vielä käyneet, ja jatkakaa lähetysten lähettämistä!!!! Toimittajasta A.J. Huffman on runoilija ja vapaa kirjoittaja Daytona Beachissa, Floridassa. Hän on aiemmin julkaissut neljä runokokoelmaa: The Difference Between Shadows and Stars, Carrying Yesterday, Cognitive Distortion ja . . . And Other Such Nonsense. Hän on myös julkaissut teoksiaan kansallisissa ja kansainvälisissä kirjallisuuslehdissä, kuten Avon Literary Intelligencer, Writer's Gazette ja The Penwood Review. Lisätietoja A.J. Huffmanista sekä lisätietoja ja linkkejä hänen töihinsä löydät faceboookista ja twitteristä.</w:t>
      </w:r>
    </w:p>
    <w:p>
      <w:r>
        <w:rPr>
          <w:b/>
          <w:color w:val="FF0000"/>
        </w:rPr>
        <w:t xml:space="preserve">id 59</w:t>
      </w:r>
    </w:p>
    <w:p>
      <w:r>
        <w:rPr>
          <w:b w:val="0"/>
        </w:rPr>
        <w:t xml:space="preserve">Vahvemmat ja seksikkäämmät käsivarret Älä vietä syys- ja talvikuukausia piilossa pitkissä hihoissa. Käytä oikeuttasi paljaisiin, kiinteisiin käsivarsiin! Avain vahvempiin ja seksikkäämpiin käsivarsiin on kehittää enemmän lihasmassaa ja vähentää kehon kokonaisrasvamäärää. Fitness-asiantuntija ja sertifioitu personal trainer Jessica Smith on kehittänyt tämän kiinteytettyjen käsivarsien harjoitussuunnitelman, jota voi tehdä jopa neljänä peräkkäisenä päivänä viikossa, ja vapaapäivinä voi harrastaa 30-60 minuuttia suosikkikardioliikuntaa. Parhaiden tulosten saavuttamiseksi yritä poistaa 500 ylimääräistä kaloria päivittäisestä ruokavaliostasi käyttämällä jotakin näistä yksinkertaisista kalorien leikkausstrategioista. Käsivarsien kiinteyttäjä #1: v plie raise Kohteet: käsivarret, hartiat, yläselkä ja jalat Toistoja: 15 Tämä liike ei ainoastaan muotoile olkapäitäsi, vaan se kohdistuu myös yläselkääsi (auttaa sinua näyttämään tappavalta olkaimettomassa mekossa). Plie-kyykyn lisääminen harjoittaa alavartalon lihaksia, ja useammat lihakset kerralla tarkoittavat enemmän poltettuja kaloreita, mikä johtaa nopeampaan rasvanpudotukseen. Pidä painoista kiinni ja lähde seisomaan niin, että jalat ovat noin kolmen metrin päässä toisistaan ja polvet ja varpaat osoittavat noin 45 astetta ulospäin. Ojenna kädet alas reiden eteen, kämmenet sisäänpäin (kuten kuvassa A) . Laskeudu plie-asentoon taivuttamalla polvia ja osoittamalla ne suoraan varpaiden yläpuolelle, kun nostat molemmat käsivarret ylhäältä leveään V-asentoon (kuten kuvassa B) . Laske käsivarret hitaasti alas, kun nouset takaisin ylös plie-asennosta ja palaat alkuun. Käsivarsien voimauttaja nro 2: Triceps kickbacks Kohteet: Triceps, selkä Toistoja: Lisäksi treenaat myös selkärangan lihaksia selässäsi, mikä parantaa ryhtiäsi, mikä kaikki voi johtaa hoikempaan ulkonäköön. Käsivarsien kiinteyttäjä nro 3: hauisliike ja etupunnerrus Tämä kaksi yhdessä kiinteyttäjä vaikuttaa käsivarsien etuosaan ja hartioihin ja kehittää toiminnallista ylävartalovoimaa, jota tarvitset nostellessasi ja kannellessasi raskaita esineitä (kuten lasta tai painavaa käsilaukkua) kiireisen työpäiväsi aikana. Aloita seisomalla jalat lonkan levyisinä, polvet hieman koukussa, kädet sivuilla ja paino kummassakin kädessä. Taivuta kyynärpäitäsi ja taivuta painot vartaloa kohti kääntämällä kämmenet ylöspäin nostettaessa (kuten kuvassa A) . Seuraavaksi ojenna kädet rintakehän eteen ja käännä kämmenet alaspäin kurottaessasi (kuten kuvassa B) . Taivuta kädet takaisin curl-asentoon ja laske sitten kädet takaisin alkuasentoon. Käsivarsien kiinteyttäjä #4: 90 asteen nosto Kohteet: Hartiat Toistoja: Kertaukset: 15 Tonisoidut käsivarret alkavat vahvoista hartioista. Tämä liike auttaa vahvistamaan olkapäälihaksia sisältä ulospäin, mikä luo vahvan perustan ylävartalon voimalle. Painot kädessä, kädet sivuilla, seiso jalat lonkan levyisinä (kuten kuvassa A) . Nosta vasen käsivarsi suoraan olkapään eteen ja oikea käsivarsi olkapään sivulle (käsivarsien tulisi olla täysin ojennettuina noin 90 asteen kulmassa), kämmenet alaspäin (kuten kuvassa B) . Laske molemmat kädet alas sivuillesi ja toista sitten vaihtamalla puolta (nosta oikea käsi eteen, vasen käsi sivulle). Toista yhteensä 15 kertaa, vaihda joka kerta puolta. Käsivarsien kiinteyttäjä #5: Seisova olkapääkärpänen Tavoitteet: Hartiat, rintakehä, hauislihas Toistoja: 15 Harjoittele useita lihaksia - myös rintakehän "dekolteen" lihaksia - tällä liikkeellä. Aloita seisomalla jalat lonkan levyisinä, polvet hieman koukussa ja paino kummassakin kädessä. Taivuta kyynärpäitä noin 90 astetta ja nosta molemmat käsivarret sivuille (käsivarret muistuttavat tässä asennossa maalipylvästä), jännitä vatsalihakset tiukasti (kuten kuvassa A) . Pidä kyynärpäät 90 asteen kulmassa ja tuo kädet yhteen rintakehän eteen, mutta älä päästä kyynärpäitä laskeutumaan olkapäiden tason alapuolelle (kuten kuvassa B ). Avaa kädet takaisin sivuille ja toista sitten. Käsivarsien kiinteyttäjä #6: käänteinen curl &amp; sivupunnerrus Kohteet: hauislihakset, kyynärvarret, hartiat Toistoja: 15 Tällä liikkeellä vaikutat hauislihaksiin ja olkapäähän, ja asentosi</w:t>
      </w:r>
    </w:p>
    <w:p>
      <w:r>
        <w:rPr>
          <w:b/>
          <w:color w:val="FF0000"/>
        </w:rPr>
        <w:t xml:space="preserve">id 60</w:t>
      </w:r>
    </w:p>
    <w:p>
      <w:r>
        <w:rPr>
          <w:b w:val="0"/>
        </w:rPr>
        <w:t xml:space="preserve">Olen herättänyt hänet, kun taivas oli mustimmillaan, kaikki tähdet olivat kadonneet, eikä kuusta ollut puhettakaan, ja johdattanut hänet etupolkua pitkin laiturillemme, jossa uimme lautalle, joka löytyi kosketuksesta viidenkymmenen tai kuudenkymmenen lyönnin päässä rannasta. Ja istuimme kuuntelemassa asioita, veden liikkeet ympärillämme vetivät meitä lähemmäs, lapsen ja isän kyyristynyt kaksoissolmu, joka kuunteli kaikkea kuultavaa, lähellä lepakoita, jotka näkevät näkemättä, joiden nälkää ruokkii pimeys. Naapurit näkevät hänet usein metsässä, käsillään ja polvillaan, silittelemässä sammalta, joka levittäytyy varjossa, ihmettelemässä lintujen kieliä, koiranpuun värjäytynyttä terälehteä, värisuonta ylösalaisin olevan kiven reunalla. Tänä aamuna hän heräsi magnolian ensimmäiseen välähdykseen, ja hän säästää terälehdet, kun ne putoavat, niiden purppuranpunaiset kannet kaartuvat valkoisina nurmikolle. Meidän oli tarkoitus kertoa hänelle, miten sateenkaaret tulevat, miten ne sulkeutuvat varjoiksi, miten me kuitenkin olisimme siellä; meidän oli tarkoitus kertoa hänelle, ennen kuin ne saapuvat illallisella tänä iltana ja reunustavat kaiken näkyvissä olevan. Hän ihmettelee, näemmekö me, että ne kuppailevat tähtiä, keittiön lamppua, toistemme kasvoja, ja me sanomme, että näemme. Pamahdus herättää hänet aina, kun hän istuu olohuoneen ikkunan ääressä keräten huivin tiukasti kaulaansa, nyrkki kalpeana rintaneulana, jonka suonet ovat kovat ja turvonneet. Hän on kuullut sen joka yö siitä lähtien, kun mies lähti ulkomaille: mutainen jeepin takapotku jalkakäytävällä, miehen lippuun kääritty ruumis kolahtaa maahan, tähdet väläyttelevät valoa pensasaidoilla, kun hän rullaa kohti taloa. Hänen keppinsä löytää tavaroiden kulman, ja hän kulkee verannan ovelle, jonka ruudun päällä on ruokakomeron valon houkuttelemia ötököitä. Ylimmällä askelmalla hän ravistelee keppiä pimeyttä vastaan ja mutisee yksityisen kirouksen; hän nojaa kaiteeseen ja ottaa jokaisen askeleen sitä mukaa kuin se tulee, nielaisee nopeasti ilmaa ja ponnistelee nähdäkseen nurmikon. Kävelytietä pitkin hän menee pensasaidan toiselle puolelle, jossa katulamppu heittää varjonsa lehtien päälle. Hän tökkii pensaita ja kutsuu poikaa äänellä, jota hän käytti poikansa pinnasängyn yläpuolella kolme sotaa sitten, anoen bambinoa ja odottaen näkevänsä hänet nuorena ja lämpimänä pussukassaan, joka kaipaa ruokaa rinnalleen. Hän avaa vyötäröään myöten ja tutkii pensaikkoa, eikä löydä muuta kuin oravan, joka on jäykkänä lehdissä, suu kuivuneena auki turkissaan. Hän on taas paljain jaloin purossa, vaeltaa talonsa ja seuraavan välissä, eikä ole täysin hereillä unista, joissa on nähty oranssiksi räjäytettyjä kranaatteja. Kesäpyjamaan pukeutuneena hän hyväilee itseään ruostumattomien sirpaleiden vuoksi, kun ne nousevat hänen lihansa virroista: harmaat hiukset kieltäytyvät taipumasta. Hän astuu tien alla olevaan tunneliin ja kyykistyy sinne; hänen äänensä kanuuna, joka ulottuu molempiin kylkiin, käskee naapurustoa suojaan. Riveistä ei kuulu vastauksia; vuodet ovat peittäneet ne muistin villiintyneellä ruoholla. Hänen sormensa jatkavat etsintää, aistivat liikettä sisältä, ja onnistuvat vasemmassa ranteessa, jossa teräksinen piikki seisoo jäykkänä - miniatyyrisotilas - sen pistimen kärki lävistää ihon paetakseen. Hän vetää sitä hampaillaan ja tuntee sen antavan periksi; vanki puristettuna sormen ja peukalon väliin hän ryömii virran mukana kohti valoa. Joukkonsa kuoleman vangitsemana, vain kuun jättäessä hänet oppaaksi, hän kuulustelee uhriaan ja yrittää kuumeisesti saada selville niiden hyökkäyssuunnitelmat, jotka jäivät tyhjentämään hänen sydämensä. Aamun hämärtyessä hän näkee vihollisensa vääntyvän kerran, ennen kuin se käpertyy kuolleena hänen kämmenelleen. Antaen hänet nyt virran vietäväksi, käyttäen lehtiä kuormalavana, hän polvistuu kuolleen miehen matkaan. Kaukaisen lämmön vetämänä Monarch avautuu unensa silkistä ja kompuroi oksan pituuden, ennen kuin oppii liukumaan kuoleman varalta hiljentyneen harmaakivisen rakennuksen pimeään ikkunaan. Hän ei tunne lasia, vaan leijuu sen läpi ja asettuu ranteen loivaan nousuun, jossa kalpea tuu</w:t>
      </w:r>
    </w:p>
    <w:p>
      <w:r>
        <w:rPr>
          <w:b/>
          <w:color w:val="FF0000"/>
        </w:rPr>
        <w:t xml:space="preserve">id 61</w:t>
      </w:r>
    </w:p>
    <w:p>
      <w:r>
        <w:rPr>
          <w:b w:val="0"/>
        </w:rPr>
        <w:t xml:space="preserve">ystäväni ..... on yksi lähimpänä asia sain perheen / sisko shes minun bestfriend teen mitä tahansa hänen tehdä hänet onnelliseksi hän sanoo sheses valmis seksiä ja tavaraa ja im kuten woah hun ovat u varma en koskaan johtaisi häntä väärälle tielle. Sanoin hänelle, että ei, koska haluan vain hänen parastaan... Okei olen puhelimessa juuri nyt heidän kanssaan, he sanovat, että hän ei ole kotona eikä vastaa puhelimeen &amp;gt;..&amp;lt; soo adleast he tietävät, mutta , luulen, että hän teki jo sen, mitä käskin häntä olemaan tekemättä, tunnen itseni huonoksi ystäväksi, koska valitettavasti, jos keksit estää häntä harrastamasta seksiä, kun hän on vielä liian nuori ollakseen vastuussa seksuaalisesti aktiiviseksi tulemisen emotionaalisista ja fyysisistä seurauksista, olet tehnyt sen, mitä muu maa ei koskaan ole onnistunut tekemään. En koskaan johtaisi häntä huonolle tielle, koska kun olin 13-vuotias minut raiskasi oma setäni pahempi tapaus koskaan en ollut valmis ja omalle sedälleni se oli surullisempaa kuin koskaan .... mutta nyt olen 16 ja sammuin ystäväni luona ja hänen veljensä yksi ystävä oli ( runkkaamassa) ja minä nukuin ja pian olin raskaana mutta sain pojan nyt mutta voin rehellisesti sanoa että ei ole helppoa olla yksinhuoltajana nuori äiti se ei ole helppoa voin sanoa sen varmasti minun täytyy herätä hoitamaan Alantea keskellä yötä ja minun täytyy olla koulussa super aikaisin minun täytyi lopettaa cheerleading ja kaikki :/ kaipaan sitä paljon en vain pysty pitämään hauskaa enää .... en halua että hänellä on tuollainen elämä Hanki vanhempi tai aikuinen mukaan välittömästi. 13 on liian nuori harrastamaan seksiä, varsinkin suojaamatonta seksiä, ja aivan liian nuori aborttiin tai vahingossa syntyneeseen lapseen. Saattaa tuntua siltä, että "vasikoit" ystävästäsi, ja hän saattaa suuttua sinulle siitä, mutta on olemassa salaisuuksia, joita ei pidä pitää, koska ne eivät ole parhaan ystäväsi edun mukaisia. Paras tapa olla todellinen ystävä on nyt ensimmäinen lauseeni. Riippuen sen henkilön iästä, jonka kanssa hän haluaa harrastaa seksiä, sinun pitäisi luultavasti myös ilmoittaa asiasta poliisille - ellei henkilö ole samanikäinen, mitä epäilen, silloin hän on seksuaalinen saalistaja ja lasten hyväksikäyttäjä. Hän saattaa olla sinulle nyt vihainen, mutta kun hän kasvaa aikuiseksi, hän ymmärtää sen täysin. Oletan, että kun soitit hänen vanhemmilleen, kerroit heille, mitä hän oli sanonut, ja kerroit hirveästä aikuisesta hänen kanssaan, eikö niin? Jos näin on, teit kaiken oikein, ja olen melko varma, että hän tulee kiittämään sinua jonain päivänä.</w:t>
      </w:r>
    </w:p>
    <w:p>
      <w:r>
        <w:rPr>
          <w:b/>
          <w:color w:val="FF0000"/>
        </w:rPr>
        <w:t xml:space="preserve">id 62</w:t>
      </w:r>
    </w:p>
    <w:p>
      <w:r>
        <w:rPr>
          <w:b w:val="0"/>
        </w:rPr>
        <w:t xml:space="preserve">Pretend That This Is Fiction Lyrics Pink Spiders Voi veli, nyt menemme peitetehtäviin 'Cause she's more than just a lover to me Can't you see that there's a reason for this heresy and treason? On epävakauden aika Hyvää rakkautta, kaksi ja yksi lisää uunissa Tämä on paljon enemmän kuin löytö Ylittää toimivaltasi, teeskennellään, että tämä on fiktiota Tehdään tarina kaikesta, mitä näemme Joten voimmeko sopia, että tarpeeksi on tarpeeksi? Madeline näkee lehdet puiden edestä, joten hän kertoo minulle, että Kaikki tarvitsee aikaa auringossa Kaikki hengittävät happea hiljaa, varovasti mukana Hei naapuri, voinko pyytää sinulta palvelusta? Katsos mä piirrän naapuruston unelmia Koska mun pitää iskeä kahviloiden ja ostoskeskusten seinille Ja näyttää maailmalle puoli, jota he eivät ole koskaan nähneet Joten mitä mieltä olisit yhteistyöstä? Painovoima nukkuu, kun näemme, että kaikki mitä olemme, ei ole kaikki mitä tulemme olemaan Koska kaikki tarvitsee aikaa auringossa Jokainen hengittää happea hiljaa, varovasti mukana kulkien Joten voimmeko sopia, että tarpeeksi on tarpeeksi? Madeline näkee lehdet puiden edestä, joten hän kertoo minulle, että Kaikki tarvitsee aikaa auringossa Jokainen hengittää happea hiljaa, varovasti mukana Voidaanko sopia, että tarpeeksi on tarpeeksi? Madeline näkee lehtiä puita varten Joten hän kertoo minulle, että kaikki tarvitsee aikaa auringossa Jokainen hengittää happea hiljaa, varovasti mukana kulkien Voimmeko siis sopia, että tarpeeksi on tarpeeksi? Voimmeko sopia, että tarpeeksi on tarpeeksi? Voimmeko sopia, että tarpeeksi on tarpeeksi? Voimmeko sopia, että tarpeeksi on tarpeeksi?</w:t>
      </w:r>
    </w:p>
    <w:p>
      <w:r>
        <w:rPr>
          <w:b/>
          <w:color w:val="FF0000"/>
        </w:rPr>
        <w:t xml:space="preserve">id 63</w:t>
      </w:r>
    </w:p>
    <w:p>
      <w:r>
        <w:rPr>
          <w:b w:val="0"/>
        </w:rPr>
        <w:t xml:space="preserve">Liittyvät asiakirjat getin2marketing TESTIMONIAL Pian markkinoinnin ammattitutkinnon suorittamisen jälkeen minut ylennettiin markkinointivastaavasta viestintäpäälliköksi, joten tämä on suoraan auttanut minua työssäni. Rhiannon Bates, viestintäpäällikkö Ei yliopistoon menemättä Getin2marketing ilman yliopistoa Jos olet innokas puhuja ja todellinen "ihmisystävä", markkinointi voi olla sinulle sopiva urapolku. Alalla on paljon erilaisia rooleja ja tehtäviä, ja voit tehdä monia tehtäviä, kuten järjestää tapahtumia tai mainostaa maailman kiinnostavimpia yrityksiä. Markkinoijana toimimisessa on kyse henkilökohtaisista taidoista: hyvä viestintätaito, joustavuus, organisointi, kyky työskennellä paineen alaisena ja luovien ideoiden tuottaminen ovat kaikki välttämättömiä. Miten? Saatat haluta aloittaa ammattimaisen työn tai jatkaa jatko-opintoja, tai voit haluta yhdistää molempia. Olemme tukenasi, olipa valintasi mikä tahansa. Liity jäseneksi The Chartered Institute of Marketing (CIM) tarjoaa sinulle kaiken mahdollisen tuen, jotta pääset alkuun tällä dynaamisella alalla ilman aiempaa markkinointitutkintoa tai työkokemusta. Voit liittyä CIM:n Affiliate-jäseneksi ja hyödyntää kaikki edut, jotta pääset alkuun. Voit osoittaa ammatillisen sitoutumisesi ja uskottavuutesi alaa sekä mahdollisia työnantajiasi ja kollegojasi kohtaan ryhtymällä yhden maailman johtavan markkinoinnin ammattijärjestön ammattijäseneksi. Lue lisää jäseneduista ja jäseneksi liittymisestä . Jatka ammatillista kehittymistäsi Chartered CPD -ohjelma on avoin kaikille jäsenille, ja se on kehys, jonka avulla voit hallita ammatillista kehittymistäsi. Ohjelmaan osallistuminen antaa virallisen tunnustuksen sitoutumisestasi pysyä ajan tasalla ja parantaa tietojasi ja taitojasi. Lisätietoja Chartered CPD -ohjelmastamme . Markkinoijan perimmäinen tavoite on saavuttaa Chartered Marketerin asema, jonka vain CIM voi tarjota. Chartered Marketer -sertifikaatissa sinusta tulee osa yli 5 000 markkinoijan eliittijoukkoa ympäri maailmaa, jotka kaikki ovat sitoutuneet pitämään yllä korkeimpia standardeja tietojen, taitojen ja kokemuksen osalta. Lue lisää Chartered Marketeriksi ryhtymisestä. Kouluttaudu ja paranna työllistymismahdollisuuksiasi Vaikka markkinointi on ammattimainen palvelu, se soveltuu hyvin "tienaa samalla kun opit". Jotkin Yhdistyneen kuningaskunnan suurimmista työnantajista panostavat voimakkaasti työssäoppimiseen ja tarjoavat loistavia oppimismahdollisuuksia ja pääsyn yritystoimintaan, josta jotkut voivat vain unelmoida aloittaessaan ensimmäistä työpaikkaansa. Sadat suuret ja pienet yritykset rekrytoivat nykyään ihmisiä markkinointiosastoilleen jo kouluikäisinä ja auttavat työntekijöitä hankkimaan pätevyyksiä työn ohessa. Se tarjoaa ponnahduslaudat, joiden avulla voit hankkia haluamasi tason tutkinnon, ja se on todellinen vaihtoehto korkeakoulututkinnon suorittamiselle. Esimerkiksi CIM:n Introductory Certificate in Marketing -tutkinto auttaa ymmärtämään markkinoinnin toimintaa ja sen roolia organisaatiossa. Se auttaa sinua myös ymmärtämään enemmän asiakkaista ja asiakassuhteiden hallinnasta sekä kykenemään viestimään sekä sisäisille että ulkoisille asiakkaille erilaisin keinoin. Lue lisää ammatillisista tutkinnoistamme . Mitä seuraavaksi? Jos siis markkinoinnin ura houkuttelee sinua, voit tutustua tarkemmin kaikkiin markkinoinnin työnkuviin sekä tällä alalla tarjottaviin palkkoihin. Meillä on myös tyhjentävä luettelo työharjoitteluresursseista, joiden avulla voit löytää lisää organisaatioita ja virastoja, jotka rekrytoivat markkinoinnin alalta valmistuneita. Saat myös lisätietoja taidoista, joita työnantajat vaativat urasi eri vaiheissa, jotta voit varmistaa, että sinulla on kaikki tarvittava markkinoinnin alalle pääsemiseksi. Aloita hakusi markkinoinnin maailmaan. Tutustu markkinointiin täällä.</w:t>
      </w:r>
    </w:p>
    <w:p>
      <w:r>
        <w:rPr>
          <w:b/>
          <w:color w:val="FF0000"/>
        </w:rPr>
        <w:t xml:space="preserve">id 64</w:t>
      </w:r>
    </w:p>
    <w:p>
      <w:r>
        <w:rPr>
          <w:b w:val="0"/>
        </w:rPr>
        <w:t xml:space="preserve">Keskiviikko 31. lokakuuta - Keskiviikkona 31. lokakuuta klo 17.00 Draculan esitys Chapel Artsissa on peruttu. Pahoittelemme mahdollisia hankaluuksia. Lauantai 27. lokakuuta - 5. VUOSIKERTOMUSPERHEEN HALLOWE'EN-TANSSIT - alkamisaika on 18.30, ei 18.00, kuten ohjelmaoppaassa lukee. STUDIOWORKS ART STUDIO/GALLERIA - StudioWorks Art Studio/Gallerian osoite puuttuu vahingossa festivaalikartasta painetussa ja verkossa olevassa ohjelmaoppaassa. Se sijaitsee osoitteessa 335 Princess Avenue. Demitri Harris - Huomioikaa seuraava oikea kirjoitusasu Demitri Harris Voices From the Hood -runousosiossa ohjelmaoppaan sivulla 48. Pahoittelemme 'Demille' tätä virhettä. Vancouverin kaupunki julistaa tiistain 30. lokakuuta 2012 Vancouverin kaupungin Downtown Eastside Heart of the City Festival -päiväksi. Yhdessä Carnegie Community Centre &amp; Association of United Ukrainian Canadians -järjestön kanssa kunnioittaa yhdeksättä vuosittaista Downtown Eastside Heart of the City -festivaalia Keskiviikosta 24. lokakuuta sunnuntaihin 4. marraskuuta 2012 Yli 80 tapahtumaa yli 25 tapahtumapaikassa Downtown Eastside -alueella Keskittyen Downtown Eastside -alueen rikkaisiin ja monimuotoisiin yhteisöihin yhdeksäs vuosittainen Downtown Eastside Heart of the City -festivaali juhlistaa luovia ja sitoutuneita taiteilijoita ja aktivisteja, jotka kukoistavat Vancouverin sydämessä. Vuoden 2012 festivaalin teemana on juhlistaa kotiyhteisömme kykyjä, viisautta ja voimaa: "Ääniä sydämestä". Downtown Eastside on kaupungin sydän, Vancouverin perustaja-alue, josta Vancouver sai alkunsa, ja se on tuhansien kaupungin asukkaiden koti; tämän vuoden festivaali heijastaa Downtown Eastsiden olemusta - sen paikallisia taiteilijoita ja erilaisia taidemuotoja, historiaa, ihmisiä ja kulttuureja. Festivaali saa inspiraationsa Downtown Eastsiden runoilijan ja historioitsijan Sandy Cameronin sanoista: Jokaisella meistä on jotain kerrottavaa ja opittavaa. Puhumme sydämen kieltä täällä Downtown Eastsidessa, Vancouverin sielussa. Tänä vuonna erityinen yhteistyö Miscellaneous Productionsin kanssa esittää Kutz &amp; Dawgsin, uuden hip hop -musikaalin, jonka on ohjannut Elaine Carol. Nuoret esiintyjät esittävät Romeo ja Julia ja West Side Story -elokuvien innoittamina kilpailevia Kutzeja (kujankissoja) ja Dawgseja (roskakoiria) varoittavassa tarinassa jengiväkivallan tuhoisasta voimasta.</w:t>
      </w:r>
    </w:p>
    <w:p>
      <w:r>
        <w:rPr>
          <w:b/>
          <w:color w:val="FF0000"/>
        </w:rPr>
        <w:t xml:space="preserve">id 65</w:t>
      </w:r>
    </w:p>
    <w:p>
      <w:r>
        <w:rPr>
          <w:b w:val="0"/>
        </w:rPr>
        <w:t xml:space="preserve">Mahdollisesti kaunein näkemämme mainos avioliittojen tasa-arvon puolesta BY Lucas Grindley 27. marraskuuta 2011 12:39 PM ET GetUp! julkaisi torstaina Australiassa mainoksen, joka kertoo rakastuneen homoparin toisen puoliskon näkökulmasta. Se rakentuu suureen hetkeen, jonka he haluavat laillistaa - kosintaan mennä naimisiin. Australiassa tehdyt mielipidekyselyt osoittavat, että tasa-arvoisen avioliiton kannatus on noussut lähes kahteen kolmasosaan äänestäjistä. Pääministeri Julia Gillard kuitenkin vastustaa sitä edelleen ja väittää, että "avioliittoinstituutiolla on kulttuurissamme ja kansakunnassamme erityinen merkitys ja asema, ja sen pitäisi säilyä ennallaan". Mainoksessa pariskunta vaikuttaa samalta kuin muutkin, jotka voisivat sopia tähän "merkitykseen", lukuun ottamatta heidän sukupuoltaan. Washingtonissa toimivan The Third Wayn kaltaiset ryhmät ovat uusien tutkimusten perusteella väittäneet, että äänestäjiin tehoaa tehokkaimmin tämänkaltainen viesti sitoutumisesta - eikä etuuksista tai oikeuksista.</w:t>
      </w:r>
    </w:p>
    <w:p>
      <w:r>
        <w:rPr>
          <w:b/>
          <w:color w:val="FF0000"/>
        </w:rPr>
        <w:t xml:space="preserve">id 66</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Formaatit Kirjan kuvaus Julkaisupäivä: Tammikuu 12, 2010 Tohtori Natasha on missiossa, joka auttaa sinua saamaan seksin ja läheisyyden takaisin elämääsi lopullisesti! Saako "perverssin saaminen" sinut punastumaan? Kuulostaako se likaiselta ja ehkä vähän laittomalta? No, ei se ole, sanoo tohtori Natasha. Kinky on vain yksi tapa pitää enemmän hauskaa sängyssä - ja mikä pariskunta, joka on ollut yhdessä muutaman vuoden, ei voisi hyötyä siitä? Tohtori Natasha tulee apuun auttamalla teitä molempia pääsemään kosketuksiin perverssin puolenne kanssa -- ohjeilla, jotka ovat yhtä yksinkertaisia kuin ne ovat huikeita. Olipa kyse sitten viestien kirjoittamisesta alusvaatteisiinne, jääpalojen uusien käyttötarkoitusten löytämisestä tai pienen kiihkeän roolileikin opettelusta, saatte ponnistaa estojenne rajoille maistellaksenne ja maistellaksenne uusia seksuaalisia nautintoja. Yhteinen nimittäjä on se, että uuden elämän puhaltaminen tuttuun seksiin tekee yhteydestänne rakastavamman ja intensiivisemmän sekä makuuhuoneessa että sen ulkopuolella. Tohtori Natasha auttaa sinua saamaan seksin ja läheisyyden takaisin elämääsi lopullisesti! Saako "kinkyily" sinut punastumaan? Kuulostaako se likaiselta ja ehkä hieman laittomalta? No, ei se ole, sanoo tohtori Natasha. Kinky on vain yksi tapa pitää enemmän hauskaa sängyssä - ja mikä pariskunta, joka on ollut yhdessä muutaman vuoden, ei voisi hyötyä siitä? Tohtori Natasha tulee apuun auttamalla teitä molempia pääsemään kosketuksiin perverssin puolenne kanssa -- ohjeilla, jotka ovat yhtä yksinkertaisia kuin ne ovat huikeita. Olipa kyse sitten viestien kirjoittamisesta alusvaatteisiinne, jääpalojen uusien käyttötarkoitusten löytämisestä tai pienen kiihkeän roolileikin opettelusta, saatte ponnistaa estojenne rajoille maistellaksenne ja maistellaksenne uusia seksuaalisia nautintoja. Yhteinen nimittäjä on se, että uuden elämän puhaltaminen tuttuun seksiin tekee yhteydestänne rakastavamman ja intensiivisemmän sekä makuuhuoneessa että sen ulkopuolella.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"Hide availability and shipping details", "priceLabel":["Price:", "Price For Both:", "Price For All Three:"], "preorder":["Pre-order this item", "Pre-order both items", "Pre-order all three items"]}} Toimitukselliset arvostelut Tietoa kirjoittajasta DR. NATASHA JANINA VALDEZ on menestynyt seksuaaliterapeutti, kliininen seksologi ja entinen radiojuontaja, joka on vuosien varrella neuvonut tuhansia pariskuntia omassa radio-ohjelmassaan ja esiintynyt muissa ohjelmissa, kuten The Howard Stern Show . Hän on kirjoittanut moniin kansallisiin julkaisuihin ja myynyt yli 100 000 kappaletta opettavaisia seksi-DVD-levyjään. Kuka ei ole valittanut, että naimisiin mentyään he eivät vain koskaan tee sitä? Tai jos he tekevätkin, se ei ole enää niin hauskaa? Ja kuinka moni meistä vannoi, ettei näin kävisi koskaan, kun seurustelimme? Valitettavasti useimmat naimisissa olevat ihmiset eivät harrasta tarpeeksi laadukasta seksiä. Ennemmin tai myöhemmin kaikki pitkäaikaiset pariskunnat voivat ajautua seksiputkeen, varsinkin kun teillä on lapsia. Vanhemmuus vaatii veronsa fyysisesti, henkisesti ja emotionaalisesti. Kun kaikki juoksentelu ja valtavat menot kasaantuvat, on helppo ymmärtää, miten seksi voi lipsahtaa molempien osapuolten prioriteettilistalta. Seksin ei tarvitse olla listan kärjessä, jotta parisuhde olisi terve, mutta sen on oltava aika korkealla. Aloitetaan siis alusta. Yksi hauskan, perverssin seksin tärkeimmistä ainesosista ei oikeastaan liity lainkaan seksiin. Ensimmäinen askel on rakastuminen, ja himo seuraa pian perässä. Tulet huomaamaan, että jos pohjatyöt tehdään oikein, asiat alkavat napsahtaa paikoilleen. Tässä lyhyessä luvussa saamme</w:t>
      </w:r>
    </w:p>
    <w:p>
      <w:r>
        <w:rPr>
          <w:b/>
          <w:color w:val="FF0000"/>
        </w:rPr>
        <w:t xml:space="preserve">id 67</w:t>
      </w:r>
    </w:p>
    <w:p>
      <w:r>
        <w:rPr>
          <w:b w:val="0"/>
        </w:rPr>
        <w:t xml:space="preserve">Määräaika Hakemusten vastaanottamisen määräaika on keskiviikkona 28. marraskuuta 2012 . Määräajan jälkeen saapuneita hakemuksia ei oteta huomioon. Jos hakijaa ei ole kutsuttu haastatteluun kahden viikon kuluessa hakuajan päättymisestä, oletetaan, että hakemustaan ei ole hyväksytty. Hakumenettely Tehtävän kuvaus Tehtävä sijaitsee Australian puolustusministeriön puolustusmateriaaliosastolla (Washington) [DEFMAT(W)]. DEFMAT(W) vastaa laitteiden, koulutuksen, palvelujen ja korjausten hankinnasta Yhdysvalloista Foreign Military Sales (FMS) -ohjelman ja suoran kaupallisen myynnin (DCS) järjestelyjen kautta. Tehtävässä raportoidaan DEFMAT(W)-yksikön esimiehelle (BB3), mutta valitun hakijan edellytetään työskentelevän itsenäisesti ja ajoittain rajoitetusti valvonnassa. Tehtävässä ollaan tiiviissä vuorovaikutuksessa Australian ja Yhdysvaltojen hallituksen virastojen sekä puolustusteollisuuden kanssa hankintojen hallinnoinnissa ja toteuttamisessa. Kokemus FMS- tai DCS-prosessista on erittäin toivottavaa, mutta ei välttämätöntä, ja tehtävään valittavalle hakijalle tarjotaan sekä sisäistä että ulkoista koulutusta. Tehtävään kuuluu tiivistä yhteistyötä sekä kollegoiden että ulkopuolisten sidosryhmien kanssa hankintatapausten hallinnoinnissa, joten kyky luoda suhteita ja menestyä tiimiympäristössä katsotaan ratkaisevan tärkeäksi ominaisuudeksi. Yhteydenpitoa ja koulutusta varten voi olla tarpeen matkustaa Washingtonin suuralueen ulkopuolelle. Työtehtävien kuvaus Tehtävässä on vastattava seuraavista tehtävistä rajoitetussa ohjauksessa ja tarvittaessa ohjeistettuna sekä työpaikan monimuotoisuuden, työterveyden ja -turvallisuuden sekä työdemokratian periaatteiden ja käytäntöjen mukaisesti: 1. Hallinnoida hankintatapausten salkkua ja antaa Australian hallituksen virastoille sääntöjen noudattamista ja toimintalinjoja koskevaa neuvontaa tapauksiin liittyvissä kysymyksissä (40 %). 2. Yhteydenpito Yhdysvaltojen hallituksen ja kaupallisten virastojen kanssa hankintatapausten edistämiseksi ja Australian hallituksen etujen edustamiseksi (25 %). 3. Muodostaa virallista kirjeenvaihtoa ja hoitaa hallinnollisia tehtäviä hankintatapausten edistämiseksi (25 %). 4. Työskentely on luonteeltaan virallista. Kehittää ja ylläpitää aktiivisesti erinomaisia työsuhteita sisäisiin ja ulkoisiin sidosryhmiin. (10 %) Valintaperusteet Hakijoiden on täytettävä kaikki valintaperusteet Olennainen 1. Hakijan on täytettävä kaikki valintaperusteet. Todistettu ymmärrys laajemmasta FMS- ja DCS-hankintaprosessista, mukaan lukien puolustusmateriaaliorganisaation rooli. 2. Osoitettua kokemusta projektinhallinnasta ja hankinnoista valtionhallinnossa ja/tai kaupallisessa ympäristössä. 3. Todistettu kyky sopeutua ja selviytyä työmäärän vaihteluista sekä tehtävien laajuuden ja monimutkaisuuden muutoksista. 4. Todistetut pienryhmätaidot, mukaan lukien tehokkaiden suhteiden kehittäminen kollegoihin ja ulkoisiin sidosryhmiin organisaation kaikilla tasoilla ja kaikilla tasoilla. 5. Kyky toimia aloitteellisesti ja työskennellä itsenäisesti. 6. Osoitetut hyvin kehittyneet suulliset ja kirjalliset viestintätaidot, mukaan lukien tietotekniikan käyttö.</w:t>
      </w:r>
    </w:p>
    <w:p>
      <w:r>
        <w:rPr>
          <w:b/>
          <w:color w:val="FF0000"/>
        </w:rPr>
        <w:t xml:space="preserve">id 68</w:t>
      </w:r>
    </w:p>
    <w:p>
      <w:r>
        <w:rPr>
          <w:b w:val="0"/>
        </w:rPr>
        <w:t xml:space="preserve">Post navigation Hieman alle vuosi sitten, tein elämän muuttavan siirtymisen kokopäiväisestä, toimistotyötä tekevästä ja kotona jongleeraavasta äidistä kokopäiväiseksi, kotona "työskenteleväksi" äidiksi. Mikä on ero kysyt? No, minun on määriteltävä, mitä tarkoitan kummallakin : Täysipäiväisenä, toimistotyöläisenä (tein myös paljon töitä kotoa käsin) ja kotona jongleeraavana äitinä kotitalouttamme hoidettiin sotilaallisella tarkkuudella. Kaikki koulupyynnöt ja kaikki lastenhoitoon liittyvä hallinto täytettiin ja palautettiin samana päivänä, kun ne lähetettiin sähköpostitse tai laitettiin koululaukkuun. Ruokaostokset tilattiin netistä ja toimitettiin niille varattuna aikana.  Kaikki rutiinimme muutoksiin liittyvät viestit lähetettiin sähköpostitse päiväkotiin tai kouluun (samalla kun pidimme puhelinkonferenssia), tai äärimmäisissä tapauksissa lähetettiin tukeville ystäville pretty please help -tekstiviestejä (esimerkiksi huomenna on maailman kirjapäivä, eikä minulla ole pojallemme pukua, jossa hän voisi mennä sinne... onko kenelläkään varapukua, jonka voisimme vakuuttaa hänelle, että se oli kirja, josta hän piti? -- siis tiedän -- mutta sotilaallinen tarkkuus tarkoitti, että oli joko tuo asu tai kouluun meneminen pyjamassa!). Aivoni tuntuivat muistavan paljon enemmän, ja harvoin unohdin päivämäärän, ja jos kannustava mieheni ei ollut kirjoittanut kotikalenteriin, että hän oli menossa ulos, ja aikataulu oli ristiriidassa - se oli kilpajuoksua siitä, kuka sai kynänsä kalenterin aukkoon ensimmäisenä, jotta hän sai oikeuden mennä ulos! Lyhyesti sanottuna - minusta tuntui, että minulla oli paljon enemmän aikaa (ironista, tiedän!) Täysipäiväisenä, kotona "työskentelevänä" äitinä, odottakaa hetki... tämä ajatusprosessi keskeytyy - olkaa kärsivällisiä - 4-vuotias lapseni on huutanut huolestuneena, että hänen silmälasinsa ovat pudonneet vessanpönttöön ja vaativat välitöntä palautusta.  Okei, anteeksi siitä. Olen palannut, missä olinkaan? Ai niin - olen kiireisempi asioilla ja hyvin harvoin tietokoneen/kannettavan tietokoneen ääressä 10 tuntia päivässä, kuten ennen. Teoria on siis se, että minulla on enemmän aikaa olla järjestäytyneempi. Väärin! Hups. Anteeksi. Täytyy lähteä pikaisesti hoitamaan kouluaskareita. Aivan - minulta kesti pari minuuttia muistaa ajatukseni. Voi pojat! Olin juuri nousemassa oikeaan junaan - juuri muistin - unohdin, että on koulu uinti ja on minun vuoroni auttaa ja pitää mennä niin, että ehdin kouluvalmentajalle. Tulin juuri kotiin ja huomasin, että nettiostoslistallani oli vain 6 tuotetta (jotka kaikki on toimitettu ja ne ovat kaikki saippuaa!) Hups! Ehkä minun pitäisi ensi kerralla tehdä koko "ostos" ennen uloskirjautumista. Täytyy käydä hakemassa leipää ja maitoa, muuten lounaaksi on saippuaa. Olen varma, ettei minun tarvitse lisätä enempää esimerkkejä ja että ymmärrätte tämän määritelmän tarkoituksen. Jos vertaisin kumpaakin kokopäivätyötä tekevän äidin roolia, kummallakin olisi omat ansionsa, ja olen onnekas, että voin viettää tämän arvokkaan ajan poikiemme kanssa. He kasvavat niin nopeasti, ja pian minä olen se, joka pyytää heidän apuaan. Voin sanoa, että talossamme ei ole koskaan tylsää hetkeä, ja tukeva mieheni ihmettelee, kuinka kauan vielä jaksan ilman vanhan työni henkistä virikettä, jota rakastin. Voin sanoa, että melkein vuoden kuluttua en kadu päätöstä, jonka me molemmat teimme, että lopetamme työnteon ja huolehdimme pojistamme, ja vaikka joinakin päivinä kiire tuntuu vain kiireeltä, kun saamme jutella autossa tai voin todistaa, että he ovat saavuttaneet jotain pientä saavutusta ollessamme ulkona (tämä vaihtelee siitä, että laitoin oksan takaisin puuhun, uintiin, jossa on vähemmän kellukkeita!). Tietoja Mumof2:sta : Olen Kelly ja meillä on 2 upeaa poikaa ja 2 söpöä, mutta tuhmaa koiraa. Meidän 4-henkinen perheemme asui Lontoossa monta vuotta ja muutti sitten maaseudulle. Olin ennen kokopäiväinen työssäkäyvä äiti, ja joidenkin katastrofaalisten au pair -kohtaamisten jälkeen olen nyt kokopäiväinen kotona asuva äiti (ja nyt bloggaaja). Jos haluat kuulla lisää elämästä kotitaloudessamme, käy lukemassa blogiani osoitteessa www.mumof2.com. Löydät minut myös twitter.com/2mumof2 tai facebook.com/mumof2.com Kuulun useisiin internetin tukiryhmiin eri psyykkisten häiriöideni vuoksi. Äskettäin eräässä näistä ryhmistä joku esitti kysymyksen, joka oli samansuuntainen kuin... Onko agorafobia vaikeampaa, kun on lapsia? Annoin lyhyen vastauksen, joka perustui siihen, että minulla on ollut</w:t>
      </w:r>
    </w:p>
    <w:p>
      <w:r>
        <w:rPr>
          <w:b/>
          <w:color w:val="FF0000"/>
        </w:rPr>
        <w:t xml:space="preserve">id 69</w:t>
      </w:r>
    </w:p>
    <w:p>
      <w:r>
        <w:rPr>
          <w:b w:val="0"/>
        </w:rPr>
        <w:t xml:space="preserve">LIIKUNTA JA LAPSEMME: MITEN MEILLÄ MENEE? Kun Betty Lee kehottaa poikiaan menemään ulos leikkimään, hän tietää, että he ovat todennäköisesti ainoat lapset kadullaan. Valitettavasti tämä pätee kaikkialla maassa. Viidentenä vuonna peräkkäin lasten ja nuorten fyysistä aktiivisuutta koskeva raportti (Report Card on Physical Activity for Children and Youth) antoi Kanadalle vuonna 2009 huonon arvosanan D. Raportti osoittaa, että lapset viettävät edelleen kaksi kertaa enemmän aikaa television ääressä kuin liikkuvat. Alle 10 prosenttia lapsista ja nuorista harrastaa päivittäin 90 minuuttia kohtalaista tai runsasta liikuntaa. "Potkaisemme heitä kesällä aina ulos liikkumaan. Jos heille annettaisiin mahdollisuus valita, he olisivat sisällä pelaamassa videopelejä", Edmontonissa asuva äiti Lee sanoo. "Lapsilla on nykyään enemmän mahdollisuuksia käyttää teknologiaa, tietokoneita, ympärivuorokautista televisiota ja tietokonepelejä. Heidän aktiivisuustasonsa on paljon alhaisempi kuin ennen." Tohtori Mark Tremblay, Itä-Ontarion lastensairaalan terveiden elintapojen ja lihavuuden tutkimuksen johtaja ja Active Healthy Kids Canada -järjestön puheenjohtaja, sanoo, että yhä useammat kanadalaislapset ovat lihavia. Hän lisää, että tämä suuntaus on ollut nähtävissä ainakin viime sukupolven ajan. "Tämä on uusi biologinen ilmiö. Se, että suuri määrä lapsia on lihavia, on lajille uutta. En usko, että kukaan meistä ymmärtää, mitä seurauksia sillä on", Tremblay sanoo. "Lähes kaikki näyttävät ymmärtävän, että enemmän liikuntaa on parempi, mutta emme tunnu saavan ihmisiä toimimaan sen mukaisesti. Kyse ei ole vain tiedottamisesta. On luotava ympäristöjä, jotka auttavat tekemään terveellisestä valinnasta helpon valinnan", Tremblay sanoo. Betty Lee sanoo, että yksi asia, joka näyttää toimivan hänen kahden vanhemman poikansa kanssa, on se, että he ilmoittautuvat kavereidensa kanssa johonkin aktiviteettiin. "Erityisesti vanhempi poikani pärjää paljon paremmin uinnissa, kun hän harrastaa sitä koulun kautta. Näen positiivisen vaikutuksen, kun hän on jonkun hyvin tuntemansa ikäisen kanssa." Koko perheen kanssa liikkuminen näyttää myös kannustavan liikuntaan, Lee sanoo. "Käymme kesällä joka toinen ilta pyöräilemässä perheenä", hän sanoo. "Toki on mukavaa, jos he tekevät spontaaneja leikkejä, mutta varmistaaksemme, että he saavat säännöllisesti liikuntaa, meidän on aikataulutettava se." Tohtori Tremblay sanoo, että nykyaikaiset laitteet, kuten työtä vähentävät kaukosäätimet, ovat suuri tekijä lasten päivittäisen liikunnan vähentämisessä. Lihavuuden pääasiallinen syy voidaan tiivistää siihen, että energiansaanti on liikaa suhteessa energiantuoton määrään. Tohtori Tremblay sanoo kuitenkin, että lihavuutta aiheuttavat tekijät ovat uskomattoman monimutkaisia. "Veikkaan, että se ei tule olemaan hyvä uutinen, kun se vihdoin selvitetään", Tremblay sanoo. "Jo nyt näemme huomattavan paljon tyypin 2 diabetesta sairastavia lapsia, mikä on yksi seuraus siitä, että lapset eivät harrasta riittävästi liikuntaa." Hän lisäsi, että lihavuuden psykososiaalisilla, emotionaalisilla ja henkisillä tekijöillä voi usein olla traagisia seurauksia. Tohtori Tremblay sanoi, että monet näistä tekijöistä ovat pahempia aboriginaalien lapsilla ja nuorilla. Alle puolet aboriginaalilapsista liikkuu 30 minuuttia päivässä viitenä päivänä viikossa. "Joskus kohtuullinen osa tästä erosta häviää, jos otetaan huomioon sosioekonominen asema", Tremblay sanoi. "Melko usein nämä ryhmät elävät huonoissa elinoloissa, heillä on huono koulutus ja alhaiset tulot." Hän viittasi kuitenkin amishien ja mennoniittien lapsiin, joilla ei ole mahdollisuutta käyttää elektronisia laitteita. "He ovat paljon aktiivisempia, vaikka heillä ei ole liikuntatunteja eikä urheilujoukkueita. Monet heistä elävät köyhyydessä, jota me pidämme köyhyytenä. Mutta nämä ryhmät saavuttavat paljon korkeamman kuntotason. Heillä ei ole lähes lainkaan liikalihavuutta. He kävelevät, leikkivät ja metsästävät. On tylsää istua olohuoneessa." Ylipainon ja lihavuuden lisääntyminen yhdistettynä vähäiseen liikuntaan on vakava uhka Kanadan lasten ja nuorten terveydelle. Vastauksena tähän kriisiin Kanadan kansanterveysvirasto ja Canadian Society for Exercise Physiology kehittivät Kanadan lasten ja nuorten liikuntaoppaat. HEALTHY U UUTISET Healthy U Food Checker Vertaile ravitsemuskriteerejä ravitsemustietotaulukosta saadaksesi selville, onko ruoka- tai juomavalintasi Alberta Nutrition Guidelines -ohjeiden mukaan Choose Most Often, Choose Sometimes tai Choose Least Often. lisää Healthy School Communities Award Kymmenen palkintoa</w:t>
      </w:r>
    </w:p>
    <w:p>
      <w:r>
        <w:rPr>
          <w:b/>
          <w:color w:val="FF0000"/>
        </w:rPr>
        <w:t xml:space="preserve">id 70</w:t>
      </w:r>
    </w:p>
    <w:p>
      <w:r>
        <w:rPr>
          <w:b w:val="0"/>
        </w:rPr>
        <w:t xml:space="preserve">Vertical Church Band - Not For A Moment After All tab Not For A Moment (After All) Key: E Intro: C#m A E B C#m A E B 1. säkeistö: A E B C#m Kurkotit myrskyn läpi, kävelit veden päällä A E B Jopa silloin, kun en nähnyt. A E B C#m Kaiken keskellä, kun luulin, että olit tuhannen kilometrin päässä A E C#m B A E C#m B Et hetkeksikään hylännyt minua, et hetkeksikään hylännyt minua Kuoro: A E B C#m A E B F#m Loppujen lopuksi Sinä olet pysyvä. Olethan Sinä vain hyvä. A E B C#m Olethan Sinä hallitsija. A E C#m B A E C#m B Et hetkeksikään hylkää minua. Et hetkeksikään hylkää minua. [ Tab from: http://www.guitaretab.com/v/vertical-chu\\\... ] 2. säkeistö: A E B C#m Sinä lauloit pimeässä, kuiskasit lupauksesi A E B Jopa silloin, kun en kuullut. A E B C#m Minua pidettiin sylissäsi, kannettiin tuhannen kilometrin päähän osoittamaan A E C#m B A E C#m B Et hetkeksikään hylännyt minua, et hetkeksikään hylännyt minua Silta: A E C#m B A E C#m B Joka askeleella, joka hengityksellä Olet läsnä. Jokainen kyynel, jokainen itku, jokainen rukous. A E C#m B Tuskissani, pahimmassa, kun maailmani kaatuu. A E C#m B A E C#m B Et hetkeksikään hylkää minua. Et hetkeksikään hylkää minua. Outro: C#m A E B C#m A E B Vertical Church Band Site: http://www.jamesmacdonald.com/vertical-c\\...</w:t>
      </w:r>
    </w:p>
    <w:p>
      <w:r>
        <w:rPr>
          <w:b/>
          <w:color w:val="FF0000"/>
        </w:rPr>
        <w:t xml:space="preserve">id 71</w:t>
      </w:r>
    </w:p>
    <w:p>
      <w:r>
        <w:rPr>
          <w:b w:val="0"/>
        </w:rPr>
        <w:t xml:space="preserve">6.-8. lokakuuta 2012 Arvostellut Jana Perkovic Brett Baileyn medEia. Kuva: M: Pieter Hugo Eteläafrikkalainen taiteilija Brett Bailey herätti Saksan siirtomaamenneisyyden haamuja näyttelyssään Exhibit B , joka esiteltiin hiljattain Berliinin Foreign Affairs -festivaalilla. Mediassa kirjoitettiin laajalti "installaatiosta, jossa afrikkalaiset ihmiset, kuten monet mallinuket etnologisissa museoissa tai "villit" 1800-luvun eläintarhoissa, seisovat jähmettyneinä hetkinä heti siirtomaavallan aikaisen joukkomurhan, keskitysleirien ja lopulta pakolaisten käsittelyn jälkeen. Keihäät tai passit kädessä, kuva huonosta kohtelusta, tuijottavat katsojia. Alla luettelo materiaaleista: tuoli, vaatteet, paperi tai "afrikkalaiset, katsojat".  Kaiken kaikkiaan syvästi koskettava teos; kirjoitan kuitenkin toisesta. Osana meneillään olevaa hankettaan, jossa Bailey asettaa "sivistyneen" eurooppalaisen taideyleisön vastakkain sen omien (uus)kolonialististen rikosten kanssa, hän esitti myös Oscar van Woenselin MedEian alastomasti rodullistetun lavastuksen. MedEia on alun perin suunniteltu teksti, jonka esitti ensimmäisen kerran vuonna 1998 hollantilaisen performanssiryhmän Dood Paardin muodostanut van Woensel, Manja Topper ja Kuno Bakker (jotka on toisinaan mainittu myös kirjoittajiksi).  Teksti on myytin väkivaltainen käännös euroenglanniksi, muiden kuin äidinkielenään puhuvien yksinkertaistetuksi ja kliseiseksi englanniksi - euroviisujen, Euronewsin, belgialaisen performanssin tai saksalaisen tanssin lingua francaksi. Kieli, joka on kudottu suurista ajatuksista, jotka on yksinkertaistettu arkipäiväiseksi pop-kieleksi, pitkistä substantiiveista ja yksinkertaisesta syntaksista; se on osa sitä, mitä Rule ja Levine ovat analysoineet kansainväliseksi taideenglanniksi. Medeian tarinan kertoo kokonaan kuoro, joka ottaa toisinaan Jasonin tai Medeian äänen ja suree koko ajan voimattomuuttaan puuttua tarinaan, jonka he voivat vain kertoa. Se nivoo yhteen laulujen sanoituksia (jälkisanoissa kiitetään yli 80 taiteilijaa), iskulauseet ja tyhmyyksiä. Siitä tulee rumaa. Arvaa, millä sanoilla Medeia luopuu Jasonista? "Joten käänny nyt ympäri/ Et ole enää tervetullut." Riittää jo sanottu. Tämän banaalin tekstin valtava tuttuus antaa sille kuitenkin suuren resonanssin kaikkien muiden kuin kaikkein tietämättömimpien katsojien keskuudessa, ja se heijastaa sitä yksinkertaisuutta ja asiallisuutta, jolla kreikkalaiset myytit käsittelevät äärimmäistä väkivaltaa. MedEdian kielen raakalaismaisuuden vaikutus on yllättäen tunne universaalista merkityksellisyydestä. Kuten Umberto Eco totesi (Casablancasta puhuessaan): "Kun kaikki arkkityypit puhkeavat häpeilemättömästi, saavutamme Homeroksen syvyydet. Kaksi kliseetä saa meidät nauramaan. Sata kliseetä liikuttaa meitä. Sillä aistimme hämärästi, että kliseet puhuvat keskenään ja juhlivat jälleennäkemistä. Aivan kuten tuskan huippu voi kohdata aistillisen nautinnon ja perverssin huippu rajautuu mystiseen energiaan, niin myös banaaliuden huippu antaa meille mahdollisuuden nähdä vilauksen ylevästä." Vaikka MedEia on esitetty laajalti, sillä on draamatekstien joukossa se epätavallinen erityispiirre, että sillä on alkuperäisteos, ur-installaatio, jota vasten kaikkia muita voidaan mitata. Dood Paardin debyytti vuodelta 1998 on äärimmäisen ankaraa, teatterillisuuden 0 C:n tuntumassa, ja siinä on vain paljaat lavasteet, latteat ja epädramaattiset esitykset, ei eleitä eikä liikettä. Älylliseltä tasoltaan se on äärimmäisen stimuloiva. Se on kuitenkin ennen kaikkea ei-dramaattisuuden tutkimista, itsehillinnän harjoittamista. Kuten suuri osa vuosituhannen vaihteen postdramaattisesta teatterista, se on ensisijaisesti kiinnostunut teatterillisen illuusion äärimmäisestä purkamisesta. Vaikka Bailey MedEdia tuskin on spektaakkeli, se on siihen verrattuna suorastaan räikeän näyttävä. Kolme naista -- of -- Colour -nimistä -- suuta puhuu kertosäettä heiluttaen samalla sielukkaasti lanteitaan erinomaisen Frank Pacon live-rumpujen tahdissa. Jopa päähenkilöt esiintyvät lavalla: Kreon ja Medeia kahtena hyvin ruumiillistuneena mustana afrikkalaisena, ja valkoihoinen Jason nahkahousuissa kuin joku siirtomaa-ajan rocklaulaja. Apollo Ntshokon Kreon on melkein camp, kun hän karkottaa Medeian Korintista ja on askeleen päässä siitä, että hän käskisi Medean mennä, tyttö. EU:n lippu on</w:t>
      </w:r>
    </w:p>
    <w:p>
      <w:r>
        <w:rPr>
          <w:b/>
          <w:color w:val="FF0000"/>
        </w:rPr>
        <w:t xml:space="preserve">id 72</w:t>
      </w:r>
    </w:p>
    <w:p>
      <w:r>
        <w:rPr>
          <w:b w:val="0"/>
        </w:rPr>
        <w:t xml:space="preserve">Ensimmäiset asiat ensin huonoja kohtia meillä oli oli muurahaisia saastuttanut huoneemme jopa sängyssä raportoitu sen vastaanotossa oli se suihkutettu, mutta he silti tulivat takaisin suihku hajosi muutaman kerran ja wc sai tukossa muutaman kerran, mutta emme tullut jäädä huoneeseen, muuten AMAZING ruoka oli fab aina jotain erilaista syödä viihde oli ok voisi olla parempi vaikka, Ainoa huono puoli on se, että jäimme sinne jumiin kun hiekkamyrsky iski ja meidät kaikki siirrettiin tien varrella olevaan fun clubiin, joka on kuin vankila, meitä käskettiin pysymään huoneissamme aamukymmenestä seuraavaan päivään ja meidän piti saada ruokaa ja juomaa huoneisiimme, sen jälkeen meidän piti jäädä sinne yhdeksi ylimääräiseksi päiväksi, koska toinen hotelli oli vaurioitunut pahasti, mukaan lukien ranta, joten älkää yllättykö, jos menette sinne lähiviikkoina ja näette, että ranta näyttää rakennustyömaalta, koska hiekkamyrsky vaurioitti sitä pahasti.!! Yöpyi lokakuu 2012, matkusti ystävien kanssa Arvo Sijainti Nukkuminen Laatu Huoneet Puhtaus Palvelu Oliko tästä arvostelusta apua? Kyllä Ongelma tässä arvostelussa? Kysy reggaegyalilta majoitusliikkeestä Royal Decameron Club Caribbean Tämä arvostelu on TripAdvisorin jäsenen eikä TripAdvisor LLC:n subjektiivinen mielipide Saavuin juuri eilen kotiin viikolta RDFC:ssä. Ottaen huomioon, että se oli vain päiviä sen jälkeen, kun hurrikaani Sandy tuli läpi hotelli oli tahraton. Jotkin baarit ja uima-altaat eivät olleet toiminnassa, mutta kun kapasiteetti on vain minimaalinen, se on odotettavissa. Sisäänkirjautuminen: aula oli erittäin kutsuva ja prosessi oli kivuton. Kesti noin 5 minuuttia korkeintaan ja sitten meidät vietiin huoneisiimme. HUONEET: ne pidettiin tahrattomina ja kaikki pyyhkeet ja lakanat vaihdettiin päivittäin. Sängyt olivat mukavat ja huone oli hyvän kokoinen. Koska tämä hotelli oli ennen Hedonism 3, peilit sängyn ja suihkun yläpuolella olivat mielenkiintoiset. Huoneemme 738 oli merinäköala ja näkymä aikuisten uima-altaalle. Erittäin rauhallinen eikä liian pitkä kävelymatka pääaltaalle, baariin ja buffetiin. RUOKA: oli aika hyvää. Jonkin verran toistoa mutta maukasta. He päättivät avata italialaisen ja japanilaisen ravintolan sen jälkeen, kun jotkut kävijät olivat valittaneet niiden sulkeutumisesta. Molemmat olivat hyviä. Voit käyttää myös sisarhotellin Royal Decameron Club Caribbeanin a la cartes -ravintoloita. Pastabaari oli namia ja joka aamu tilauksesta tehdyt munat olivat herkullisia. RANNAT: Rantoja on 2. Molemmat olivat pieniä, mutta pidettiin erittäin puhtaina levästä ja palmunlehdistä. Ranta haravoitiin jatkuvasti koko päivän ajan. Toivon vain, että he laittavat tyynyjä keinukabiinoihin, jotta ne olisivat mukavampia. Snorklaaminen ei ollut parasta, mutta se voi johtua siitä, että vesi oli hyvin aaltoilevaa. Punaisia lippuja oli esillä kolmena ensimmäisenä päivänä, jolloin olimme siellä. Paljon tuoleja rannalla, joista valita. Jos haluat rauhallisemman ympäristön mene aikuisten altaalle tai rannalle. INTERNET: meillä ei koskaan ollut ongelmia saada ilmaista internetyhteyttä kummassakaan hotellissa. Tiedän, että joillakin ihmisillä oli ongelmia, mutta me emme koskaan maksaneet mistään ja meillä oli täydellinen pääsy internetiin. Jotkut ihmiset olivat ostaneet wi fi-kortin, mutta se ei toiminut kunnolla. HENKILÖSTÖ: Henkilökunta tässä hotellissa oli erinomaista. He tekivät tästä hotellista sen, mitä rakastimme siinä eniten. Johdon pitäisi todella kiittää henkilökuntaa siitä, että he menevät pidemmälle ja pidemmälle, jotta jokainen vieras olisi tervetullut. Iso huuto Sprinklesille, Chocolate, Pepperille, Carlonille, Michaelille ja Noreenille. Te todella teitte lomastamme parhaan!!!!!. Rakastimme ehdottomasti tätä paikkaa ja toivomme voivamme vierailla täällä uudelleen joskus tulevaisuudessa. Ette tule pettymään, jos etsitte hauskaa ja halpaa lomaa. Huonevinkki: 700-korttelista ylöspäin ovat lähempänä aikuisten uima-allasta ja ovat hiljaisempia. Katso lisää huonevinkkejä Yöpyi lokakuussa 2012, matkusti pariskuntana Arvo Sijainti Nukkuminen Laatu Huoneet Puhtaus Palvelu Oliko tästä arvostelusta apua? Kyllä Ongelma tässä arvostelussa? Kysy KWF523 majoitusliikkeestä Royal Decameron Club Caribbean Tämä arvostelu on TripAdvisorin jäsenen eikä TripAdvisor LLC:n subjektiivinen mielipide Charly W Bristol, Yhdistynyt kuningaskunta 1 arvostelu 21 hyödyllistä ääntä "Pidä mielesi avoimena ja päätä itse, kun saavut... jos tämä lomakeskus räjäyttää mielesi!!!" Arvosteltu 3. marraskuuta 2012 21 eople found this review helpful Arvosteluni on hieman myöhässä, mutta vierailin RDCC:ssä 3. kerran (tosin ensimmäinen vierailuni yli 5 vuoteen tämän vuoden kesäkuussa 13.-28.) Pyydän etukäteen anteeksi, koska siitä tulee pitkä, koska haluan, että teillä kaikilla on hyvin informoitu tieto loman jokaisesta osasta!!!! Silloin tämä lomakohde sai lomaesitteessä Gold Star-luokituksen, vaikka se oli</w:t>
      </w:r>
    </w:p>
    <w:p>
      <w:r>
        <w:rPr>
          <w:b/>
          <w:color w:val="FF0000"/>
        </w:rPr>
        <w:t xml:space="preserve">id 73</w:t>
      </w:r>
    </w:p>
    <w:p>
      <w:r>
        <w:rPr>
          <w:b w:val="0"/>
        </w:rPr>
        <w:t xml:space="preserve">Täyttääkseen tämän yleisönsä toiveen, teoksen luoja luo yleensä näkökulmahahmon ja tekee tarinan aikana kyseisestä hahmosta Badassin . Näin yleisö voi samaistua näkökulmahahmoon ja näin kokea badasseruuden välillisesti. Toinen tapa, jolla tekijä voi täyttää tämän yleisön toiveen, on ottaa hahmo, joka on jo vakiinnuttanut badassimaisuutensa, ja antaa tälle hahmolle piirre, johon tarkoitettu yleisö samaistuu. Lisäksi kirjailija voi ottaa hahmon, jolla on jo vakiintuneet Badass-ominaisuudet, ja poistaa kyseisestä hahmosta ei-badass-elementtejä korostaakseen badassia . Toisaalta tätä trooppia voidaan käyttää yhdessä Be Yourself , kun näemme sankarin yrittävän matkia machomaisempia roolimalleja ja epäonnistuvan surkeasti jäljitellessään heidän machoiluaan. Siinä vaiheessa he luovuttavat epätoivoissaan ja keskittyvät siihen, mitä he voivat tehdä, vakuuttuneina siitä, etteivät he ole mitään erityistä, vaikka he oppivat uusia tietoja tai taitoja, joita kukaan ympärillä ei pidä tärkeinä. Kun heitä kuitenkin pyydetään tekemään, mitä heidän on tehtävä toisten hyväksi, he huomaavat, että nuo hänen oppimansa asiat ovat tehneet hänestä lähes voittamattoman Badass-kirjamadon, joka pelastaa päivän machohahmojen katsellessa ihmeissään. Miespuoliselle väestölle suunnattu Escapist-hahmo on usein tämän halun tuote. Tämä trooppi voi fanifiktiossa johtaa Gary Stun luomiseen. Se liittyy myös vahvasti Power Fantasyyn (joka on keino, jolla tämä toive täytetään). Tämä trooppi on hyvin altis dekonstruoitavaksi . Mahdollinen syy tähän on se, että median tuottajat eivät yleensä ole erityisen Badass ja saattavat siksi pitää tätä yleisön toivetta epäkypsänä tai naiivina. Tämä on tietenkin pelkkää spekulaatiota. Kokonaiset teollisuudenalat ovat kuitenkin rakentuneet tämän troopin suoraviivaiselle esittämiselle ja yleisön antamiselle toteuttaa badasser-fantasioitaan välillisesti. Tämä voi olla kuin ripustaisi päähänsä kyltin, jossa lukee: "Etsin Deal with the Devil , apply within". Tai kutsu koulutukseen helvetistä . Aluksi on vaikea erottaa eroa..... Kiistatta videopeleissä yleensä on vahva elementti tätä vetovoimaa. Monet FPS-pelit kuitenkin ainakin osittain torjuvat tai kumoavat tämän. Joidenkin toimintapelien aikana tulee taso, jossa peli muuttaa radikaalisti tahtia ja muuttuu joksikin muuksi . Toimintapelissä on esimerkiksi salamyhkäisyystaso, jossa pelaajahahmolta riistetään kaikki aseet. Nämä tasot ovat tämän troopin kumouksia, ja ne saavat vaikutuksensa pelaajahahmon kokemasta äkillisestä voimien menetyksestä. Selviytymiskauhupelit luottavat usein tämän väistämiseen, jotta pelaajassa syntyisi pelkoa. Tunne voimasta ja pätevyydestä ei edistä pelon, pelon, yksinäisyyden ja heikkouden tunnetta. Tätä trooppia sovelletaan kahdessa tilanteessa. Ensimmäinen on se, että teoksen hahmo motivoituu troopista ( in-universum versio ). Toinen on se, että teos sitoutuu (täyttämällä, parodioimalla tai jossain määrin motivoituneena ja/tai muuttuneena) katsojiensa Wanting To Be Badass ( metaversio ). Näiden kahden tyypin välillä on usein huomattavaa päällekkäisyyttä; jos tämä toive ei olisi katsojissa yleistä, katsojat todennäköisesti reagoivat eri tavalla hahmoihin, joita toive motivoi. Jälkimmäinen on niin yleistä, että tässä on lueteltava vain esimerkkejä, joissa tällä odotuksella leikitään tai se kumotaan. Muistakaa jälleen kerran, että toiveiden täyttyminen tai minkään tietyn toiveen (tämä toive mukaan lukien) täyttyminen ei ole huono asia. Jos todellisuus vastaisi fantasioitamme, meidän ei tarvitsisi luoda fiktiota. Esimerkkejä hahmosta, jolla on tämä piirre, tai teoksesta, joka leikkii yleisön tällä odotuksella avaa/sulje kaikki kansiot Anime &amp; Manga Isidroa Berserkissä voitaisiin pitää esimerkkinä tästä: vaikka hän toimii paljon paremmin hauraana Speedsterinä, jolla on lyhyet terät ja joka heittelee kiviä, hän jumaloi Gutsia (Lightning Bruiser ) ja hänen BFS:äänsä . Tämä johtaa ongelmiin, sillä hän vaatii aina taistelemaan Gutsin tavoin sen sijaan, että keskittyisi todellisiin vahvuuksiinsa (joihin kuuluu heittäminen). Koska hänen halunsa olla badass aiheuttaa ongelmia, tässä on ainakin jonkinlainen dekonstruktioelementti. Guts itse on ehkä koko fiktion pahin hahmo, mutta on varmaa, että kukaan sarjaa seurannut ei ole oikeasti tehnyt sitä.</w:t>
      </w:r>
    </w:p>
    <w:p>
      <w:r>
        <w:rPr>
          <w:b/>
          <w:color w:val="FF0000"/>
        </w:rPr>
        <w:t xml:space="preserve">id 74</w:t>
      </w:r>
    </w:p>
    <w:p>
      <w:r>
        <w:rPr>
          <w:b w:val="0"/>
        </w:rPr>
        <w:t xml:space="preserve">Niissä maissa, joiden velka on kasvanut merkittävästi - ja erityisesti niissä, joiden velka on käynyt mahdottomaksi maksaa - tarve hillitä alijäämiä koettelee sosiaalista yhteenkuuluvuutta. Testi on entistäkin kovempi, kun kasvu ei enää tuota pettymystä ja korot nousevat. Useissa maissa.... väestöltä vaaditaan suuria uhrauksia. ................ Vuonna 2010 meneillään oleva kriisi koettelee tätä rohkeutta entisestään. Seuraamme tiiviisti merkkejä talouden elpymisestä sekä poliittisista ja yhteiskunnallisista jännitteistä, sillä ne ovat varhaisia indikaattoreita finanssipoliittisten toimien kestävyydestä. Olenko ymmärtänyt jotain väärin, vai sanooko Moody's todella, että se mittaa maiden säästötoimien tehokkuutta sillä, missä määrin niiden väestö alkaa mellakoida kaduilla? Jälkikäteen voin sanoa, että kyllä, juuri niin he sanoivat. Luottoluokituslaitosten ongelma - ja se on kriisin jälkeisen uusliberalistisen ohjelman ydin - ei ole niinkään se, että ne olivat väärässä, vaan se, että ne olivat oikeassa siitä, mitä säästötoimet toisivat mukanaan, ja suhtautuivat niihin myönteisesti. Poliisi- ja rikoskomissaarit olivat siis silloin hieman hutiloituja. TCF:n julkisena palveluna heidän on nyt lain mukaan tehtävä näin.  Ei, en minäkään ole selvempi. Joka tapauksessa, nopeasti eteenpäin...... Seuraavana Toryjen mokien ja älykkyytemme loukkausten litaniassa on Healthwatch. Healthwatch, muistatte varmaan, on paikallinen elin, joka korvaa huhtikuussa 2013 Labourin paikalliset osallistumisverkostot (LINK).  Ks. terveys- ja sosiaalihuoltolaki täältä , vaikka se on hieman sekava, koska siinä viitataan Labourin Local Government and Public Involvement in Health Act 2007 -lakiin, joka on täällä. Paitsi että ei ole kovin selvää, keitä "he" itse asiassa ovat.  Vuoden 2012 laissa sanotaan, että valtuustojen on tehtävä järjestelyt Healthwatchin perustamiseksi alueelleen, ja että: Ongelma tässä on se, että laissa ei ole määritelmää siitä, mikä yhteiskunnallinen yritys oikeastaan on, joten laissa selvitetään hyödyllisesti, että tämä selvitetään myöhemmin asetuksella: Tätä pykälää sovellettaessa elin on sosiaalinen yritys, jos -- a) henkilö voi kohtuudella katsoa, että se toimii yhteisön hyväksi Englannissa, ja b) se täyttää kriteerit, joista ministeri voi säätää määräyksillä. "Loistavaa", kuulen teidän sanovan. "Mikään ei voita selvennystä. Tiedämme siis nyt, millainen organisaatio voi johtaa Healthwatchia, koska ministeri on määrännyt siitä asetuksella?" Ei, ei aivan.  Asiasta järjestettiin yksityiskohtainen kuuleminen keväällä, heti vuoden 2012 hyväksymisen jälkeen, ja monet ihmiset esittivät näkemyksensä siitä, mikä on tai ei ole yhteiskunnallinen yritys, jotta se voisi toimia paikallisen tai kymmenen paikallisen Healthwatchin ylläpitäjänä. Mutta sitten asia on ilmeisesti unohdettu.  Kun konservatiivien terveyspuolueen edustaja Earl Howe kysyi asiasta, hän sanoi 24. lokakuuta: "Aiomme julkaista tämän vuoden loppuun mennessä lakisääteiset säädökset, jotka koskevat NHS:n komission ja kliinisten ryhmien (CCG) toimeksiantovaatimuksia, hallituksen ja CCG:iden sääntöjä, paikallisviranomaisten kansanterveystehtäviä, paikallisia terveysvalvontaryhmiä, hoitotrustia ja kumppanuusyhteistyötä. Hallitus antaa siis määräykset siitä, kenen kanssa neuvostot voivat sopia Healthwatchin järjestämisestä, vain kolme kuukautta ennen kuin näiden järjestelyjen on lain mukaan tultava voimaan. Hienoa.  On sanomattakin selvää, että neuvostot eivät toimi näin, ja useimmat ovat jo julkaisseet tarjouspyyntöasiakirjat, joissa esitetään, millaisia organisaatioita ne katsovat kelpoisiksi, vaikka omalla alueellani (Lancashiressa) neuvosto on päättänyt olla julkaisematta tarjouspyyntöä ja perustaa oman organisaationsa*. Koska sekundaarilainsäädäntöä ei ole hyväksytty ajoissa, neuvostot saattavat joutua oikeustoimiin, koska yritykset kokevat jääneensä epäoikeudenmukaisesti tarjouskilpailun ulkopuolelle (riippuen siitä, mitä asetuksissa lopulta sanotaan), tai jos "sosiaaliset yritykset" on perustettu pelkäksi yksityisten yritysten kulissiksi, kampanjaryhmät väittävät, että järjestelyt eivät täytä laissa jo asetettua kriteeriä, nimittäin että</w:t>
      </w:r>
    </w:p>
    <w:p>
      <w:r>
        <w:rPr>
          <w:b/>
          <w:color w:val="FF0000"/>
        </w:rPr>
        <w:t xml:space="preserve">id 75</w:t>
      </w:r>
    </w:p>
    <w:p>
      <w:r>
        <w:rPr>
          <w:b w:val="0"/>
        </w:rPr>
        <w:t xml:space="preserve">Astu pois laskimen luota! Asun siis tässä turistikaupungissa Didimissä, joka tunnetaan myös nimellä Altinkum ... joka on itse asiassa vain pieni osa koko kaupunkia. Joka tapauksessa, pysytään asiassa; turistikaupunki, hyvin nuori kaupunki, kamppailemme vielä imagomme kanssa, aivan kuin epämiellyttävä näppyläinen teini-ikäinen, mutta tiedämme, että jonain päivänä pääsemme eroon noista virheistä, ja siitä lähtien kaikki on sileää. Kahdeksan vuotta täällä ollessani, aivan kuten tuo teini, josta juuri puhuin, en malta odottaa noita tasaisia päiviä, sillä täällä toisinaan tapahtuvat apinahommat harmaannuttavat hiukseni hetkessä ja nostavat verenpaineeni epäterveelliselle tasolle). Kaupungissamme vierailee enimmäkseen brittejä, monet ovat ostaneet täältä asuntoja, asuvat täällä osittain tai koko vuoden. Tämän vuoksi monet yritykset ovat keskittyneet tähän ulkomaalaisryhmään (huomaa, etten käytä sanaa TOURIST puhuessani tästä ryhmästä). On "täydellisiä englantilaisia aamiaisia", "tietokilpailuiltoja" (täysin outo tapa aikuisille pitää hauskaa siellä, mistä minä tulen), "karaoke-iltoja" (selvisikö tämä toiminta todella 80-luvulta?) ja järjestetty "hyväntekeväisyystapahtuma" jokaiselle brittiläiselle ulkomaanmatkalaiselle, joka on lyönyt varpaansa ja joutuu sen vuoksi sohvalle. Nämä asiat ovat minulle yhtä vieraita kuin juominen ince belli ay barda?? oli, mutta olen tottunut siihen ja suunnistan varovasti näissä paikoissa (joka vuosi vaikeampaa ja vaikeampaa) löytääkseni muuta tekemistä. Se, mihin en kuitenkaan voi IKINÄ tottua tässä paikassa, on se, että kaikesta turistiin liittyvästä veloitetaan ulkomaisella valuutalla. Eikä mikä tahansa valuutta, vaan POUND STERLING. Menen torille, maksan hedelmistä ja vihanneksista Turkin liiroina, siirryn seuraavaan kojuun ostamaan halpaa hupparia ja T-paitaa lahjaksi kotiin; kirjoitetut kyltit tai huonolla englannin aksentilla puhuva mies huutaa minulle "3 for a tener". Kun nostan 10 TL:n, mies sanoo "Yok abla, on paund" . Ok...10 GBP, kuinka paljon liiroina sitten herra mies? .... ja esiin tulee pelätty laskin .... "tänään 25 Lira Abla" .. Minusta on absurdia, että pikkukaupungissa .... Todella pieni piste koko Turkin kartalla ilmeisesti valuutta on Sterling. Menin varaamaan itselleni lentokenttäkuljetuksen. "Kuinka paljon edestakainen kuljetus maksaa" , nainen katsoo listaansa ja sanoo "100 puntaa" . Annan hänelle "katseeni uudelleen &amp; nopeasti - kohotettu kulmakarva" ja sanon; Nasil Paund? KAC LIRA?!? Ja esiin tulee hänen laskimensa. "Ai tänään punta on korkealla 2,9 .... .... Joten 100 x 2,9 .... 290 liiraa, kiitos" . Oletko tosissasi? Kerroitteko minulle juuri TURKISSA, TURKISSA tapahtuvasta palvelusta, jossa käytetään TURKILAISTA AJONEUVOA ja tankataan se polttoaineella, joka on maksettu TURKISSA ja jota käyttävät TURKISSA ASUVAT ihmiset, että perushintanne tästä palvelusta on punta? Ja otitteko sitten laskimenne ja huijasitte minua täysin? Teittekö juuri niin? Voitteko vahvistaa sen minulle? "Kyllä, hinta on 50 Englannin puntaa yhteen suuntaan, rouva." Mielestäni on täysin häpeällistä, että näin tapahtuu, ja boikotoin mielelläni tästä lähtien kaikkia yrityksiä, jotka mainostavat vain ulkomaan valuutassa. Kyse ei ole siitä, että vastustaisin kaksoishintaluettelon mainostamista niiden lomailijoiden auttamiseksi, jotka eivät todellakaan tiedä, miten muuntaa omaksi valuutakseen; kyse on siitä, että kaikkien hintojen pitäisi olla liiroissa, ja jos joku haluaa maksaa mieluummin eri valuutassa, voi vain ottaa esiin laskimen ja kertoa, mikä on muunnettu hinta siinä valuutassa, jolla hän haluaa maksaa. Koska Britannian punta on tällä hetkellä 2,9, ymmärrän kyllä, että yritykset rakastavat niitä seteleitä, joissa näkyy kuningatar, mutta on vastenmielistä ja ahnetta kusettaa ihmisiä, jotka ansaitsevat turkkilaista palkkaa ja käyttävät tätä pientä palkkaa (verrattuna Eurooppaan) turkkilaisella tavalla. Päivitys: Istun Izmirin kansainvälisellä lentokentällä ..... Ihan vain asian tiimoilta .... Jos kansainvälisellä lentokentällä hinnat ovat liiroissa (mutta voi maksaa millä valuutalla haluaa), miksi Altinkumissa/Didimissä on lähes mahdotonta tehdä näin?!?!!!</w:t>
      </w:r>
    </w:p>
    <w:p>
      <w:r>
        <w:rPr>
          <w:b/>
          <w:color w:val="FF0000"/>
        </w:rPr>
        <w:t xml:space="preserve">id 76</w:t>
      </w:r>
    </w:p>
    <w:p>
      <w:r>
        <w:rPr>
          <w:b w:val="0"/>
        </w:rPr>
        <w:t xml:space="preserve">Christian Louboutin ( ranskaksi [kʁis.tjɑ̃ lu.bu.tɛ̃] ; s. 7. tammikuuta 1963) on ranskalainen jalkinesuunnittelija, jonka jalkineissa on käytetty kiiltäviä, punaiseksi lakattuja pohjia, joista on tullut hänen tavaramerkkinsä. [ 1 ] Louboutin syntyi ja kasvoi Pariisin 12. kaupunginosassa . Hän oli ébeniste Rogerin (puuseppä) [ 2 ] ja kotiäiti Irenen ainoa poika, molemmat ranskalaisia, Bretagnesta. Hänellä on kolme muuta sisarta. Louboutin sanoi vuonna 2012 antamassaan haastattelussa, että hän oli "paljon tummaihoisempi kuin kaikki muut hänen perheessään. Tunsin, etten ollut ranskalainen. Perheeni oli hyvin ranskalainen, joten päätin, että he olivat luultavasti adoptoineet minut. Mutta sen sijaan, että olisin tuntenut sen kauheaksi ja että olin ulkopuolinen, jonka piti mennä etsimään oikea perheeni, keksin oman historiani, joka oli täynnä Egyptin hahmoja, koska olin hyvin kiinnostunut faaraoista." [ 3 ] Louboutin erotettiin koulusta kolme kertaa ja päätti sitten karata kotoa 12-vuotiaana, [ 4 ] jolloin hänen äitinsä antoi hänen muuttaa pois asumaan ystävänsä luokse. [ 5 ] Hän kohtasi paljon vastustusta, kun hän päätti keskeyttää koulunkäynnin. Hän kuitenkin väittää, että se, mikä auttoi häntä tekemään päätöksensä, oli Sophia Lorenin televisiohaastattelu , jossa hän esitteli sisarensa ja sanoi, että hänen oli jätettävä koulu kesken ollessaan vasta 12-vuotias, mutta täytettyään 50 vuotta hän sai tutkinnon. Myöhemmin hän totesi: "Kaikki taputtivat! Ja ajattelin: 'No, ainakin jos kadun, olen kuin Sophia Lorenin sisko!'". Maisema-arkkitehti , Louis Benech , on ollut hänen kumppaninsa vuodesta 1997. Louboutin ja hänen kumppaninsa viettävät aikaa Pariisin 1. arrondissementissa sijaitsevien kotiensa , [ 6 ] Lissabonissa sijaitsevan kalastajan mökin , [ 7 ] Aleppossa sijaitsevan palatsin , [ 8 ] Niilillä sijaitsevan asuntoveneen, jonka nimi on Dahabibi-my love boat , ja Luxorissa sijaitsevan talon välillä. Luxorin asunto on entinen käsityöläisen savitiilistä rakennettu verstas, johon hän on lisännyt lisäkerroksen ja kattoon näköalapaikan. [ 9 ] Lisäksi hän jakaa 13. vuosisadalla sijaitsevan linnan Vendéessä liikekumppaninsa Bruno Chamberlainin kanssa. [ 5 ] Louboutin väittää, että hänen epätavallisiin harrastuksiinsa kuuluu trapetsilentäminen, joka on saanut inspiraationsa elokuvasta Wings of Desire , ja että inspiraatioita hän saa showtytöistä ja musiikkisaleista - ei muodista (tai la mode ), joka hänen mukaansa vanhenee nopeasti. [ Citation needed ] Hän alkoi piirtää kenkiä varhaisnuoruudessaan, sivuuttaen akateemiset opintonsa. Käymällä läpi punk-vaiheen, hän oli muutamassa elokuvassa, mukaan lukien vuoden 1979 kulttiklassikko Race d'ep ja The Homosexual Century , joka houkutteli englanninkielisen yleisön. Hänen ensimmäinen työpaikkansa oli Folies Bergères -kabaree, jossa hän avusti esiintyjiä kulissien takana. Hän kuului myös kaupungin juhlapaikoille ja vietti yönsä klubilla Mick Jaggerin ja Andy Warholin rinnalla. [ 5 ] Hänen vähäiseen muodolliseen koulutukseensa kuului piirtämistä ja koristetaidetta Académie d'Art Roedererissa. Louboutin väittää, että hänen ihastuksensa kenkiin alkoi vuonna 1976, kun hän vieraili Musée national des Arts d'Afrique et d'Océanie -museossa avenue Daumesnililla. Siellä hän näki afrikkalaisen kyltin, jossa kiellettiin teräviä korkokenkiä käyttäviä naisia astumasta rakennukseen, koska pelättiin, että laaja puulattia vaurioituu. Tämä kuva jäi hänen mieleensä, ja hän käytti tätä ajatusta myöhemmin suunnittelussaan. "Halusin uhmata sitä", Louboutin sanoi. "Halusin luoda jotain, joka rikkoo sääntöjä ja saa naiset tuntemaan itsensä itsevarmoiksi ja voimaantuneiksi." [ 13 ] Maailman kulttuurit kiehtoivat häntä, ja hän karkasi teini-ikäisenä Egyptiin ja vietti vuoden Intiassa. Louboutin palasi Pariisiin vuonna 1981, jossa hän kokosi salkun piirustuksia taidokkaista korkokengistä . Hän vei sen huippuluokan couture-taloihin. Yritys johti Charles Jourdanin palvelukseen. Tämän jälkeen Louboutin tapasi Roger Vivierin , joka väittää keksineensä stiletto- eli piikkikorkokengän. Louboutinista tuli oppipoika Vivierin ateljeessa. Jatkossa hän toimi freelance-suunnittelijana ja suunnitteli naisten kenkiä Chanelille, Yves Saint Laurentille ja Maud Frizonille. 1980-luvun lopulla hän kääntyi poispäin.</w:t>
      </w:r>
    </w:p>
    <w:p>
      <w:r>
        <w:rPr>
          <w:b/>
          <w:color w:val="FF0000"/>
        </w:rPr>
        <w:t xml:space="preserve">id 77</w:t>
      </w:r>
    </w:p>
    <w:p>
      <w:r>
        <w:rPr>
          <w:b w:val="0"/>
        </w:rPr>
        <w:t xml:space="preserve">HYVÄ kirja: Get Out Of Debt: Get Out Of Debt Get your finances under control now. Tunne rauha tietäessäsi, että shekkivihkosi on tasapainossa ja plussalla. Nauti siitä autuudesta, että maksat laskusi ajallaan, ja nauti siitä voimasta, kun sinulla on säästöjä ja hallitset menojasi. Ei enää unettomia öitä, jolloin mietit, miten aiot maksaa laskusi. Et enää moiti itseäsi tiedostamattomista menoista, kuittien ja luottokorttilaskelmien piilottelusta. Et enää tarvitse muiden hyväksyntää. Ei enää murehtimista rahan suhteen. Pamin hauskasti käytettävät työkalut ja harjoitukset auttavat sinua pian ratkaisemaan rahaongelmasi. Opi salainen, ajatuksia herättävä ase, jolla hän vapautti itsensä 26 000 dollarin luottokorttiveloista. Haluat heti käyttää sitä joka päivä lopettaaksesi hyvien aikomustesi sabotoinnin niin raha-asioita kuin muitakin elämäsi osa-alueita kohtaan. Tämä humoristinen kirja on kirjoitettu viihdyttämään sinua samalla kun Pam auttaa sinua kasvamaan taloudellisesti kypsäksi aikuiseksi. Hänen rukouksensa on, että naurat koko matkan pankkiin ja taloudelliseen onnellisuuteen samalla, kun tuot perheesi mukaan. The GOOD Book on saatavilla useissa eri muodoissa, joten sitä voi lukea tietokoneella tai kannettavalla tietokoneella (Adobe PDF), mobiililaitteilla ja e-lukulaitteilla, kuten Kindlellä ja Nookilla! Äänitiedostot ovat saatavilla joko MP3- tai iTunes M4A -muodossa. Oston jälkeen saat latausoikeuden kaikkiin saatavilla oleviin formaatteihin ostovalintasi perusteella. Yllä olevat äänitiedostot ovat saatavilla joko MP3- tai iTunes M4A -muodossa. E-kirja on saatavana useissa eri muodoissa, joten sitä voi lukea tietokoneella tai kannettavalla tietokoneella (Adobe PDF), mobiililaitteilla ja e-lukulaitteilla, kuten Kindlellä ja Nookilla! Oston jälkeen saat latausoikeuden kaikkiin saatavilla oleviin formaatteihin ostovalintasi perusteella. Ladattavat äänitiedostot ovat saatavilla joko MP3- tai iTunes M4A -muodossa. E-kirja on saatavana useissa eri muodoissa, joten sitä voi lukea tietokoneella tai kannettavalla tietokoneella (Adobe PDF), mobiililaitteilla ja e-lukulaitteilla, kuten Kindlellä ja Nookilla! Oston jälkeen saat latausoikeuden kaikkiin saatavilla oleviin formaatteihin ostovalintasi perusteella. HYVÄT kirjavalinnat: The GOOD Book: Get Out Of Debt Audio Book on CD : $19.95 Sisältää kuusi äänilevyä . The GOOD Book: Get Out Of Debt Audio Book Download : $9.95 Sisältää äänitiedostot ladattavaksi tietokoneellesi . The GOOD Book: Get Out Of Debt E-Book Download : $9.95 Sisältää tietokoneellesi ladattavat e-kirjatiedostot . The GOOD Book: Get Out Of Debt Digital Combo : $14.95 Sisältää e-kirja- ja äänitiedostot ladattavaksi tietokoneellesi .</w:t>
      </w:r>
    </w:p>
    <w:p>
      <w:r>
        <w:rPr>
          <w:b/>
          <w:color w:val="FF0000"/>
        </w:rPr>
        <w:t xml:space="preserve">id 78</w:t>
      </w:r>
    </w:p>
    <w:p>
      <w:r>
        <w:rPr>
          <w:b w:val="0"/>
        </w:rPr>
        <w:t xml:space="preserve">Päävalikko Post navigation Kuinka selvittää, toimiiko iPhone-sovelluksesi iPhone-simulaattorissa Joskus on hyödyllistä ajaa eri koodia, kun iPhone-sovellusta testataan iPhone-simulaattorissa eikä oikeassa iPhone- tai iPod Touch-laitteessa. Jos esimerkiksi testaat CoreLocation-toiminnallisuutta simulaattorissa, kaikki CoreLocationin palauttamat sijainnit ovat jossakin Cupertinossa - siitä ei ole paljon hyötyä testauksessa muilla kuin Yhdysvaltojen tiedoilla. Selvennyksenä -- alkuperäisessä viestissäni ehdotin __i386__:n tarkistamista ja koodin haarautumista sen mukaan, onko se asetettu vai ei. H huomautti, että tämä on huono idea, joten päivitin viestin vastaamaan hänen paljon parempaa ehdotustaan. Täysi kunnia H:lle korjauksesta. Tämä koodi ei itse asiassa toimi oikein. TARGET_OS_IPHONE toimii myös emulaattorissa, koska iPhone-emulaattori käyttää iPhone-käyttöjärjestelmää. Tämä koodi toimii esimerkissäsi vain siksi, että tarkistat ensin emulaattorin. Jos tarkistaisit ensin laitteen, koodisi ei onnistuisi. Koska ensimmäinen if-lause epäonnistuu, oletusarvoisesti käytetään toista lauseketta, mikä saa koodin näyttämään siltä, että olet puhelimessa, vaikka toinen lauseke on tosi, vaikka käytät emulaattoria. Voit testata tämän tekemällä joukon #if/#endif-lausekkeita #if/#elif/#else/#endif-lausekkeiden sijasta.</w:t>
      </w:r>
    </w:p>
    <w:p>
      <w:r>
        <w:rPr>
          <w:b/>
          <w:color w:val="FF0000"/>
        </w:rPr>
        <w:t xml:space="preserve">id 79</w:t>
      </w:r>
    </w:p>
    <w:p>
      <w:r>
        <w:rPr>
          <w:b w:val="0"/>
        </w:rPr>
        <w:t xml:space="preserve">Käynnistän keskustelun teknotriphalistisesta näkökulmasta: miksi fyysiset videopelit, Dance Dance Revolutionista Wii:hen ja Kinectistä Kinectiin, eivät auta tässä asiassa? lähettänyt Apocryphon klo 11:06 18. kesäkuuta [ 1 suosikki ] Laiskuus ei olisi ollut sana, jonka olisin valinnut. Hyvin arvolatautunut. Sedentariness on sana, jota käytetään ensisijaisessa lähteessä. posted by wilful at 11:09 PM on June 18 [ 11 suosikkia ] Rakastan sitä, että jouduin näkemään mainoksen Microsoftin ilmaisesta papupussista ennen kuin sain lukea tuon ensimmäisen artikkelin. posted by raysmj at 11:10 PM on June 18 [ 6 suosikkia ] Nyky-yhteiskunnassa ihmisillä on vähemmän rahaa kuntosalille. Yhteiskunnassa ei tarvita vain yleistä terveydenhuoltoa, vaan myös yleistä kuntosali-jäsenyyttä. miksi fyysiset videopelit Dance Dance Dance Revolutionista Wii:hen ja Kinectistä Kinectiin eivät auta tähän ongelmaan? Luultavasti se on kuin kotikuntosalilaitteet: ihmiset ostavat ne, sitten heittävät ne kaappiin / muuttavat ne vaatetelineiksi noin viikossa. lähettänyt delmoi at 11:12 PM on June 18 [ 2 suosikkia ] Tämä kuulostaa hyvältä uutiselta hiilidioksidipäästöjen osalta. Häh? Hengittämäsi hiilidioksidi on kaikki peräisin "uusiutuvista" lähteistä, jotka vedettiin ilmasta kasvien kasvaessa. Ainoastaan jos söisit ruokaa, joka on syntetisoitu suoraan raakaöljystä (mikä olisi mielestäni mahdollista), se olisi ongelma. Itse asiassa, paitsi että hyväkuntoiset ihmiset kävelevät enemmän, teoriassa fyysisesti vähemmän painavat ihmiset parantavat autojen polttoainetehokkuutta. lähettänyt delmoi at 11:14 PM on June 18 [ 1 suosikki ] Artikkelin mukaan kuntosali-jäsenyydet ja Wii/Dance/Kinect eivät oikeastaan ole merkityksellisiä - tärkein tekijä on se, että jokapäiväinen "työ" elämiseen on vähentynyt, Useammat työt ovat istumatyötä ja vaativat vähemmän liikkumista. Kotona myös se, miten ihmiset kokkaavat ja siivoavat, on muuttunut dramaattisesti. ... Joissakin maissa fyysinen aktiivisuus on vähentynyt jyrkästi viime vuosina, koska maanviljelystä on siirrytty teollisuuteen. Kiinassa ja Brasiliassa liikunnan väheneminen oli suurinta tämän siirtymän vuoksi. post by jacalata at 11:20 PM on June 18 \o/ Yay! Oooh. Nostin vähän nopeasti kädet pystyyn tuossa. Post by zoo at 11:46 PM on June 18 [ 2 suosikkia ] Me kaikki voisimme paremmin, jos näkymämme eivät olisi tukossa vain autoilla varustetuilla esikaupunkialueilla, joilla ei ole mitään todellisia vaihtoehtoja jalankulku- tai polkupyöräilyyn, ja kulttuurilla, joka ghettouttaa fyysisen aktiivisuuden paskoihin kuntosaleihin. post by Emperor SnooKloze at 11:46 PM on June 18 [ 36 suosikkia ] Hävytöntä! Kuka on valmis ryhmäkanteeseen kunnianloukkauksesta? post by Cranberry at 11:49 PM on June 18 Joskus olen hukkua tähän ongelmaan. Ihmiset eivät enää liikuta kehoaan. Se huolestuttaa minua. Se on masentava tunne. Olen delmoin kanssa samaa mieltä siitä, että yhteiskunta tarvitsee yleisiä kuntosaleja, myös valtion tukemia kuntosaleja. Voisin kuvitella, että suuri edistys tulee, kun kuntosalit korvaavat baarit ja kahvilat hengailupaikkoina, ehkä seurallisemman liikunnan ansiosta. lähettänyt jeffburdges klo 2:01 19. kesäkuuta Miksi fyysiset videopelit, Dance Dance Dance Revolutionista Wii:hen ja Kinectiin, eivät auta tähän ongelmaan? Koska ne eivät saa sinua ulos kotoa ja pois välipalojen ja sokeripitoisten juomien luota ja nopeasti sohvalle löhöilemään. Fyysisissä videopeleissä pitäisi käyttää kuulokkeita, karttoja ja lisättyä todellisuutta, jotta maailmasta saataisiin monen pelaajan videopeli, johon ihmiset haluaisivat lähteä. (Koska ilmeisesti pelkkä ulkona käyminen ei enää riitä.) Kaikki pelaavat saavat tietyn määrän pisteitä kiipeämisestä tietylle kukkulalle tai tietyn kierroksen tekemisestä tietyssä ajassa. Pelisuunnittelijat voisivat tutkia paikallisia maantieteellisiä olosuhteita ja keksiä vaihtoehtoisia todellisuuksia todellisista paikoista, ja he voisivat antaa korkeampia pisteitä siitä, että kulkee kauempana mukavuuksista ja vaikeampia reittejä. Pisteiden saamiseksi voisi esimerkiksi kiivetä kaupungin tietyn todellisen kukkulan huipulle, tanssia tietyn tanssin kukkulan huipulla näkymättömien (paitsi sinulle näkymättömien) tanssiparien kanssa ja juosta sitten takaisin alas kukkulaa. Sinun on ehkä tutkittava tiettyjä historiallisia paikkoja ja vastattava niitä koskeviin kysymyksiin esimerkiksi juoksemalla näkymättömien kumppaneiden kanssa linnoituksen itäisimmälle bastionille ja sitten vanhimmalle portille tai</w:t>
      </w:r>
    </w:p>
    <w:p>
      <w:r>
        <w:rPr>
          <w:b/>
          <w:color w:val="FF0000"/>
        </w:rPr>
        <w:t xml:space="preserve">id 80</w:t>
      </w:r>
    </w:p>
    <w:p>
      <w:r>
        <w:rPr>
          <w:b w:val="0"/>
        </w:rPr>
        <w:t xml:space="preserve">Online MBA #1 Online MBA News Destination 30 todistettua tapaa olla vakuuttavampi Tajusimmepa sitä tai emme, käytämme joka päivä suostuttelutekniikoita saadaksemme haluamamme asiat vaikuttamalla muihin. Vaikka voi tuntua siltä, että jotkut ihmiset ovat syntyneet hurmaamaan itsensä läpi elämän ja vakuuttamaan toiset kadehdittavan helposti, koko homma on pohjimmiltaan tiedettä - jotain, jonka kuka tahansa voi oppia hallitsemaan riittävän harjoittelun avulla. Jos haluat parantaa suostuttelutaitojasi, olipa kyse sitten siitä, että haluat saada jalan oven väliin yrityksessä, myydä tuotteen tai jopa saada ylennyksen, tässä on muutamia niksejä ja vinkkejä, joiden avulla saat toivottua hopeakielisyyttä. Näiden tekniikoiden taustalla on runsaasti yhteiskuntatieteellistä tutkimusta, ja ne antavat sinulle varmasti etulyöntiaseman kaikissa neuvotteluissa ja väittelyissä. Vastavuoroisuus on voimakas voima yhteiskunnassamme, ja sitä voidaan käyttää muiden taivutteluun. Tekemällä palveluksen jollekin, jonka haluat suostutella, voit saada hänet velkaa sinulle, ja hän voi olla halukkaampi auttamaan sinua tulevaisuudessa. Eräässä tutkimuksessa havaittiin, että tarjoilijat, jotka antoivat ruokailijoille minttupastilleja ennen laskun laittamista pöytään, saivat jatkuvasti enemmän tippiä kuin ne, jotka eivät antaneet. Kun muut näkevät sinut luotettavampana, he suostuvat todennäköisemmin siihen, mitä yrität saada heidät tekemään, olipa kyse sitten palkkaamisestasi tai myymäsi tavaran ostamisesta. Se saattaa kuulostaa intuition vastaiselta, mutta tutkimukset ovat vahvistaneet heikkouksien myöntämisen pätevyyden. Eräässä tutkimuksessa lähetettiin identtiset ansioluettelot, joissa oli eri saatekirjeet ja joissa toisessa kirjeessä myönnettiin heikkous. Rehellinen saatekirje ja ansioluettelo saivat paljon enemmän vastauksia kuin toinen, jossa keskityttiin vain positiivisiin puoliin. Useimmat työnhakijat korostavat vain sitä, mitä työnantaja voi voittaa palkkaamalla heidät, mutta tutkimukset tukevat sitä, että on tärkeää tuoda esiin myös se, mitä muut voivat menettää sopimuksessa. Mahdolliset tappiot vaikuttavat itse asiassa päätöksentekoprosessissa enemmän kuin mahdolliset voitot, joten riippumatta siitä, mitä yrität saada muut tekemään, näytä kolikon molemmat puolet. Ihmiset ovat erittäin sosiaalisia eläimiä, ja teemme usein päätöksiä muiden toimien ja uskomusten perusteella. Esimerkiksi hotellivieraat käyttävät pyyhkeitä todennäköisemmin uudelleen, jos heille näytetään viesti, jossa kerrotaan, että monet muutkin tekevät niin, kuin viesti, jossa mainostetaan pelkästään uudelleenkäytön ympäristönäkökohtia. Työelämässä toimiville suosittelut ja suositukset voivat olla tehokkaita tekijöitä, jotka auttavat muita tekemään päätöksiä. Miellyttävyys on usein avaintekijä, kun halutaan voittaa ihmiset puolelleen, ja tutkimukset ovat osoittaneet kerta toisensa jälkeen, että yksi tärkeimmistä tekijöistä, jotka vaikuttavat siihen, kuinka paljon ihminen pitää toisesta, on se, kuinka paljon yhtäläisyyksiä heillä on. Jos siis pyrit vakuuttamaan, ota aikaa selvittääksesi toisen henkilön kiinnostuksen kohteet ja selvittääksesi, mitä yhteistä teillä voi olla. Joskus tehokas suostuttelu tapahtuu pienin askelin, ja jos saat hänet suostumaan pieneen asiaan, on todennäköisempää, että hän suostuu suurempaan ideaan tulevaisuudessa. Eräässä tätä ilmiötä käsittelevässä tutkimuksessa havaittiin, että kodinomistajat, jotka suostuivat laittamaan ikkunaansa pienen kyltin, jossa pyydettiin autoilijoita hidastamaan, suostuivat myöhemmin paljon todennäköisemmin laittamaan pihalleen suuremman ja huomiota herättävämmän kyltin kuin ne, joita ei pyydetty laittamaan pienempää kylttiä. Kukaan ei halua, että häntä pidetään epäjohdonmukaisena tai epäröivänä, ja voit ehkä käyttää tätä eduksesi, kun yrität suostutella. Korosta toisten aiempia mielipiteitä ja käyttäytymistä kannustaaksesi heitä käyttäytymään tavalla, joka on johdonmukainen näiden kantojen tai toimien kanssa. Jos kuitenkin haluat saada ihmiset muuttamaan aiempaa käyttäytymistään, vahvista, että olosuhteet ovat muuttuneet ja että on luonnollista olla eri mieltä nykyhetkessä. Et todennäköisesti vaikuta keneenkään, ellei sinulla ole hymyä kasvoillasi, mutta tuon hymyn on oltava aito. Ihmiset ovat mestareita huomaamaan väärennetyn hymyn. Aito hymy tekee sinusta sympaattisemman, luotettavamman ja viime kädessä menestyksekkäämmän vakuuttamaan muut. Haluatko, että kirjoituksesi ja puheesi ovat mahdollisimman vakuuttavia? Pidä se yksinkertaisena. Tutkimukset ovat osoittaneet, että kirjoitus on paljon vakuuttavampaa, kun se on kirjoitettu kahdeksannen luokan tasolla, jopa niiden keskuudessa, jotka kykenevät ymmärtämään paljon monimutkaisempaa kieltä. Yksinkertaisuus tekee asioista helposti ymmärrettäviä ja helposti muistettavia, ja se on erittäin tehokas keino saada tahtonsa läpi. Vaikka siinä, mitä yrität saada muut tekemään, olisi kielteisiä näkökohtia, näiden elementtien esittäminen myönteisinä auttaa luomaan myönteisemmän kokonaiskuvan. Ota esimerkiksi tämä tutkimus. Tutkijat loivat</w:t>
      </w:r>
    </w:p>
    <w:p>
      <w:r>
        <w:rPr>
          <w:b/>
          <w:color w:val="FF0000"/>
        </w:rPr>
        <w:t xml:space="preserve">id 81</w:t>
      </w:r>
    </w:p>
    <w:p>
      <w:r>
        <w:rPr>
          <w:b w:val="0"/>
        </w:rPr>
        <w:t xml:space="preserve">The Incongruence of the Schopenhauerian Ending in Wagner's Gtterdmmerung Written By The Wagnerian on Sunday, 4 November 2012 | 1:02:00 AM Viime aikoina olemme tutkineet erilaisten saksalaisten filosofien vaikutusta Wagnerin ajatuksiin ja hänen draamojensa kehitykseen. Tässä mielessä ajattelimme, että seuraava voisi olla kiinnostavaa - varsinkin kun se alkaa yhdistää monia näistä säikeistä. Se, onko Locusin teesin kanssa samaa mieltä, on tietysti eri asia, vaikka hän esittääkin vakuuttavia perusteluja. Julkaistu alun perin Stanfordin yliopiston sisäisessä lehdessä, (jonka arkistot löytyvät täältä): Stanford Undergraduate Research Journ al), meistä tuntui harmilliselta, ettei se tavoita laajempaa Wagnerin yleisöä, ja siksi toistamme osan siitä tässä. Koko artikkeli on luettavissa alla olevasta linkistä. The Incongruence of the Schopenhauerian Ending in Wagner's Gtterdmmerung James Locus Richard Wagnerin neliosaisessa musiikkidraamassa Nibelungin sormus (The Ring of the Nibelung) säveltäjällä oli suuria vaikeuksia saada valmiiksi viimeisen teoksen, Gtterdammerungin, lopullinen luonnos. Ennen kuin musiikki oli sävelletty, teoksen teksti - libretto - jäi moneksi vuodeksi kesken. Wagner suunnitteli viisi loppua, mutta yksi niistä on erityisen erilainen asiayhteyden ja filosofisten lähtökohtien kannalta. Musiikintutkijat nimesivät myöhemmin käyttämättömän tekstin Schopenhauerin lopetukseksi osoituksena siitä, miten voimakkaasti Arthur Schopenhauerin filosofia vaikutti Wagneriin librettovaiheessa. Locus tarkastelee librettoon keskittyen Wagnerin kiinnostusta Schopenhauerin teokseen ja tapaa, jolla se inspiroi loppua, joka ei sovi yhteen sekä Nibelungin sormuksen laajemman kontekstin että Wagnerin ajan kulttuurin kanssa. Johdanto Richard Wagnerin Nibelungin sormus edustaa länsimaisen romanttisen sävellysperinteen huippua.  Musiikkidraama kertoo alkusoitossa ja kolmessa jaksossa tapahtumista, jotka johtavat jumalten kukistumiseen, ja sen hahmojen traagisista, toisiinsa kietoutuneista kohtaloista.  Neljä iltaa kestäneen, kuusitoista tuntia kestävän produktion valmistuminen kesti kaksikymmentäkuusi vuotta, ja siitä on tehty useita versioita, joista jokainen tarjoaa oman näkemyksensä tekijänsä sävellysprosessista.  Viimeisen teoksen, Gtterdmmerungin, loppukohtaus on yksi tällainen esimerkki, ja sen sopivan lopun aikaansaamiseksi tarvittiin viisi merkittävää yritystä. Ringin tarina on monimutkainen.  Juonessa kerrotaan yksityiskohtaisesti, miten varastettu maaginen koru vaikuttaa jumalten sukulinjan elämään useiden sukupolvien ajan. Kertomuksen alkupuolella sormus taotaan kullasta, joka on varastettu kolmelta Reininneidolta.  Sormuksella on suuri voima, ja se antaa haltijalleen kyvyn hallita maailmaa - jos hän niin haluaa.  Tämä uskomaton potentiaali houkuttelee monia vallanhimoisia kosijoita, ja jokainen yrittää saada sormuksen haltuunsa, mikä johtaa pitkään petokseen.  Wotan, jumalten päällikkö (ja miespuolinen päähenkilö suurimman osan tarinaa), on ensimmäisten joukossa, joka joutuu vallanhimon pauloihin.  Hänen virheensä vainoaa hänen jälkeläisiään, kun petos ja valheet tuhoavat hänen kerran järjestyksessä olleen maailmansa.  Vasta kun Wotanin tytär Brunnhilde palauttaa sormuksen omistajilleen ja tuhoaa jumalten maailman rakastajansa kuoleman jälkeen, petoksen historia päättyy.  Tarinan moraalissa puhutaan rakkauden lunastavasta voimasta vallanhimon voittamisessa. Eri loppujen tarkka lukeminen paljastaa Wagnerin kamppailun, kun hän liittyi ja sitten irtautui yhä filosofisemmasta sävystä. Tämä muutos on erityisen ilmeistä Gotterdammerungin viimeisen näytöksen Brunnhilden loppumonologin myöhemmissä tarkistuksissa.  Näistä Schopenhauerin loppu poikkeaa voimakkaasti sekä lopullisesta julkaistusta loppuratkaisusta että muista hylätyistä loppuratkaisuista.  Sen sävy- ja rakennemuutos on syytä tutkia, sillä se osoittaa merkittävää muutosta säveltäjän taiteellisessa tahdossa. Uudistukset koskevat librettoa ja näyttämöohjeita, jotka ovat koko draaman loppukohtauksen keskiössä. Brunnhilde, Wotanin entinen holhooja ja tytär (joka on myös naispäähenkilö), seisoo surmatun rakastajansa Siegfriedin ruumiin yllä. Hänet on huijattu ja tapettu, koska jumalat haluavat saada haltuunsa</w:t>
      </w:r>
    </w:p>
    <w:p>
      <w:r>
        <w:rPr>
          <w:b/>
          <w:color w:val="FF0000"/>
        </w:rPr>
        <w:t xml:space="preserve">id 82</w:t>
      </w:r>
    </w:p>
    <w:p>
      <w:r>
        <w:rPr>
          <w:b w:val="0"/>
        </w:rPr>
        <w:t xml:space="preserve">Ilmoitus Guy-Metro-rakennuksen asukkaille Huonekalut, jotka on siirretty lämmitys- ja jäähdytysjärjestelmän hienosäätöä varten, on palautettu Tämä viesti on tarkoitettu kaikille Guy-Metro (GM) -rakennuksen asukkaille, jaa tämä tieto kollegoillesi. GM-rakennuksen asukkaita pyydettiin hiljattain poistamaan henkilökohtaiset tavarat lämmitys- ja jäähdytysyksiköiden luota, jotta LVI-järjestelmää voitaisiin säätää. Siirretyt huonekalut on nyt palautettu alkuperäisille paikoilleen, ja henkilökohtaiset tavarat voidaan siirtää takaisin. Kaikki yksiköt säädettiin, minkä jälkeen insinöörit mittasivat ne. Suurin osa yksiköistä on nyt oikein säädetty, eivätkä ne vaadi lisätöitä. Jotkin yksiköt saattavat kuitenkin vielä vaatia tiettyjä säätöjä. Näissä muutamissa tapauksissa huonekalut ja henkilökohtaiset tavarat siirretään väliaikaisesti syrjään työn ajaksi, ja ne korvataan myöhemmin. Työ tehdään virka-ajan ulkopuolella. Työntekijöiden mukana on aina turvallisuushenkilö. Jos sinulla on kysyttävää tai huomautuksia, ota yhteyttä palvelukeskukseen numeroon 514-848-2424, p. 2400.</w:t>
      </w:r>
    </w:p>
    <w:p>
      <w:r>
        <w:rPr>
          <w:b/>
          <w:color w:val="FF0000"/>
        </w:rPr>
        <w:t xml:space="preserve">id 83</w:t>
      </w:r>
    </w:p>
    <w:p>
      <w:r>
        <w:rPr>
          <w:b w:val="0"/>
        </w:rPr>
        <w:t xml:space="preserve">Kesti noin kolme tuntia nousta hyppypaikan korkeudelle, ja sen jälkeen häneltä kesti vajaat kymmenen minuuttia saavuttaa kiinteä maa. Hänen uskotaan saavuttaneen matkansa tietyissä kohdissa 833 mailin tuntinopeuden, mikä on nopein arvo, jonka kukaan ihminen on saavuttanut ilman moottorin apua ja äänen nopeuden ylittämällä. Ennen laukaisua Felix julisti: "Joskus on noustava todella korkealle tietääkseen, miten pieni on".  Ilmeisesti tämä oli hyvin harjoiteltu lause järkyttävällä hetkellä, mutta se sai minut ajattelemaan. Nyt olen joku, joka kokee lievää pahoinvointia katsellessaan niitä kuvia, joita näkee ihmisten jaloista benjihypyn "laivan lankulla" sekuntia ennen kuin he hyppäävät allaan olevaan tyhjyyteen ! Mutta se, mikä teki minuun vaikutuksen, oli se, että en ajatellut, että kunpa olisin tehnyt tuon, vaan pikemminkin sitä, miten uskomatonta oli, että Felix oli tehnyt sen. Juhlin sitä ajatusta, että me kaikki olemme ainutlaatuisia. Hienoa kaikille mukana olleille tiimeille ja Felixille siitä, että hän on saanut meidät arvostamaan sitä, että mahdollisuutemme ovat laajemmat kuin joskus näemme.</w:t>
      </w:r>
    </w:p>
    <w:p>
      <w:r>
        <w:rPr>
          <w:b/>
          <w:color w:val="FF0000"/>
        </w:rPr>
        <w:t xml:space="preserve">id 84</w:t>
      </w:r>
    </w:p>
    <w:p>
      <w:r>
        <w:rPr>
          <w:b w:val="0"/>
        </w:rPr>
        <w:t xml:space="preserve">Ei vain ollut oikea aika Ei ollut helppo päätös peruuttaa vuoden 2012 ING New York City Marathon. Olipa maraton juostu sunnuntaina tai ei, ihmiset olisivat olleet järkyttyneitä.  Syy siihen, miksi ihmiset olisivat olleet surullisia, on tämän päätöksen tärkein motivaatiotekijä - ihmiset itkevät, koska he ovat menettäneet kaiken, mitä ovat koskaan omistaneet, tai koska he eivät pysty kilpailemaan maratonilla. Edellinen tekijä on ilmeisesti tärkeämpi kuin jälkimmäinen. Vaikka jotkut urheilijat saattavat itkeä, he voivat pyyhkiä kyyneleensä pois astuessaan lämpimään kotiinsa. Toiset eivät ole yhtä onnekkaita. Näiden järkyttyneiden maratoonareiden syrjäytymistä ei kuitenkaan voida hyväksyä. Vihaa ei pidä kohdistaa pormestari Bloombergiin, NYRR:n toimitusjohtajaan Mary Wittenbergiin tai antropomorfiseen hurrikaani Sandyyn. Joidenkin newyorkilaisten pitäisi olla pettyneitä itseensä. Virallisen lehdistötilaisuuden aikana Wittenberg mainitsi jatkuvasti, että juoksijoihin ja vapaaehtoisiin kohdistui kielteinen käsitys. Mielestämme se oli liioittelua, jonka tarkoituksena oli yksinkertaisesti vahvistaa päätöstä luopua maratonista. Mutta kun juttelimme vapaaehtoisten kanssa, tarina sai oikeutuksen. Jokaiselle vapaaehtoiselle annetaan ING:n sponsoroima kirkkaan oranssi takki ja Asicsin kengät. Vapaaehtoisten pitäisi saada tunnustus, koska heidän tehtävänsä on auttaa ihmisiä. Vapaaehtoiset tunnustettiin kuitenkin väärästä syystä. He eivät enää olleet avun majakoita vaan helposti havaittavia hyväksikäytön kohteita. Kun eräs vapaaehtoistyöntekijä lopetti tehtävänsä ja poistui Keskuspuistosta, hän joutui kahden tuntemattoman ihmisen kanssa tekemisiin. "Miten voit [kirosana poistettu] katsoa itseäsi peilistä", sanoi toinen miehistä. "Toivottavasti olet iloinen siitä, mitä kaupungissa tapahtuu", toinen sanoi. Mitä tämä nuori vapaaehtoistyöntekijä oli tehnyt tuodakseen niin paljon vihaa ja pahansuopuutta itseensä? Rangaistus siitä, että hän halusi uhrata vapaa-aikaansa toisten auttamiseen, palkittiin syljellä kasvoihin ja potkulla säärille. Tämä on vain yksi esimerkki siitä, miten NYC:n väkijoukko perui maratonin. Vaikka heidän vihansa oli oikeutettua, heidän vihansa heijastuminen oli väärin. Eräs vapaaehtoinen kertoi, että eräs NYC:n kansalainen huusi heille solvauksia asunnon ikkunasta. "Miksette oikeasti mene auttamaan niitä, jotka tarvitsevat apua", hän huusi. Se on "slacktivismia" parhaimmillaan. Loukkaa ihmisiä kadulla ja palaa sitten mukavaan asuntoosi, jossa et tee muuta kuin ruokit tulta. Liekki syttyi niin suureksi osittain sosiaalisen median vaikutuksesta. "Peruuta vuoden 2012 NYC-maraton" -palstalla oli yli 50 000 tykkäystä jo ennen ilmoitusta. Yksi perjantain ja lauantain suosituimmista trending-aiheista oli "nyc marathon". Sosiaalinen media tarjoaa yksilöille uskomattoman foorumin, jossa he voivat ilmaista mielipiteensä. Hashtagit, aiheet ja muotisanat tarjoavat käyttäjille kotipesän, jossa he voivat kuratoida twiittejään ja viestejään. Kun etsit hakusanalla "nyc marathon", yleinen yksimielisyys oli ylivoimainen; se pitäisi perua. Vaikka NYC:n ympäristö ei ollut suotuisa maratonin järjestämiselle, mielipiteet olivat äärimmäisiä. Eräässä twiitissä luki: "Toivottavasti keskuspuiston generaattorit räjähtävät ja tappavat osan juoksijoista". Kuolemaa ja tuhoa on jo tapahtunut niin paljon; miksi aiheuttaa lisää näille sivullisille. Tämä "yleinen" mielipide johti lopulta maratonin peruuttamiseen. Lehdistötilaisuudessa Wittenberg toisti, että maraton on tapahtuma, jonka tarkoituksena on tuoda yhtenäisyyttä kyseiseen kaupunkiin, ja että tämänvuotinen tapahtuma ei saavuttaisi tätä tavoitetta. Maratoniin kohdistui aivan liian paljon vihamielisyyttä, jotta se voisi tehdä 180 asteen käännöksen ja tuoda iloa massoille. Bloombergin ja Wittenbergin on noudatettava utilitaristisia uskomuksia - suurin onni saadaan, kun mahdollisimman moni ihminen on onnellinen. Vääristääkö sosiaalinen media kuitenkin vihastuneiden newyorkilaisten määrän? Ehkä, mutta tarvitaan vain muutama hullu yksilö, jotka juoksevat radalle, satuttavat urheilijoita ja pilaavat ikuisesti New Yorkin maratonin imagon. Viime vuonna NYC:ssä sosiaalinen media ruokki Occupy Wall Street -liikettä. Se saattaa jopa ratkaista ensi viikon presidentinvaalit. Internet onnistui perumaan NYC Marathonin. Sen piti olla "The Race to Recover". Sen piti olla Bloombergin ja Wittenbergin pääteos. Kaupunki oli tuhoutunut, ja tämän maratonin piti auttaa sitä nousemaan jaloilleen. Tällaisia tapahtumia on tapahtunut New Yorkissa ennenkin. Entinen pormestari Rudy Giuliani muistetaan ikuisesti New Yorkin 9/11-pormestarina. Hän</w:t>
      </w:r>
    </w:p>
    <w:p>
      <w:r>
        <w:rPr>
          <w:b/>
          <w:color w:val="FF0000"/>
        </w:rPr>
        <w:t xml:space="preserve">id 85</w:t>
      </w:r>
    </w:p>
    <w:p>
      <w:r>
        <w:rPr>
          <w:b w:val="0"/>
        </w:rPr>
        <w:t xml:space="preserve">Yhdistä sähköpostitilit älypuhelimeesi Dana: Hei, nimeni on Dana Strauss, olen Best Buyista, American Forkista, Utahista. Todella hieno tosiasia älypuhelimissa nykyään on se, että voit saada sähköpostia puhelimeesi. todella helppoa kaikki mitä sinun tarvitsee tehdä on mennä puhelimeesi ja klikata valikkopainiketta, löydät asetukset-painikkeen, ja aiot klikata sitä. Siellä lukee sähköpostitili, jota napsautat myös. Sitten se ponnahtaa esiin, ja siinä lukee "Luo uusi tili". Korostetaan Luo uusi tili. Klikkaa sitä. Menet läpi ja teet vastuuvapauslausekkeet. Seuraavassa osassa näytetään kohta, jossa lisäät sähköpostiosoitteesi. Tämä voi olla Gmail, Yahoo, MSN, mikä tahansa näistä. Syötät sen, ja seuraavat kaksi ovat salasanasi. Syötät siis salasanan ja vahvistat sen, ja sitten painat vain next ja kaikki sähköpostisi ovat puhelimessasi.</w:t>
      </w:r>
    </w:p>
    <w:p>
      <w:r>
        <w:rPr>
          <w:b/>
          <w:color w:val="FF0000"/>
        </w:rPr>
        <w:t xml:space="preserve">id 86</w:t>
      </w:r>
    </w:p>
    <w:p>
      <w:r>
        <w:rPr>
          <w:b w:val="0"/>
        </w:rPr>
        <w:t xml:space="preserve">28. heinäkuuta 2011 4:04 PM Maatalous: kauhea ajatus? Edistyksen oletamme yleensä olevan, no, hyvä asia. Uudet ja paremmat asiat tulevat hallitseviksi ja syrjäyttävät vanhat teknologiat. Kun auto keksittiin, hevonen kävi heti tarpeettomaksi. Samoin tuliase ja pitkäjousi, höyrylaiva ja klipperi, turbojetti ja potkuri. Tätä kutsutaan historian "paremman hiirenloukun" teoriaksi, jonka mukaan muutoksen taustalla on ylivoimaisen teknologian keksiminen. Paitsi että se ei ole niin yksinkertaista. Joskus uuden keksinnön vakiintuminen kestää yllättävän kauan, vaikka se olisikin selvästi "parempi" kuin edeltäjänsä. Ensimmäiset autot olivat kömpelöitä, epäluotettavia ja kalliita raakalaisia, jotka olivat lähes kaikin puolin huonompia kuin hevoset, jotka niiden oli tarkoitus korvata. Ensimmäiset musketit olivat epätarkempia ja niiden lataaminen kesti kauemmin kuin pitkä- ja varsijousien, jotka olivat saavuttaneet huippunsa keskiajan Euroopassa. Viimeiset klipperit olivat paljon nopeampia kuin ensimmäiset höyrylaivat, jotka oli suunniteltu korvaamaan ne. Tämän viikon New Scientist -lehdessä julkaistussa kiehtovassa esseessä huomautetaan, että ihmisen ehkä toiseksi suurin keksintö (kielen jälkeen), maanviljely, ei onnistunut heti lainkaan. Itse asiassa suuri siirtyminen metsästäjä-keräilijä-elämäntavasta vakiintuneisiin maanviljely-yhteisöihin 11 000 vuotta sitten neoliittisella kaudella liittyi enemmänkin uusien sosiaalisten ja taloudellisten rakenteiden luomiseen kuin ruoan tarjonnan lisäämiseen. Jo pitkään on ymmärretty, että maanviljelyn tulo ei välttämättä ollut ihmiselle hyväksi. Luustotodisteet tukevat ajatusta, jonka mukaan ensimmäiset maanviljelijät olivat lyhyempiä, heikompia ja kuolivat nuorempina kuin heidän villisti metsästävät esi-isänsä. Ihmiset ovatkin pienentyneet vuosituhansien ajan paleoliittisesta ajasta lähtien, ja vasta aivan viime aikoina rikkaassa maailmassa elävät ihmiset ovat jälleen kerran alkaneet lähestyä esihistoriallisten esi-isiemme pituutta. Geneetikko Spencer Wells väittää vuonna 2010 ilmestyneessä kirjassaan Pandoran siemen, että maanviljelys teki ihmisistä istumatyöläisiä, epäterveellisiä, fanaattisten uskomusten uhreja ja aiheutti mielisairauksia. On varmasti totta, että suuret, vakituisesti asuvat yhteisöt, jotka ovat mahdollisia vain työvoiman erikoistumisen ja organisoidun ruoantuotannon avulla, ovat alttiimpia sairauksille. Toki kivikautiset ihmiset sairastuivat, mutta he eivät yleensä sairastuneet ruttoihin ja epidemioihin, jotka liitetään lähihistoriaan. Paljon tästä on spekulaatiota, mutta Samuel Bowles kuvailee New Scientist -julkaisussaan kvantitatiivista analyysiään metsästyksen ja maanviljelyn suhteellisesta tehokkuudesta - sen suhteen, kumpi tuottaa eniten kaloreita vähimmällä vaivalla. Hän on käyttänyt lukuisia tietoja, joita metsästäjä-keräilijäheimoja tutkineet antropologit ovat keränneet ja analysoineet muinaisten maanviljelytyökalujen jäljennösten käyttämiseen vaadittavaa vaivaa, ja päätynyt siihen tulokseen, että ensimmäisten autojen tavoin ensimmäiset maanviljelijät eivät olleet massojen ruokkimisen kannalta yhtään sen parempia kuin edeltäjänsä. Itse asiassa he olivat luultavasti huonompia. Miksi me sitten teimme niin? Bowles huomauttaa, että maanviljely aloitti uuden omistusoikeuden aikakauden, loi valtavaa eriarvoisuutta, tasoitti tietä varallisuuteen perustuvalle taloudelle, jakoi sukupuolet ja johti sotilaiden perustamiseen, joita tarvittiin kaiken tämän puolustamiseen. Maanviljelyn ohella saimme sodan ja rikollisuuden, hulluuden ja taudit, julmuuden, diktatuurin ja uskonnot, jotka kertoivat meille, mitä meidän pitäisi tehdä, sen sijaan että olisivat korostaneet yhteyksiämme maapalloon. Kirjailija Jared Diamond on kutsunut maanviljelyä "suurimmaksi virheeksi, jonka ihminen on koskaan tehnyt", ja on houkuttelevaa nähdä tarina Eedenin puutarhasta ja syntiinlankeemuksesta vertauskuvana ihmisen laskeutumisesta vakiintuneeseen barbarismiin. Se on vakuuttava teesi. Suurimman osan satatuhatta vuotta kestäneestä historiastamme ihmiset eivät ole eläneet niin kuin me elämme nykyään. Ehkä suuri osa ongelmistamme, kuten nykyaikaiset masennus- ja ahdistuneisuushäiriöt, liikalihavuus ja ympäristöongelmat, voidaan lukea neoliittisen vallankumouksen syyksi. Lopulta maanviljelijöitä ei kuitenkaan voinut pysäyttää. Pahojen asioiden ohella saimme myös taidetta, lääketiedettä, tiedettä ja kirjallisuutta ?? kaikki enemmän tai vähemmän mahdotonta nomadisessa kivikautisessa yhteiskunnassa. Autoista tuli lopulta hevosia parempia, aseet voittivat pitkäjouset ja höyrylaivat ohittivat sirot klipperit. Uuden menestys on kuitenkin harvoin niin itsestäänselvää, kuin miltä se näyttää historiallisessa jälkiviisaudessa. Ajatus</w:t>
      </w:r>
    </w:p>
    <w:p>
      <w:r>
        <w:rPr>
          <w:b/>
          <w:color w:val="FF0000"/>
        </w:rPr>
        <w:t xml:space="preserve">id 87</w:t>
      </w:r>
    </w:p>
    <w:p>
      <w:r>
        <w:rPr>
          <w:b w:val="0"/>
        </w:rPr>
        <w:t xml:space="preserve">Tartu tänään tilaisuuteen tehdä jotain toisin. Hei, Jos olet tottumuksen luoma kuten minä, asioiden tekeminen eri tavalla on vastoin viljaa. Itse asiassa kannatan mitä vahvimmin sitä, että tiettyjen tehtävien tekeminen tavaksi on olennaisen tärkeää, jotta saat ne tehtyä. Tämän sanottuani, tekemällä asioita aika ajoin hieman eri tavalla astumme ulos rutiinin tylsyydestä, aktivoimme mielemme ja luovuutemme ja annamme itsellemme mahdollisuuden löytää uuden tavan. Ehkä paremman tavan. Kun teemme näin usein, saatamme huomata, että tapa, jolla teemme jotain, on paras tapa - näin saamme varmuutta. Mutta saatamme löytää uusia mielenkiintoisia, aikaa säästäviä ja stressiä vähentäviä tapoja, jotka muuten jäisivät tuntemattomiksi. Ota joku toinenkin mukaan tähän prosessiin, ja yhteiset ponnistelunne voivat tuottaa runsaasti palkintoja. Tiedät sen vain kokeilemalla. Nauti Stu PS: Tämä on sivu 373 kirjassa ' How To Change Your Life One Day At A Time ' Osta kappaleesi erityiseen lanseeraushintaan, joka päättyy joulun jälkeen, klikkaa tästä nyt 4 Responses to Tartu tänään tilaisuuteen tehdä jotain toisin. Minulle tarjoutui jo varhain tänä aamuna mahdollisuus tehdä jotain toisin... Avasin mieleni mahdollisuudelle rikkoa lasteni rutiineja vain hieman, vaikka nuorin tuntui hermostuneelta tästä muutoksesta minulle se osoittautui suureksi stressinpoistajaksi ja vaihtoehdoksi, jonka pidän aina mielessä B-suunnitelmana, kun aamuruuhka kouluun joutuu sivuraiteelle... olet niin oikeassa Kiitos vinkistä, luen sinua pian, Alexandra Viisaita sanoja ystäväni. Olen niin tapa-ihminen ja kyllä minä saan asiat tehtyä. Kokeilen kuitenkin toisinaan erilaista reittiä töistä kotiin tai vaihdan päivittäisten askareideni järjestystä, ja se tuntuu hyvältä, kuin jokin olisi uutta.</w:t>
      </w:r>
    </w:p>
    <w:p>
      <w:r>
        <w:rPr>
          <w:b/>
          <w:color w:val="FF0000"/>
        </w:rPr>
        <w:t xml:space="preserve">id 88</w:t>
      </w:r>
    </w:p>
    <w:p>
      <w:r>
        <w:rPr>
          <w:b w:val="0"/>
        </w:rPr>
        <w:t xml:space="preserve">Salesforce.com-tilin kenttien liittäminen Yhteystiedon kenttiin Sinulla on todennäköisesti Salesforce.com-tilin tietueissa tietokenttiä (kuten vuositulot, työntekijöiden määrä, toimiala jne.), jotka haluaisit sisällyttää myös Yhteystiedon tietueisiin. Ehkä haluat, että nämä tiedot näkyvät paremmin myyntiedustajille, ja ehkä haluat kartoittaa ja synkronoida kenttiä yksittäisen Yhteystiedon tasolla muiden liitettyjen työkalujen, kuten markkinoinnin automaatiojärjestelmän tai sähköpostin käyttöönottotyökalun, kanssa. Luulisi, että tämä tehtävä olisi helppo ja itsestään selvä toteuttaa Salesforce.comissa. Tämä on vain puoliksi totta, ja siksi oletkin todennäköisesti päätynyt lukemaan tätä viestiä. Hyvä uutinen on, että se ON helppoa. Valitettavasti se ei ole niin itsestään selvää. Siihen ei ole ollut tarvetta. Minkälaisia tietoja yrität työntää Account-tietueeseen? Epäilen, että se ei ole yhtä suoraviivaista, kun otetaan huomioon useiden yhteystietojen ja tilin väliset suhteet. Hieno viesti!  Onko olemassa keino näyttää nämä tiedot vain "Ensisijainen yhteyshenkilö" -yhteystietueessa?  Halusimme tehdä eron pääyhteyshenkilön ja laskutusyhteyshenkilön (eli opiskelijan äidin, jonka luottokortti on tiedostossa lukukausimaksun maksamista varten) välillä.  Halusimme näyttää Tili-kentän vain kyseisen opiskelijan yhteystietueessa eikä äidin yhteystietueessa.  Molemmat liittyvät yhteen Accountiin. Voiko tämän kaavan lisäksi tehdä valintaruudusta tai vain teksti- ja numerokentistä?</w:t>
      </w:r>
    </w:p>
    <w:p>
      <w:r>
        <w:rPr>
          <w:b/>
          <w:color w:val="FF0000"/>
        </w:rPr>
        <w:t xml:space="preserve">id 89</w:t>
      </w:r>
    </w:p>
    <w:p>
      <w:r>
        <w:rPr>
          <w:b w:val="0"/>
        </w:rPr>
        <w:t xml:space="preserve">5 kommenttia: Katsoin RealD:n Coraline ja Monster's Vs Aliens. Coralinen 3D-efektit olivat mahtavia! Pidin niistä todella paljon. Monsterin tehosteet olivat kuitenkin vain o.k. En ole varma, oliko tehosteita liian vähän vai eivätkö ne vain olleet kovin hyviä. 3D ei vaikuttanut minuun tai kahteen lapseeni (5 ja 11 vuotta), mutta ne vaikuttivat hieman mieheeni (pieni paha olo) Rakastan 3D-elokuvia ja en malta odottaa, että niitä tulee lisää. Rakastan sitä, että heillä on nyt 3D-taulutelevisioita myös kotona katsomista varten. hmm- näin elokuvan kahdesti 3d:nä. ensimmäisellä kerralla istuimme ensimmäisellä rivillä...joten se ei auttanut. toisella kerralla vaikutukset olivat mahtavia!!!! Se oli realD. Se ei vaikuttanut minuun. Rakastan 3d-elokuvia ja pidän 3d-elokuvista 2d:n sijaan.</w:t>
      </w:r>
    </w:p>
    <w:p>
      <w:r>
        <w:rPr>
          <w:b/>
          <w:color w:val="FF0000"/>
        </w:rPr>
        <w:t xml:space="preserve">id 90</w:t>
      </w:r>
    </w:p>
    <w:p>
      <w:r>
        <w:rPr>
          <w:b w:val="0"/>
        </w:rPr>
        <w:t xml:space="preserve">Monet ihmiset ovat kysyneet minulta, miten he voivat saada aikaan löysät kiharat 'kuten Kardashianit'. Jotkut sanovat, että "se on liian vaikeaa", toiset sanovat, että he voivat tehdä sen vain muille eivätkä itselleen ja jotkut sanovat, että he voivat tehdä sen vain itselleen eivätkä muille. Ajattelin siis tehdä parhaani ja selittää sen sinulle, jotta se olisi helpompaa. Huomaa, että se vaatii harjoittelua, joten älä lannistu, jos näytät ensimmäisellä kerralla Shirley Templen näköiseltä. Se tulee vielä! Karvaiset tilanteet... Kuten muutkin vinkit, joista olen kirjoittanut, on olemassa monia eri tapoja tehdä ne, jotkut ovat parempia kuin toiset, mutta olen havainnut nämä tavat tehokkaimmiksi. Sanoessani, että on monia tapoja kiharruttaa Island girl -hiukset, jotkut tykkäävät kiharruttaa alle, jotkut taakse, mutta tämä on tehokkain tapa saada ne näyttämään luonnollisilta, ja se tarkoittaa sitä, että ne asettuvat mukavammin ja hiukseni pysyvät yleensä tällaisina pari päivää... HELPPOA! Kuvittele tämä... Jos pääsi jaettaisiin neljään osaan, on yksi alaspäin menevä viiva (kutsun tätä keskimmäiseksi pystysuoraksi viivaksi) ja keskellä päätäsi oleva viiva, joka menee poikki (Keskimmäinen vaakasuora viiva) Muista nämä termit, koska viittaan niihin myöhemmin. Pohjaa... Aloita pään alaosasta, jaa hiukset niin, että jäljelle jää noin 2,5-3 senttimetriä leveä kaistale. Loput hiuksista laita ponnariksi, pois tieltä. (Helpointa on käyttää kynsinauhaa) Kaikki kihartamasi hiukset haluat kihartaa takaisin pään keskelle pystysuoraa linjaa. Kiharteletko ne sisään vai ulos (selitän myöhemmin), muista, että haluat niiden menevän kohti takaraivoa eli keskimmäistä pystysuoraa linjaa. Askel askeleelta... Ota osio ja suorista hiuksia suoristusraudalla, kuten suoristaisit niitä. Juuri ennen kuin pääset alareunaan, haluat kääntää suoristusraudan ulos kulmassa pystysuoraan linjaan nähden ja kihartaa alareunan, toista tämä toiminto uudelleen, tällä kertaa kihartamalla hieman aikaisemmin, jotta saat aikaan löysän kiharan. Haluat varmistaa, että liike on jatkuvaa, jotta hiuksesi eivät näytä puristuneilta. (Jätä tuo kampaus Vengaboysille) Hyvä tapa tehdä tämä on, jos teet omat hiuksesi, pitää ranteesi suoristusraudan yläpuolella ja kääntää ranteesi taaksepäin kihartamisen aikana. Ota toinen osa ja tee samoin. Kun teet vasemmanpuoleista päätä, muista, että muutat ranteesi heilautustapaa niin, että osoitat sillä taas keskipystysuoraa linjaa kohti. Toista tätä, kunnes pääset keskimmäiselle vaakasuoralle linjalle, ja sitten haluat muuttaa prosessia hieman luodaksesi kampaukseesi volyymia tai korkeutta. Erottele hiukset jättäen jälleen hiusnauhan. Tällä kertaa haluat suoristaa säikeet ja melkein kihartaa ne alleen kohti keskimmäistä pystysuoraa linjaa. Näin säilytät korkeuden ja hiuksesi näyttävät luonnollisemmilta. Jos sinulla on sivu- tai keskiosa, tee osa ennen kuin jatkat kihartamista ja tee lopuksi etupuolelle, jotta saat oikean osan ja se laskeutuu kauniisti. Tavoitteena ei ole, että hiukset näyttävät suoristetuilta vaan luonnollisemmilta. Vedä lopuksi sormilla hiukan läpi, jotta kiharat laskeutuvat luonnollisesti ja irtoavat. Voit halutessasi suihkuttaa lopuksi kaikkialle hiuslakkaa tai kevyttä geeliä. Suihkuta hiukset pään yli ja suihkuta niiden alle, käännä sitten hiukset taaksepäin ja suihkuta pitoa varten. Jos käytät geeliä, keskity pikemminkin latvoihin kuin juureen. Hiero tuotetta käsien läpi ja käytä sormenpäitäsi hiusten läpi ja rypistä niitä hieman käsissäsi. Ennen kuin suihkuttelet ja kävelet pois.... Muista, että harjoitus tekee mestarin. Varmista, että harjoittelet pari kertaa ennen palloasi, jotta varmistat, että saat sen oikein. Mitä löysemmät kiharat, sen parempi, joten pyörittele aina lopuksi hiuksia hieman käsilläsi.</w:t>
      </w:r>
    </w:p>
    <w:p>
      <w:r>
        <w:rPr>
          <w:b/>
          <w:color w:val="FF0000"/>
        </w:rPr>
        <w:t xml:space="preserve">id 91</w:t>
      </w:r>
    </w:p>
    <w:p>
      <w:r>
        <w:rPr>
          <w:b w:val="0"/>
        </w:rPr>
        <w:t xml:space="preserve">Uudistettu STTM-kirja on ilmestynyt! Sinulla on kaksi hyvää vaihtoehtoa: erittäin hyödyllinen, yksityinen ja maksullinen kahdenkeskinen valmennustapaaminen Janien kanssa tai potilaiden väliset internet-ryhmät, jotka ovat alla. 1) THYROID COACHING WITH JANIE: Hämmentynyt siitä, mitä laboratoriotuloksesi tai oireesi saattavat tarkoittaa? Oletko ajautunut umpikujaan hoidossasi? Etkö ole varma, miten selittää asiat lääkärillesi?? Haluatko yksityisyyttä, jota ryhmä ei ehkä anna sinulle? Tarvitsetko palautetta siitä, mitä kuulit ryhmissä? Tarvitsetko rohkaisua, toivoa ja tukea? Janie voi kilpirauhaspotilaana ja potilaskokemuksen lähettiläänä auttaa sinua laatimaan eteenpäin vievän suunnitelman.  Keskustelemme siitä, mitä potilaat ovat oppineet samanlaisten laboratoriotutkimusten avulla kuin sinulla, mitä tietyt oireet voivat tarkoittaa, mitä kaikkia tapoja potilaat käyttävät kilpirauhas-, ruoansulatus- ja lisämunuaisongelmiensa hoitamiseen, miten puhua lääkärille tästä kaikesta ja paljon muuta.  Janie antaa sinulle myös rohkaisua, tukea ja aitoa toivoa...., sillä olin itsekin kerran kuopan pohjalla , ja pääsin sieltä pois. LUE TÄMÄ HUOMIOITAVASTI: Varaa maksullinen valmennuspuhelu jollakin kahdesta tavasta (Skype on edullisempi kansainvälisille, ei-amerikkalaisille soittajille, sillä Ingenio lisää kustannuksia): 1) SKYPE (vain ääni plus tietokoneen käyttö -- tämä toimii hyvin): Käytä tämän sivun alareunassa olevaa Yhteystiedot-kohtaa ja anna minulle kolme asiaa: päivä, kellonaika ja Skype-tunnuksesi. Vahvistan asian, ja sinulle lähetetään PayPal-linkki, jonka avulla voit maksaa ensimmäiset kolmekymmentä minuuttia etukäteen (41,70 minimi @ 1,39 per minuutti, kiinteä hinta, vaikka puhuisimme alle 30 minuuttia).  Kaikki ylimääräiset käytetyt minuutit (mikä on yleistä) lähetetään sähköpostitse PayPal-linkki, jonka avulla voit maksaa maksettavan summan, joka on 1,39 / minuutti. Toinen summa erääntyy välittömästi. Huomautus: Skype on halvempi kansainvälisille soittajille kuin Ingenio alla. Jos haluat ladata Skypen, mene tästä ja klikkaa sinisessä palkissa olevaa Get Skypeä. 2) HUOMAUTUS: tiistaista, 13. marraskuuta lähtien en pysty käyttämään Ingeniota - se lukitsee minut ulos. Poistan tämän, kun asiat on korjattu. INGENIO (puhelinistunnon verkkosivuston välittäjä): Napsauta alla olevaa kuvaketta (älä välitä Awaysta); valitse joko "aikaikkuna", kuten klo 16-16, tai tietty päivä ja kellonaika, joka minun on hyväksyttävä tai jätettävä hyväksymättä. Kustannukset ovat 1,39 / minuutti, mikä vastaa 41,70 30 minuutin osalta jne. ***I Mieluiten valmennuspuhelut maanantaista perjantaihin klo 10 jälkeen Keski-Euroopan aikaa ja ennen klo 17.30 Keski-Euroopan aikaa. En ota puheluita vastaan sunnuntaisin - tarvitsen sen ajan vapaaksi. Ymmärräthän, etten voi seurata puheluita sähköposteilla kaiken muun tekemäni työn lisäksi - tarvitsisin kolme minua ja 36 tunnin päiviä. lol. 2) SUOSITELLUT POTILASRYHMÄT: ***LUE MINUA!!! Varoitus potilasryhmille: jotkut potilaat antavat hyvin huonoa tietoa, joka EI välttämättä vastaa kymmenen vuoden potilaskokemusta ja viisautta. Älä siis käytä vain omaa älyäsi ja intuitiotasi siitä, mitä näissä ryhmissä sanotaan, vaan tarkista potilaskokemukset STTM:n verkkosivuilta ja vielä enemmän kirjasta. Voit myös pompotella sitä Janien kanssa tekemällä yllä olevan valmennuspuhelun. HUOM: nämä ryhmät EIVÄT ole tarkoitettu lääketieteen ammattilaisille. Kunnioittakaa, että STTM-ryhmät ovat potilaiden välisiä. VAROITUS: Näitä ryhmiä EI ole lueteltu korvaamaan suhdetta hyvään lääkäriin . Ne on sen sijaan tarkoitettu kouluttamaan ja tukemaan sinua ja viemään tietoa lääkärin vastaanotolle keskustelua varten.  Näin ollen STTM ei ota mitään vastuuta päätöksistäsi näiden potilassivustojen käytössä - se on sinun vastuullasi tai sinun ja lääkärisi välinen asia, ja SINÄ SUOSTUT tähän käyttämällä mitä tahansa ryhmää. Alla oleva luettelo ei myöskään ole missään järjestyksessä. Sinun on vain löydettävä se, josta pidät eniten... juuri SINULLE! Nauti! Natural Thyroid Hormones International Yahoo-ryhmä (NTH) : Tämän ystävällisen ja avuliaan yahoo-ryhmän aloitti Janie vuonna 2002, ja se jatkuu vahvasti nykyään potilailta potilaalle, ja se keskittyy kuivattujen kilpirauhasten, kuten Armour, Naturethroid, Erfa, Erfa ja muiden merkkien käyttöön. Sinun on pyydettävä jäsenyyttä ja annettava tietoja itsestäsi. Vain potilaille. NTH Europe : Tämä NTH-ryhmä aloitettiin vuonna 2010 ja se on tarkoitettu nimenomaan vain eurooppalaisille keskustelemaan hyvien lääkäreiden ja hyvien klinikoiden löytämisestä sekä luonnollisen desiccated thyroidin käytöstä jne. Sinun on todistettava, että olet Euroopassa, kun pyydät liittymistä, muuten sinua ei hyväksytä. Kun olet liittynyt tähän ryhmään, näet maininnan Sheilan TPA:n tiedostoissa.</w:t>
      </w:r>
    </w:p>
    <w:p>
      <w:r>
        <w:rPr>
          <w:b/>
          <w:color w:val="FF0000"/>
        </w:rPr>
        <w:t xml:space="preserve">id 92</w:t>
      </w:r>
    </w:p>
    <w:p>
      <w:r>
        <w:rPr>
          <w:b w:val="0"/>
        </w:rPr>
        <w:t xml:space="preserve">Digital Designs Z18 Cone Replacement/Upgrade @ ABTEC Sen ei ole kovin usein teemme kartioiden vaihtoa Digital Designs Sub-Woofereihin, vieläpä DD-Z18: lle! Joten kun Ashley 'MAD BASS' Burrell kertoi minulle, että hän aikoi leikata DD-Z18: n, sydämeni melkein pysähtyi, minulla oli pää täynnä kysymyksiä ja aloin ranting kuin jonkinlainen hullu etsimään mitään tekosyitä Ashley ei leikata Z18 . Neljältä tuntuneen keskustelun/ väittelyn jälkeen Ashley vakuutti minut siitä, että se, mitä hän aikoi tehdä, oli Z18:n parhaaksi, ja vakuutti minulle, ettei hänestä ollut tullut sairasta ja kieroutunutta Sub-Wooferin sarjamurhaajaa! Pian tuon keskustelun jälkeen Ashley purki Z18:n korvaavan kartiokartiokotelon, ja silloin asiat alkoivat muuttua järkeviksi, sillä Z18:n uusi kartiokartio Spider Suspension oli kaksi kertaa paksumpi kuin alkuperäinen! Koska Cone / Coil vaihto on melko paljon sama useimmissa Sub-Woofereissa en aio mennä niin paljon syvemmälle kuin viime kerralla, mutta jos haluat lukea perusteellisemman kirjoituksen Cone / Coil korjaukset KLIKKAA TÄSTÄ . Ashleyn ensimmäinen asia oli leikata pölykorkki ja kartio pois. Kuten yllä näkyy, Ashley leikkasi hiilikuituisen pölysuojuksen ulos hyvin varovasti, koska hän halusi käyttää sitä uudelleen uuteen kartioon. Tällä kertaa Ashley investoi kaivattuihin suojavarusteisiin, sillä liimasta ja kumista irtoavat höyryt ovat erittäin myrkyllisiä. Ashley on myös keksinyt jonkinlaisen tulpan peittämään Z18:n moottorin yläosan minimoidakseen moottoriin joutuvan alumiinipölyn määrän, ja hän käytti pölyn poistamiseen pölynimuria hioessaan varovasti pois kaiken ylimääräisen liiman ja kumin Sub-Wooferin korista. Kuten yllä olevasta kuvasta näet, Ashleyn kärsivällisyys kannatti, ja korin pinta oli lähes täysin sileä. Huomaa myös Z18:n ainutlaatuinen moottori ja käämipylväs, sillä Digital Designsin ulkopuoliset näkevät sen hyvin harvoin. Sub-Wooferin korin puhdistamisen jälkeen oli aika liimata uusi Cone / Coil ja Spider Jousitus paikalleen ja niin helppoa kuin se näyttääkin liimata Cone paikalleen, se on itse asiassa melko hankalaa ja vaatii henkilöltä, joka tekee niin, toimimaan nopeasti, kuten selitetään alkuperäisessä Sub-Wooferin korjausblogissa. Lopputuote on kuin uusi, kuten tässä näkyy, ja se on melkein kuin uusi Sub-Woofer ! Okei, nyt on aika selittää muutama asia. Tähän mennessä olet todennäköisesti sanomassa "Tämä on siistiä, mutta miksi pilkkoisit seitsemän tuhannen dollarin Sub-Wooferin?" tai "Mikä siinä oli vikana?"." ... No, Ashley oli tuonut Z18:lle aiemmin tänä vuonna erityisen Cone/Coil-kartiokaiuttimen, jossa oli SPL ES (Extra Stiff) Spider -jousitus, aikomuksenaan vaihtaa se lopulta. Mutta ennen vaihtoa hän halusi kuulla Z18:n ensin, ja miksipä ei, eihän Z18:aa ostaisi niin, ettei sitä kuuntelisi ainakin muutaman sadan tunnin ajan ennen kuin se leikataan! Lopputuote tästä on Sub-Woofer, joka on täysin luodinkestävä (Ei kirjaimellisesti, älkää ampuko sitä!), ja jos uusi DD-9518-D2 SC (Supercharged) ES, joka on ABTEC3:ssa, on jotain, Z18 ES tulee olemaan jotain ilmiömäistä!</w:t>
      </w:r>
    </w:p>
    <w:p>
      <w:r>
        <w:rPr>
          <w:b/>
          <w:color w:val="FF0000"/>
        </w:rPr>
        <w:t xml:space="preserve">id 93</w:t>
      </w:r>
    </w:p>
    <w:p>
      <w:r>
        <w:rPr>
          <w:b w:val="0"/>
        </w:rPr>
        <w:t xml:space="preserve">Marihuanan käyttäjille - joita Washingtonissa on kymmeniätuhansia, laillisia ja muita - aloitteeseen 502 liittyvä kysymys on sen sisältämä päihtymyksen kynnysarvo, joka oikeuttaa ajamaan yleisillä teillä. Tämä on kysymys, mutta sen ei pitäisi olla ratkaiseva. I-502:n mukaan kuljettaja, jolla on 5 nanogrammaa aktiivista THC:tä millilitrassa verta, on laillisesti huumeiden vaikutuksen alaisena. Se on sama kuin alkoholin standardi. Kuljettaja, jonka veressä on vähintään 0,08 promillea alkoholia, on laillisesti humalassa. Kuljettaja voidaan pidättää ja tuomita rattijuopumuksesta alle 0,08 promillea, jos hänen ajamisensa on riittävän huonoa, mutta 0,08 promillen kohdalla asiasta ei voi kiistellä. Partiopoliiseilla ei ole marihuanan verikoetta. Jos kuljettajan alkoholitesti vapauttaa rattijuopumuksesta, konstaapeli voi kutsua paikalle huumausaineiden tunnistusasiantuntijan, joka voi päättää tehdä verinäytteenoton. Jos verinäytteenotossa havaitaan päihdyttävää ainetta, se on todiste kuljettajaa vastaan, mutta Washingtonin osavaltion poliisin tiedottaja Robert Calkins sanoo, että tuomiot perustuvat enimmäkseen ajamista koskeviin todistajalausuntoihin. Aloitteen 502 mukaan 5 nanogramman THC-pitoisuus veressä merkitsisi syyllisyyttä. Selvästi tällainen syyllinen. On selvää, että tällainen standardi helpottaisi poliisin ja tuomioistuinten työtä huomattavasti. Jos standardi on tieteellisesti pätevä, sen pitäisi olla laissa. Siitä 502:n puolesta ja sitä vastaan puhuvat tahot tarjoavat tutkimuksia, joista yksikään ei ole vakuuttava. Useimmissa osavaltioissa ei ole mitään standardia tai standardi on nolla, koska useimmat osavaltiot pitävät THC:tä laittomana eivätkä yritä ottaa sitä huomioon. Coloradossa, jossa marihuana saatetaan laillistaa tämän vuoden marraskuussa järjestettävässä yleisöäänestyksessä, osavaltion lainsäätäjä pääsi aiemmin tänä vuonna yhden äänen päähän 5 nanogramman standardista. Tämä standardi sisällytettiin I-502:een, jotta Washingtonin äänestäjät, jotka ovat oikeutetusti huolissaan liikenneturvallisuudesta, hyväksyisivät lakiehdotuksen loput. Lakiehdotuksen loppuosa on hyvin järkevä, ja äänestäjien pitäisi olla valmiita kokeilemaan 5 nanogramman standardia ja katsomaan, miten se toimii. Se edellyttää edelleen liikennepysäytystä, todennäköisiä syitä rattijuopumukseen, erillisen huumevirkailijan kutsumista tutkimaan kuljettajaa ja huumevirkailijan päätöstä verikokeen suorittamisesta. Nämä asiat ovat aikaa vieviä ja kalliita, eikä niitä todennäköisesti tehdä summittaisesti. Muistakaa myös, että veren alkoholipitoisuuden raja oli 0,15 promillea monta vuotta ennen kuin se lopulta laskettiin 0,08:aan. Jos 5 nanogramman normi osoittautuu vääräksi, sitäkin voidaan muuttaa.</w:t>
      </w:r>
    </w:p>
    <w:p>
      <w:r>
        <w:rPr>
          <w:b/>
          <w:color w:val="FF0000"/>
        </w:rPr>
        <w:t xml:space="preserve">id 94</w:t>
      </w:r>
    </w:p>
    <w:p>
      <w:r>
        <w:rPr>
          <w:b w:val="0"/>
        </w:rPr>
        <w:t xml:space="preserve">Alkoholin hinta: Taustaa Yhdistyneessä kuningaskunnassa juovat käyttävät alkoholia säännöllisesti yli ohjeellisten rajojen; alkoholin kulutuksen ja humalajuomisen tiedetään myös lisääntyneen viime vuosina. Yksi syy tähän on edullisten alkoholijuomien saatavuus. Alkoholiyksikön vähimmäishinnan käyttöönottoa on ehdotettu keinoksi vähentää alkoholin kulutusta Yhdistyneessä kuningaskunnassa. On kuitenkin olemassa vain vähän perusteellista tutkimusta, jossa tutkitaan kansalaisten asenteita ja uskomuksia vähimmäishinnoittelupolitiikkaa kohtaan. Tässä raportissa esitellään tulokset syvällisestä laadullisesta tutkimuksesta, jossa tutkittiin ihmisten asenteita, uskomuksia ja reaktioita alkoholin yksikkökohtaisen vähimmäishinnan käyttöönottoon ja sen hyväksyttävyyteen. Hanke Toteutettiin 28 fokusryhmää, jotta saatiin edustavat näkemykset alkoholin yksikkökohtaisen vähimmäishinnan käyttöönotosta. Osallistujia pyydettiin kertomaan mielipiteensä alkoholin vähimmäishinnoittelusta, sen mahdollisista tuloksista ja siitä, miten sen käyttöönotto voitaisiin tehdä hyväksyttävämmäksi. Keskusteluryhmien pöytäkirjojen temaattinen sisällönanalyysi paljasti tärkeää tietoa osallistujien asenteista ja uskomuksista alkoholin yksikkökohtaista vähimmäishintaa koskevan politiikan suhteen. Tärkein tulos 1 Osallistujat ilmaisivat pääosin kielteisiä näkemyksiä alkoholiyksikön vähimmäishintaa koskevan politiikan mahdollisesta käyttöönotosta. Analyysi osoitti, että osallistujien vastustus vähimmäishintaa kohtaan sisälsi kolme pääkohtaa: osallistujat suhtautuivat epäilevästi vähimmäishintaan tehokkaana keinona vähentää alkoholin kulutusta Yhdistyneessä kuningaskunnassa; osallistujat eivät pitäneet politiikasta useista syistä, erityisesti siksi, että politiikan uskottiin rankaisevan epäoikeudenmukaisesti niitä, jotka juovat kohtuullisesti tai "järkevästi"; ja osallistujat olivat huolissaan siitä, että yksikkökohtainen vähimmäishinta saattaisi luoda tai pahentaa muita olemassa olevia sosiaalisia ongelmia (esim. rikollisuutta ja huumausaineiden käyttöä). Tärkein havainto 2. Vaikka he eivät selvästikään olleet innostuneita korkeammista alkoholihinnoista, monet osallistujat hyväksyivät vastahakoisesti sen, että vähimmäisyksikköhinta saattaisi olla välttämätön alkoholin liikakäytön vähentämiseksi. Vastaavasti osallistujat, jotka kannattivat (tai eivät ainakaan vastustaneet) vähimmäishinnan käyttöönottoa, tekivät niin yhdestä tai useammasta kolmesta syystä: liiallisen alkoholinkulutuksen hillitsemiseksi tarvitaan toimia, kansanterveyden parantaminen erityisesti nuorten ja alaikäisten juojien keskuudessa ja osallistujat eivät katsoneet, että vähimmäishinnan käyttöönotolla olisi merkittävää vaikutusta heidän henkilökohtaisiin juomatapoihinsa. Tärkein tulos 3 Kun kysyttiin, miten vähimmäishinnan käyttöönotto voitaisiin tehdä hyväksyttävämmäksi, analyysissä nousi esiin kaksi teemaa, joista osallistujat ehdottivat seuraavaa: yksikkökohtainen vähimmäishinta olisi otettava käyttöön osana laajempaa hallituksen politiikkapakettia liiallisen alkoholinkäytön torjumiseksi ja korkeammista alkoholihinnoista saatavat tulot olisi käytettävä muiden toimenpiteiden rahoittamiseen. Molemmissa tapauksissa oli ilmeistä, että osallistujat hyväksyivät todennäköisemmin vähimmäishinnoittelupolitiikan, jos se otettaisiin käyttöön yhdessä muiden hallituksen politiikkojen kanssa, joiden osallistujat katsoivat todennäköisimmin vähentävän alkoholinkulutusta merkittävästi. Oli myös vain vähän näyttöä siitä, että osallistujien näkemykset vähimmäishintapolitiikasta ja sen hyväksyttävyydestä vaihtelivat sukupuolen ja ikäryhmän mukaan. Johtopäätökset Nykyiset tulokset osoittavat, että osallistujat suhtautuivat suurelta osin epäilevästi alkoholin yksikkökohtaisen vähimmäishinnan käyttöönottoon ja epäilivät sen tehokkuutta. Osallistujat kuitenkin ehdottivat, että politiikka voitaisiin tehdä hyväksyttävämmäksi, jos se otettaisiin käyttöön osana laajempaa strategiaa alkoholinkulutuksen hillitsemiseksi. Tämänhetkiset tulokset viittaavat siihen, että osallistujien vastustus yksikkökohtaista vähimmäishintaa kohtaan johtui kolmesta pääkysymyksestä: yksikkökohtaista vähimmäishintaa koskevan politiikan väärinymmärryksestä, siitä, että alkoholinkulutuksen pienien vähennysten merkitystä ei tunnustettu, ja siitä, että vähimmäishinnan vaikutukset raskaiden ja riippuvaisten juomien käyttäjiin kiinnittivät erityistä huomiota. Vähimmäishintapolitiikkaa suunnittelevien päättäjien olisi keskityttävä hälventämään alkoholin hinnoittelupolitiikkaan liittyviä väärinkäsityksiä ja korostamaan politiikan keskeisiä piirteitä, jotta voidaan torjua tämän tutkimuksen osallistujien ilmaisemat väärinkäsitykset. Lataukset Kommentit "Alkoholin kulutuksen ja humalajuomisen tiedetään myös lisääntyneen viime vuosina". Uskon, että vaarallinen, haitallinen ja humalajuominen ovat vähentyneet vuodesta 2002 lähtien. Tämä pätee molempiin sukupuoliin ja kaikkiin ikäryhmiin, mutta erityisesti 18-24-vuotiaisiin (Lähde: ONS, Smoking and drinking among adults 2009). Tämä näkyy siinä, että alkoholin kokonaiskulutus on vähentynyt noin 11 prosenttia tänä aikana (Lähde: HM Customs and Excise).</w:t>
      </w:r>
    </w:p>
    <w:p>
      <w:r>
        <w:rPr>
          <w:b/>
          <w:color w:val="FF0000"/>
        </w:rPr>
        <w:t xml:space="preserve">id 95</w:t>
      </w:r>
    </w:p>
    <w:p>
      <w:r>
        <w:rPr>
          <w:b w:val="0"/>
        </w:rPr>
        <w:t xml:space="preserve">Tallenna jaettuun luetteloon Yksityiskohdat Edge of forever: "River Glen oli tyhjän päällä - pieni, unelias kaupunki Potomac-joen rannalla. Se sopi täydellisesti Dana Brantleylle, joka parin kivisen vuoden jälkeen etsi rauhallista paikkaa, jossa aloittaa alusta. Kaupunkilaisilla oli kuitenkin muita ajatuksia uudesta kirjastonhoitajasta. He Edge of forever: "River Glen oli tyhjän päällä - pieni, unelias kaupunki Potomac-joen rannalla. Se sopi täydellisesti Dana Brantleylle, joka parin kivisen vuoden jälkeen etsi rauhallista paikkaa, jossa aloittaa alusta. Kaupunkilaisilla oli kuitenkin muita ajatuksia uudesta kirjastonhoitajasta. He ajattelivat, että hän sopisi täydellisesti heidän mieluisimmalle poikamiehelleen, Nick Veronelle. Samoin ajatteli Nickin kymmenvuotias poika Tony. Ja niin ajatteli myös Nick itse. Häntä kiehtoi salaperäinen Dana, ja hän oli päättänyt löytää tiensä Danan varautuneisuuden läpi. Mutta hän löytää haavoittuneen ja hauraan sielun. Tarvitaan enemmän kuin tavallista charmia, jotta Dana vakuuttuu siitä, että River Glenissä - ja hänen kanssaan - hän on löytänyt ikuisuuden reunan." - Kannen s. [4]. Luonnollinen isä: "Raskaana, sinkkuna ja laajentamassa liiketoimintaansa--Lucy Bassolla on ehdottomasti kädet täynnä töitä. Eikä se vielä riitä, Dominic Bianco osoittaa enemmän kuin pientä kiinnostusta häntä kohtaan. Ja kun Dom ei hätkähdä hänen lähestyvästä äitiydestään, hän alkaa miettiä, että ehkä hän on luonnollinen isä." - Kannen s. [4]. Ilmoitukset Lainaukset Videot Muista, että osa tämän sovelluksen kautta käyttöösi asettamastamme sisällöstä on peräisin Amazon Web Services -palvelusta. Kaikki tällainen sisältö tarjotaan sinulle "sellaisenaan". Tätä sisältöä ja sen käyttöäsi voidaan muuttaa ja/tai poistaa milloin tahansa.</w:t>
      </w:r>
    </w:p>
    <w:p>
      <w:r>
        <w:rPr>
          <w:b/>
          <w:color w:val="FF0000"/>
        </w:rPr>
        <w:t xml:space="preserve">id 96</w:t>
      </w:r>
    </w:p>
    <w:p>
      <w:r>
        <w:rPr>
          <w:b w:val="0"/>
        </w:rPr>
        <w:t xml:space="preserve">linkitetty sivustoon www.immersethrough.com: sitoutuminen maailmaan ruoan, matkojen, valokuvauksen ja muun kautta Keskiviikko, 24. marraskuuta 2010 MATKALLA OPPIMASSA PÄIVÄELÄMÄSTÄ KOVASSA PAIKASSA Täällä se on vihdoin, päivä, jolloin pääsen takaisin Burmaan. Olen yrittänyt olla kiintymättä liikaa ajatukseen viisumin saamisesta, mutta toki toivo oli aina olemassa, ja huoli siitä, etten saisi. Ja sillä välin olen lukenut läpi pinon Burman ja alueen matka- ja historiakirjoja, enimmäkseen historiaa. Joskus tuntuu, että hukun siihen, mutta se on ainoa tapa, jolla voin ymmärtää asioita, uppoutumalla niihin melko yliampuvalla tavalla. Viisumi tuli pari päivää sitten, ja tänään iltapäivällä minulla on lippu Chiang Main ja Rangoonin väliselle suoralle lennolle. Burman totalitaarinen hallinto estää muun muassa monia verkkosivuja, myös bloggerin (vaikka New York Times jne. on saatavilla ainakin siihen asti, kunnes he alkavat periä maksua verkkoyhteydestä; tämä liiketoimintapäätös on erittäin haitallinen ihmisille, jotka tarvitsevat ulkopuolisten uutisten ja ajatusten happea ja joilla on vain satunnaisesti pääsy internetiin). En siis kirjoita tänne uudelleen ennen kuin palaan Chiang Maihin 9. joulukuuta. Ja silloinkin on paljon sellaista, mitä en voi sanoa. Tärkeintä Burman kaltaiseen maahan matkustettaessa on yrittää olla vahingoittamatta ihmisiä siellä. Tämä tarkoittaa sitä, että ei saa kysyä ihmisiltä poliittisia kysymyksiä, ellet ole kahden kesken ja elleivät he ole ensin ottaneet asiaa esille, ei saa kirjoittaa ihmisten kertomista tahattomista asioista (ainakaan niin, että lähde on tunnistettavissa) ja niin edelleen. Tosiasia on, että kaikki me, jotka matkustamme Burmassa, kärsimme hallinnon vaikutuksista, teemme työtä sen ympärillä, yritämme välttää suoranaisia ongelmia ja sensuroimme itseämme. Nämä pienet vapauteeni kohdistuvat loukkaukset, rajoitukset, joita itse asiassa pyydän, jotka itse valitsen ottaa vastaan matkustamalla sinne, eivät ole mitään verrattuna niihin rajoituksiin, joita sovelletaan ihmisiin, jotka asuvat Burmassa ja joilla ei ole mitään valinnanvaraa asiassa. Pelosta, tiukkuudesta ja elämän rajoituksista huolimatta Burman ihmiset ovat tietenkin edelleen ihmisiä, joilla on toiveita ja kunnianhimoa ja jotka huolehtivat tavanomaisesti siitä, että heidän lapsilleen käy hyvin ja että he täyttävät perheeseen ja uskontoon liittyvät velvoitteensa. Siksi minusta on tärkeää käydä siellä ja tuoda sinne uutisia jokapäiväisestä elämästä. Mikä on "arkisempaa" kuin ruoka ja ruoanlaitto? Ja siksi tämä projektini on, että opettelen kaiken mahdollisen Burman eri paikkojen ruokaperinteistä ja kirjoitan niistä. Toivon, että kirjan kautta maan ulkopuoliset ihmiset pääsevät välittömällä tavalla kosketuksiin siellä asuvien ihmisten inhimillisyyden kanssa. Tämä on pieni ponnistus verrattuna poliittisen aktivismin sankarillisuuteen ja paikan päällä tehtävään avustustyöhön pakolaisten ja maan sisäisten pakolaisten parissa. Silti, kuten äidilläni oli tapana sanoa (hän oli fysioterapeutti, joka työskenteli vammaisten lasten parissa koko aikuisikänsä), pienelläkin panoksella voi olla merkitystä. Tällä matkalla toivon viettäväni aikaa Rangoonissa ja sen jälkeen Baganissa ja sen ympäristössä, jossa en ole koskaan käynyt. Siellä sijaitsi muinainen pääkaupunki, joka on täynnä stupoja ja muita raunioita. Se oli upea paikka erityisesti ennen vuoden 1975 tuhoisaa maanjäristystä, ja nyt se on entisestään heikentynyt hallinnon aiheuttamien kähmivien jälleenrakennustöiden, huonon valaistuksen jne. vuoksi. Niin, siksi en ole käynyt siellä ennen kuin nyt. Se on maan ydinsymboli ja myös Irrawaddyn laaksossa Mandalayn eteläpuolella, riisimaassa. Olen vielä aloittelija burmalaisen ruoan kanssa, vaikka reseptejä minulla on nyt vyölläni. Toivon, että tästä reissusta selviää enemmän kylistä ja pieniltä markkinoilta.... Koska sadekausi jatkui alueella myöhään, on maaseutu edelleen vehreää ja rehevää. Ja se on toinen syy lähteä Burman keskiosiin, sillä kun viimeksi kävin siellä tämän vuoden helmi-maaliskuussa, oli kuivuuskauden puoliväli ja loppu, ja maisema oli kuivunut ja melko paljas. 5 kommenttia: Anonyymi sanoi... Onnea matkaan, Naomi. Omistan kaikki kirjasi ja pidän niistä, ja olin iloinen löytäessäni blogisi. Kirjoitat niin oivaltavasti ja syvällisesti, aivan ihanaa. Lähestymistapasi tutustua maailmaan ruoan kautta on rikastuttanut omia matkojani. Kiitos jakamisesta. Kiitos kannustuksesta kaikille. En pystynyt lähettämään kommenttejanne, kun olin poissa.</w:t>
      </w:r>
    </w:p>
    <w:p>
      <w:r>
        <w:rPr>
          <w:b/>
          <w:color w:val="FF0000"/>
        </w:rPr>
        <w:t xml:space="preserve">id 97</w:t>
      </w:r>
    </w:p>
    <w:p>
      <w:r>
        <w:rPr>
          <w:b w:val="0"/>
        </w:rPr>
        <w:t xml:space="preserve">Djourou: Minulla oli huono jakso, mutta en ole siirtymässä Johan Djourou on torjunut puheet siirtymisestä pois seurasta tänä kesänä ja sanonut olevansa valmis tarttumaan tilaisuuteensa, kun se annetaan hänelle uudelleen. Isokokoinen sveitsiläinen on myöntänyt, että hänellä oli viime kaudella huono kausi, joka huipentui vaihtoon puoliajalla Man Unitedia vastaan, kun häntä pelattiin oikealla puolustuspäässä, mutta hän vihjasi, että Arsene Wenger on vakuuttanut hänelle, että hän kilpailee ensi kauden ykkösjoukkueen paikasta. Katso: Maajoukkuevalmentaja Ottmar Hitzfeld on hiljattain neuvonut sinua siirtymään toiseen seuraan. JD: Luonnollisesti. Hän haluaa, että hänen pelaajansa saavat peliaikaa omassa seurassaan. Ymmärrän sen täysin. Blick: Olet jatkanut sopimustasi Arsenalin kanssa kesäkuuhun 2015 asti. Eikö olisi ollut parempi aloittaa alusta uudessa seurassa? JD: Ei. Arsenal on päättänyt jatkaa sopimustani, koska he luottavat minuun. Minulla oli huono kausi. Olen kuitenkin vakuuttunut siitä, että saan vielä uuden mahdollisuuden ja tartun siihen tilaisuuteen. Katso: Miksi olet niin varma siitä? JD: Olen keskustellut managerini kanssa. Blick: Mitä herra Wenger kertoi sinulle? JD: Se on meidän kahden välinen asia. Katso: Agentti Flavio Ferraria on kertonut, että haaveilet Italiasta ja toivot siirtoa Napoliin Serie A:han. Arseblog News uskoo, että Djourou pystyy varmasti parempaan kuin viime kaudella, mutta ei ansaitse sitä pahoinpitelyä, jota hän saa joiltakin tahoilta. Ei ole kauan siitä, kun ihmiset kauhistelivat, kun loukkaantuminen sulki hänet pois joukkueesta, ehkä pieni kärsivällisyys voisi juuri nyt tuottaa tulosta. 127 kommenttia Rehellisesti sanottuna hän on ollut seurassa pitkään. Kuinka paljon kärsivällisyyttä tarvitaan? Onneks arsenal-fanit on niin kärsivällisiä, että se on jo lähellä nöyrää. Missä muussa huippuseurassa tämän pahoinvoinnin annettaisiin kehittyä? Miksi puhut kärsivällisyydestä kuin odottaisit hänen palaavan Meksikosta haudatun aarteen kanssa? Hän on tehnyt työnsä CB:nä niin hyvin kuin voidaan odottaa, kun otetaan huomioon, että TV ja LK ovat hänen edellään nokkimisjärjestyksessä. En ymmärrä, mistä olet järkyttynyt? Yksi joukkueemme pelaajista antaa uskollisuuttaan seuralle. Älkää unohtako, että Johan djourou on pisimpään joukkueessa palvellut goonerimme ja minä ainakin suhtaudun myönteisesti tällaiseen seuran lojaalisuuteen, vaikka hän ei olekaan ykkösvalinta. Varmasti mieluummin JD varamiehenä kuin Johnny Evans Jamie carragher tai Savic. Djourou on helposti liigan paras neljännen vaihtoehdon CB. Niille teistä, jotka valittavat joukkueemme syvyydestä ja sitten valittavat Djouroun kaltaisesta pelaajasta, olkaa hyvä ja puhukaa hiljaa itsellenne. Meidän pitäisi olla ylpeitä siitä, että meillä on Djouroun kaltainen pelaaja joukkueessamme. Hän on lojaali, tekee kovasti töitä, eikä häntä haittaa odottaa tilaisuuttaan. Jokaisessa muussa huippuseurassa senkin ääliö! Katsokaa Shittyn penkkiä, katsokaa Cheatskin penkkiä, katsokaa Spudseja, Liverpoolia jne. Niissä kaikissa on paljon parempia pelaajia lämmittelemässä persettä eivätkä koskaan saa peliä, mutta ainakin Djourou haluaa pelata ja hänellä on lahjoja, kuten hän on jo osoittanut. AINOA huonovointisuus on sinunlaisesi ruikuttava, tyhjänpäiväinen kritiikki pelaajaa kohtaan, jolla on rohkeutta myöntää avoimesti, että hänellä oli huono kausi, MUTTA hän haluaa epätoivoisesti toipua (a la Eboue), ja hän tulee varmasti toipumaan. You are kidding? mertesacker on vain hiukan vanhempi kuin JD, jolla on lähes 100 caps for germany. ensi kaudella hän tulee olemaan.on the pace and i'dnt be suprised if by the mid point of the season he is kos regular partner with tv5 playing at left back again. useimmat joukkueet pelaavat heidän paras 4 puolustajaa heidän back 4 ja meidän on bac per kos tv5 Don't agree. En tiedä miksi puolustajamme teurastetaan ensimmäisellä kaudellaan tv:tä lukuunottamatta. Minä ainakin revin vaatteeni pois ja juoksen ympäri taloa innoissaan, kun BFG tekee ensi kaudella ensimmäisen maalinsa seuralle. Hän pelasi 11 peliä RB.... HÄN EI OLE RB, HÄN TÄYDENTÄÄ, 4 peliä CB:nä...... 2 of the 4 AM SURE CAME OFF the BENCH, joten ihmiset sanovat, että hän pelasi huonosti kyllä hän pelasi RB:nä, muistakaa Koscielny-Djourou 2010/2011 Barcelonaa vastaan kotona, Djourou on hyvä 4. valinta, ei voi saada parempaa. Otetaan huomioon</w:t>
      </w:r>
    </w:p>
    <w:p>
      <w:r>
        <w:rPr>
          <w:b/>
          <w:color w:val="FF0000"/>
        </w:rPr>
        <w:t xml:space="preserve">id 98</w:t>
      </w:r>
    </w:p>
    <w:p>
      <w:r>
        <w:rPr>
          <w:b w:val="0"/>
        </w:rPr>
        <w:t xml:space="preserve">Kukkulat, meidän kaikkien on tehtävä niitä. Mutta miten? Kun ratsastin tänä iltana, oli hyvä olla "tiheä" myrskytuulessa, mutta kun kaivoimme King Of the Mountainin, tuo hienompi kehystetty kaveri sai sen näyttämään helpolta, mutta miksi? Kohteliaisuus roadgrime.com.au Kiipeily on hassua, jotkut nousut ovat sujuvia ja vaivattomia, kun taas toiset saavat sinut tuntemaan, että painit 800-kiloisen mursun kanssa. Avain on aina rytmi. Näin löydät oman rytmisi missä tahansa rinteessä - loivasta noususta Alpe D'Hueziin. Lyhyt ja jyrkkä -- Jyrkkiä rinteitä on parasta lähestyä aggressiivisesti. Aloita samalla vaihteella kuin tasamaalla, mutta valmistaudu vaihtamaan nopeasti ja usein, jotta tahti pysyy samana. Pidä normaalia alhaisempi kierrosluku 60-70 kierrosta minuutissa. Pyöriminen vie vauhtia jyrkissä nousuissa. Haluat painaa polkimia. Aja kovaa. Valloita nämä nousut mahdollisimman nopeasti. Seiso hyökkäysasennossa, kädet huppujen päällä, vartalo kyyryssä. Jos istut, laita kätesi tangon yläosiin avataksesi rintakehääsi ja liu'uta istuimessa hieman taaksepäin saadaksesi maksimaalisen poljinvoiman. Nousun pituudesta riippuen seisot joko koko ajan tai vuorottelet istuen ja seisten. Seiso, kun kaltevuus nousee, ja istu, kun kaltevuus vähenee, mutta pidä tahti tasaisena. Lisäpisteitä -- Älä tee Shleckiä: kun vaihdat polkimia, irrota hieman polkimista; pienempi kireys nopeuttaa vaihtoa ja pitää ketjun paikallaan. Pitkä ja tasainen -- Suurissa nousuissa tehokas kiipeily tarkoittaa, että tarkkailet ponnistelujasi, jotta et ikinä aja liian kovaa. Pysy istumassa pitkiä aikoja. Liu'uta satulaa hieman taaksepäin, jotta jalka ojentuisi ja saisit vipuvoimaa. Rentouta ylävartaloasi ja avaa rintakehääsi vetämällä hartioita hieman taaksepäin. Kyyristyminen estää hengityksen. Seiso ajoittain, jotta tietyt lihasryhmät (takapuolesta puhumattakaan) saavat tauon. Askelmäärän tulisi olla korkea (ei alle 70 kierrosta minuutissa; 80-90 on ihanteellinen). Vaihteiden mättäminen väsyttää nopeasti. Spinning - kuten matalilla painoilla ja korkeilla toistomäärillä tehty harjoittelu - antaa lihasten palautua nopeammin. Tehosta ponnistelujasi jyrkemmissä nousuissa ja palaa sitten takaisin alhaisempaan intensiteettiin. Pidä se mitattuna. Aloita asettamalla vauhti sellaiseksi, että pystyt ylläpitämään sitä, ja vähennä sitten vauhtia, jotta sinulla on hieman pehmustetta, jos nousu jyrkenee. Lisäpisteitä -- Venyttele pyöräillessä: seiso ja työnnä lantiota eteenpäin auttaaksesi alaselkääsi; liu'uta hartioita taaksepäin ja pyöristä selkääsi, jotta hartiat löystyvät; nosta hartiat taaksepäin pidentääksesi niskaasi. Kumpuileva maasto -- Kuljet nopeasti kumpuilevassa maastossa, jos säilytät vaihteen ja tahdin mahdollisimman hyvin. Pysy vaihteella, jolla aloitit kiipeämisen, mahdollisimman pitkään. Vaihda alaspäin vain pitämään tahti tasaisena. Kun näet harjanteen yli, vaihda vaihteen ylös, jotta pääset huipun yli. Yritä pyöriä 70-90 kierrosta minuutissa. Jos pudotat kierrokset liian alas, jumiudut, mutta jos taas nostat liian ylös, menetät tarpeettomasti vauhtia. Hyökkää rullien pohjalla samalla intensiteetillä kuin tasamaalla - mutta lisää vähitellen ponnistelua noustessasi ylöspäin. Laskeutumisen jälkeen voit toipua ja säilyttää samalla vauhdin. Pidä kädet hupuilla aivan kuten tasamaalla. Pysy istumassa, kunnes kierrosnopeutesi laskee noin 5 kierrosta minuutissa, nouse sitten seisomaan; älä vaihda ennen kuin kierrosnopeutesi laskee vielä noin 5 kierrosta minuutissa. Lisäpisteitä -- Harjoittelu? Käytä rullia strukturoimattomina intervalleina. Kun ponnistelet äärirajoille yhdessä rullassa ja joudut toipumaan nopeasti toiseen, saat kyvyn vastata hyökkäyksiin tai antaa oman tuplapotkun. Kiipeä laumassa - 1. Jos olet heikko kiipeilijä, aloita lauman kärjestä ja ajaudu vähitellen taaksepäin, jotta vaikka menetätkin maata, pidät yhteyttä ryhmään. Tämä on tehokkaampaa kuin takaa-ajo. 2. Jos kyseessä on kilpailumatka, älä jää olkapäähän boksiin. Ja mitä lyhyempi mäki on, sitä kovemmin sinun pitäisi tehdä töitä pitääkseen hyökkääjän pyörässä. Tai lannista hyökkäykset asettamalla korkea vauhti. 3. Jos sinut ohitetaan, pidä tempo tasaisena. Edessä oleva vauhti saattaa kohtuullistua, jolloin voit ottaa takaisin kiinni. 4. Katso</w:t>
      </w:r>
    </w:p>
    <w:p>
      <w:r>
        <w:rPr>
          <w:b/>
          <w:color w:val="FF0000"/>
        </w:rPr>
        <w:t xml:space="preserve">id 99</w:t>
      </w:r>
    </w:p>
    <w:p>
      <w:r>
        <w:rPr>
          <w:b w:val="0"/>
        </w:rPr>
        <w:t xml:space="preserve">Taiteilija on juuri pystyttänyt julkisen veistoksen Cedar Rapidsissa, Iowassa, Jean Oxleyn palvelukeskuksen eteen. Tässä on linkki TV-kuvaan, jossa hän on veistoksen luona ja puhuu teoksesta. Täällä ollessamme olemme viettäneet aikaa katsellen paikallista taidetta. Ja minun on sanottava, että Cedar Rapidsista pitäisi tulla taiteen ystävien matkakohde. Täällä Grant Wood maalasi ikonisen American Gothic -maalauksensa. Useimmat meistä tuntevat tämän maalauksen - haalarit päällä oleva maanviljelijä, joka pitelee haarukkaa....mutta kuinka moni meistä tietää vaistomaisesti, kuka taiteilija oli? Kun katsomme maalausta, jossa naisen pää on kääntynyt ympäri ja hänen rintansa ovat ympyrät, tiedämme, että kyseessä on Picasso. Tai Modigliani maalasi pitkänomaisia muotokuvia lyhyen ja traagisen elämänsä aikana. Tai teokset, joissa on yksinkertaisia sinisen, keltaisen, punaisen ja mustan värisiä viivoja, ovat Miron. Mutta kuinka moni meistä katsoo American Gothicia, Young Cornia, Woman with Plantsia tai Adoration of the Homea ja monia muita [...] Taiteilija on työskennellyt tänään täällä Seattlessa sosiaalisen taiteen installaationsa The Blue Trees parissa. Illalliselle kävelimme satamaan vanhanaikaiseen kalaravintola Ivarsiin. Sen nettisivuilla kerrotaan, että se on ollut avoinna vuodesta 1938. Ja se näkyy. Sen slogan - tai gagline - on Keep Clam.  Ha-ha. Kun menimme sisään, vastaanoton tyttö oli puhelimessa. Se näytti olevan työhön liittyvä puhelu, mutta siitä huolimatta meidät sivuutettiin päättäväisesti. Katsekontaktia ei otettu lainkaan. Hän vain jatkoi puhumista. Ja puhui. Niinpä kävelimme hänen ohitseen ravintolaan, jossa tarjoilija oli kattamassa pöytää. Hänkään ei välittänyt meistä, kunnes The Artist meni hänen luokseen ja pyysi pöytää. Hän käski meidän mennä takaisin vastaanotolle. Tässä vaiheessa olin jo menettämässä kiinnostukseni, mutta Taiteilijalla oli enemmän kärsivällisyyttä. Vastaanoton kiireisellä tytöllä oli nyt hieman vapaa-aikaa, ja hän opasti meidät anteliaasti pöytään ja antoi minulle viinilistan ja taiteilijalle kaksi ruokalistaa. Ja niin istuimme hetken aikaa. Huomasin, että pöytämme alla oleva lattia oli hyvin likainen, ja siinä oli [...].</w:t>
      </w:r>
    </w:p>
    <w:p>
      <w:r>
        <w:rPr>
          <w:b/>
          <w:color w:val="FF0000"/>
        </w:rPr>
        <w:t xml:space="preserve">id 100</w:t>
      </w:r>
    </w:p>
    <w:p>
      <w:r>
        <w:rPr>
          <w:b w:val="0"/>
        </w:rPr>
        <w:t xml:space="preserve">Opintoala Jos etsit Yhdysvaltain liittovaltion, osavaltioiden ja paikallisviranomaisten myöntämiä apurahoja, voi olla tärkeää, että opintoalasi on selvillä ennen hakemuksen tekemistä.  Yksi syy on se, että monilla koulutusapurahoilla on ohjelmia, joita tarjotaan monille tietyille opintoaloille ja pääaineille.  Jos esimerkiksi käyt osoitteessa Grants.gov, löydät lukemattomia vaihtoehtoja, joita voit hyödyntää, kun tiedät pääaineesi.  Tässä on vain muutamia esimerkkejä siitä, mihin voit käyttää tätä käsitettä. Miten pääaineilla voi ansaita ilmaista rahaa Kuten monilla muilla stipendisivustoilla on nähty, vaikuttaa melko itsestään selvältä, että voit saada rahaa sen mukaan, mitä opiskelet.  Jos esimerkiksi opiskelisit taidetta ja kävisit taidesäätiössä, jolla on stipendiohjelma, on hyvin todennäköistä, että olisit oikeutettu stipendin opintotukeen. Apurahat ovat pitkälti samalla tavalla, mutta yleensä on vain kaksi syytä, miksi sinulle myönnettäisiin apuraha koulutukseen. Ensimmäinen syy on se, että sinun on oltava oikeutettu "pienituloisten" tukeen, ja tätä asiaa käsitellään tämän verkkosivuston muissa osissa. Toinen syy on se, että olet arvokas Yhdysvaltain hallitukselle, ja se haluaa rahoittaa hyvinvointisi ja tulevaisuutesi.  Näin ollen voit hyödyntää tätä kykyä saada apurahoja, jos pääaineesi on hyödyllinen erilaisille hallituksen ohjelmille.  Monissa tapauksissa nämä ohjelmat ovat itse se taho, joka tarjoaa apurahan.  Jos siis opiskelet biologiaa, mediaa ja viestintää tai jopa valtio-oppia, saatat olla oikeutettu apuraha-apuun. Avain hakemiseen Jos päätät, että haluat metsästää pääaineeseesi perustuvia apurahoja, olisi ensin hyvä, että taloudelliset paperit ovat kunnossa.  Tämä tarkoittaa, että sinun on kerättävä W2-asiakirjat ja muut verotiedot.  Valtio ei aio rahoittaa sinua, vaikka tekisit mitä, jos et näytä tarvitsevan rahaa. Seuraavaksi paras puhelu on suunnata taloudellisen tuen osastolle ja puhua siitä, mitä haluat tehdä korkeakoulusi taloudellisen tuen asiamiehen kanssa.  Heidän pitäisi tietää paljon apurahoista ja niiden hankkimisesta. Todennäköisesti he opastavat sinua rekisteröitymään FAFSA-tilille ja hakemaan pin-numeron, sillä se on yleensä ensimmäinen paikka, josta kannattaa aloittaa koulutusapurahojen hakeminen.  FAFSA:n kauneus on siinä, että se on välimies sinun ja valtion välillä, ja valitettavasti useimmat apurahat eivät anna tällaista palvelua. Harvat ja kaukana toisistaan Mahdollisuudet saattavat näyttää valtion apurahasivustolla harvalukuisilta, mutta ne ovat vain liittovaltion apurahoja, jotka ovat avoimesti esillä.  Mereltä toiselle ulottuu tuhansia (ellei jopa miljoonia) hallitusohjelmia, jotka tarjoavat opintoihisi perustuvaa tukea.  Tärkeintä on siis jäljittää ne.  Joissakin tapauksissa opiskelijat ovat voineet kattaa 100 prosenttia lukukausimaksuistaan käyttämällä ja soveltamalla fiksusti Yhdysvaltain apurahoja. On tärkeää tehdä paljon ja paljon tutkimusta omasta pääaineestasi ja selvittää, onko hallitus valmis maksamaan koulutuksesi.  Sen lisäksi, että he maksavat koulunkäyntisi, jos he haluavat niin kovasti, että saat koulutusta, on myös hyvä mahdollisuus, että he tarjoavat sinulle työpaikan, kun olet valmistunut.  Pääaineesi ja opiskelualasi on aina kannattavinta, kun sinulla on pääaine ja ala selvillä.</w:t>
      </w:r>
    </w:p>
    <w:p>
      <w:r>
        <w:rPr>
          <w:b/>
          <w:color w:val="FF0000"/>
        </w:rPr>
        <w:t xml:space="preserve">id 101</w:t>
      </w:r>
    </w:p>
    <w:p>
      <w:r>
        <w:rPr>
          <w:b w:val="0"/>
        </w:rPr>
        <w:t xml:space="preserve">National Highway Traffic Safety Administration ehdottaa muutoksia varhaisvaroitusjärjestelmään, jonka tarkoituksena on näennäisesti terävöittää sitä virastolle (Office of Defects Investigation) tarjottavana työkaluna, mutta ulkopuoliset tutkijat, jotka analysoivat säännöllisesti EWR-tietoja, sanovat, että ehdotuksessa jätetään käyttämättä valtavia mahdollisuuksia parantaa järjestelmää. Vuonna 2000 kongressi hyväksyi TREAD-lain (Transportation Recall Enhancement, Accountability and Documentation) Ford Explorerin ja Firestonen rengasfiascon jälkeen. Varhaisvaroitusjärjestelmä, joka on tärkeä osa lainsäädäntöä, edellyttää, että valmistajat toimittavat hallitukselle neljännesvuosittain valtavat määrät tietoja kuolemantapauksista, loukkaantumisista, omaisuusvahingoista ja takuutiedoista. Tietojen oli tarkoitus auttaa hallituksen tutkijoita tunnistamaan vikojen kehityssuuntaukset ennen kuin niistä tulee täysimittaisia katastrofeja. Lähes kymmenen vuotta myöhemmin EWR ei kuitenkaan tehnyt mitään estääkseen Toyotan tahattoman kiihtyvyyden katastrofia, joka on johtanut kuolemantapauksiin, loukkaantumisiin, omaisuusvahinkoihin ja 11:een takaisinkutsuun, jotka liittyvät lattiamattojen kiinnijäämiseen, verhoilupaneelien häiriöihin ja kaasupolkimien juuttumiseen, jotka ovat väitettyjä syitä tahattomiin kiihtyvyysvalituksiin. Voisi siis olettaa, että virasto, joka ei olisi voinut koskaan ennakoida tätä tapahtumaa - lukuisat kuluttajien vetoomukset, joissa pyydetään vastauksia, ongelman sarjatutkimukset ja takaisinkutsut, jotka eivät koskaan näytä poistavan valituksia - muuttaisi EWR-raportointiluokkiaan vastaavasti. Olisitte väärässä. Sen sijaan virasto ehdottaa vain vähäisiä muutoksia, joilla lisätään uusia raportointiluokkia, jotka liittyvät uusiin teknologioihin. Ehdotetun säännön laatimista koskevassa ilmoituksessa määrätään, että autonvalmistajien on neljännesvuosittaisissa EWR-tiedoissaan ilmoitettava ajoneuvotyyppi ja polttoaine- ja/tai käyttövoimajärjestelmätyyppi, ja lisätään uudet komponenttiluokat, jotka ovat elektroninen ajonvakautusjärjestelmä, etutörmäyksen estojärjestelmä, kaistalta poistumisen estojärjestelmä ja kaatumisen estojärjestelmä kevyille ajoneuvoille sekä ajonvakautusjärjestelmä linja-autoille, hälytysajoneuvoille ja keskiraskaille ajoneuvoille. EWR-ehdotusten lisäksi tässä asiakirjassa ehdotetaan, että moottoriajoneuvojen valmistajien on ilmoitettava vuosittain Internetin kautta luettelo olennaisesti samankaltaisista ajoneuvoista. (NPRM:ssä käsiteltiin myös takaisinkutsujen ilmoitusmenettelyjä. Toimitamme jälkimmäistä koskevat huomautukset ja käsittelemme näitä ehdotuksia erillisessä blogissa). Randy ja Alice Whitfield, Quality Control Systems Corp . -- jotka ovat käyttäneet EWR-tietoja laajasti, julkaisseet menetelmänsä vertaisarvioidussa lehdessä ja haastaneet NHTSA:n menestyksekkäästi oikeuteen EWR-tietojen saamiseksi, ovat haastaneet viraston palaamaan takaisin piirustuspöydän ääreen ja esittämään ehdotuksen, jonka avulla EWR-tiedoista voitaisiin tehdä paljon hyödyllisempiä: "Ehdotamme, että kevyiden ajoneuvojen kuolemantapauksia ja loukkaantumisia koskevissa korvausvaatimuksissa otetaan käyttöön koodausjärjestelmä, jossa väitetysti vikaantuneen komponentin luokka yhdistetään erilliseen koodiin, joka ilmaisee väitetyn vian tyypin. Tällaisen järjestelmän ehdottaminen ja käyttöönotto vaatisi huolellista suunnittelua. Olisi kuitenkin parempi aloittaa tämä suunnittelu nyt kuin jatkaa vielä yhdeksän vuotta varhaisvaroitusjärjestelmän kanssa, josta puuttuu niin paljon tarvittavia yksityiskohtia, että NHTSA:n omat analyytikot eivät luota siihen kuin tukevassa roolissa." Varhaisvaroitustiedot koostuvat laajojen vikaluokkien, kuten "turvatyynyjen" ja "turvavöiden", aggregaateista. Whitfieldit huomauttavat, että "turvatyynyihin" liittyviä kuolemantapauksia ja loukkaantumisia koskevia korvausvaatimuksia on jätetty lähes 25 000 kertaa ilman, että vikaa olisi edes luokiteltu laajempiin alaluokkiin, kuten laukeamattomuus tai tahaton laukeaminen. "Turvavyöt" on toinen luokka, jossa on paljon valmistajien ilmoituksia - 5 000 - mutta ei yksityiskohtaisia tietoja siitä, mikä turvavöissä on vikana - kelauslaitteet? Vyölukot? Hihnat? Kiinnityspisteet? Miksi NHTSA ei haluaisi tietää? EWR-säännöt ovat olleet hankalia alusta alkaen. Lähes heti sääntelyn antamisen jälkeen NHTSA kumosi alkuperäisen oletuksen, jonka mukaan tiedot olisivat enimmäkseen julkisia. Kumivalmistajien yhdistys ja Public Citizen kävivät oikeustaistelua rengasvaatimuksia koskevien tietojen saatavuudesta. Kun kohu laantui, takuukorvausvaatimukset, valmistajalle tehdyt kuluttajavalitukset, kenttäraportit, yleiset vihreitä renkaita koskevat tiedot, tuotantotiedot kaikista muista paitsi kevyistä ajoneuvoista sekä ajoneuvon tunnistenumeron kuusi viimeistä numeroa kuolemantapauksia ja loukkaantumisia koskevissa korvausvaatimuksissa pidettiin luottamuksellisina. Julkiseen tietokokonaisuuteen sisällytettiin ainoastaan kuolemantapauksia, loukkaantumisia ja omaisuusvahinkoja koskevat tiedot. Osoitteessa</w:t>
      </w:r>
    </w:p>
    <w:p>
      <w:r>
        <w:rPr>
          <w:b/>
          <w:color w:val="FF0000"/>
        </w:rPr>
        <w:t xml:space="preserve">id 102</w:t>
      </w:r>
    </w:p>
    <w:p>
      <w:r>
        <w:rPr>
          <w:b w:val="0"/>
        </w:rPr>
        <w:t xml:space="preserve">Ojenna oikean kätesi peukalo ulos kuin olisit liftaamassa. Pidä peukalo siinä ja tee myös rauhanmerkki. Näitä kolmea sormea tarvitset etukäden heittoon. Pidä kättäsi kämmen ylöspäin. Tartu vasemmalla kädelläsi kiekkoon ja pidä sitä litteänä logo ylöspäin. Laita rauhanmerkki kiekon alle ja taita peukalo sen päälle. Sinun pitäisi pystyä pitämään kiekkoa ylhäällä näillä kolmella sormella. Taita kaksi muuta sormea (rengas- ja pikkusormi) käteesi ikään kuin tekisit löysän nyrkin. Näiden kahden sormenpään pitäisi koskettaa kämmentäsi. Ne pysyvät vain poissa tieltä. Taita keskisormi kohti kämmentä. Työnnä se vanteen sisäpuolta vasten. Keskisormen kärjen ja muutaman viimeisen senttimetrin pitäisi olla tiukasti vanteeseen päin. Etusormesi on edelleen suora ja osoittaa kohti levyn keskustaa. Sen pitäisi tukea osaa levyn painosta. Purista levyä. Paina peukalo alas ja keskisormi tiukasti vanteeseen. Tämä ote tuntuu hetken aikaa oudolta. Mutta totut siihen, ja pian levy tuntuu mukavalta kädessäsi. Alla on kaksi tapaa pitää kiekkoa, näet kiekon alaosan (ei-logopuoli): Jaetut sormet (Tarjoaa enemmän kontrollia mutta vähemmän voimaa. Se voi myös antaa "nostetta" heitoillesi, mikä on hyödyllistä inside outeissa). Power Grip (Antaa eniten voimaa, mutta vähemmän kontrollia.) Kuten rystylyönnissä, ei ole olemassa kultaista sääntöä siitä, mitä otetta kannattaa käyttää tiettyihin heittoihin. Seiso vastaanottajaan päin, hieman kyykistyneenä ja jalat lonkan levyisinä toisistaan. Hyppää niin korkealle kuin pystyt ja pidä laskeutumisasento. Ota puoli askelta eteenpäin oikealla jalalla. Sen pitäisi olla suunnilleen oikein. Pidä kiekkoa oikealla puolella. Pidä kyynärpää lähellä kylkeäsi. Pidä alakäsi ja kiekko vaakasuorassa. Kokeile ensin heittää kiekkoa käyttämällä vain ranteesi. Yritä nyt pitää käsivarsi liikkumatta. Kiekko ei mene kauas, mutta se saa hyvän pyörähdyksen, ja se on tärkeintä. Juuri pyörähdys pitää kiekon vakaana ilmassa. (eli ei heilumista) Taivuta ranne taaksepäin niin, että kämmenselkä on mahdollisimman lähellä käsivartta. Varmista, että kiekko pysyy vaakasuorassa. Tätä kutsutaan "ranteen kallistamiseksi"; siinä asennossa käden pitäisi olla etukäden alussa. Taivuta ranne eteenpäin niin, että kämmen on mahdollisimman lähellä käsivartta. Varmista, että kiekko pysyy vaakasuorassa. Tässä asennossa kätesi on, kun kiekko vapautetaan. Tätä ranteen liikettä kallistuksesta vapautettuun kutsutaan "ranteen napsautukseksi". Se saa kiekon pyörimään. Kun pidät kättäsi paikallaan, siirrä kiekkoa edestakaisin kireällä ja vapautetulla asennolla. Tee tämä hitaasti ja tarkkaile, että levy pysyy tasaisena. Taivuta ranteesi kokonaan eteen- ja taaksepäin. Nykäise rannettasi hieman nopeammin ja katso, pystytkö edelleen pitämään kiekon vaakatasossa. Miksi kiekko vain lepattaa maahan? Jotta kiekko voisi lentää, se tarvitsee paljon pyörimistä. Jos kiekko lepattaa maahan tai lentää ailahtelevasti, yritä napsauttaa ranteesi nopeammin. Näin saat aikaan paljon pyörimistä. Miksi kiekko lensi suoraan vasemmalle? Jos näin käy, pidit kiekkoa liian kauan. Yritä avata kätesi hieman nopeammin. Miksi kiekko kaartui vasemmalle? Jos kiekko lentää vasemmalle, kiekon ulkoreuna tuli ylös, kun katkaisit ranteesi. Yritä pitää se vaakasuorassa. Jos ongelma ei poistu, yritä ylikompensoida antamalla kiekon ulkoreunan roikkua alaspäin, kun napsautat rannettasi. Aloita ranteen ollessa koukistettuna ja rullaa ranne taaksepäin niin, että kiekon ulkoreuna laskee kohti maata. Miksi kiekko kaartui oikealle? Jos kiekko kaartaa oikealle, kiekon ulkoreuna kallistuu alaspäin, kun napsautat ranteesi. Yritä pitää se vaakasuorassa. Jos ongelma ei poistu, yritä ylikompensoida antamalla kiekon ulkoreunan kallistua ylöspäin, kun napsautat rannettasi. Aloita ranteesi kallistettuna ja rullaa ranteesi eteenpäin niin, että levyn ulkoreuna kallistuu ylöspäin. Ranteen napsauttaminen antaa kiekolle pyörähdyksen, joka pitää sen vakaana ilmassa.</w:t>
      </w:r>
    </w:p>
    <w:p>
      <w:r>
        <w:rPr>
          <w:b/>
          <w:color w:val="FF0000"/>
        </w:rPr>
        <w:t xml:space="preserve">id 103</w:t>
      </w:r>
    </w:p>
    <w:p>
      <w:r>
        <w:rPr>
          <w:b w:val="0"/>
        </w:rPr>
        <w:t xml:space="preserve">Fedex sanoo, että pakettini on toimitettu, mutta se ei ole toimitettu! Fedex sanoo, että pakettini on toimitettu, mutta se ei ollutkaan! Onko kenellekään käynyt näin? Seurantatietojeni mukaan paketti toimitettiin eilen klo 17:40. Olin kotona tähän aikaan mutta kukaan ei tullut ovelle! Siinä sanotaan, että allekirjoitusta ei vaadittu, joten en tiedä miten todistaa, etten saanut sitä. BLERG! Ugh, tämä tapahtui minulle itse asiassa viime perjantaina. Tulin kotiin tunti sen jälkeen, kun pakettini oli kuulemma toimitettu (kyseessä oli UPS). Tarkistin KAIKKI, ei mitään. Soitin UPS:lle ja he sanoivat, että emme voi tutkia asiaa, koska olet vastaanottaja; soita lähettäjälle ja pyydä häntä soittamaan meille. WTF ensinnäkin? Se oli tulossa Sephorasta, joten soitin heidän asiakaspalveluunsa ja hän sanoi, että he voivat laittaa pakettiin jäljittimen (mitä se sitten tarkoittaakin), MUTTA he tekisivät sen vasta 24 tunnin kuluttua siitä, kun paketti olisi pitänyt toimittaa. Hän sanoi myös, että he todennäköisesti vain lähettäisivät paketin uudelleen. Sunnuntaiaamuna oveen koputettiin, ja eräs todella ystävällinen naapuri kahden kadun päästä sanoi nähneensä paketin seisovan tyhjän talon ulkopuolella ja ajatteli tarkistaa, kuuluuko se todella sinne. Ajoimme myöhemmin ohi, ja paikka oli ilmeisesti KUNNOSTETTU, sitä remontoitiin. WTF, UPS-henkilö? Lähetin seuraavana päivänä sähköpostitse valituksen UPS:lle, ja he itse asiassa soittivat minulle varmistaakseen kaiken. CS-nainen oli kuin, että tuo on hyvin outoa, otamme yhteyttä kuljettajaan... hän on yleensä se, joka toimittaa tuolle alueelle, joten hänen pitäisi tuntea kadut. Minä sanoin, että joo, se ei ole niin suuri kompleksi ja olen jopa nähnyt tuon tytön toimittavan paketteja talollemme useita kertoja. Hänellä on varmaan ollut huono päivä, lol. Joten tarinan opetus... jakeluyhtiöt ovat joskus aika surkeita eivätkä anna sinulle monia vaihtoehtoja. Taivas varjelkoon, että kyseessä oli paketti, joka oli ainutkertainen sukulaiselta eikä jotain helposti korvattavaa Sephorasta. näin kävi minulle juuri eilen, mutta se oli smartpost, joten usps oli se, joka hoiti sen väärin. olen helvetin ärsyyntynyt. en asu talossa/rakennuksessa, jossa paketit voi vain jättää ovelle tai jonkun luokse, vaan ne pitää oikeasti tulla asuntooni ja antaa minulle. se kai tarkoittaa, että ne menivät väärään asuntoon. olin koko päivän sisällä odottamassa vain nähdäkseni seurantasivustolla klo 18.00, että ne toimittivat sen klo 230 im lämmitetty jessluvsnick kirjoitti: Joskus FedEx-pakettini toimitetaan ensin postitoimistoon, ja sitten postinhoitaja toimittaa sen kotiini. Onko mahdollista, että näin on? Se on kaupungissa, mutta ei vielä kotonasi? Minulle kävi kerran näin, mutta netin seuranta osoitti, että se oli toimitettu paikalliseen postitoimistoon. Olin kuitenkin niin vihainen, koska en ymmärtänyt, miksi näin tapahtui? Olin kotona ja olisin voinut saada paketin UPS/FedExin rekasta, mutta he eivät edes yrittäneet toimittaa sitä. Ja kesti vielä kolme päivää ennen kuin posti toimitti sen. Muistan soittaneeni rahdinkuljettajalle ja kysyneeni wtf? Heidän vastauksensa oli, että he noudattivat lähettäjän antamia lähetysohjeita. Joten se, jolta olin tilannut, halusi nimenomaan, että se toimitetaan postitoimistoon ja toimitetaan minulle sitä kautta. Olin kuitenkin erittäin vihainen, koska tätä ei ollut koskaan mainittu missään sivustolla tai varsinkaan tilausprosessin lähetysosassa. Kun maksan 7 tai 8 dollaria UPS:n tai FedExin toimituksesta, on odotettavissa, että saan paketin 3-4 päivässä, en viikkoa myöhemmin, koska haluatte toimittaa sen paikalliseen postitoimistooni.</w:t>
      </w:r>
    </w:p>
    <w:p>
      <w:r>
        <w:rPr>
          <w:b/>
          <w:color w:val="FF0000"/>
        </w:rPr>
        <w:t xml:space="preserve">id 104</w:t>
      </w:r>
    </w:p>
    <w:p>
      <w:r>
        <w:rPr>
          <w:b w:val="0"/>
        </w:rPr>
        <w:t xml:space="preserve">The Partnership &amp; LLP Journal Korkein oikeus harkitsi äskettäin, voidaanko elinkeinonharjoittajien yhdistyksen jäseniä pitää henkilökohtaisesti vastuullisina elinkeinonharjoittajien yhdistyksen maksamattomista ammatillisista vastuuvakuutusmaksuista Assigned Risks Pool ("ARP") -järjestelmässä ( Zeckler -- v- ARP Manager Capita Commercial Services Limited ChD (2012)) . Zeckler oli toinen kahdesta Zecklers LLP:n jäsenestä, jolla oli maksamattomia vakuutusmaksuja yhteensä yli 147 000 euroa. ARP manager esitti lakisääteisen maksuvaatimuksen, jossa vaadittiin maksua Zeckleriltä henkilökohtaisesti. Vaikka LLP:n velkaa ei kiistetty, Zeckler pyysi vaatimuksen kumoamista sillä perusteella, että LLP:n jäsenenä hän ei ollut henkilökohtaisesti vastuussa LLP:n veloista eikä hän ollut suostunut takaamaan LLP:n velkoja. ARP:n johtaja vetosi vuoden 2009 Solicitors' Indemnity Insurance Rules 2009 r10.3 kohtaan, jossa todetaan: " ...Yritys ja jokainen henkilö, joka on kyseisen yrityksen päämies, ovat yhteisvastuullisesti velvollisia ... maksamaan ARP-vakuutusmaksun näiden sääntöjen mukaisesti sekä kaikki muut ARP-vakuutuksen hallinnoijalle ARP-vakuutuksen perusteella maksettavat summat...". " Vaikka Zeckler myönsi, että tätä sääntöä voitaisiin käyttää häntä vastaan tehdyn kurinpitokanteen perustana, hän vastusti sitä, että se olisi johtanut henkilökohtaiseen sopimukseen ARP Managerin kanssa. Ensimmäisessä kuulemisessa johtava kirjaaja Baister hylkäsi Zecklerin kanteen ja totesi (vaikkakin vastahakoisesti), että säännön 10.3 kohta riitti ammatillisen käyttäytymisen osalta luomaan velvollisuuden maksaa vakuutusmaksut. Asiaa käsiteltiin muutoksenhaun johdosta Nicholas Strauss QC:n (joka toimi apulaisoikeustuomarina Chancery Divisionissa) käsiteltäväksi. Hän katsoi, että ellei sopimuksessa ole nimenomaista määräystä, ammatillisia sääntöjä ei yleensä sisällytetä sopimusehdoksi. Tarvittiin selkeä sopimusmuotoilu, jossa elinkeinoelämän yhdistyksen jäsenistä määrättiin, että he ovat osapuolia, ja heidän velvollisuutensa maksaa vakuutusmaksuja. Hän huomautti, että vaikka nimenomaista sopimusehtoa ei olisi ollutkaan, oli mahdollista väittää, että yrityksen päämiesten ja vakuutuksenantajien välille saattaisi syntyä implisiittinen sopimus, mutta hän oli edessään olevan vähäisen todistusaineiston perusteella vakuuttunut siitä, että käsiteltävänä olevassa tapauksessa oli kyse todellisesta riita-asiasta. Näin ollen hän hyväksyi valituksen ja lakisääteinen vaatimus kumottiin. Ensimmäinen kierros meni siis Zecklerille. Tilanne on kuitenkin edelleen ratkaisematta siltä osin, että hänet voidaan vielä todeta vastuulliseksi myöhemmässä oikeudenkäynnissä (tuomiossa todettiin nimenomaisesti, että ARP:n johtaja voi halutessaan nostaa kanteen Zeckleriä vastaan tilanteen selvittämiseksi). Lakisääteisen vaatimuksen kumoamisen este ei ole korkea, ja Zeckleriä vastaan käytävä täysimittainen oikeudenkäynti voi hyvinkin johtaa toisenlaiseen lopputulokseen. Lisätietoja näistä asioista saa Mark Limiltä tai tavanomaiselta Lewis Silkin -yhteyshenkilöltä.</w:t>
      </w:r>
    </w:p>
    <w:p>
      <w:r>
        <w:rPr>
          <w:b/>
          <w:color w:val="FF0000"/>
        </w:rPr>
        <w:t xml:space="preserve">id 105</w:t>
      </w:r>
    </w:p>
    <w:p>
      <w:r>
        <w:rPr>
          <w:b w:val="0"/>
        </w:rPr>
        <w:t xml:space="preserve">"Jos sinulla ei ole Louise Doughtyn tapaa, hanki se nyt, hän on huippu. London Evening Standard Louise Doughty on kirjailija, näytelmäkirjailija ja kriitikko. Hän on kirjoittanut kuusi romaania: CRAZY PAVING, DANCE WITH ME, HONEY-DEW, FIRES IN THE DARK, STONE CRADLE ja palkintoehdokkaana ollut WHATEVER YOU LOVE.  Hän on kirjoittanut myös yhden tietokirjallisen teoksen, A NOVEL IN A YEAR. Hän on kirjoittanut viisi näytelmää radiolle ja työskennellyt laajalti kriitikkona ja lähetystyöntekijänä Yhdistyneessä kuningaskunnassa, jossa hän asuu, ja hän oli vuoden 2008 kaunokirjallisuuden Man Booker -palkinnon tuomarina. Louise Doughtyn uusin romaani WHATEVER YOU LOVE on nyt ilmestynyt pokkarina Faber &amp; Faber UK:lta. "WHATEVER YOU LOVE on mestarillisesti rakennettu romaani, joka on yhtä aikaa mukaansatempaava ja herkkä... loistava ja raaka romaani, joka jatkaa levottomuuttaan vielä pitkään sen jälkeen, kun viimeinen sivu on käännetty. The Observer Lue koko arvostelu täältä 'Lukija on lumoutunut, kun käymme läpi Lauran epäonnistuneen avioliiton Davidin kanssa, hänen ratkaisemattomat tunteensa Davidin uutta kumppania Chloeta kohtaan ja hänen vihansa kuljettajaa kohtaan. En paljasta juonen yllättäviä käänteitä... Raakojen tunteiden herättäminen on niin voimakasta, että seuraavana päivänä sen jälkeen, kun olin lukenut kirjan loppuun, heräsin samasta tunteesta. Meni muutama minuutti ennen kuin tajusin olevani yhä Doughtyn kirjan sisällä. Reader's Digest "Mukaansatempaava, mukaansatempaava, kauniisti rakennettu ja erittäin herkästi kirjoitettu. Hilary Mantel , vuoden 2009 Man Booker -palkinnon voittaja ' Brutaali, peloton ja mestarillisesti kerrottu tarina, jolla on valtava tunnevoima, ja kaikesta synkkyydestään huolimatta se on oudon kaunis.  Doughty on loihtinut hirvittävän voiman teoksen, joka on kuin valkopyöräilyä ihmissydämen pimeimpiin ulottuvuuksiin. Liz Jensen , The Rapture -kirjan kirjoittaja Kauniisti kirjoitettu mietiskely rakkauden ja surun voimasta... Aivan mukaansatempaava tarina rakkaudesta, menetyksestä ja kostosta. Erittäin suositeltava - rakastin sitä. ' The Bookseller Olipa kerran elämä: Louise Doughty Perhelomalla Devonissa vuonna 1974 11-vuotias Louise Doughty lähti leirintäalueelta riideltyään veljensä kanssa. Ei kestänyt kauan, ennen kuin hän oli "avuttomasti ja toivottomasti" eksyksissä. Tässä The Observer -lehdessä hän muistelee koettelemuksiaan ja selittää, miksi hän 35 vuoden jälkeen lopulta pyysi äidiltään anteeksi.</w:t>
      </w:r>
    </w:p>
    <w:p>
      <w:r>
        <w:rPr>
          <w:b/>
          <w:color w:val="FF0000"/>
        </w:rPr>
        <w:t xml:space="preserve">id 106</w:t>
      </w:r>
    </w:p>
    <w:p>
      <w:r>
        <w:rPr>
          <w:b w:val="0"/>
        </w:rPr>
        <w:t xml:space="preserve">Nuori raiskasi ja pahoinpiteli Edmontonin isoäidin Äskettäin julkaistu oikeudenkäyntiasiakirja paljastaa järkyttäviä yksityiskohtia 62-vuotiaan edmontonilaisnaisen raa'asta hyökkäyksestä ja seksuaalisesta pahoinpitelystä viime tammikuussa. 17-vuotias mies tunnusti syyskuussa syyllisyytensä törkeään seksuaaliseen pahoinpitelyyn ja ryöstöön, mutta tapauksen yksityiskohdat olivat saatavilla vasta torstaina, kun nuorisotuomari myönsi CBC:n ja Edmonton Journalin yhteisen pyynnön julkaista sovittu selvitys tosiseikoista. Tuomioistuinasiakirjan mukaan nainen oli kävelemässä kotiinsa noin kello 21.45 tuona tammikuisena iltana noustuaan bussista Edmontonin keskustassa. Lämpötila oli 12 celsiusastetta, ja pakkasta oli 18 celsiusastetta. Mies lähestyi naista ja hyökkäsi hänen kimppuunsa ilman varoitusta. Mies raiskasi ja pahoinpiteli raa'asti edmontonilaista isoäitiä ja jätti hänet osittain puettuna jäätyneelle jalkakäytävälle. Kun naapuri löysi uhrin yli puolitoista tuntia myöhemmin, hän oli puoliksi tajuton ja kärsi hypotermiasta. Läheisen rakennuksen valvontakameran kuvamateriaalissa näkyi verinen teini, joka kantoi naisen käsilaukkua. Silminnäkijä kohtasi nuoren myöhemmin ja kysyi häneltä, onko hän kunnossa. Uhri pidettiin sairaalassa elintoimintojen varassa päiviä, ja hän kärsi pysyviä aivovaurioita. Hän on nyt palannut kotiin, mutta perheenjäsen kertoi hiljattain CBC Newsille, että hän pelkää mennä ulos. Teini on psykiatrisessa arvioinnissa, ja hänet tuomitaan joulukuussa. Häntä ei voida tunnistaa nuorisorikoslain nojalla. Kruunu pyytää, että teini tuomitaan aikuisena. Eikö tämä vain lämmitä sydäntä ja piristä päivääsi? Psykiatrinen arviointi? Hän saa tuomionsa ja pääsee epäilemättä takaisin kaduille. karrie +4 #2 Suosituin viesti Re: Nuorukainen raiskasi ja pahoinpiteli Edmontonin isoäidin 1 viikko sitten Lainaus: Alunperin lähettänyt Praxius Undergoing a psychiatric assessment huh? Hän saa tuomionsa ja palaa takaisin kaduille epäilemättä. Minulla on tuttu, joka 17-vuotiaana ahdisteli naista kaupunkibussissa ja löi kaupunkibussikuskia. Hän sai aivovaurion pikkulapsena tapahtuneen hyväksikäytön vuoksi (systemaattinen nälkiintyminen), eikä koskaan kehittynyt 10-12-vuotiaan mentaliteettia pidemmälle, vaikka hänen ruumiinsa jatkoi kasvuaan. Tuloksena oli pohjimmiltaan lapsi, jolla oli miehen keho ja halut. Sanomattakin on selvää, että se ei ole yhteiskunnassa kovin hyväksyttävää. Mutta rehellisesti sanottuna ne olivat hänen rikoksensa. Hän tarttui rintaan ja löi miestä. Hänet tuomittiin tutkintavankeuteen "kunnes hän kykenee osoittamaan itsehillintää". Toisin sanoen... lopullisesti. Hänet on kastroitu kemiallisesti. Hänelle on annettu runsaasti huumeita. Hän pääsee ulos päiväkäynneille sopivien huoltajien valvonnassa rajoitetuksi ajaksi, mutta hän asuu vankilassa. Ja tulee asumaan loppuelämänsä ajan. Oikeusjärjestelmämme ei ole aina niin kevyt kuin annamme sen olla, erityisesti seksuaalirikosten ja mielenterveysongelmien osalta. SLM #3 Re: Nuorukainen raiskasi ja pahoinpiteli Edmontonin isoäidin 1 viikko sitten Lainaus: Originally Posted by karrie Minulla on tuttava, joka 17-vuotiaana ahdisteli naista kaupunkibussissa ja löi kaupunkibussin kuljettajaa. Hän oli aivovaurioitunut pikkulapsena tapahtuneen hyväksikäytön kautta (systemaattinen nälkiintyminen), eikä koskaan edennyt noin 10-12-vuotiaan mentaliteettia pidemmälle, vaikka keho jatkoi kasvuaan. Tuloksena oli pohjimmiltaan lapsi, jolla oli miehen keho ja halut. Sanomattakin on selvää, että se ei ole yhteiskunnassa kovin hyväksyttävää. Mutta rehellisesti sanottuna ne olivat hänen rikoksensa. Hän tarttui rintaan ja löi miestä. Hänet tuomittiin tutkintavankeuteen "kunnes hän kykenee osoittamaan itsehillintää". Toisin sanoen... lopullisesti. Hänet on kastroitu kemiallisesti. Hänelle on annettu runsaasti huumeita. Hän pääsee ulos päiväkäynneille sopivien huoltajien valvonnassa rajoitetuksi ajaksi, mutta hän asuu vankilassa. Ja tulee asumaan loppuelämänsä ajan. Oikeusjärjestelmämme ei ole aina niin kevyt kuin annamme sen olla, erityisesti seksuaalirikosten ja mielenterveysongelmien osalta. Minusta se kertoo, että ne, jotka todella tarvitsevat apua, eivät saa sitä. Samaan aikaan ne, jotka tietävät paremmin, mutta eivät tee paremmin, saavat jotenkin mahdollisuuden toisensa jälkeen. Yleensä meidän (yhteiskunnan) kustannuksellamme. karrie +1 #4 Re: Nuorten rap</w:t>
      </w:r>
    </w:p>
    <w:p>
      <w:r>
        <w:rPr>
          <w:b/>
          <w:color w:val="FF0000"/>
        </w:rPr>
        <w:t xml:space="preserve">id 107</w:t>
      </w:r>
    </w:p>
    <w:p>
      <w:r>
        <w:rPr>
          <w:b w:val="0"/>
        </w:rPr>
        <w:t xml:space="preserve">Keskiviikko, 27. kesäkuuta 2007 Lisää aiheesta "The Floor" Galleriaan astuminen oli joillekin pelottava kokemus. Epävarmoina siitä, pitäisikö heidän astua sisään, he seisoivat ulko-ovella ja huutelivat: "Saako tätä pitkin kävellä?". "Kyllä", kuului vastaus. Totta kai oli. Koko taiteen päällä käveleminen oli koko homman idea. Kaikki muuttuu, varsinkin kun sen kanssa ollaan vuorovaikutuksessa. Mikään ei kestä ikuisesti, kaikki lopulta tuhoutuu ja luodaan uudelleen. Lattiataiteen katseleminen sen päällä kävellessä oli aktiivinen osa sen tuhoutumista. Auttamalla tuhoamaan teoksen sitä katsoessaan teoksen katsojilla oli aktiivinen rooli teoksen teemassa. Koska teos ei ollut muuta kuin yhteen liimattuja kopiopaperin palasia, en odottanut sen kestävän kovin kauan. En ollut edes varma, kestäisikö se edes ensi-iltaa, mutta lopulta se osoittautui varsin sitkeäksi, ja muutamaa kolhua ja repeämää lukuun ottamatta se pysyi kasassa yli kuukauden. Lopulta sen päällä järjestettiin tanssijuhlat ja "The Floor" tuhoutui lopullisesti. Mutta se ei ollut vielä loppu.</w:t>
      </w:r>
    </w:p>
    <w:p>
      <w:r>
        <w:rPr>
          <w:b/>
          <w:color w:val="FF0000"/>
        </w:rPr>
        <w:t xml:space="preserve">id 108</w:t>
      </w:r>
    </w:p>
    <w:p>
      <w:r>
        <w:rPr>
          <w:b w:val="0"/>
        </w:rPr>
        <w:t xml:space="preserve">Haluatko yliopistoon? Varo laatumerkkiä Laatumerkki on joukko standardeja, jotka Buttle UK on luonut sinua varten. Laatumerkin allekirjoittavat yliopistot (ja korkeakoulut) sitoutuvat tukemaan sinua, kun haet niihin ja kun olet aloittanut kurssin. Seuraamme niiden toimintaa varmistaaksemme, että saat kaiken tarvittavan opiskeluun, menestymiseen ja seuraavaan elämänvaiheeseen siirtymiseen. Mitä voin odottaa? Ainakin sinun tulisi odottaa: Nimetty yhteyshenkilö . Jokaisessa yliopistossa, jolla on laatumerkki, on joku, joka tukee huostaanotettuja. Hän kertoo sinulle, mitä hän voi tarjota sinulle. Rahaa . Erityistä taloudellista tukea huostaanotetuille opiskelijoille - tämä voi olla apuraha (rahaa, joka auttaa sinua opintojesi aikana ja jota sinun ei tarvitse maksaa takaisin) tai neuvoja siitä, mihin lisärahoitukseen saatat olla oikeutettu huostaanotettuna. Majoitus . Kaikki korkeakoulut, joilla on laatumerkki, voivat auttaa sinua saamaan majapaikan koko kurssin ajaksi ja jopa lomien ajaksi. Ota yhteyttä ajoissa, niin he voivat varmistaa, että saat paikan yliopiston asuntolasta tai -asunnosta. Tuki . Joku, jolle voit puhua kaikista mieltäsi askarruttavista asioista, olipa kyse mistä tahansa. Tämä henkilö voi tukea sinua henkilökohtaisesti tai ohjata sinut jonkun muun henkilön luo, joka voi tukea sinua. Kukin yliopisto tarjoaa myös paljon muuta tukea huostaanotetuille opiskelijoille. Saatat esimerkiksi saada "mentorin" - nykyisen opiskelijan, joka on myös ollut huostaanotettuna ja joka voi antaa sinulle neuvoja ja tukea opintojesi aikana. Sinun tarvitsee vain kysyä yliopistosi tärkeimmältä yhteyshenkilöltä ja selvittää, mitä he tarjoavat. 2. Tai yritä kirjoittaa Googleen yliopiston nimi + care leaver. Näin saatat löytää yliopiston verkkosivuilta sivuja siitä, mitä he voivat tarjota sinulle. 3. Kun tiedät, että yliopistolla on laatumerkki, puhu ' key contact ' -yhteyshenkilön kanssa, koska silloin voit selvittää, mitä he voivat tarjota sinulle. Jokainen yliopisto tarjoaa jotakin erilaista, joten tämä on helpoin tapa ottaa selvää. Jotta voit varmistaa, että saat tukea mahdollisimman pian, jos tarvitset sitä, on tärkeää, että yliopisto tietää, että olet ollut huostassa. Jos päätät kertoa asiasta, tiedot pysyvät ehdottoman luottamuksellisina eikä niitä luovuteta eteenpäin ilman lupaasi. 4. Voit myös kertoa yliopistolle, että olet ollut huostaanotettuna hakulomakkeessasi. Kun haet yliopistoon, siellä on yleensä ruutu, jonka voit rastittaa ja jossa kerrotaan, että olet ollut huostassa. Esimerkiksi UCAS-lomakkeessa. Rastilla varmistat, että yliopisto tietää, että olet kiinnostunut opiskelusta ja että saatat tarvita taloudellista tai muuta tukea. Hakeminen Mietitkö, miten hakea? Jos haet UCAS-järjestelmän kautta, siellä on video siitä, miten haetaan. Heillä on myös video huoltajista, jossa kerrotaan UCAS-lomakkeen rastiruudusta huoltajista luopuville. Opiskelen viimeistä vuotta englantia. Yliopistoni on sitoutunut tukemaan huostaanotettuja, ja kun alun perin päätin, mihin yliopistoon menisin, se, että tälle oppilaitokselle oli myönnetty Buttle UK Quality Mark -laatumerkki, oli tärkeä tekijä päätöksessäni opiskella täällä. Pystyin näkemään yliopiston verkkosivuilta, että yliopistolle oli myönnetty laatumerkki ja että minun oli otettava yhteyttä saadakseni lisätietoja. Minua on tuettu täysin koko opiskeluaikani ajan. Opiskelijoiden neuvontaryhmässä on oma työntekijä, joka on ollut korvaamaton neuvoja antaessaan esimerkiksi majoitukseen ja taloudenhallintaan liittyviä neuvoja koko opintojakson ajan. Olen päässyt mukaan erilaisiin aktiviteetteihin, kuten toimimaan mentorina muille uusille huostaanotetuille ja toimimaan opiskelijoiden edustajana yliopiston huostaanotettujen foorumissa. Olen hyötynyt paljon kokemuksistani täällä, ja olen jopa ajatellut opiskella maisteriksi valmistumiseni jälkeen!</w:t>
      </w:r>
    </w:p>
    <w:p>
      <w:r>
        <w:rPr>
          <w:b/>
          <w:color w:val="FF0000"/>
        </w:rPr>
        <w:t xml:space="preserve">id 109</w:t>
      </w:r>
    </w:p>
    <w:p>
      <w:r>
        <w:rPr>
          <w:b w:val="0"/>
        </w:rPr>
        <w:t xml:space="preserve">Yhteistyön voima Yksi OpenStand-periaatteiden tunnusmerkkejä on standardointiorganisaatioiden kunnioittava yhteistyö, jossa kukin organisaatio kunnioittaa toistensa itsenäisyyttä, eheyttä, prosesseja ja immateriaalioikeuksia koskevia sääntöjä, ja syy on yksinkertainen: Yrityksille, asiakkaille tai hallituksille ei ole mitään hyötyä siitä, että yksi standardointiorganisaatio tekee lisäkäsittelyä toisen organisaation korkealaatuisesta standardista. Itse asiassa se voi osoittautua haitalliseksi alkuperäisen standardin tekniselle arvolle. Standardointijärjestöjen välinen koordinointi ja yhteistyö poistaa päällekkäistä työtä (ja siihen liittyviä prosessin yleiskustannuksia, jotka viime kädessä jäävät teollisuuden kannettavaksi) ja auttaa tekemään kansainvälisestä standardointiympäristöstä vähemmän monimutkaisen ja kustannuksiltaan edullisemman kaikille sidosryhmille. OpenStandin periaatteiden määrittelemässä nykyaikaisessa globaalien, avointen standardien paradigmassa, joka on juurtumassa erilaisille teknologia-aloille ja teollisuudenaloille, koordinointi ja yhteistyö tapahtuu yli perinteisten maantieteellisten ja organisatoristen rajojen, jotka ovat tarpeen markkinoiden tarpeiden täyttämiseksi. Tällaisesta koordinoinnista ja yhteistyöstä on itse asiassa osoituksena itse OpenStand-liike. IEEE , Internet Architecture Board (IAB) , Internet Engineering Task Force (IETF) , Internet Society ja World Wide Web Consortium (W3C) ilmoittivat 29. elokuuta 2012 allekirjoittaneensa julkilausuman, jossa ne vahvistavat yhteisesti kehitettyjen OpenStand-periaatteiden merkityksen. Nämä periaatteet perustuvat tehokkaisiin ja toimiviin standardointiprosesseihin, jotka ovat tehneet Internetistä ja Webistä innovaatioiden ja rajat ylittävän kaupankäynnin tärkeimmät alustat. Nyt muita standardointijärjestöjä sekä hallituksia ja yksittäisiä yrityksiä pyydetään liittymään näiden järjestöjen kanssa osoitteessa open-stand.org ja tukemaan periaatteita. Standardointiorganisaatioiden välisen yhteistyön lisäksi osallistuminen OpenStandin nykyaikaiseen standardointiparadigmaan edellyttää, että standardien kehittämisessä noudatetaan asianmukaisen prosessin, laajan konsensuksen, avoimuuden, tasapainon ja avoimuuden perusperiaatteita, että standardointiorganisaatiot ja niiden osallistujat sitoutuvat kollektiiviseen voimaannuttamiseen pyrkimällä standardeihin, jotka valitaan ja määritetään teknisten ansioiden perusteella, jotka tarjoavat maailmanlaajuista yhteentoimivuutta, skaalautuvuutta, vakautta ja joustavuutta, jotka mahdollistavat globaalin kilpailun, jotka toimivat rakennuspalikoina uusille innovaatioille ja jotka edistävät maailmanlaajuisten yhteisöjen luomista ihmiskunnan hyväksi. standardien määrittelyjen saatavuus kaikille täytäntöönpanoa ja käyttöönottoa varten; ja standardien vapaaehtoinen käyttöönotto, jonka onnistuminen määräytyy markkinoiden mukaan. Internet on antanut maailmalle arvokasta oppia siitä, miten saadaan nopeasti aikaan standardeja, jotka voidaan ottaa käyttöön laajalti eri maantieteellisillä alueilla ... standardeja, jotka alentavat markkinoille pääsyn esteitä ja edistävät maailmanlaajuista kilpailua ... standardeja, jotka tukevat luotettavien ja yhteentoimivien tuotteiden käyttöönottoa, jotta voidaan vastata joustavasti yritysten tarpeisiin ... standardeja, jotka voivat pysyä mukana maailman nopeassa teknologisessa kehityksessä ja turvallisuus-, laatu- ja yhteentoimivuusvaatimuksissa. Näistä standardeista vastaavat organisaatiot ovat toimijoittensa kautta saaneet ja saavat edelleen markkinavoimien vauhdista innostusta innovointiin ja tuotteiden tarjoamiseen maailmanlaajuisille kuluttajille. OpenStand-periaatteet perustuvat juuri Internetin tehokkaista ja toimivista standardointiprosesseista saatuihin kokemuksiin, ja ne edistävät rajatonta, nykyaikaista, globaalien ja avointen standardien mallia, jota rajaton kaupankäynti edellyttää. Periaatteet osoittavat, että alhaalta ylöspäin suuntautuvan yhteistyön avulla voidaan valjastaa maailmanlaajuinen luovuus ja asiantuntemus minkä tahansa teknologia-alueen standardeihin, jotka tukevat nykyaikaista taloutta tulevaisuudessa.</w:t>
      </w:r>
    </w:p>
    <w:p>
      <w:r>
        <w:rPr>
          <w:b/>
          <w:color w:val="FF0000"/>
        </w:rPr>
        <w:t xml:space="preserve">id 110</w:t>
      </w:r>
    </w:p>
    <w:p>
      <w:r>
        <w:rPr>
          <w:b w:val="0"/>
        </w:rPr>
        <w:t xml:space="preserve">Useiden kohteliaisuuksien jälkeen - konferenssin järjestäjät ovat erittäin ystävällisiä - "Kinnithrung Sprat" esitellään ja hän astuu puhujakorokkeelle kaikella kunnioituksella, jonka hän voi kerätä. Andy ja Mike ovat päättäneet valita tälle luennolle täysin uuden lähestymistavan, jota ei ole leimannut aiempien luentojen pommitus ja hulluus. Koska parodia ei ole toiminut, he ovat päättäneet kokeilla vanhaa tuttua keinoa, vilpittömyyttä. Andy selittää, että WTO on vihdoin ymmärtänyt, että yritysten globalisaatio vahingoittaa pieniä ihmisiä; sen on siksi lopetettava toimintansa kokonaan. Sen jälkeen, Andy selittää, WTO aloittaa toimintansa uudelleen uutena järjestönä - kaupan sääntelyjärjestönä - joka on nimensä mukaisesti omistautunut siihen, että yritykset saadaan käyttäytymään vastuullisesti kaikkia maailman kansalaisia kohtaan, ei vain rikkaita kohtaan. Sen sijaan, että se auttaisi yrityksiä tekemään bisnestä - näin WTO nimenomaisesti kuvaa itseään verkkosivuillaan - se varmistaa vastedes, että yritykset auttavat ihmisiä. Kirjanpitäjät tukevat suunnitelmaa innostuneina. He ovat aidosti innoissaan tästä WTO:n radikaalista uudesta suunnasta. Lounaalla jotkut heistä esittävät ehdotuksia sen varmistamiseksi, että uusi organisaatio palvelee köyhiä eikä vain rikkaita. On hyvin selvää, että nämä kirjanpitäjät haluavat auttaa köyhiä yhtä paljon kuin mekin. He eivät ole ainoita, jotka ovat innoissaan uudenlaisen kauppajärjestön tulevaisuudennäkymistä. Sen jälkeen kun Mike ja Andy ovat lähettäneet WTO:n lehdistötiedotteen, jossa ilmoitetaan WTO:n lähestyvästä parannuksesta, eräs kanadalainen parlamentin jäsen käyttää puheenvuoron ilmoittaakseen hyvistä uutisista. Andy ja Mike saavat satoja onnittelusähköpostiviestejä muilta uudestisyntymisestä innostuneilta. Voisiko olla niin, että maailmaa vallitseva väkivaltainen ja irrationaalinen konsensus, jota kutsumme yritysten globalisaatioksi, pysyy yllä vain jatkuvalla ja ponnekkaalla uskon ponnistuksella? Voisiko olla niin, että melkein kaikki - jopa ne, kuten kirjanpitäjät, joita olemme yleensä taipuvaisia pitämään konservatiivisina - omaksuisivat välittömästi inhimillisemmän konsensuksen, jos auktoriteettiasemassa olevat esittäisivät sellaisen? WTO:n lehdistötiedote paljastuu huijaukseksi, ja valitettavasti WTO on edelleen olemassa. Kanadalaisparlamentaarikko peruu lausuntonsa, ja sadat ihmiset kertovat sähköpostitse, kuinka pettyneitä he ovat siihen, ettei se ole totta. Yes Men lähettää toisen lehdistötiedotteen selventääkseen sekaannusta. Vaikka toinen maailma on selvästi mahdollinen, se on aloitettava alhaalta ylöspäin.....</w:t>
      </w:r>
    </w:p>
    <w:p>
      <w:r>
        <w:rPr>
          <w:b/>
          <w:color w:val="FF0000"/>
        </w:rPr>
        <w:t xml:space="preserve">id 111</w:t>
      </w:r>
    </w:p>
    <w:p>
      <w:r>
        <w:rPr>
          <w:b w:val="0"/>
        </w:rPr>
        <w:t xml:space="preserve">The American Spectator Kaliforniassa on julkisten alojen työntekijöille edelleen maata, jossa on maitoa ja hunajaa. Jerry Brown antoi ensimmäisellä kaudellaan Kalifornian kuvernöörinä (1975-83) julkisen sektorin työntekijöille lahjan, joka jatkoi antamista: työehtosopimusneuvottelut. Nyt, toisella kaudellaan, lähes kolme vuosikymmentä myöhemmin, hän joutuu kärsimään tuon lahjan seurauksista. Julkisen sektorin työntekijäliitot ja erityisesti opettajien liitot ovat päätyneet omistamaan osavaltion lainsäätäjät: käytännössä kaikki enemmistödemokraatit ja jopa jotkut republikaanit. Nämä poliitikot ovat tulleet riippuvaisiksi Kalifornian opettajien liiton valtavasta sotakassasta saatavista lahjoituksista. Vuosina 2000-2009 CTA käytti 211 miljoonaa dollaria lahjoituksiin ja lobbaukseen, mikä on kaksi kertaa enemmän kuin kakkosena oleva Service Employees International Union. Kahtena viime vuotena tähän on lisätty 40 miljoonaa dollaria, mukaan luettuna muhkea lahjoitus Brownin kampanjaan vuonna 2010. Los Angeles Times kertoo, että vuosi sitten, kun osavaltiota uhkasi jälleen monen miljardin dollarin alijäämä, hallitus kutsui koolle konferenssin lainsäätäjien kanssa päättääkseen, mistä menoja pitäisi leikata. Merkittävää on, että neuvottelupöydässä oli myös CTA:n päälobbari Joe Nunez. Uhkailtuja koulujen leikkauksia lykättiin. Brown päätti sitten valita strategian, jonka mukaan hän aikoo heilauttaa aitoja aitoja. Hän aikoi laittaa vuoden 2012 äänestyslippuihin toimenpiteen, jolla korotettaisiin "väliaikaisesti" yli 250 000 dollaria vuodessa ansaitsevien tuloveroa ja liikevaihtoveroa neljännesprosentilla. Osavaltion tuloveroasteet ovat jo nyt maan korkeimpia, samoin kuin sen liikevaihtoveroasteet. Brown on mainostanut tätä toimenpidettä (äänestyslistalla oleva ehdotus 30) sillä, että se on "kansan valinta". Jos he äänestävät sen puolesta, suuri osa uusista tuloista menee kouluille; jos he äänestävät sitä vastaan, koulutusbudjetteja leikataan ja luvattuja uusia määrärahoja paikallisille lainvalvontaviranomaisille ei myönnetä. Ei ole sattumaa, että CTA on heittänyt rahaa edistääkseen "kyllä"-äänestystä toimenpiteelle. Etelä-Kalifornian yliopiston yksikön hiljattain julkaiseman mielipidetutkimuksen mukaan toimenpide on edelleen positiivinen, 54,5 prosenttia 35,9 prosenttia vastaan. Se supistuu, mutta CTA:n rahoilla se voi mennä yli. Kalifornialaiset ovat jo nyt yliverotettuja ja osavaltio on liian velkaantunut. Viime vuosina osavaltiolla on ollut vuosittain useiden miljardien dollarien alijäämät, jotka on "parannettu" viime hetkellä kirjanpidollisilla tempuilla. Brownin ehdotuksen odotetaan tuottavan vuosittain noin 6 miljardia dollaria. Tämä ei auta mitenkään hillitsemään tulevia alijäämiä, sillä hän eikä lainsäätäjä ole halukas puuttumaan suurimman osan ongelman syihin: liian anteliaisiin julkisen sektorin työntekijöiden eläkkeisiin ja terveydenhuoltojärjestelmiin. Brown ehdotti viime vuonna useita eläkeuudistustoimenpiteitä ja sanoi, että lainsäätäjän demokraattien on vastattava niihin. Ei ole yllättävää, että mitään ei tapahtunut. Brown ei ole Scott Walker, ja demokraattinen lainsäädäntöelin koostuu enimmäkseen julkisen sektorin työntekijäliittojen avokätisyydestä riippuvaisista sylikoirista. Tähän itseään ylläpitävään umpikujaan lisättiin se, että puisto-osasto - ja ehkä muutkin - istui keräämiensä 54 miljoonan dollarin "käyttömaksujen" varassa, kun se samaan aikaan väänsi käsiään budjettileikkausten vuoksi, jotka uhkasivat sulkea 70 osavaltion puistoa. Nämä "erityisrahastot", kuten niitä kutsutaan, muodostavat lähes kolmanneksen osavaltion vuotuisesta talousarviosta. Brownin hallinto myönsi, että sillä on vain "kunniajärjestelmä" näiden varojen seurannassa. Osavaltion valtiovarainministeriö tutkii nyt kaikkia näitä "erityisrahastoja". Päät saattavat pyöriä, mutta vielä tärkeämpää on, suositellaanko valtiovarainministeriön raportissa ilmatiivistä järjestelmää näiden rahastojen kirjanpitoa varten ja käytetäänkö rahat alijäämien vähentämiseen? Jerry Brown I vapautti poliittisen ja poliittisen hirviön. Näyttää siltä, että Jerry Brown II on pessyt kätensä uudistuksesta ja seisoo sivussa toivoen, että äänestäjät antaisivat hänelle väliaikaisen budjettikorjauksen samalla kun he tyhjentävät omia taskujaan enemmän kuin koskaan. Kirjoittajasta Peter Hannaford oli useita vuosia läheisessä yhteydessä edesmenneeseen presidentti Reaganiin, alkaen Kalifornian kuvernöörin virastosta. Hänen viimeisin kirjansa on Presidential Retreats . Von Mises Jr | 8.29.12 @ 7:41AM FOX Special näytti juuri Kalifornian kaupunkien, kuten San Bernardinon ja San Josen, kohtaloa, joissa oli tuhlausta ja kestämättömiä sitoumuksia. Tulos on helppo ymmärtää. Kun nämä kaupungit eivät enää pystyneet maksamaan poliiseille ja pelastushenkilökunnalle, jengiläiset muuttivat suoraan sinne.</w:t>
      </w:r>
    </w:p>
    <w:p>
      <w:r>
        <w:rPr>
          <w:b/>
          <w:color w:val="FF0000"/>
        </w:rPr>
        <w:t xml:space="preserve">id 112</w:t>
      </w:r>
    </w:p>
    <w:p>
      <w:r>
        <w:rPr>
          <w:b w:val="0"/>
        </w:rPr>
        <w:t xml:space="preserve">Ratkaistu kysymys Oliko yksi astronautti (Apollo 11) kääntynyt islamiin? Ensimmäisellä kuuhun laskeutuneella lennolla oli 3 astronautin ryhmä (Apollo 11). Kuussa yksi heistä kuuli selvästi Adzanin, josta hän ei tiennyt mitä se oli. Kun hän saapui takaisin Maahan, ja hän matkusti muihin maihin lomalle. Yksi maista oli Lähi-idässä. Siellä hän kuuli jälleen samanlaisen äänen, jonka hän totesi olevan Adzan, kutsu rukoukseen. Myöhemmin hän omaksui islamin koko sydämestään ja sielustaan. Entä millainen oli kuuluisa laulaja Cat Steven (nykyisin tunnettu nimellä Yusof Islam) islamin omaksumisen aikaan? Paras vastaus - Askerin valitsema "Oli miten oli, meidän ei tarvitse kuulla adhania kuussa todistaaksemme, että uskontomme on totta. Jos tästä miehestä tai kenestä tahansa muusta tulee muslimi, hän on se, joka hyötyy siitä, ja jos hän eksyy harhaan ja tulee epäuskoiseksi, hän on se, jolle siitä on haittaa. " Kysymys: "Onko Neil Armstrong, ensimmäinen ihminen, joka laskeutui Kuuhun, muslimi?" Vastatakseni tähän kysymykseen voin vain sanoa, että tämä uutinen on yksinkertaisesti "huijaus" ja jälleen yksi muslimien (mullahien) toiveajattelijoiden väärän ylpeyden karkea ilmentymä. Tämän oudon huhun synty Tästä naurettavasta "huijauksesta" on kaksi eri versiota: (a) Kun Louis Armstrong käveli kuussa, hän kuuli ääniä oudolla kielellä, jota hän ei ymmärtänyt. Vasta myöhemmin, palattuaan Maahan, hän tajusi, että kyseessä oli itse asiassa azaan" "Neil Armstrong kuussa ollessaan kuuli erikoisen äänen, mutta hän ei tunnistanut, mikä se oli. Kun Neil Armstrong meni Egyptiin, hän kuuli adhanin ja sanoi: "Se oli avaruudellista jotain samanlaista, jonka kuulin kuussa ollessani". Egyptiläinen ystävä kertoi hänelle, että se oli azaanin (muslimien rukouskutsu) ääni. Ja Neil Armstrongista tuli välittömästi muslimi tämän kokemuksen vuoksi.</w:t>
      </w:r>
    </w:p>
    <w:p>
      <w:r>
        <w:rPr>
          <w:b/>
          <w:color w:val="FF0000"/>
        </w:rPr>
        <w:t xml:space="preserve">id 113</w:t>
      </w:r>
    </w:p>
    <w:p>
      <w:r>
        <w:rPr>
          <w:b w:val="0"/>
        </w:rPr>
        <w:t xml:space="preserve">Yksi haastavimmista kehonpainoharjoituksista on leuanvedot, jotka tunnetaan myös nimellä Pull Ups. Monet ihmiset eivät edes kokeile leukoja, koska ne voivat olla aloittelijalle hyvin vaikeita. Tässä on salaisuus: opettele tekemään leuanvetoja avustettujen vetoharjoitusten avulla. Tarvitset vain koti leuanvetotangon ja suuren harjoituskuminauhan. Avustetut vedot Etkö ole koskaan uskonut, että osaat vetää ylös? Opi miten tämän avustettuja leuanvetoja käsittelevän videon avulla! Kuminauhat auttavat sinua "avustamaan" erityisesti ylösvedon lopussa, joka on harjoituksen vaikein osa. Näitä harjoituskuminauhoja on eri vahvuisia aina 100lbs:iin asti. Käytä useita kuminauhoja antaaksesi itsellesi kaiken tarvitsemasi avun, ja kun vahvistut, käytä kuminauhoja pienemmällä vastuksella, kunnes jonain päivänä et enää tarvitse kuminauhoja ja voit tehdä leuanvedot ihan itse! Jos mielestäsi tämä oli hyödyllinen video, jaa se ystäviesi kanssa Klikkaa tykkää näyttääksesi hyväksyväsi. Tietoja Dan Mathewsista - Dan Matthews on ollut mukana kuntoilussa 27 vuotta. Entisenä kilpailevana ammattilaisjalkapalloilijana Danilla on laaja henkilökohtainen kokemus voimaharjoittelusta, nopeusharjoittelusta ja plyometriikasta (nopean nykimisen lihaskuntoutus). Dan pyrkii auttamaan kotikuntoyhteisöä käyttämällä tätä foorumia keskuspaikkana, josta löytyy kaikki uusimmat ja tehokkaimmat tiedot kuntoilusta ja hyvinvoinnista. Tämä on loistava idea, tein aiemmin avustetun vedon laittamalla jalkani tuolille, mutta tämä näyttää paljon paremmalta tavalta tehdä se. Mistä löydät kaistan, joka on niin paksu, vaikka en ole koskaan nähnyt niitä Walmartissa, joten otan sen, että minun on mentävä urheilutarvikekauppaan sen sijaan. Veikkaan, että ne ovat myös kalliita, eikö niin? Tämä on hämmästyttävä idea ja haluaisin kokeilla sitä, onko sinulla oltava tämä erittäin vahva kuminauha vai voitko käyttää vastuskuminauhoja, joita sinulla saattaa olla jo? Luulen, että voisin kokeilla sitä, ja jos se katkeaa, niin olen ilman yhtä nauhaa oikeassa. Kiitos tästä ideasta, olen halunnut keksiä keinon tehdä tytön leuka ylös jo pitkään. Tämä on jotain, mitä en ole koskaan nähnyt ennen, mutta se on järkevämpää kuin jalan käyttäminen tuolilla, teimme sen, kun kävimme läpi P90X-sarjan, jos et voinut tehdä yhtä ilman apua, sitten laitat tuolin sinne, johon voit laittaa jalkasi vauhtia varten. Tämä on minusta järkevämpää, koska et oikeastaan käytä jalkaasi.</w:t>
      </w:r>
    </w:p>
    <w:p>
      <w:r>
        <w:rPr>
          <w:b/>
          <w:color w:val="FF0000"/>
        </w:rPr>
        <w:t xml:space="preserve">id 114</w:t>
      </w:r>
    </w:p>
    <w:p>
      <w:r>
        <w:rPr>
          <w:b w:val="0"/>
        </w:rPr>
        <w:t xml:space="preserve">Muin sanoin Näytteenotto mielipiteistä Juuri [presidentti Barack Obaman] kongressille pitämästä puheesta - mitä ei voi olla rakastamatta puheessa, jonka kuultuaan peräti 85 prosenttia kuuntelijoista tunsi itsensä "optimistisemmaksi"? SusanG, Dailykos.com Suuntaa kukkuloille! Sen sijaan, että hän olisi ollut palomuuri, joka rauhoitti pääkatua, vaikka Wall Street romahti, [Obamasta] on tullut paniikin välittäjä, joka levittää epätoivon tunnelmaa pörssin lattialta keittiönpöytiin kaikkialla maailmassa. Dick Morris, thehill.com Man to watch Odotan yhä, miten [Bobby] Jindal pärjää [Louisianan] kuvernöörinä ja miten hänen näkemyksensä konkretisoituvat, mutta minusta hänessä viehättää eniten se, että hän on kiistatta nerokas. Katsoin Jindalin esityksen Meet the Press -ohjelmassa tällä viikolla, ja oli virkistävää nähdä republikaani, joka pystyi todella puolustamaan yksityiskohtaisesti päätöksiään ja politiikkaansa.</w:t>
      </w:r>
    </w:p>
    <w:p>
      <w:r>
        <w:rPr>
          <w:b/>
          <w:color w:val="FF0000"/>
        </w:rPr>
        <w:t xml:space="preserve">id 115</w:t>
      </w:r>
    </w:p>
    <w:p>
      <w:r>
        <w:rPr>
          <w:b w:val="0"/>
        </w:rPr>
        <w:t xml:space="preserve">Miten päästä eroon läiskistä *. "o yeeuuuck Hei! En nyt sano, että seuraavat vinkit tekevät ihmeitä, jaan vain kanssanne, mitä teen, kun minulla tulee pilkkuja! Jos kärsit aknesta, minun vinkkini eivät luultavasti auta, ja sanoisin, että mene lääkäriin ja kysy sieltä neuvoa. Useimmat meistä saavat läiskiä, eikö niin? Mikä on todellinen tarve!? Ei ole mitään. Minulla on aika tiukka ihonhoitorutiini, mutta silti saan joka kuukausi niitä kauheita läiskiä, jotkut niistä ovat tavallaan "paiseisia", todella kipeitä! Minulla on pieni rutiini, jota teen, kun ne päättävät ilmestyä, ja uskon, että se saa ne häviämään nopeammin. Kun ne ilmestyvät, noudatan kahta yksinkertaista toimenpidettä: Yöllä puhdistuksen jälkeen levitän teepuuöljyä suoraan kohtaan. Jotkut saattavat sanoa, että se on väärin, mutta minulla se toimii, koska öljy kuivattaa epäpuhtaudet täysin, ja joskus se on juuri sitä, mitä tarvitaan. Ja teepuuöljy on myös antibakteerista, mikä on myös hyvä pilkkuja tuhoava ominaisuus Vaihe kaksi, levitä sudocremia pilkkuihin, tämä aine on todella hyvä pilkkuihin / palovammoihin / haavoihin jne. Se on todella parantavaa. Chezza Cole jopa paljasti, että se on hänen laikkukorjauskeinonsa. Se on avain! Ja anna vaikuttaa yön yli! Jos sinulla ei ole teepuuöljyä tai sudocremia, hammastahna toimii myös hyvin. Se kuivattaa pilkkua ja vie myös punoituksen pois Aiemmin olen käyttänyt myös freedermiä, joka toimii aika hyvin. Olen myös käyttänyt tuota alkoholia sisältävää käsigeeliä ja hajuvettä kuivattamaan läiskiä, ja olen huomannut sen toimivan. Mutta se on vain minä ja minun ihoni! joo olen kokeillut joitain ihonhoitotuotteita enkä ollut kovin innostunut, mutta teepuuöljy on mahtavaa, rakastan sen tuoksua! Muistan luennoitsijani collegessa sanoneen, ettei sitä saa levittää suoraan pilkkuihin, koska se periaatteessa polttaa ihoa, joten menin ja kokeilin sitä, lol, mutta hei, se auttaa paljon.</w:t>
      </w:r>
    </w:p>
    <w:p>
      <w:r>
        <w:rPr>
          <w:b/>
          <w:color w:val="FF0000"/>
        </w:rPr>
        <w:t xml:space="preserve">id 116</w:t>
      </w:r>
    </w:p>
    <w:p>
      <w:r>
        <w:rPr>
          <w:b w:val="0"/>
        </w:rPr>
        <w:t xml:space="preserve">Itse asiassa en tehnyt niin, mutta siltä se tuntui.  Itse asiassa vietin aikaa yrittäen viihdyttää kahta upeaa lastani, ja yhdeksän kertaa kymmenestä päädyin käymään vessassa jatkuvasti näiden viihdepäivien aikana. Annan teille esimerkin. Eläintarhat ja pönötykset Kävimme eläintarhassa. Sisäänpääsy maksoi yli 20 dollaria. Käytimme suurimman osan siitä kulkemalla eläintarhan toisesta päästä toiseen; päästäksemme ainoaan vessaan, joka sijaitsi sisäänkäynnin vieressä. Siellä oli ihana papukaija, joka sanoi meille "Hei" matkalla ohi ensimmäisen kerran. Kun menimme ohi kolmannen kerran, se ei enää sanonut mitään. Luulen, että se oli yhtä kyllästynyt kuin minä. Toisin sanoen, jos teillä on lapsia, pissaamisesta tulee kallista ja erittäin ärsyttävää. Vaadin wc-alennusta Vaikuttaa siltä, että lapseni leikkivät wc-pönttöleikkiä suurimman osan ajasta. Me menemme vessaan yksi kerrallaan. Lopetamme, kun toinen tuijottaa kiiltävää lavuaaria ja kuuntelee toisen laulavan iloisesti koppiin. Teemme tavanomaisen "Oletko varma, ettet tarvitse pissaa?" sille, joka ei käynyt. He ovat varmoja, ettei tarvitse, joten lähdemme ulos ja suuntaamme takaisin sinne, missä olimme kokemassa seeprojen iloja eläintarhan toisella puolella. Kolmenkymmenen minuutin kuluttua olemme poikkeuksetta palanneet takaisin, kun toinen, joka ei tarvinnut vessaa, tarvitsee nyt. Ja toista niin monta kertaa kuin haluat - luultavasti ilman seeproja. Vietimme siis ainakin neljänneksen eläintarhareissustamme vessassa. Meidän olisi pitänyt saada alennusta. Jopa papukaija oli sitä mieltä, kun se räksytti "takaisin", kun menimme sen ohi viidennen kerran..... Onko teillä sama ongelma retkillä? Joudutko aina polkemaan vessaan? Onko teillä ratkaisua? Jos sinulla on, kuulisin sen mielelläni! Tämä on #SunFun Linky-postaus -- joten pistäydy ihanalle Mammasaurulle, niin pääset tänään mukaan hauskanpitoon. Ihailen järjestäytymistäsi... mutta kolmen lapsen kanssa se on luultavasti kriittistä! Minulla on vaikeuksia muistaa pakata kaikki mitä tarvitsen, joten en ole varma, pystynkö ottamaan huomioon vessan valmistelua, mutta ne taas jos se toimii.... Kannettava potta (Tommee Tippee, jossa on kertakäyttöisiä pusseja, joissa on tehokkaasti terveysside, on yksi top 4 -esineistäni, joita minulla on ollut lasten kanssa). Omani täyttävät tänä kesänä 3, 6 ja 10 vuotta. En ole vielä aloittanut 3-vuotiaan pottailua (ja suoraan sanottuna pelkään sitä), mutta minulla on ollut jatkuvia taisteluita 6-vuotiaan kanssa, joka ei menisi koko päivää, jos se olisi ollut mahdollista. Tänä kesänä aion ottaa sen mukaani. Jos joku kieltäytyy menemästä, kun on määrätty vessapysäkki, aion pakottaa hänet menemään portapönttöön. Toivottavasti, jos he saavat tarpeeksi monta kertaa nolostua, he menevät vessaan, kun muutkin menevät!!!</w:t>
      </w:r>
    </w:p>
    <w:p>
      <w:r>
        <w:rPr>
          <w:b/>
          <w:color w:val="FF0000"/>
        </w:rPr>
        <w:t xml:space="preserve">id 117</w:t>
      </w:r>
    </w:p>
    <w:p>
      <w:r>
        <w:rPr>
          <w:b w:val="0"/>
        </w:rPr>
        <w:t xml:space="preserve">Corbella: Corbella: YK:n ilmastonmuutoselin on pahempi kuin rikollinen teini-ikäinen. Useimmat ihmiset, jos he tietävät yhtään mitään YK:n hallitustenvälisestä ilmastonmuutospaneelista (IPCC), uskovat, että se koostuu "maailman johtavista tiedemiehistä", jotka ovat uransa huipulla. Donna Laframboise, Ontariossa asuva tutkiva journalisti, joka kirjoitti Toronto Starille ja oli National Postin toimituskunnan jäsen, kertoi, että hänkin oli aikoinaan olettanut, että IPCC:n ilmastonmuutosraportteja kirjoittavat "huolelliset, kunnialliset ammattilaiset liikemiespuvussa". Tutkittuaan yli kaksi vuotta sitä, kuka IPCC:n takana on, hän tuli sen sijaan siihen tulokseen, että maailman "ilmastoraportin" on laatinut "huolimaton, huolimaton teini, jolla on vaikeuksia erottaa oikeaa ja väärää". Näin hän keksi kirjansa otsikon The Delinquent Teenager Who Was Mistaken for the World's Top Climate Expert. Laframbois kertoi keskiviikkona Metropolitan Centressä järjestetyssä lounaalla, jonka järjestivät tieteen ystävät ja jota Frontier Centre sponsoroi, 300 hengen yleisölle, että kun hän aloitti kirjansa kirjoittamisen, hänen tarkoituksenaan oli "tutkia argumentteja vaarallisen, ihmisen aiheuttaman ilmastonmuutoksen puolesta ja sitä vastaan". "Se, mitä opin matkan varrella, teki minusta ilmastoskeptikon tai - kuten nykyään kutsun itseäni - ilmastokapinallisen." Ja tällä kapinallisella on aate - paljastaa todellinen IPCC - vetää verho taaksepäin, jos niin sanotaan, tästä Ozin velhosta ja paljastaa - no, huijari. Kun hän alkoi tutkia IPCC:tä, hänelle kerrottiin toistuvasti arvovaltaisissa tieteellisissä julkaisuissa, sanomalehdissä ja itse IPCC:n puheenjohtajan Rajendra Pachaurin toimesta, että IPCC koostuu maailman parhaista tiedemiehistä ja asiantuntijoista ja että kaikki tiedot, joita ei ole vertaisarvioitu, hylätään raportista. Useimmat ihmiset vain hyväksyvät nämä lausunnot tosiasioina. Mitä Laframbois sitten löysi? Kyllä, "useat lahjakkaat ja kokeneet tiedemiehet ovat todellakin auttaneet IPCC:n raporttien kirjoittamisessa vuosien varrella. Ongelmana on, että monet muut IPCC:n kirjoittajat eivät ole lähellekään johtavia tiedemiehiä ammattinsa huipulla", Laframbois sanoi monista geologeista, geofyysikoista ja astrofyysikoista koostuvalle yleisölle. Laframbois väläytti valkokankaalla kolmen "parikymppisen" valokuvia, jotka olivat johtavia kirjoittajia ja jopa koordinoivia johtavia kirjoittajia kokonaisten lukujen laatimisessa IPCC:n ilmastoraportissa, joka ohjaa 185 maan hallituksia toteuttamaan toimia, kuten nostamaan bensiinin hintoja, määräämään hiiliveroja ja muuta vastaavaa. Esimerkiksi Richard Klein oli 23-vuotias vuonna 1992, kun hän suoritti maisterin tutkinnon maantieteestä ja työskenteli Greenpeacen kampanjoijana. Kaksi vuotta myöhemmin hän oli IPCC:n pääkirjoittaja. Vuodesta 1994 lähtien hän on ollut IPCC:n kuuden raportin pääkirjoittajana, ja vuodesta 1997 lähtien hänet ylennettiin koordinoivaksi pääkirjoittajaksi - IPCC:n korkeimmaksi kirjoittajaksi - 28-vuotiaana. "Se oli kuusi vuotta ennen kuin hän valmistui tohtoriksi. Hänen nuoruutensa tai vähäiset akateemiset ansioluettelonsa eivät estäneet IPCC:tä pitämästä häntä yhtenä maailman huippuasiantuntijoista", hän sanoi. Laurens Bouwer oli IPCC:n pääkirjoittaja vuosina 1999-2000, ennen kuin hän suoritti maisterin tutkinnon vuonna 2001. Kaikkein törkein esimerkki on Sari Kovats. Vuonna 1994 Kovats oli yksi niistä 21 ihmisestä "koko maailmassa, jotka valittiin työskentelemään IPCC:n ensimmäisen luvun parissa", jossa tarkasteltiin ilmastonmuutoksen vaikutuksia ihmisten terveyteen. Hän ei kuitenkaan ollut lähelläkään maailman huippututkijoita tai alansa asiantuntijoita. Hän julkaisi ensimmäisen akateemisen artikkelinsa vasta kolme vuotta sen jälkeen, kun hän oli toiminut "asiantuntijana", ja hän väitteli tohtoriksi vasta vuonna 2010 - peräti 16 vuotta sen jälkeen, kun hänet oli valittu yhdeksi maailman 21 parhaasta asiantuntijasta. Ja tilanne pahenee vielä. IPCC on täynnä ympäristöaktivisteja, ei objektiivisia tiedemiehiä, jotka mittaavat tietoja ja tekevät johtopäätöksiä. Laframbois mainitsee muun muassa, että Jennifer Morgan toimi useita vuosia World Wildlife Fundin päätiedottajana ilmastonmuutoksesta, ja vuonna 2010 IPCC nimitti hänet "työskentelemään raportin parissa, jota se luonnehtii puolueettomaksi, täsmälliseksi ja tasapainoiseksi". Kaksi kolmasosaa luvusta</w:t>
      </w:r>
    </w:p>
    <w:p>
      <w:r>
        <w:rPr>
          <w:b/>
          <w:color w:val="FF0000"/>
        </w:rPr>
        <w:t xml:space="preserve">id 118</w:t>
      </w:r>
    </w:p>
    <w:p>
      <w:r>
        <w:rPr>
          <w:b w:val="0"/>
        </w:rPr>
        <w:t xml:space="preserve">Kommentti: Toimitetaan suoraan Amazonista! Kelpaa Prime Shipping ja ILMAINEN tavallinen toimitus yli $25 tilauksille. Yön yli ja 2 päivän toimitus saatavilla! Formaatit Kirjan kuvaus Julkaisupäivä: Elokuu 2001 Näkökulma on yksi romaanin tärkeimmistä elementeistä, mutta useimmat kirjoituskirjat käsittelevät aihetta lyhyesti, yhdessä luvussa tai vähemmän. Vain tämä kirja keskittyy näkökulmaan niin syvällisesti ja oivaltavasti kuin aihe vaatii. Mastering Point of View opastaa kirjailijoita vaikean mutta olennaisen prosessin läpi, joka koskee näkökulman ymmärtämistä, valintaa ja käyttöä romaanissa. James Joycen, Virginia Woolfin, Jorge Luis Borgesin ja monien muiden esimerkkien avulla kirjailija Sherri Szeman valaisee haasteita, joita kirjailijat kohtaavat näkökulman valinnassa, ja antaa selkeitä, suoraviivaisia ohjeita niiden voittamiseksi. Näkökulma on yksi romaanin tärkeimmistä elementeistä, mutta useimmat kirjoituskirjat käsittelevät aihetta lyhyesti, yhdessä luvussa tai sitä lyhyemmässä. Vain tämä kirja keskittyy näkökulmaan niin syvällisesti ja oivaltavasti kuin aihe vaatii. Mastering Point of View opastaa kirjailijoita vaikean mutta olennaisen prosessin läpi, jonka avulla he ymmärtävät, valitsevat ja käyttävät näkökulmaa romaanissa. James Joycen, Virginia Woolfin, Jorge Luis Borgesin ja monien muiden esimerkkien avulla kirjailija Sherri Szeman valaisee haasteita, joita kirjailijat kohtaavat näkökulman valinnassa, ja antaa selkeitä, suoraviivaisia ohjeita niiden voittamiseksi. Näkökulman pitäisi tuntua niin yksinkertaiselta. Mutta kun alat penkoa sitä, huomaat, että se on paljon monimutkaisempi kuin olet koskaan kuvitellutkaan - on olemassa rajaton näkökulma, ensimmäisen persoonan näkökulma, sisäisesti rajattu näkökulma, toisen persoonan näkökulma, ulkoisesti rajattu näkökulma, yhdistelmäkulma, monikulmainen näkökulma... ja siinä vasta perusasiat. Pelottaako vielä? Näkökulma oli yksi niistä asioista, joiden suhteen vain suljin silmäni ja rukoilin. Kirjoittaisin tarinan ja luotin siihen, että näkökulma hoituisi itsestään. Toki minulla oli kunnon tuntuma siihen, joten yleensä asiat onnistuivat hyvin. Mutta olen myös varma, että jos palaisin nyt, kun olen saanut tämän kirjan valmiiksi, löytäisin paljon virheitä, jotka minun on korjattava. Ja haluat näyttää ammattilaiselta, joka tietää, mitä tekee, kun lähetät tarinan toimittajalle, eikö niin? "Mastering Point of View" kumoaa yleisiä myyttejä siitä, mitä PoV:n kanssa voi ja mitä ei voi tehdä. Aiheet on jaettu lyhyisiin osioihin, jotka on merkitty selkeästi; näin sinun on helppo löytää tietoa hetkessä. Jokainen luku alkaa aiheensa perusteilla. Sitten käsitellään kunkin PoV:n muodon käytön etuja ja haittoja - sekä sinulle että lukijoille! Näet esimerkkejä, saat yksinkertaisen kuvauksen asioista, joita kannattaa ottaa huomioon, kun valitset PoV:n, saat tietoa genreistä ja tilanteista, joissa kutakin PoV-tyyppiä tyypillisesti käytetään, ja paljon muuta. "Mastering Point of View" on kattava, yksinkertainen ja selkeä tutkielma hämärästä ja kipeästä aiheesta. Se alkaa hieman toistaa itseään, mutta olen nähnyt paljon pahempaa. Jokainen kirjailija on sen itselleen velkaa, että lukee sen ainakin kerran. &amp;#65279; Sherri Szemanin kirjasta Mastering Point of View on ollut minulle paljon apua. Pidän tavasta, jolla hän käsittelee kutakin eri näkökulmaa, jota käytetään romaanien kirjoittamisessa. Hän selittää jokaisen näkökulman ja näyttää sitten otteita romaaneista havainnollistamaan, miten ne tehdään. Pidän hänen luvuissa antamistaan vinkeistä. Liitteet ovat historiallisia yleiskatsauksia, joissa käsitellään erilaisia kaunokirjallisuuden lajeja, ja ne on tehty mielenkiintoisiksi. Koska kyseessä on täydellinen kirja näkökulmasta, eikä niinkään lyhyitä lukuja, joita lukee muissa kirjailijoiden itseapukirjoissa, se on erittäin hyvin tehty. mutta se on niin kiireinen toistamaan loputtomasti niitä harvoja tiedonmurusia, joita hänellä on tarjota, ettei hän koskaan pääse kiinnostaviin osiin. Perusoppaaksi kirja toimii, mutta kaiken arvokkaan tiedon olisi voinut antaa viidellätoista sivulla. Turhauttavinta on se, että hän ei vaikuta kovinkaan lukeneelta, joten sen sijaan, että hän pystyisi näyttämään, miten eri kirjailijat saavat erilaiset POV:t toimimaan, hän ottaa esimerkkinsä toistuvasti samasta kourallisesta kirjoja (mukaan lukien Odysseus - ikään kuin aloittelevat kirjailijat menisivät sinne). Tuloksena on pinnallinen käsittely asiasta, joka olisi voinut olla kiehtova. Anteeksi, että olen niin negatiivinen, Sherri, mutta olin innoissani, kun näin kirjan otsikon.</w:t>
      </w:r>
    </w:p>
    <w:p>
      <w:r>
        <w:rPr>
          <w:b/>
          <w:color w:val="FF0000"/>
        </w:rPr>
        <w:t xml:space="preserve">id 119</w:t>
      </w:r>
    </w:p>
    <w:p>
      <w:r>
        <w:rPr>
          <w:b w:val="0"/>
        </w:rPr>
        <w:t xml:space="preserve">Elite Kickstarter käynnistyy Alkuperäinen Elite on yksi ensimmäisistä esimerkeistä aidosta avoimen maailman pelistä, ja se pakkasi valtavan määrän sisältöä vain 22 kilotavun muistiin. Kickstarteriin on ilmestynyt jatko-osa klassiselle avaruusmatkailusarjalle Elite. Elite: Dangerous hakee 1,25 miljoonan euron rahoitusta, ja tätä kirjoitettaessa se on jo lähes saavuttanut 300 000 jäsenen rajan, kun aikaa on jäljellä 58 päivää. Elite-kehittäjä David Braben kertoo Kickstarterin sivulla, että uuden Elite-pelin työstäminen on jatkunut jo jonkin aikaa, ja pienet tiimit kehittävät nimikettä sitä mukaa, kun niitä on saatavilla. "Totta puhuen - meillä on ollut vuosien varrella pari väärää aloitusta, joissa edistyminen ei ole ollut niin hyvää kuin olisin halunnut", Braben sanoi. "Ymmärrettävästi muut projektit ovat myös olleet etusijalla - projektit, joilla on julkistettuja päivämääriä tai muita sitoumuksia. Kickstarter-järjestelmä on valittu paitsi tarvittavien varojen keräämiseksi myös pelin testimarkkinointimenetelmäksi, jolla voidaan varmistaa, että peli kiinnostaa laajalti muitakin kuin pelifaneja. Braben toteaa myös, ettei hän usko perinteisen pelijulkaisumenetelmän pystyvän toimittamaan Eliten kaltaista peliä menestyksekkäästi, ja Kickstarter-projektin avulla he voivat välttää tämän reitin. Tarkempia yksityiskohtia ja ruutukaappauksia Elite: Dangerousista ei ole vielä julkaistu, mutta peli tulee luottamaan vahvasti proseduraaliseen sukupolveen, aivan kuten sarjan aiemmatkin osat. Alkuperäinen Elite julkaistiin vuonna 1984 BBC Micro- ja Acorn Electron -tietokoneille, ja se mahtui noin 22 kilotavun muistiin, joka on Brabenin mukaan pienempi kuin tyypillinen sähköposti. Tuohon 22 kilotavun muistiin Elite mahdutti kahdeksan galaksia, 256 tähtijärjestelmää ja yksittäisiä planeettoja omine oikeusjärjestelmineen ja talouksineen. Elite synnytti kaksi jatko-osaa Frontierissa: Elite II ja Frontier: First Encounters, jotka julkaistiin Amigalle, Atarille ja PC:lle. Elite 4:n työstäminen on ilmeisesti jatkunut vuodesta 1998. Miksi ihmiset tarvitsevat Elite 4:ää, kun heillä on jo Eve Online, joka on saanut vaikutteita Eliten lisäksi myös Freelancerin ja muiden pelien kaltaisista peleistä, mutta meni sitten paljon pidemmälle. Star Citizen näyttää mielenkiintoiselta, ja on hyvä nähdä kehittäjä, joka on niin intohimoinen PC-pelaamista kohtaan, mutta on sääli, että hänen "visionsa" näyttää edelleen rajoittuneelta tarjonnassa, vaikka ilmaispelimalli on varmasti houkutteleva. Eve on hyvin kallis, jos pelaat vain muutaman tunnin kuukaudessa, yhden maksun peli tulee paljon halvemmaksi. Sitä paitsi, kun viimeksi pelasin Eveä, käytin enemmän aikaa lukemiseen, kun alukseni louhi, ja päätin, että se oli kallis tapa saada aikaa kirjoille. Niin paljon kuin haluaisinkin tämän toimivan ja niin paljon kuin pidinkin alkuperäisen pelin pelaamisesta, EvE todella jatkoi siitä, mihin Elite jäi, ja teki niin paljon enemmän, että en ole varma, pärjääkö se hyvin. Nostalgia voi olla hienoa, mutta se ei aina myy kovin hyvin. Alkuperäinen Lähettäjä Woodspoon Niin paljon kuin haluaisinkin tämän toimivan ja niin paljon kuin rakastin alkuperäisen pelaamista, EvE todella jatkoi siitä mihin Elite jäi ja teki niin paljon enemmän, en ole varma, että se menestyy hyvin. Nostalgia voi olla hienoa, mutta se ei aina myy kovin hyvin. Riippuu siitä, miten se hinnoitellaan - 15:llä ottaisin kopion nopeaa räiskintää varten vain vanhojen aikojen vuoksi, mutta jos se julkaistaan yli 40:llä, pysyn kaukana siitä. Kuten toisessa viestiketjussa kirjoitin, minulla oli hauskaa Evan kanssa ensimmäiset kaksi vuotta julkaisun jälkeen, mutta sitten sain lapsia, eikä minulla ollut varaa käyttää niin paljon aikaa peliin (liikkuminen Evessä ei ole kaikkein nopeinta), ja lisäksi kaikki politiikka on mielenkiintoista, mutta myös aikaa vievää. Eve on silti yksi kaikkien aikojen suosikkipeleistäni, mutta minulla ei ole enää aikaa.</w:t>
      </w:r>
    </w:p>
    <w:p>
      <w:r>
        <w:rPr>
          <w:b/>
          <w:color w:val="FF0000"/>
        </w:rPr>
        <w:t xml:space="preserve">id 120</w:t>
      </w:r>
    </w:p>
    <w:p>
      <w:r>
        <w:rPr>
          <w:b w:val="0"/>
        </w:rPr>
        <w:t xml:space="preserve">Avoin kirje John W Henrylle Hyvä herra Henry, Ensinnäkin haluaisin kirjata ja kiittää teitä vilpittömästi siitä, että pelastitte seuran hallinnosta 11. hetkellä pari vuotta sitten. Uskon puhuvani Liverpoolin kannattajien puolesta Breck Rd:ltä Bostoniin asti, kun sanon, että kärsimme suuresti Hicksin ja Gillettin edellisen hallituksen aikana. He tulivat tänne suurine lupauksineen ja jättivät suurimman osan niistä lunastamatta. Tämä on opettanut meidät suhtautumaan hyvin varovaisesti sekä omistajien että managerien lausuntoihin. Kenny Dalglish on Liverpoolin legenda, ja vaikka viime kauden esitykset liigassa eivät olleetkaan sitä, mitä kukaan Liverpooliin yhteydessä oleva olisi toivonut, hän ohjasi seuran sekä FA- että Carling Cupin finaaleihin, joista jälkimmäisen hän voitti. Oli myös merkkejä siitä, että liigan taso olisi ajan myötä parantunut, kun joukkue otti hyökkäävän pelityylin ja hallitsi peliä monissa otteluissa. Jos olisimme lisänneet todistetun huippuluokan maalintekijän, olisimme luultavasti sijoittuneet paljon korkeammalle sarjataulukossa. Se, että seura ei ole vieläkään lisännyt kyseistä pelaajaa joukkueeseen, on tietenkin pettymys. Jos jotain pelaajatyyppiä tarvitsemme, se on luonnollinen maalintekijä. Ymmärrätte siis varmasti, että olemme pettyneitä siihen, ettei tällaista pelaajaa hankittu siirtoikkunassa ennen kuin muut pelaajat saivat lähteä. Kennyn korvaaminen oli valtava ja uskomattoman rohkea päätös. Brendan Rodgersissa ei ole epäilystäkään siitä, että seuralla on lahjakas nuori manageri. Joukkue on kuitenkin saanut hankalan avausottelusarjan, ja seuraavat kaksi peliä Sunderlandia (vieraissa) ja Man Utd:ta (kotona) vastaan ovat äärimmäisen vaikeita. Kannattajat tunnustavat tämän, mutta jos häviämme kotonamme huonosti Unitedille, olemme uskomattoman tyytymättömiä. Häviäminen heille ylipäätään on kamalaa meille faneille, mutta jos meitä nöyryytettäisiin, se olisi kuvottavaa. Manageri tarvitsee väistämättä aikaa vakiinnuttaakseen uskomuksensa ja saadakseen pelaajat sopeutumaan hänen pelityyliinsä. Ja vaikka joitakin rohkaisevia merkkejä on jo nähty, on reilua sanoa, että eilinen esitys Arsenalia vastaan oli kauhea, ja kaikella kunnioituksella West Bromia kohtaan, 3-0-tappio heidän tasoiselleen joukkueelle ei ole hyvä asia. Huolestuttavaa on se, että monet seuran aiempien managerien aikaiset ongelmat sekä kentällä että sen ulkopuolella ovat edelleen ilmeisiä. Erityisesti seuraavat ongelmat on saatava kuntoon: 1. Siirrot. Ymmärrän, että liiketaloudellisesta näkökulmasta on olemassa rajat sille, mitä meillä on varaa maksaa pelaajia ostaessamme. Mutta sen lisäksi, että pelaajista ei makseta liikaa, meidän on lopetettava pelaajien päästäminen pois pienemmällä rahalla kuin mitä he ovat arvokkaita. On hulluutta antaa Charlie Adamin lähteä lähes puoleen siitä, mitä maksoimme hänestä vuotta aiemmin. Vuosien varrella olemme toistuvasti menettäneet rahaa myydessämme pelaajia, kuten McMananman, Owen, Keane ja Aquilani, muutamia mainitakseni. 2. Maalintekijä. On reilua sanoa, että Torresin lähdön jälkeen emme ole onnistuneet korvaamaan häntä jollakulla, joka tekee 20 tai 30 maalia kaudessa. Liverpoolilla on ollut onni saada vuosien varrella loistavia luonnollisia maalintekijöitä, kuten Rush, Aldridge ja Fowler. Vaikka Borini näyttääkin siltä, että hänellä on potentiaalia tehdä paljon maaleja, hän ei ole todistettu, ja se, että emme ole lisänneet tämäntyyppistä pelaajaa, vaikka olemme epätoivoisesti kaivanneet sellaista viimeisen kahden kauden aikana, ei tarjoa paljon rohkaisua. 3. Pelaajat, jotka pääsevät boksiin. Tämä kohta liittyy edelliseen. Robbie Fowlerin kaltainen luontainen maalintekijä pääsisi paikkoihin, joihin muut pelaajat eivät pääsisi. Tällaisilla pelaajilla on taito olla oikeassa paikassa oikeaan aikaan. Maalien tekeminen ei kuitenkaan ole kiinni siitä, että yksi pelaaja pääsee boksiin. Kun katsot menestyviä joukkueita hyökkäämässä, niissä on useita pelaajia, jotka pyrkivät pääsemään pallon päähän. Liian usein meillä on siellä vain yksi pelaaja, mikä tarkoittaa, että jokaisen syötön on oltava täydellinen, ja joukkueiden on paljon helpompi puolustautua. Tämä on ollut heikkoutemme jo liian kauan. 4. Pelaajien sulkeminen. Tämäkin on ongelma, joka on ollut olemassa jo jonkin aikaa. Puolustajamme eivät tunnu sulkevan pelaajia. Usein he antavat vastustajan juosta pallon kanssa 20 metrin päähän puolustuslinjasta. Näin tapahtui useita kertoja eilisessä ottelussa Arsenalia vastaan, kun pelaajat, erityisesti Diaby, saivat juosta puolustajiamme päin. Tämä on yllättävää, koska Brendan Rodgers pitää siitä, että hänen pelaajansa prässäävät, kun he ovat</w:t>
      </w:r>
    </w:p>
    <w:p>
      <w:r>
        <w:rPr>
          <w:b/>
          <w:color w:val="FF0000"/>
        </w:rPr>
        <w:t xml:space="preserve">id 121</w:t>
      </w:r>
    </w:p>
    <w:p>
      <w:r>
        <w:rPr>
          <w:b w:val="0"/>
        </w:rPr>
        <w:t xml:space="preserve">Poistettu: 666 Park Avenue, Last Resort, Partners. Kirves on pudonnut uusille sarjoille Yhdysvalloissa, joista kaksi vaikuttaa neljään australialaiseen näyttelijään. ABC:n yliluonnollinen sarja 666 Park Avenue, jonka pääosissa näyttelevät Rachael Taylor, Dave Annable, Vanessa Williams ja Terry O'Quinn, piti itseään kiiltävänä, karmivana saippuasarjana, mutta se ei saanut yhteyttä katsojiin. Foxtel on tuonut sen nopeasti Australiaan. ABC:n Last Resort -sarja on lopetettu. Yhdysvaltain laivaston sukellusveneen kapinallisesta miehistöstä kertovassa sarjassa näyttelivät Daisy Betts, Daniel Lissing (kuvassa) ja Dichen Lachman. Seven ilmoitti hiljattain, että se on yksi sen vuoden 2013 kansainvälisistä kohokohdista. Molemmat sarjat päättyvät nyt 13 jaksoon. Samaan aikaan CBS on lopettanut David Kohanin ja Max Mutchnickin ( Will and Grace ) komediasarjan Partners. Sarja oli ainoa uusi komedia, jonka CBS esitteli tällä kaudella. David Krumholtzin ja Michael Urien tähdittämässä bromance-komediassa tarkastellaan elinikäisiä ystäviä ja arkkitehtuurikumppaneita, jotka ovat niin kovin erilaisia. 10 Kommenttia Olen hyvin surullinen 'Last Resortin' lopettamisesta, sillä se oli "syyskauden" ainoa uusi sarja, josta todella pidin. Aika väistämätöntä kuitenkin, koska tämän tyyppinen sarja olisi toiminut vain kaapelitelevisiossa. Ainoa tämäntyyppinen sarja, joka on toiminut verkko-tv:ssä viime aikoina, oli 'Lost'. adtn 18. marraskuuta 2012 klo 16:31 - Tulen kaipaamaan Hush Puppya! Hän on se, mistä pidän eniten 'Kumppanissa'. Minulla on niin paljon kysymyksiä 666:lle, koska en oikein ymmärrä sarjaa. Joskus toivon, että se olisi vähän "seksikkäämpi". tomothyd 18. marraskuuta 2012 klo 13:43 - @JB: Joo, pilottijakso ei ollut hyvä, mutta se parani huomattavasti toisesta jaksosta ja näyttelijäkaarti nivoutui paremmin yhteen. Myös Brandon Routhin hahmolle alettiin löytää käyttöä. Kuten kaikki sarjat se tarvitsee aikaa kehittyäkseen. MuchoTB 18.11.2012 klo 12:24 - 666 Park Avenuen pilotti oli hidas ja tylsä, ei yllätä yhtään että se kirveellä lopetettiin. Ainoa hyvä asia sarjassa oli Terry O Quinn Last Resort on hyvä sarja, olen nähnyt kaikki jaksot tähän mennessä, mutta viimeiset ovat olleet aika kamalia. Olen samaa mieltä JB:n kanssa, ei mikään yllätys että se lopetettiin. Revolution on menestynyt hyvin Yhdysvalloissa, mutta viime viikkoina se on pudonnut demoarviossa. Toivottavasti se vakiintuu pian, sillä se on loistava sarja, haluaisin nähdä toisen kauden DaveM 18. marraskuuta 2012 klo 11:02 - Love the description of "Partners"... "looks at lifelong friends who are so very different....". Wow! Ihan kuin he olisivat alkuperäinen outo pari! *groan* JB 18. marraskuuta 2012 klo 11:00 - @tomothyd, vitsailetko? Partnersin ensimmäinen ep oli aivan surkea. Ei yhtään hauska, ei minkäänlaista yhteyttä näyttelijöiden välillä, puisevaa näyttelemistä, sitä oli nolo katsoa. Go On on ylivoimaisesti paras uusi komedia. Last Resort on hyvä, mutta ei näyttävä, luovutin muutaman jakson jälkeen, oli selvää, ettei se kestäisi. 666 Park Avenue oli aika huono, joten ei yllätyksiä. tomothyd 18. marraskuuta 2012 klo 10:39 - Nooooooo! En voi uskoa että Partners on peruttu, se oli paras uusi komedia pitkään aikaan. Siinä on joitakin naurunremakkaa hetkiä, ja hahmot yhdistyvät todella hyvin, näkee että heillä on hauskaa. En ymmärrä, miten tällainen sarja perutaan, mutta sarjat kuten 'Til Death' ja 'According to Jim' kestävät monta kautta. Odotin, että 666 lopetettaisiin, se on ollut tylsä koko ajan.</w:t>
      </w:r>
    </w:p>
    <w:p>
      <w:r>
        <w:rPr>
          <w:b/>
          <w:color w:val="FF0000"/>
        </w:rPr>
        <w:t xml:space="preserve">id 122</w:t>
      </w:r>
    </w:p>
    <w:p>
      <w:r>
        <w:rPr>
          <w:b w:val="0"/>
        </w:rPr>
        <w:t xml:space="preserve">Mikä idea yhteydenotosta???? Mikä on yhteydenoton idea???? Minulla on tällä hetkellä vähintään 12 kontaktia, mutta vain 3 puhuu minulle koko viikon aikana.  Joten mikä idea on lähettää kontaktia ja olla puhumatta koskaan????? Kyllä! Tiedän, että tästä on ollut aiemmin samanlainen viesti, mutta se todella häiritsee minua!!!!. Koska varsinkin mulla on kiva juttu lähettää tervehdysviesti heille mutta useimmiten se jää vastaamatta! Mikä on se idea ottaa yhteyttä??? Mulla on tällä hetkellä ainakin 12 kontaktia mutta vain 3 puhuu mulle koko viikon aikana.  Joten mikä idea on lähettää yhteydenotto ja ei koskaan puhu???? Kyllä! Tiedän, että tästä on ollut aiemmin samanlainen viesti, mutta se todella häiritsee minua!!!!. Koska varsinkin mulla on kiva juttu lähettää tervehdysviesti heille mutta useimmiten se jää vastaamatta! Poista! Niin yksinkertaista kuin se on. Miksi tuhlata aikaa. Mulla on ollut niin paljon noita. Jos he eivät pidä yhteyttä kahden päivän kuluttua siitä, kun olen hyväksynyt heidän pyyntönsä, poistan. Joillakin on tapana mennä offline-tilaan, kun kirjaudut sisään??? WTF. :blink: Tämä on yleistä Oasisissa, huomaat olevasi osa monien muiden joukossa jonkun yhteystietolistalla.  Naisilla tuntuu olevan enemmän kuin miehillä.  Jos et saa vastausta muutaman päivän jälkeen, poista heidät ja jatka eteenpäin, he eivät luultavasti ole oikeasti kiinnostuneita tai heillä on kiire jutella muiden kanssa "ylempänä" listalla... On myös hyvä tarkistaa, milloin he olivat viimeksi linjoilla, jotkut ovat kiireisiä, poissa jne. eivätkä siksi ole vastanneet sinulle. Onnea matkaan... Jokaisen hienon naisen takana on "uskollinen" mies, joka kyttää siskoaan tai parasta ystäväänsä ! (Privateer-2011) Lähettäisin heille toistuvasti viestejä, joissa kysyisin "miksi et puhu minulle? etkö rakasta minua?" uudestaan ja uudestaan ja uudestaan ...sitten istu alas ja katso kuinka he poistavat sinut, paljon hauskempaa. Se olisi todella mahtavaa...sitten vastaisin "puhun tällä hetkellä 6 muulle tyttöystävälleni, sekä yritän jongleerata masrriagea vaimoni kanssa...Tottakai rakastan sinua hunny..Etkö saanut kukkiani ja pitsihousuja? Älä nyt suutu, lupaan olla parempi...". Voin vain näyttää sinulle oven. Sinun täytyy kävellä siitä läpi: Morpheus - The Matrix Tulevaisuus on se, minkä teet siitä. Joten tee siitä hyvä - Tohtori Emmett Brown - Takaisin tulevaisuuteen. Se olisi todella mahtavaa... Sitten vastaisin: "Puhun tällä hetkellä kuuden muun tyttöystäväni kanssa, sekä yritän jongleerata naimisiinmenoani vaimoni kanssa... Tietenkin rakastan sinua, kulta... Etkö saanut kukkiani ja pitsipikkuhousujani? Älä nyt suutu, lupaan olla parempi...". Mikä on yhteydenpidon idea???? Minulla on tällä hetkellä ainakin 12 kontaktia, mutta vain 3 puhuu minulle koko viikon aikana.  Joten mikä idea on lähettää kontaktia ja olla puhumatta koskaan????? Kyllä! Tiedän, että tästä on ollut aiemmin samanlainen viesti, mutta se todella häiritsee minua!!!!. Koska varsinkin mulla on kiva juttu lähettää tervehdysviesti heille mutta useimmiten se jää vastaamatta! Poistetaan vaan ne. ALTHOUGHHHHHHHHHHHHH jotkut heistä vain saattavat olla paljon. Mulla on OA:lla omat hetkensä, en ole ollut viikkoihin (ehkä vähemmän), mutta kirjaudun aina siihen, että ihmiset poistavat mut lol. Koska en koskaan käy siellä!</w:t>
      </w:r>
    </w:p>
    <w:p>
      <w:r>
        <w:rPr>
          <w:b/>
          <w:color w:val="FF0000"/>
        </w:rPr>
        <w:t xml:space="preserve">id 123</w:t>
      </w:r>
    </w:p>
    <w:p>
      <w:r>
        <w:rPr>
          <w:b w:val="0"/>
        </w:rPr>
        <w:t xml:space="preserve">Amazonin Fatboy Slim Store Musiikki Kuvat Elämäkerta Norman "Jack-of-All-Genres" Cook, entisten ammattiensa lisäksi Housemartinsin basistina ja yhtenä kolmasosana acid house -hittien tekijöistä Pizzamanissa, on myös mies yhden suosituimman englantilaisen "brit-hop"-tuottajalauman, Fatboy Slimin, takana. Fatboy-materiaalia klubien perusnimikkeen Skintin kautta julkaissut Cookin riehakas sekoitus housea, acidia, funkia, hiphopia, elektroa ja teknoa on lisännyt... Lue lisää Amazonin Fatboy Slim -kaupasta Toimitukselliset arvostelut Amazon.com Vihdoinkin Yhdysvalloissa julkaistaan kotimaassa Fatboy Slimin On the Floor at the Boutique , joka on yksi kaikkien aikojen jännittävimmistä ja koukuttavimmista DJ-mix-albumeista. Norman Cook eli Fatboy Slim äänitti levyn livenä vuonna 1998 Big Beat Boutique -ravintolassa (90-luvun puolivälin ja lopun big-beat-liikkeen epikeskus) ja vie kuulijan kiehtovalle, monipuoliselle neljän on the floor -soundin kiertueelle. Cookista on aina tehnyt niin mahtavan se, miten hän yhdistää saumattomasti näennäisesti sopimattomia ääniä luodakseen oikeamielisen siistejä, kiiltäviä uusia biittejä; hän on todella junamatkustava vinyylifriikki, jolla on uskomaton taito luoda oudoista komponenteista helposti lähestyttäviä tanssilattian ravistelijoita. Otetaan esimerkiksi raita 4 - kuka olisi uskonut, että reipas blue-beat ska-sample, ELO-riffi, mahtavat biitit, muutama harhaileva torvisävel ja nopeutettu Jungle Brothersin lauluraita olisivat yksi vuoden hienoimmista jutuista? --Mike McGonigal Tuotekuvaus Continuous Mix By Fatboy Slim. Sekoittaa vanhaa ja uutta materiaalia (jopa Fatboy Slimin itsensä tekemänä) --Tämä teksti viittaa tämän nimikkeen loppuunmyytyyn tai saavuttamattomaan painokseen. Olin NIIN yllättynyt huomatessani, että iso herra Fatboy ei ole menettänyt juuriaan. Tämä on fantastinen albumi, joka korostaa bigbeatin parhaita puolia ja Big Norman sekoittaa kaiken niin hyvin. Tiedän, että monet lapset siellä, jotka rakastavat Fatboy Slim for Praise You ja "The Funk Soul Brother" ovat ostaneet tämän CD:n ja vihaavat sitä, ja he ansaitsevat sen. Tämä on sitä, mistä aidossa bigbeatissa on kyse, ja joiltakin se saattaa vaatia hieman totuttelua, mutta lopulta se on sen arvoista. Huomionarvoisia kappaleita Bassbin Twinsilta, Cut La Rocilta, Jungle Brothersilta (kaikkien aikojen suosikkini FBS-remix) ja DJ Tonkalta. Lupaan, että jos soitat tätä levyä juhlissa, kaikilla on 4,592 kertaa hauskempaa (se on todistettu tilasto). Fatboy Slim, näyttää siltä, että joko rakastat häntä iloisen bounce-musiikin tuomisesta massoille tai inhoat häntä big beat -genren vetämisestä mauttomuuteen. Henkilökohtaisesti olen keskellä, ja pidän hänen "Better Living Through Chemistry" -levyään hyvin toteutettuna ja "You've Come A Long Way, Baby" -levyään typeränä sotkuna. No, tämä sekalainen sarja valittuja kappaleita ei ole kumpaakaan, vaan asuu onnellisessa keskitilassa. Fatboy pudottelee inspiroivia valintoja, kuten usein samplattu "Apache", Jungle Brothersin "Because I got it like that" - jossa on hieno ELO-sample, ja muutama hänen oma kappaleensa, "Michael Jackson" ja "Rockafeller Skank". Hän valitsee yleensä hauskoja laatukappaleita, joissa on hiphopin makua, mikä tekee tästä levystä rinnakkaisen Chemical Brothersin "Live at the Heavenly Social" -mix-levyn kanssa vuosien takaa. 70 minuuttia tätä voi joskus väsyttää, ja hänen ilmeinen rakkautensa vinkuviin happomelodioihin, joita hän pudottaa 2/3 matkan aikana, ei toimi kaikille. Silti, oikeilla annoksilla se on hyvä juhla lautasella. Tämä Fatboy Slimin eli Norman Cookin uusin yhdysvaltalainen julkaisu on todella uskomaton taidonnäyte. Ensinnäkin, koko levy on non-stop mix, mikä tekee siitä loistavan bileisiin ja osoittaa Fatboyn lahjakkuuden kappaleiden saumattomaan miksaamiseen. Toiseksi, musiikki on klassista. Ei ole yhtään kappaletta, joka ei olisi kuuntelemisen arvoinen, ja vaihtelu on mukavaa. Tämä on todella pakollinen CD, jos pidät tämäntyyppisestä musiikista. Lisäksi parannetulla raidalla on hieno video Concorde Clubilta, jossa levy tehtiin. Se on ehdottomasti jo pelkästään tuon kappaleen arvoinen.</w:t>
      </w:r>
    </w:p>
    <w:p>
      <w:r>
        <w:rPr>
          <w:b/>
          <w:color w:val="FF0000"/>
        </w:rPr>
        <w:t xml:space="preserve">id 124</w:t>
      </w:r>
    </w:p>
    <w:p>
      <w:r>
        <w:rPr>
          <w:b w:val="0"/>
        </w:rPr>
        <w:t xml:space="preserve">Uhri haluaa vain, että autovarkaasta tulee "parempi ihminen" Mies, joka kärsi valtavia taloudellisia tappioita autovarkaan metamfetamiinipitoisen riehumisen seurauksena, ei halua korvauksia, vaan haluaa vain, että autovarkaasta tulee parempi ihminen, on kerrottu oikeudessa. Tony Temoananui, 19, tuomittiin kahdeksi ja puoleksi vuodeksi vankeuteen, kun hän saapui Aucklandin käräjäoikeuteen tänä aamuna. Hän oli aiemmin tunnustanut syyllisyytensä kuuteen syytekohtaan, joihin kuului ryöstö, holtiton ajo, joka aiheutti vammoja, ja muita ajosyytteitä. Temoananui kaappasi naisen ja hänen pienen tyttärensä 24 kilometrin pituisen poliisi takaa-ajon aikana Aucklandin halki, minkä jälkeen hän törmäsi ute-autoon, ajoi sen ulos ja haavoitti kuljettajaa Felix Birbeckiä. Oikeudelle kerrottiin, että Birbeck, joka on maisemanhoitaja, oli käyttänyt 13 000 dollaria ajoneuvon varustamiseen yritystoimintaansa varten, mutta hän ei voinut vaatia sitä vakuutukselta. Hän menetti myös kuukauden palkan. Birbeck ei saapunut tänään oikeuteen. Tuomari Ema Aitken sanoi, ettei hänellä ollut varaa pitää enää vapaata töistä, mutta osa hänen uhrin vaikutuslausunnostaan luettiin. "Et voi maksaa minulle takaisin rahoja, jotka olet maksanut minulle, ja usko pois, että niitä on paljon, mutta haluan nähdä sinun edistyvän kohti parempaa ihmistä. Näin haluan sinun maksavan minulle takaisin", siinä sanottiin. Birbeck oli antanut "yksiselitteisen lausunnon anteeksiannosta". Oikeudelle kerrottiin, että Temoananui oli juuri tuomittu viideksi kuukaudeksi kotiarestiin entisen kumppaninsa pahoinpitelystä, kun hän katkaisi elektronisen valvontarannekkeensa ja murtautui sukulaisensa autoon Kaikohesta, Northlandista. Hän ajoi Aucklandiin tapaamaan ex-kumppaniaan Manurewassa, Aucklandin eteläosassa viime vuoden syyskuun 15. päivänä. Poliisin yhteenvedon mukaan he riitelivät ja poliisi kutsuttiin paikalle. Noin kello 8.50 aamulla hän ajoi pois, ja poliisi seurasi häntä. Takaa-ajo keskeytettiin nopeasti, koska Temoananui ajoi tavalla, joka tuomari Aitkenin mukaan oli "yksi huonoimmista tosiseikoista, joita olen käräjäoikeuden tuomarina nähnyt". Poliisihelikopteri piti ajoneuvoa silmällä, kun se ajoi South Western Motorwaylle väärällä puolella tietä ja jatkoi vauhtia. Hän ajoi väärään suuntaan ramppia pitkin ja palasi sitten takaisin moottoritielle ennen kuin hän ajoi ulos Hillsborough Rd:lle ja ajoi kohti Lynfieldiä ja törmäsi samalla muihin ajoneuvoihin. Poliisi levitti tielle piikkejä, jolloin hänen vasen eturenkaansa tyhjeni, ja hän törmäsi autoon Blockhouse Bayn risteyksessä. Nikhat Ibnul oli autossa 2-vuotiaan tyttärensä Zuhairan kanssa. Temoananui nousi autostaan, veti rouva Ibnulin ulos ja nousi kuljettajan istuimelle. Nainen avasi takaoven yrittäessään saada tytärtään ulos lastenistuimesta, mutta Temoananui ajoi eteenpäin, jolloin lapsi putosi autosta tielle. Zuhaira sai viiltohaavoja ja hiertymiä otsaansa, ja hänet jouduttiin viemään sairaalaan. Temoananui jatkoi sen jälkeen ylinopeutta kohti New Lynniä, jossa hän törmäsi päin Birbeckin auton kanssa. Oikeudelle kerrottiin, että hän oli ollut metamfetamiinin vaikutuksen alaisena ja pystyi tuskin muistamaan tekojaan sinä päivänä. "Olisit voinut tappaa jonkun ja olisit voinut tappaa itsesi", tuomari Aitken sanoi. Tuomiota määrätessään hän päätyi neljän vuoden vankeusrangaistukseen, mutta sitä alennettiin kahteen vuoteen ja kuuteen kuukauteen useiden "erittäin myönteisten tekijöiden" vuoksi. Hän myönsi, että Temoananui oli "syvästi pahoillaan" rikoksestaan, ja otti huomioon hänen nuoruutensa, hänen yrityksensä hyvittää tekonsa uhreilleen ja puuttua huumeongelmaansa. Hän myös myönsi hänelle täyden 25 prosentin alennuksen, koska hän tunnusti syyllisyytensä varhaisessa vaiheessa. "Olen hyvin vaikuttunut siitä henkisestä liikkeestä, jonka olette tehnyt, ja siitä ajasta, jonka olette käyttänyt miettiäksenne, herra Temoananui, aiheuttamaanne vahinkoa, vahinkoa, jota olisitte voinut aiheuttaa, ja sitä, mihin haluatte päätyä elämässänne eteenpäin. Hän sanoi, että vankila- ja ehdonalaisviranomaisilta saadut raportit osoittivat, että Temoananuilla oli "näkemystä ja kykyä" muuttaa tapojaan. "Luulen, että tiedät, että vain sinä voit muuttaa sen.'' Hän ei antanut hyvitysmääräystä. "Askeleet, joilla voit hyvittää tekosi, ovat juuri sellaisia kuin herra Birbeck sanoo: yritä olla parempi ihminen", hän sanoi.</w:t>
      </w:r>
    </w:p>
    <w:p>
      <w:r>
        <w:rPr>
          <w:b/>
          <w:color w:val="FF0000"/>
        </w:rPr>
        <w:t xml:space="preserve">id 125</w:t>
      </w:r>
    </w:p>
    <w:p>
      <w:r>
        <w:rPr>
          <w:b w:val="0"/>
        </w:rPr>
        <w:t xml:space="preserve">Treats for our Troops kerää jälleen kerran karkkia ulkomailla oleville joukoillemme.  Viime vuonna lähetimme 3000 kiloa karkkia Afganistanissa ja Irakissa oleville joukoille ja toivomme, että tänä vuonna lähetämme vielä enemmän. Saatat jopa haluta hakea ylimääräisen pussin tai kaksi kaupasta.  Jättäkää ylimääräiset karkit johonkin alla luetelluista keräyspaikoista ja lähettäkää hieman Halloween-henkeä ulkomailla oleville joukoillemme!  Etsi oranssia laatikkoa, jossa on Treats for our Troops -merkki. Jos haluat keräyslaatikon paikkakunnallesi tai koulullesi tai jos sinulla on ulkomailla oleva läheisesi, jonka haluaisit lisätä vastaanottajaluetteloon, ota yhteyttä Caroline Mallardiin osoitteeseen treatsforourtroops@gmail.com . Olen niin kiitollinen tästä ohjelmasta. Syömme joka vuosi Halloween-karkkeja läpi joulukuun, ja se on naurettavaa. Lapseni (7 ja 4 vuotta) tarttuivat tilaisuuteen lahjoittaa karkkia joukoille, ja olin järkyttynyt siitä, miten paljon he halusivat antaa (paljon enemmän kuin 50 prosenttia!). Tämä on voitto, josta kaikki hyötyvät. Meille jää vähemmän sokerista roskaruokaa taloon, ja meillä on mahdollisuus jakaa rakkautta ihmisille, jotka tekevät niin paljon puolestamme.</w:t>
      </w:r>
    </w:p>
    <w:p>
      <w:r>
        <w:rPr>
          <w:b/>
          <w:color w:val="FF0000"/>
        </w:rPr>
        <w:t xml:space="preserve">id 126</w:t>
      </w:r>
    </w:p>
    <w:p>
      <w:r>
        <w:rPr>
          <w:b w:val="0"/>
        </w:rPr>
        <w:t xml:space="preserve">Itse rakennettu mökkimme aloittaa toimintansa noin kolmen kuukauden kuluttua. Haluan kuitenkin laittaa tämän viestiketjun tänne aikaisin, jotta pysymme motivoituneina ja voimme alkaa tehdä suunnitelmia. Olimme viikonloppuna tontillamme, ja otimme siellä ollessamme mukaan leimattuja suunnitelmia. Yritys, jolta ostimme maamme (Christmas &amp; Associates), oli niin mukava, että he tekivät meille ilmaiset kopiot, ja he antavat meille myös puutavaraluettelon, joka tekee hankkeestamme hieman helpomman. Kuva mökistä on se, jonka aiomme pystyttää (pellon toisella puolella olevalla naapurilla on juuri sellainen, jonka haluamme). Toisella kaverilla tien varrella on lautaverhous, mutta pidän enemmän karkeareunaisista laudoista, joten teemme luultavasti sen. Mökin pohjakerros on 16x20, parvi on 16x15, ja se on 8' kuistin yläpuolella. Se on söpö pieni paikka, jossa on runsaasti tilaa kasvavalle perheellemme. Pylväät, kuten kävi ilmi, voivat olla perustamisluokan puutavaraa. Sen pitäisi alentaa kustannuksia hieman, mikä on erittäin hyvä asia. Joka tapauksessa menemme sinne joskus syyskuun puolivälissä/lopussa aloittamaan. Toivomme saavamme muutaman apulaisen, jotta saamme kuoren pystytettyä nopeasti, mutta emme luota siihen (olemme pyytäneet vapaaehtoisia useaan otteeseen, ja joka kerta ihmiset, joiden puolesta olemme aina olleet valmiita työskentelemään, ovat yhtäkkiä hyvin kiireisiä). Joten tässä saattaa olla vain minä, aviomies, ex-mies ja ehkä joku ystävä. Toivottakaa meille onnea! Niin, ja toinen kuva on näkymä yli neljän hehtaarin peltomme. Se on se, mitä näemme ulko-ovestamme. Tuo on hienon näköistä maata... rakastan näkymää.... minun viestiketjuni (Central Wisconsin Cabin Build) voi auttaa perustusta koskevissa kysymyksissä... Tein saman kuin sinä aiot tehdä käsiteltyjen tolppien kanssa....nizzaa ja helppoa! Isäni ja minä teimme koko perustuksen ja saimme kuoren pystytettyä yhteensä noin kolmessa viikossa...teimme perustuksen ja kannen syksyllä ja laitoimme kuoren sitten seuraavana vuonna. Onnea matkaan! En malta odottaa, että pääsen katsomaan, miten se valmistuu! Olemme yhä täällä! Saimme juuri tänä aamuna ilmoituksen, että meillä on rakennuslupa, joten voimme jatkaa suunnitelmien mukaan. Lähdemme 14. syyskuuta aloittamaan rakentamista. Muutama ystävä on tulossa auttamaan, mutta siitä tulee silti paljon työtä, ja olen hieman huolissani siitä, meneekö se hyvin. Budjettimme on niin tiukka! Meidän on kuitenkin saatava vain talon ulkopuoli valmiiksi, joten toivottavasti viikko riittää siihen. Toivottakaa meille onnea! Olemme siellä kokopäiväisesti, mutta aikaisintaan ensi keväänä. Ensimmäinen matkamme riittää ehkä siihen, että saamme talon ulkosivut valmiiksi, luultavasti ilman sivuraiteita. Meidän on käytävä siellä muutaman kerran talven aikana viimeistelemässä työt. Olemme innoissamme, ja ahdistuneita, että se menee hyvin. onnea unelmiesi mökille. minä ja aviomies olemme vanhoja ja emme ole parhaassa kunnossa. rakensimme mökkimme itse. tietenkään se ei ole niin hieno kuin sinun HopefulHomemaker. minä vetäisin laudan - herra naulaisi sen ja sitten lepäisimme. lol. u on pian ihanassa mökissäsi. onnea. Me olemme vihdoin aloittaneet! Saavuimme perjantaiaamuna ajettuamme koko yön, juuri ajoissa tapaamaan ensimmäistä puutavaratoimitusta. Perjantai oli periaatteessa vain pystyttämistä ja tarvikkeiden keräämistä. Kaksi ystävää tuli auttamaan pariksi päiväksi, ja he ovat olleet korvaamattomia. Emme olisi päässeet mihinkään ilman heitä. Kaivaminen osoittautui kuitenkin ongelmaksi. Maaperämme on aivan liian kivinen, jotta voisimme käyttää kaivinkonetta, joten tuhlasimme päivän yrittäessämme kahta ihmistä, jotka pitelivät yhden henkilön kaasukonetta (joka onnistui silti pyörähtämään ulos ja lyömään aviomiestä polveen kahvallaan), joten luovutimme ja palkkasimme jonkun. Hän ei voinut tulla ennen maanantaita, joten sunnuntaina vietimme ikuisuuden Home Depotissa ostamalla palkinripustimia, ruuveja ja muuta roskaa. Maanantaina aloitimme lounaan jälkeen (kun kaveri oli lopettanut kaivamisen) ja saimme asetettua kuusi tolppaa kahdestatoista. Onneksi rakennustarkastaja ilmestyi paikalle juuri kun olimme aloittamassa, ja selvitti, miten meidän pitäisi tehdä se. Se on vain kokonainen, avaamaton säkki betonia, sitten pylväs, sitten täyttö. Tänään sataa kaatamalla, joten pidämme tauon ja aloitamme huomenna uudelleen. Tässä on edistystä</w:t>
      </w:r>
    </w:p>
    <w:p>
      <w:r>
        <w:rPr>
          <w:b/>
          <w:color w:val="FF0000"/>
        </w:rPr>
        <w:t xml:space="preserve">id 127</w:t>
      </w:r>
    </w:p>
    <w:p>
      <w:r>
        <w:rPr>
          <w:b w:val="0"/>
        </w:rPr>
        <w:t xml:space="preserve">Miten leiriytyminen julkkisten kanssa, jotka on valittu niin, että katsojat toivovat, etteivät he olisi koskaan syntyneetkään, voi olla mainos abortin leikkaamisen puolesta? Tory-parlamentaarikko (kirjoittaessani) väittää käyttävänsä I'm A Celebrity -ohjelmaa abortinvastaisten näkemystensä levittämiseen. Toki Nadine Dorries on viidakossa keskustelemassa aborttiasiasta Nicky Johnston Epätoivoinen Scousewife Nadine Dorries pussittaa viidakossa ollessaan muhkean -toisen kodin avustuksen. Tory-parlamentaarikko (kuten kirjoitan) väittää käyttävänsä I'm A Celebrityä saadakseen esille abortinvastaiset näkemyksensä. Toki. Tässä sarjassa ITV maksaa suuririntaisille naisille siitä, että he puhuvat kohtunsa pyhyydestä, eikä siitä, että he hierovat saippuaa kohtunsa ulkopinnalle suihkussa bikineissä kamera-ystävällisen -vesiputouksen alla. Lisäksi, miten julkkisten seurassa istuminen, jotka on valittu (ja editoitu) niin, että katsojat toivovat, etteivät he olisi koskaan syntyneetkään, voi olla mainos abortin leikkaamiselle? Hänen lentonsa herättää kuitenkin kysymyksen siitä, miksi David Cameron pakottaa vallanhimoiset konservatiivinaiset syömään murusia muiden pöydästä.</w:t>
      </w:r>
    </w:p>
    <w:p>
      <w:r>
        <w:rPr>
          <w:b/>
          <w:color w:val="FF0000"/>
        </w:rPr>
        <w:t xml:space="preserve">id 128</w:t>
      </w:r>
    </w:p>
    <w:p>
      <w:r>
        <w:rPr>
          <w:b w:val="0"/>
        </w:rPr>
        <w:t xml:space="preserve">Suunnittele vierailusi Devonissa on enemmän eläimiä kuin missään muualla lounaassa, joten sinua odottaa todella villi päivä Devonissa! Näe ne kaikki - kirahvit, leijonat, gorillat, gepardit ja jännittävät krokotiilit sekä röyhkeät meerkatit, värikkäät käärmeet ja hämmästyttävät apinat. Tarjolla on myös sisä- ja ulkoleikkialueita, Jungle Express -juna, eläintenhoitajien puheita ja ruokinta-aikoja sekä ainutlaatuiset kuusi upeaa elinympäristöä, jotka jäljittelevät eläinten luonnollista ympäristöä. Kun olet katsellut eläinten ruokintaa, voit ehkä harkita tankkausta. Island-ravintolassa tarjoillaan lämpimiä aterioita ja juomia, Snack Shackissa maukkaita cornwallilaisia pastieita ja monissa välipala-asemissa ympäri aluetta on jäätelöä ja muita herkkuja. Ennen kuin lähdet kotiin, muista käydä Living Worldin lahjatavarakaupassa, jossa on suuri valikoima lahjoja ja matkamuistoja. Kätevän päiväsuunnittelijamme avulla voit järjestää päiväsi eläintarhassa! Kun näet kiinnostavan eläimen tai kohteen vieressä painikkeen, lisää se matkasuunnitelmaasi klikkaamalla sitä. Joten mitä sinä odotat? Tule sisään ja tule lähelle yli kahta tuhatta eläintä, mutta jätä koko päivä aikaa - tarvitset sitä.</w:t>
      </w:r>
    </w:p>
    <w:p>
      <w:r>
        <w:rPr>
          <w:b/>
          <w:color w:val="FF0000"/>
        </w:rPr>
        <w:t xml:space="preserve">id 129</w:t>
      </w:r>
    </w:p>
    <w:p>
      <w:r>
        <w:rPr>
          <w:b w:val="0"/>
        </w:rPr>
        <w:t xml:space="preserve">Voi, olisinpa taivaassa istumassa Kunpa tätä tietä, jota kuljemme, ei olisi tehty rikkoutumista varten Kunpa nämä ilon yöt ja tuskan päivät eivät olisi niin tiukasti sidottuja ja olisinpa taivaassa istumassa. He pitivät minua niin kauan tällä tiellä koko matkan kotiin hän sanoi lopulta "niin kauan". Yritin soittaa hänelle johonkin vanhaan puhelimeen, mutta hän ei ole paikalla. Ja toivon, että olisin taivaassa istumassa. Voi, olisinpa taivaassa istumassa, toivon, että tämä tie, jota kuljemme, ei olisi tehty hajoamista varten, toivon, että nämä ilon yöt ja tuskan päivät eivät olisi niin tiukasti sidottuja ja toivon, että olisin taivaassa istumassa. Olen ollut täällä niin kauan, kulta, selkäni ja olkapääni ovat väsyneet. Ja mieleni __________ mutta tämän vanhan vehkeen rattaat pyörivät ympäri ja ympäri ja toivon, että olisin taivaassa istumassa Voi, toivon, että olisin taivaassa istumassa Voi, toivon, että tämä tie, jota kuljemme, ei olisi tehty hajoamista varten Toivon, että nämä ilon yöt ja tuskan päivät eivät olisi niin tiukasti sidottuja ja toivon, että olisin taivaassa istumassa Voi, toivon, että olisin taivaassa istumassa Voi, olisinpa taivaassa istumassa.</w:t>
      </w:r>
    </w:p>
    <w:p>
      <w:r>
        <w:rPr>
          <w:b/>
          <w:color w:val="FF0000"/>
        </w:rPr>
        <w:t xml:space="preserve">id 130</w:t>
      </w:r>
    </w:p>
    <w:p>
      <w:r>
        <w:rPr>
          <w:b w:val="0"/>
        </w:rPr>
        <w:t xml:space="preserve">Kuun huijausargumentin logiikka Huijausteorian väitteet: Kuuhuijausteoriaa tukevat todisteet perustuvat tieteelliseen tutkimukseen ja loogisiin johtopäätöksiin. Logiikka on vähän kuin matematiikkaa. Se on tieteenala, jossa käytetään standardoituja periaatteita ja kaavoja, jotta kysymyksiin vastaaminen olisi johdonmukaista ja luotettavaa. Oikein käytettynä logiikan arvo on todistettu - loogiset menetelmät toimivat. Hyvin harvat ihmiset, mukaan lukien huijausteoreetikot ja huijausten kumoajat, kiistävät tämän. Valitettavasti logiikka ymmärretään usein väärin tai sitä käytetään väärin. Samalla tavalla kuin matematiikan kanssa voidaan temppuilla ja saada näennäisesti mahdottomilta vaikuttavia vastauksia, logiikka voi tuottaa vääriä johtopäätöksiä, kun sääntöjä taivutetaan. Koska huijausteoreetikot väittävät, että heidän teoriansa perustuvat logiikkaan, heidän on osoitettava, että he soveltavat logiikan sääntöjä oikein. Jos logiikka on virheellinen, teorialla ei ole perustaa. Tarkkaan ottaen koko teoria voidaan hylätä, jos sen taustalla oleva logiikka ei pidä paikkaansa. Ironista kyllä, huijausteoreetikot käyttävät argumenteissaan usein sanaa logiikka ilman, että he itse asiassa toteuttavat lainkaan logiikkaa. Seuraavassa on tyypillinen lausunto huijaukseen uskovalta: "Ajattele asiaa loogisesti - venäläiset olivat amerikkalaisia edellä suurimman osan avaruuskilpailusta, mutta he vetäytyivät eivätkä koskaan päässeet Kuuhun. Heidän on täytynyt tietää, että se oli mahdotonta". Kehotan ketään näyttämään minulle yhtään logiikan periaatetta, joka tukisi tätä väitettä. Ja se on asian ydin - et voi vain sanoa, että väitteesi on looginen, näyttämättä tarkalleen, miten logiikkasi toimii. "Maalaisjärki" ei riitä, vaan sinun on todella osoitettava looginen prosessi, jota käytit päätelmäsi tekemiseksi. Jos et pysty siihen, sanan "logiikka" käyttäminen on merkityksetöntä. Katsotaanpa tarkemmin joitakin logiikan olennaisia periaatteita... Looginen päättely Huijausteoriassa käytetään usein lausetta "Kun mahdottomuus on poistettu, sen, mikä jää jäljelle, on oltava totuus, vaikka se olisi kuinka epätodennäköistä". Tätä suosittua logiikan sääntöä käytetään usein fiktiivisissä salapoliisiteoksissa, erityisesti Sherlock Holmesin teoksissa. Kutsumme sitä yksinkertaisuuden vuoksi "Holmesin säännöksi". Esimerkki Holmesin säännön käytöstä on "identtisten valokuvien" väite, jossa kahdella kuun eri paikoista otetulla valokuvalla näyttää olevan identtinen tausta. Teoria väittää, että tällaista ei ole mitenkään mahdollista tapahtua kuussa, joten epätodennäköisen skenaarion huijauksesta on siis oltava totta. Tämä logiikka epäonnistuu, koska: Teoriassa ei pyritä realistisesti löytämään tai eliminoimaan kaikkia muita mahdollisia selityksiä. Vaikka muut selitykset voitaisiin sulkea pois, ei ole olemassa mitään loogista prosessia, joka jättäisi huijauksen ainoaksi mahdollisuudeksi. Perimmäinen ongelma on itse asiassa Holmesin säännön käyttö ylipäätään. Vaikka se kuulostaa hyvin loogiselta, tästä periaatteesta on hyötyä vain rajoitetussa määrässä tilanteita; erityisesti silloin, kun voit olla 100-prosenttisesti tietoinen kaikista mahdollisista selityksistä. Jos et voi olla täysin varma, että olet tunnistanut jokaisen mahdollisen vastauksen, miten voit sulkea ne kaikki pois ja jättää jäljelle yhden ainoan oikean vastauksen? Itse asiassa Holmesin sääntö soveltuu vain "mustavalkoisiin" kysymyksiin, kuten matematiikkaan. Kuuhuijauksen kaltaisia asioita tutkittaessa se ei ole oikea logiikan käyttötapa. Sen sijaan, että suljetaan pois selityksiä ja yritetään jättää jäljelle yksi ainoa, oikea lähestymistapa on luetella mahdollisimman monta selitystä ja tunnistaa se, joka on todennäköisesti oikea. Parsimonian periaate Parsimonia tarkoittaa "yksinkertaisimman oletuksen hyväksymistä teorian muotoilussa tai tietojen tulkinnassa". Tämä periaate on erittäin tärkeä logiikassa. Sen avulla voidaan karsia useita mahdollisia vastauksia tiettyyn kysymykseen ja määrittää, mikä niistä on todennäköisimmin oikea. Periaatteessa se sanoo, että yksinkertaisin vastaus on todennäköisesti oikea vastaus. Tarkemmin sanottuna selitys, jossa on vähiten todistamattomia oletuksia, on todennäköisesti oikea vastaus. Huomaa, että tämä periaate ei todista mitään - sitä käytetään pikemminkin oikeiden todennäköisyyksien määrittämiseen. Jos sovellamme tätä periaatetta "identtiset kuvat" -kysymykseen, voimme ehdottaa kahta mahdollista selitystä (vaikka muitakin voi olla): NASA on sekoittanut tai merkinnyt kuvat väärin yksinkertaisen kirjoitusvirheen vuoksi. Koko kuuhun laskeutuminen oli huijaus. Koska tiedämme, että suurissa organisaatioissa, kuten NASA:ssa, sattuu kirjoitusvirheitä, ensimmäinen selitys on yksinkertainen eikä vaadi uusia oletuksia. Toinen skenaario edellyttää kuitenkin, että hyväksymme monimutkaisen ratkaisun, johon liittyy monia oletuksia.</w:t>
      </w:r>
    </w:p>
    <w:p>
      <w:r>
        <w:rPr>
          <w:b/>
          <w:color w:val="FF0000"/>
        </w:rPr>
        <w:t xml:space="preserve">id 131</w:t>
      </w:r>
    </w:p>
    <w:p>
      <w:r>
        <w:rPr>
          <w:b w:val="0"/>
        </w:rPr>
        <w:t xml:space="preserve">Booth School of Business, University of Chicago Louis Putterman Brown University, Rhode Island Paperback Saatavilla, toimitus 3-4 viikon kuluessa 57,95 AUD$ (sis. GST) Vientihinta 52,68 AUD$ Tämä kirja kokoaa yhteen klassiset kirjoitukset yritysten taloudellisesta luonteesta ja organisaatiosta, mukaan lukien Ronald Coasen, Oliver Williamsonin, Michael Jensenin ja William Mecklingin teokset, sekä uudemmat kirjoitukset Paul Milgromilta, Bengt Holmströmiltä, John Robertsilta, Oliver Hartilta, Luigi Zingalesilta ja muilta. Ensimmäisessä osassa tarkastellaan yleisteemaa, joka koskee yrityksen luonnetta ja asemaa markkinataloudessa; toisessa osassa käsitellään kysymystä siitä, mitkä liiketoimet integroidaan yrityksen alle ja mikä rajoittaa yritysten kasvua; kolmannessa osassa tarkastellaan työnantajan ja työntekijöiden välisiä suhteita ja työvoiman motivaatiota; ja neljännessä osassa tutkitaan yrityksen organisaatiota rahoituksen sekä omistajien ja johtajien välisten suhteiden näkökulmasta. Teos sisältää myös kootun bibliografian näiden kirjoittajien mainitsemista lähteistä ja toimittajien johdantoesseen, jossa kartoitetaan yrityksen uutta institutionaalista taloustiedettä ja antologiassa esiin tulleita kysymyksiä. Arvostelut "Tämä klassinen lukemisto on vuosien mittaan ollut loistava lähde niille, jotka pyrkivät ymmärtämään yrityksen luonnetta. Uuden painoksen päivitetty aineisto laajentaa tätä ansiokasta saavutusta. Bengt Holmström, MIT 'Vuosikymmenien ajan taloustieteilijät keskittyivät markkinoiden ihmeeseen selittääkseen kehittyneiden talouksien tuotantokykyä. Nykyaikaisten talouksien ihmeet ja ongelmat ovat kuitenkin useimmiten juurtuneet järjestelmässä viljeltyihin yrityksiin. Kroszner-Puttermanin lukemiston aiemmat painokset ovat palvelleet opiskelijoitani hyvin, sillä ne ovat tutustuttaneet heidät syvimpään taloustieteelliseen ajatteluun yrityksen roolista. Tässä uudessa painoksessa on hienoja lisäyksiä, jotka pitävät lukijan aivan ajan tasalla. Paul Milgrom, Stanfordin yliopisto</w:t>
      </w:r>
    </w:p>
    <w:p>
      <w:r>
        <w:rPr>
          <w:b/>
          <w:color w:val="FF0000"/>
        </w:rPr>
        <w:t xml:space="preserve">id 132</w:t>
      </w:r>
    </w:p>
    <w:p>
      <w:r>
        <w:rPr>
          <w:b w:val="0"/>
        </w:rPr>
        <w:t xml:space="preserve">Albumin tekeminen on hankala asia; kirjoittaminen, sovittaminen, soittaminen, äänittäminen, miksaaminen, kaikki on niin tärkeää saada oikein. Sitten on vielä se toinen elementti, joka läpäisee kaiken: halu. Jos sinulla on sitä, voit mokata minkä tahansa tai kaikki edellä mainitut asiat ja silti onnistua tekemään jotain kaunista. Olemme kokeneet tämän monta kertaa. Mitä tapahtuu, kun kaikki muutkin elementit saadaan kuntoon? Jotain, minkä olemme kokeneet vain kerran aikaisemmin. Something Rain äänitettiin pätkittäin noin vuoden aikana, toukokuu - 10 - elokuu - 11. Se miksattiin syyskuussa -- lokakuussa '11. Bändin lähihistoria on tarina asteittaisesta uudelleenrakentamisesta sen jälkeen, kun kaikki oli hajonnut vuoden 2003 tienoilla. Se oli tuskallista aikaa. Vasta nyt tiedämme, että nuo vaikeat päätökset olivat oikeita. Musiikkimme on kasvanut erilaiseen muotoon, jota emme olisi koskaan löytäneet pitämällä kiinni menneisyydestä. Uudelleenmuodostuksemme jälkeen olemme aina olleet edistyksellisiä, emmekä ole koskaan katsoneet taaksepäin -- tämä tuntui kaikkein voimakkaimmin viimeaikaisessa Claire Denis'n soundtrack-työssämme ja siihen liittyvissä kunnianhimoisissa live-esiintymisissä. Olemme kasvaneet tiukaksi viisihenkiseksi bändiksi, jolla on käytössään suuren muusikkoperheen rikkaudet. Tavallisten yhteistyökumppaneidemme - Terry Edwards (torvet) ja Andy Nice (sello) - lisäksi meitä täydentävät tällä albumilla Thomas Bloch (kristallibachet), Gina Foster (laulu) ja Julian Siegel (bassoklarinetti ja saksofoni). Näiden vuosien aikana olemme nauttineet Beggars Banquet/4AD:n tuesta. Erottuamme heistä jätimme taaksemme sen, mistä oli tullut mukava tila musiikin tekemiselle. Studiossa oli ympärillä uutta luovaa särmää ja päättäväisyyttä. Noin 20 ideasta, joiden kanssa aloitimme, 9 kappaleesta tuli The Something Rain: Albumin ytimessä on niiden ihmisten muisto, jotka olemme menettäneet viimeisten kahden vuoden aikana, mutta emme halunneet olla surumielisiä. Se on heille. Mutta se on meille. Juomme, nauramme, itkemme, tappelemme, naimme ja teemme edelleen musiikkia. He eivät olisi halunneet sitä toisin. Kannen kuvitus on Suzanne Osbornen kirjasta 'Skies, September '10 -- September '11'.</w:t>
      </w:r>
    </w:p>
    <w:p>
      <w:r>
        <w:rPr>
          <w:b/>
          <w:color w:val="FF0000"/>
        </w:rPr>
        <w:t xml:space="preserve">id 133</w:t>
      </w:r>
    </w:p>
    <w:p>
      <w:r>
        <w:rPr>
          <w:b w:val="0"/>
        </w:rPr>
        <w:t xml:space="preserve">Toimittajan valinnat Anna Kareninan käytös Yksi kaikkien aikojen suurimmista romaaneista, Anna Karenina asettaa Annan, hänen miehensä Kareninin ja rakastajansa Vronskin mahdottoman ja tuhoisan kolmiodraaman Levinin ja Kittyn avioliittoa vastaan ja valaisee näin ihmiskunnan tärkeimpiä kysymyksiä. Romaanin uusi elokuvasovitus, jota tähdittää Keira Knightly ja ohjaa Joe Wright, saa ensi-iltansa Yhdysvalloissa tänään. (Yhdistyneessä kuningaskunnassa se julkaistiin 7. syyskuuta.) Olemme yhdistäneet elokuvan kohtauksen ja otteen romaanista alla. KAIKKI ilmaisivat äänekkäästi paheksuntansa ja toistivat jonkun lausumia sanoja: "Seuraavaksi he saavat gladiaattoreita ja leijonia." Kaikki tunsivat kauhistusta, joten kun Vronski kaatui ja Anna huudahti äänekkäästi, siinä ei ollut mitään ihmeellistä. Mutta sen jälkeen Annan kasvoilla tapahtui muutos, joka oli suorastaan sopimaton. Hän menetti täysin itsehillintänsä. Hän alkoi räpiköidä kuin vangittu lintu, nousi milloin mennäkseen, milloin puhutteli Betsyä. "Mennään!" hän sanoi. Mutta Betsy ei kuullut häntä. Hän kumartui puhumaan kenraalille, joka oli alhaalla. Karenin lähestyi Annaa ja tarjosi hänelle kohteliaasti kättään. "Tule, jos haluat", hän sanoi ranskaksi, mutta Anna kuunteli, mitä kenraali sanoi, eikä huomannut miestään. Hänkin on kuulemma murtanut jalkansa. Se on ikävä juttu", kenraali sanoi. Anna, vastaamatta miehelleen, nosti silmälasinsa ja katsoi kohti paikkaa, jossa Vronski oli kaatunut; mutta se oli niin kaukana ja sinne oli kerääntynyt niin paljon ihmisiä, että oli mahdotonta erottaa mitään. Hän laski lasit ja aikoi lähteä, mutta sillä hetkellä ratsasti upseeri ja ilmoitti jotain keisarille. Anna kumartui kuuntelemaan. "Stiva! Stiva!" hän huusi veljelleen. Mutta tämä ei kuullut häntä. Hän oli jälleen lähdössä. "Tarjoan sinulle jälleen käteni, jos haluat lähteä", hänen miehensä sanoi koskettaen hänen kättään. Hän vetäytyi takaisin ja vastasi katsomatta mieheen: "Ei, ei, jätä minut rauhaan, minä jään tänne." Nyt hän näki upseerin juoksevan Suurkatsomoon siitä paikasta, jossa Vronski oli kaatunut. Betsy heilutti nenäliinaansa hänelle. Upseeri toi uutisen, että ratsastaja oli vahingoittumaton, mutta hevosen selkä oli murtunut. Tämän kuultuaan Anna istui nopeasti alas ja piilotti kasvonsa viuhkansa taakse. Karenin näki, että Anna itki eikä pystynyt pidättelemään kyyneleitään eikä nyyhkytystä, joka sai hänen rintansa kohoamaan. Karenin astui eteen suojellakseen häntä ja antaakseen tälle aikaa toipua. "Kolmannen kerran tarjoan sinulle käteni", hän sanoi hetken kuluttua ja kääntyi häntä kohti. Anna katsoi häntä eikä tiennyt, mitä sanoa. Prinsessa Betsy tuli hänen avukseen. "Ei, Aleksei Aleksandrovitsh", hän lisäsi, "minä toin Annan tänne ja olen luvannut viedä hänet takaisin." "Ei, Aleksei Aleksandrovitsh", hän sanoi. "Anteeksi, prinsessa", hän sanoi hymyillen kohteliaasti mutta katsoen Annaa tiukasti silmiin, "mutta näen, että Anna ei voi kovin hyvin, ja haluan, että hän tulee mukaani." Hän sanoi, että Anna on hyvin huonovointinen. Anna katsoi ympärilleen huolestuneena, nousi kuuliaisesti ja pani kätensä miehensä käsivarsille. 'Minä lähetän hänen luokseen ja otan selvää ja ilmoitan sinulle', Betsy kuiskasi hänelle. Poistuessaan katsomosta Karenin puhui tavalliseen tapaansa kohtaamilleen ihmisille, ja Annan oli tavalliseen tapaan vastattava ja keskusteltava, mutta hän oli aivan poissa tolaltaan ja käveli kuin unessa pitäen kiinni miehensä käsivarsista. "Onko hän loukkaantunut vai ei? Onko se totta? Tuleeko hän vai ei? Näenkö hänet tänä iltana?' hän ajatteli. Hiljaa hän asettui miehensä vaunuihin, ja hiljaisuudessa he ajoivat ulos autojen joukosta. Kaikesta näkemästään huolimatta Karenin ei vieläkään sallinut itsensä ajatella vaimonsa todellista asemaa. Hän näki vain ulkoiset nähtävyydet. Hän näki, että vaimo oli käyttäytynyt sopimattomasti, ja hän katsoi velvollisuudekseen kertoa sen hänelle. Mutta hänen oli hyvin vaikea sanoa vain sitä eikä mitään muuta. Hän avasi suunsa sanoakseen, että vaimo oli käyttäytynyt sopimattomasti, mutta sanoi tahtomattaan jotain aivan muuta. "Loppujen lopuksi, kuinka taipuvaisia me olimme</w:t>
      </w:r>
    </w:p>
    <w:p>
      <w:r>
        <w:rPr>
          <w:b/>
          <w:color w:val="FF0000"/>
        </w:rPr>
        <w:t xml:space="preserve">id 134</w:t>
      </w:r>
    </w:p>
    <w:p>
      <w:r>
        <w:rPr>
          <w:b w:val="0"/>
        </w:rPr>
        <w:t xml:space="preserve">Tervetuloa kauneusblogiini. Täällä jaan kanssasi vinkkejä ja niksejä. Ajattelin aloittaa perusasioista. Perusvoide. 1- KOSTEUTTAA. Saadaksesi täydellisen pohjan sinun on aloitettava ihotyypillesi sopivalla kosteusvoiteella. Jos sinulla on rasvainen iho, käytä öljytöntä tai öljyä imevää kosteusvoidetta. Jos ihosi on kuiva, käytä runsasvoittoista kosteusvoidetta, mutta varovasti. Et halua liukasta pohjaa, josta meikkivoide vain liukuu pois. Anna kosteusvoiteen vaikuttaa muutaman minuutin ajan. Jos meikkivoiteessasi ei ole suojakerrointa, suosittelen, että kosteusvoiteesi suojakerroin on 15-30. 2. PRIMEERAA - Jos sinulla on taipumus rasvoittua ihoasi tai jos meikkivoiteesi ei koskaan tunnu pysyvän ihollasi, levitä primeria. Suosittelen Smashbox Photofinish -perustepohjustetta. Löytyy mistä tahansa Smashboxin myymälästä tai verkossa. Anna sen vaikuttaa ennen seuraavaa vaihetta. Käytän tätä pohjamaalia jokaiseen kasvoon, jota työstän.  Suosittelen käyttämään ensin kevyttä meikkivoidetta koko kasvoille. Suosikkejani ovat M.A.C. face and body, Chanel Vitalumiere Aqua -meikkivoide tai halvemmalla LOreal True Match Liquid -meikkivoide. Kaikki ovat hyvin kevyitä, ne tasoittavat ihonväriä ilman paakkuuntumista. Levitä meikkisienellä tai sormenpäillä pisteittäin meikkivoidetta leukaan, poskille, otsalle ja nenänpäähän. Meikkitaiteilijat vannovat meikkivoiteen levittämiseen käytettävien siveltimien nimeen. Ne imevät vähemmän meikkivoidetta ja levittyvät virheettömästi. Jos sinulla on taipumus kuivaan tai hilseilevään ihoon, kostuta sieni tai sivellin ensin kevyesti. Sekoita, sekoita, sekoita. 4 - Peittäminen - Kun rajaus on saatu häivytettyä, voit käyttää peitevoidetta tai paksumpaa meikkivoidetta ja levittää sitä pienemmällä siveltimellä vain sinne, missä sitä tarvitaan. Näin saat paljon virheettömämmän ja luonnollisemman ulkonäön "naamioefektin" sijaan. Häivytä peitevoiteen reunat, kunnes se näyttää näkymättömältä. 5 - SET- Kun haluat kiinnittää meikkivoiteen ja peitevoiteen, levitä kevyttä puuteria isolla pörröisellä siveltimellä. Ehdoton suosikkini on M.A.C mineralize skinfinish -puuterit. Ne kiinnittävät meikin kuivattamatta tai hilseilemättä ja jättävät pehmeän samettisen lopputuloksen. Sitten voit levittää poskipunaa, korostusta, rajausta jne. VINKKEJÄ. - Jos ihosi on punoittava ja haluat peittää sen, käytä lämpimän/keltaisen sävyistä meikkivoidetta. - Ostan aina 2 sävyä meikkivoidetta, jotta voit sekoittaa niitä kesällä tai talvella saadaksesi täydellisen sävyn. Vinkkinä, jolla saat kasvosi näyttämään hoikemmilta, on myös se, että levität meikkivoiteen yhtä sävyä vaaleampana kasvojen keskiosaan (otsa, nenä, leuka) ja sitten kasvojen ulompaan osaan, jossa se on pari sävyä tummempi, ja häivytät nämä kaksi sävyä tietysti niin, että sinulla ei ole selviä juonteita. Tämä antaa illuusion, että kasvosi ovat pidemmät ja hoikemmat. Hämmästytä! - Meikkipohjarutiinisi päätteeksi voit suihkuttaa viimeistelysuihketta, joka kiinnittää meikin ja tekee siitä kuohkeamman. Saatavilla on esimerkiksi M.A.C fix+ -suihke, Model in a bottle -kiinnityssuihke (sain omani ebaysta Amerikasta) tai Urban Decay on juuri julkaissut All nighter -suihkeen, josta olen kuullut paljon hyvää. - Jos haluat luminoivan ulkonäön, voit sekoittaa meikkivoiteeseesi muutaman pisaran shimmeriä tai taputella sitä päälle ennen puuterin levittämistä. Smashbox Artificial light tai M.A.C. ovat molemmat mahtavia!</w:t>
      </w:r>
    </w:p>
    <w:p>
      <w:r>
        <w:rPr>
          <w:b/>
          <w:color w:val="FF0000"/>
        </w:rPr>
        <w:t xml:space="preserve">id 135</w:t>
      </w:r>
    </w:p>
    <w:p>
      <w:r>
        <w:rPr>
          <w:b w:val="0"/>
        </w:rPr>
        <w:t xml:space="preserve">Sunnuntai, marraskuu 04, 2012 Really! Olen hermostunut kuin raskaana oleva nunna kirkossa, enkä pysty edes ajattelemaan tiistain vaaleja, saati sitten selittämään niitä millään mielekkäällä tavalla. Pelkkä ajatus siitä, että Valkoisessa talossa istuu taas yksi kylmä, valehteleva, epärehellinen, sosiopaatti, pelottaa minua herneenvihreänä ja popsisilmäisenä ja saa minut syöksymään alaspäin helvetin syvyyksiin. Ehkä vielä pahempi on ajatus siitä, että joukko hämmästyttävän tietämättömiä, alentuneita ja holhoavia vanhoja pieruja määrittelee raiskauksen ja sanelee, mitä aikuiset naiset ja nuoret tytöt voivat ja mitä eivät voi tehdä keholleen. Koska olen tässä vaiheessa käytännössä katatoninen, saanen esitellä teille Chrisin, syyttäjäasianajajan, joka astuu pois tavanomaisista aiheistaan ihastuttavassa blogissaan The Dead Authors Club ja tarjoaa näkökulmansa sikiön henkilöllisyyteen ja abortin kriminalisointiin ... . Olen viime viikkoina seurannut, kuinka monet republikaanien ehdokkaat liittovaltion virkoihin ovat puhuneet paljon raskaudesta ja raiskauksesta sekä raiskauksesta johtuvista raskauksista, enkä yksinkertaisesti pysty enää pitämään suutani kiinni. Kuten kaikki ystäväni tietävät, olen nimittäin nostanut syytteitä raiskauksista, lasten hyväksikäytöstä ja henkirikoksista yli puolentoista vuosikymmenen ajan, ja tämä on aihe, josta satun tietämään melko paljon. Olen syvästi järkyttynyt henkilöllisyysliikkeestä, ajatuksesta, että abortin yleisestä kriminalisoinnista pitäisi olla erityisiä poikkeuksia, ja siitä, että tätä politiikkaa ajavalla, enimmäkseen miehistä koostuvalla ryhmällä ei näytä olevan yhtään VITTUMAAN aavistustakaan siitä, mitä he oikeastaan yrittävät tehdä. . . Se on vasta alkua. Se menee vielä paremmaksi, jos mahdollista, ja päättyy tähän rallihuutoon: ... vielä yksi asia. Lopettakaa tuo paskanjauhanta "pienestä hallituksesta". Koska kukaan henkilö, joka haluaa vaatia valtion virkamiehiä osallistumaan oikeudenkäynteihin kaikkien heidän lainkäyttöalueellaan asuvien naisten kohtujen hedelmällisyydestä, ei voi uskottavasti väittää olevansa pienen hallituksen kannattaja. Alun ja lopun välissä on helvetin paljon sellaista, jota useimmat meistä maallikoista - niin hyvässä tarkoituksessa kuin olisimmekin - eivät ole edes ajatelleet. Tämä on erittäin syvällinen artikkeli, jonka pitäisi herättää vastakaikua kaikissa, joissa on yhtään inhimillisyyttä. 18 kommenttia: Kuten sanotte, syyttäjä on tietoinen monista asioista, jotka eivät tulisi useimmille meistä mieleen. Abortin vastainen kanta aborttiin, olipa se raiskausta koskeva poikkeus tai ei, on toimimaton todellisessa maailmassa (sen lisäksi, että se on moraalisesti törkeä). Se ei ole uskottava toimintasuunnitelma. Se on koirapilli ja merkki jäsenyydestä teokraattiseen heimoon. Tuntemani Romneya kannattavat aborttimyönteiset naiset vain yksinkertaisesti kieltävät, että hän tarkoittaa sitä, mitä hän on sanonut Roe v. Waden kumoamisesta. He luulevat, että hän sanoo niin vain saadakseen tukea äärioikeistolaisilta elämänmyönteisiltä ihmisiltä. Uskomatonta. Ja ilmeisesti heille sopii, että hän valehtelee tullakseen valituksi. Näillä naisilla on pää ylhäällä, tiedät kyllä missä. Törmään heihin koko ajan FB:ssä, ja he todella elävät vaihtoehtoisessa todellisuudessa. Niin monet, liian monet, eivät usko, että hän edes valehtelee. He luulevat, että se on liberaali myytti!!!! Älkää huoliko, Obama voittaa murskavoitolla huolimatta kaikesta paskanjauhamisesta siitä, että se on lähellä. Tässä on syy: kaikki homot, mustat, latinot ja köyhät äänestävät Obamaa, tai melkein kaikki. Myös useimmat naiset äänestävät, mukaan lukien monet republikaanikonservatiiviset naiset, jotka eivät voi myöntää sitä, mutta äänestävät salaa Obamaa vaalipäivänä. Tämä on erinomainen viesti. Halusin jättää siihen kommentin, mutta näyttää siltä, että kommentit on suljettu; en löytänyt paikkaa, johon voisin jättää kommentin. Joten kommentoin tänne. Ensinnäkin olen sitä mieltä, että Todd Akinin ja Richard Mourdockin kaltaisia demokraattisesti haastavia, moraalisesti sekavia hahmoja pitäisi vaatia kirjoittamaan essee, ennen kuin heidän sallitaan laatia lakeja perustavanlaatuisesta ihmisoikeudesta, kuten naisen itsemääräämisoikeudesta omaan kehoonsa. Essee käsittelisi kysymystä: "Onko tammenterho tammi?". Asiaan liittyy se, että vaikka tammenterhosta voisi tulla tammi, se on selvästi jotain muuta: tammenterho. Ja jos joku tuhoaa tammenterhon, onko hän tappanut tammen.</w:t>
      </w:r>
    </w:p>
    <w:p>
      <w:r>
        <w:rPr>
          <w:b/>
          <w:color w:val="FF0000"/>
        </w:rPr>
        <w:t xml:space="preserve">id 136</w:t>
      </w:r>
    </w:p>
    <w:p>
      <w:r>
        <w:rPr>
          <w:b w:val="0"/>
        </w:rPr>
        <w:t xml:space="preserve">Elokuvan tiedot Näyttelijät Genret Elokuvan kuvaus Kaksi klassista 1980-luvun seksikomediaa. Porky'sissä kuusi floridalaisen lukion oppilasta joutuu 1950-luvulla koomisiin seikkailuihin, jotka vievät heidät kaikkialle koulun tyttöjen suihkusta Porky'siin, paikalliseen ilotaloon. Porky's 2 - Seuraavana päivänä -elokuvassa hauskuus jatkuu, kun Angel Beach High -yliopiston pojat keksivät entistäkin luovempia tapoja tunkeutua tyttöjen suihkuhuoneeseen. Heidän on myös pysäytettävä pastori Bubba Flavel ja valmentaja Balbricker, jotka haluavat lopettaa paikallisen Shakespeare-festivaalin, koska se on rietas.</w:t>
      </w:r>
    </w:p>
    <w:p>
      <w:r>
        <w:rPr>
          <w:b/>
          <w:color w:val="FF0000"/>
        </w:rPr>
        <w:t xml:space="preserve">id 137</w:t>
      </w:r>
    </w:p>
    <w:p>
      <w:r>
        <w:rPr>
          <w:b w:val="0"/>
        </w:rPr>
        <w:t xml:space="preserve">The Time Of My Life Lyrics Bill Medley Nyt minulla on ollut elämäni aika Ei minulla ole koskaan ennen ollut tällaista tunnetta Kyllä minä swar se on totuus ja olen sen kaiken sinulle velkaa Koska minulla on ollut elämäni aika ja olen sen kaiken sinulle velkaa Olen odottanut niin kauan Nyt olen vihdoinkin löytänyt jonkun seisomaan rinnallani Olemme näimme kirjoituksen seinällä Kun tunsimme tämän maagisen Fantasian Nyt intohimo silmissämme Emme voi mitenkään peittää sitä Salaa Joten otamme toisiamme kädestä Koska tunnumme ymmärtävän Kiireen vain muistaa Olet ainoa asia, josta en saa tarpeekseni Joten kerron sinulle jotain [ From: http://www.metrolyrics.com/the-time-of-m\\... ] Tämä voisi olla rakkautta, koska CHORUS: Minulla on ollut elämäni parasta aikaa En ole koskaan ennen tuntenut näin Kyllä vannon, että se on totuus Ja olen sen kaiken sinulle velkaa Ruumiillani ja sielullani Haluan sinua enemmän kuin voit koskaan tietää Joten annamme sen vain mennä Älä pelkää menettää hallintaa Kyllä tiedän, mitä mielessäsi on Kun sanot "Jää luokseni tänä yönä". Muista vain, että olet ainoa asia, josta en saa tarpeekseni Joten kerron sinulle jotain Tämä voisi olla rakkautta, koska CHORUS Koska minulla on ollut elämäni aika Ja olen etsinyt jokaista avointa ovea Kunnes löysin totuuden ja olen sen kaiken sinulle velkaa CHORUS</w:t>
      </w:r>
    </w:p>
    <w:p>
      <w:r>
        <w:rPr>
          <w:b/>
          <w:color w:val="FF0000"/>
        </w:rPr>
        <w:t xml:space="preserve">id 138</w:t>
      </w:r>
    </w:p>
    <w:p>
      <w:r>
        <w:rPr>
          <w:b w:val="0"/>
        </w:rPr>
        <w:t xml:space="preserve">Hei, hän sanoi olevansa viisitoista. Hän sanoi olevansa viisitoista. Molemmat ovat mahdollisia, mutta jos ajatellaan... Hän näytti siltä kuin hän olisi viisitoista, se ei kuulosta hyvältä, koska "näytti siltä kuin" viittaa nimenomaan menneeseen tilanteeseen, ja mennyt aikamuoto kuulostaa ehdottomasti paremmalta: Hän näytti siltä kuin hän olisi/(olisi?) viisitoista. Sanoisin luultavasti joka tapauksessa "Hän näytti siltä kuin hän olisi ollut viisitoista". Tämä on minun yksinkertainen mielipiteeni Minulle sanottiin, että oli käytetään oli sijasta oli jälkeen kuin jos, mutta tarkista seuraava lause: Hän söi kuin ei olisi huomenna. Mitä eroa on seuraavien lauseiden merkityksessä: 1 : Hän söi kuin ei olisi huomista. 2 : Hän söi kuin ei olisi huomista. Mitä eroa on seuraavien lauseiden merkityksen välillä: 1 : Hän söi kuin ei olisi huomista. 2: Hän söi kuin ei olisi huomista. Käytin kaksoispistettä lauseen jälkeen Mitä eroa on seuraavien lauseiden merkityksessä, jotka ovat kysymyslause, joten minun olisi pitänyt käyttää kysymysmerkkiä kaksoispisteen sijasta, mutta kaksoispiste oli myös tarpeellinen, tarkoittaako se, että tällaisissa tapauksissa ei tarvita kysymysmerkkiä? Minulle sanottiin, että oli käytetään oli sijasta oli jälkeen kuin jos, mutta tarkista seuraava lause: Hän söi kuin ei olisi huomenna. Kysymys 2: Mitä eroa on seuraavien lauseiden merkityksessä? 1 : Hän söi kuin ei olisi huomista. 2 : Hän söi kuin ei olisi huomista. Kysymys 3: Mitä eroa on seuraavien lauseiden välillä: 1 : Hän söi kuin ei olisi huomista. 2: Hän söi kuin ei olisi huomista. Käytin kaksoispistettä lauseen jälkeen Mikä ero on seuraavien lauseiden merkityksessä, jotka ovat kysymyslause, joten minun olisi pitänyt käyttää kysymysmerkkiä kaksoispisteen sijasta, mutta kaksoispiste oli myös tarpeellinen, tarkoittaako se, että tällaisissa tapauksissa ei tarvita kysymysmerkkiä? *Usenet postin poistaminen: Käytä 'X-No-Archive' tai lähetä todiste postittajan sähköpostista, poistamme postituksen välittömästi. Tässä yhteisössä esitetyt näkemykset eivät vastaa MediaCet LTD:n näkemyksiä, emmekä ole millään tavalla vastuussa tällaisesta sisällöstä. Loukkaava tai haitallinen sisältö poistetaan välittömästi, lähetä sähköpostia osoitteeseen webmaster@mediacet.com.</w:t>
      </w:r>
    </w:p>
    <w:p>
      <w:r>
        <w:rPr>
          <w:b/>
          <w:color w:val="FF0000"/>
        </w:rPr>
        <w:t xml:space="preserve">id 139</w:t>
      </w:r>
    </w:p>
    <w:p>
      <w:r>
        <w:rPr>
          <w:b w:val="0"/>
        </w:rPr>
        <w:t xml:space="preserve">Aterian päätteeksi tarjoillut makeat herkut, kuten libanonilaiset sfouf-kakut ja eteläafrikkalaiset maukkaat maitotortut, kannustavat lapsia syömään vihanneksia, ovat useimpien laihduttajien akilleenkantapää ja sokeririippuvaisten ratkaisu. The Daily Meal on siis kiertänyt maailman ympäri tutustuakseen herkullisten jälkiruokien eri variaatioihin eri puolilla maailmaa ja kertoakseen, missä niitä voi kokeilla. Jotain makeaa kaipaaville matkailijoille on tässä gastronominen opas maailman herkullisten herkkujen sokereista, siirapeista ja mausteista. Olemme käsitelleet kuuden maanosan kakkuja, keksejä ja vaniljakastikkeita, jotka ovat niin taivaallisia, että jokainen ruokailija saa vyönsä löysäksi ja makeannälkäiseksi. Saat sisäpiirin tietoa amerikkalaisen omenapiirakan historiasta, Uuden-Seelannin suosikkijäätelömakusta ja siitä, missä päin maailmaa keitto on jälkiruokalistalla. Nauti Turkin pähkinäisten fyllo-leivonnaisten ja Ison-Britannian täyteläisten vanukkaiden mauista. Suklaa souffl Grand Marnierin kanssa (Ranska) Suklaa souffl on Ranskassa dekadentti ja perinteikäs jälkiruoka. Suklaa souffl on kevyesti paistettu kakku, joka koostuu munankeltuaisista, vatkatuista munanvalkuaisista, sokerista ja tahmeasta suklaasta. Jälkiruoka on tunnetusti vaikea toteuttaa, sillä se on tarjoiltava välittömästi, jotta se ei pääse putoamaan ja muuttumaan tiiviiksi. Ranskassa souffliin lisätään usein Grand Marnieria, appelsiinilikööriä, joka korostaa suklaan täyteläisyyttä sitrusmaisella maulla. Quindim (Brasilia) Quindim on brasilialainen jälkiruoka, jolla on kirkkaan keltainen väri, kiiltävä pinta ja vaniljakastikkeen kaltainen koostumus. Quindimin resepti sisältää ainesosia, kuten kookospähkinää, sokeria, voita ja munankeltuaisia, jotka antavat ruokalajille sen tunnusomaisen värin. Jälkiruoan alkuperän sanotaan juontavan juurensa portugalilaiseen keittiöön, jonka resepteissä käytetään usein runsaasti munankeltuaisia. Brasilian Bahian alueen orjat muokkasivat 1700-luvulla quindimia niin, että se sisälsi myös kookospähkinää, jota alueella on helposti saatavilla. Omenapiirakka (Yhdysvallat) Omenapiirakkaa pidetään amerikkalaisen jälkiruoan perikuvana, ja se on kulinaarinen symboli kansakunnan vauraudelle ja ylpeydelle 1800- ja 1900-luvuilla. Omenapiirakka koostuu piirakkakuoresta ja omenatäytteestä, joka maustetaan usein muskottipähkinällä tai kanelilla. Piirakan paistaminen kestää uunissa noin tunnin. Mielenkiintoista on, että omenapiirakan valmistus ei ole peräisin Yhdysvalloista, vaan pikemminkin pyhiinvaeltajat toivat sen mukanaan Englannista, jossa piirakat valmistettiin makeuttamattomista omenoista, jotka peitettiin syömäkelvottomalla kuorella. Lopulta resepti kehittyi nykyisin tunnetuksi jälkiruoaksi. Gelato (Italia) Gelato eroaa jäätelöstä maultaan ja koostumukseltaan. Jäädytetty jälkiruoka valmistetaan maidosta eikä kermasta, jolloin sen rasvapitoisuus on alhaisempi, ja siihen lisätään vähemmän ilmaa kuin jäätelöön, mikä tekee siitä tiiviimmän ja usein voimakkaamman makuisen. Gelato on italialainen termi, joka tarkoittaa "jäädytettyä". Jälkiruoan historia juontaa juurensa 1500-luvun Italiaan, jossa firenzeläinen Bernardo Buontalenti esitti monien kertomusten mukaan gelato-luomuksensa Caterina dei Medicin kuninkaalliselle hoville. Galub jamun (Intia) Mikä on gulab jamun? Gulab jamunit ovat friteerattuja taikinapalleroita, jotka on päällystetty kardemumman siemenillä, ruusuvedellä tai sahramilla maustetulla sokerisiirapilla. Ruoan nimi on yhdistelmä persian kielen sanasta "gulab", joka tarkoittaa ruusua ja viittaa ruokalajissa käytettävään ruusuveden tuoksuiseen siirappiin, ja hindin kielen sanasta "jamun", joka on eteläaasialainen hedelmä. Jälkiruokaa nautitaan Intian lisäksi myös Pakistanissa, Nepalissa ja Bangladeshissa. Ruoka perustuu arabialaiseen jälkiruokaan nimeltä luqmat al-qadi, ja sitä tarjoillaan usein häissä ja suurissa juhlissa, kuten intialaisessa Diwali-juhlassa ja muslimien Eid-ul-Fitr- ja Eid al-Adha -juhlissa. Missä kokeilla gulab jamunia: Bengal Sweet Corner, Delhi Tutustu The Daily Mealin Around the World in 80 Desserts Pinterest-tauluun ja pinaa suosikkijälkiruokasi.</w:t>
      </w:r>
    </w:p>
    <w:p>
      <w:r>
        <w:rPr>
          <w:b/>
          <w:color w:val="FF0000"/>
        </w:rPr>
        <w:t xml:space="preserve">id 140</w:t>
      </w:r>
    </w:p>
    <w:p>
      <w:r>
        <w:rPr>
          <w:b w:val="0"/>
        </w:rPr>
        <w:t xml:space="preserve">Kelly Cutronen kirja "Jos sinun täytyy itkeä, mene ulos!" on paras yksittäinen neuvo, jonka voit ottaa elämässäsi vastaan. Ihan totta, kurssillani itketään paljon, ja he tekevät sen ohjaajien edessä, he vain luulevat, että olet typerys, joka ei osaa kritisoida. Kuten minä ja monet muutkin opiskelijat, työsi on huono, joko pakota heidät antamaan sinulle syy, miksi he eivät pidä siitä, ja tee jotain muuta, tai ole hiljaa ja tee jotain muuta, itke kotona, jossa on sosiaalisesti hyväksyttävää olla sekaisin 20 minuuttia, ennen kuin ryhdistäydyt ja teet jotain. "Me saamme jatkuvasti näitä viestejä, että meidän on pidettävä huolta omista asioistamme ja katsottava muualle, jos haluamme olla pidettyjä, olla kertomatta totuutta tai puhumatta mielipidettämme tai sanomatta mitään liian kiihkeää. No, kerron teille tässä, että tämä lähestymistapa ei ainoastaan tee teitä osallisiksi muiden ihmisten rikoksista itseään vastaan, vaan se on resepti keskinkertaisuuteen ja harhakuvitelmiin." - Kelly Cutrone Viime viikkoina olen kuunnellut sisäistä ääntäni, toki se on huutanut minulle jo pitkään... mutta kuten sanoin, vasta äskettäin olen antanut sen todella puhua minulle.  Luulen, että enimmäkseen siksi, että niin kauan minusta tuntui, että minun piti varmistaa, että kaikki ja kaikki oli "juuri niin"... Että jokainen sanani ei loukannut ketään... Okei, ennen kuin ajattelette, että tämä ämmä on hullu kuunnellessaan ääniä, jotka puhuvat hänelle... Meillä kaikilla on sisäinen ääni, jotkut vain päättävät olla kuuntelematta sitä... jotkut päättivät, että sitä, mitä tuo ääni oikeasti sanoo meille, ei pidetä sopivana tai mikä pahempaa, se voi ärsyttää jotakuta... No, minä sanon tähän näin... Kuka välittää vittuakaan? Tarkoitan, että jos me kaikki kävelemme ympäriinsä suodattelemassa itseämme koko ajan, lopulta paska vain kasaantuu sisälle ja huomaat olevasi todella vihainen, minä haluan ilmaista sen puolen, että ärsytän muita v. pullotan paskaa ja olen vihainen siitä, etten voi sanoa mielipidettäni... Olen rehellinen teille, oikeasti, jopa tuo pieni lausunto voi ärsyttää jotakuta... mutta jos se ärsyttää, en hakkaa teitä lukemaan paskaani, siirtykää eteenpäin... Joka tapauksessa, tämän pienen IDGAFin oivalluksen aikana aloin lukea pientä kirjaa, jonka kirjoitti Kelly Cutrone, useimmat teistä varmaan tuntevat hänet siitä MTV:n ohjelmasta, jossa oli mukana joitakin Hillsin tyttöjä. En ole varma tarkalleen, mikä sen ohjelman nimi oli, koska siitä on jo ikuisuus, kun se esitettiin... Joka tapauksessa tämä pieni kirja on avain sisäisen äänen avaamiseen, täydellinen minulle, joka olin jo tekemässä sitä... se oli täydellisesti validoiva minulle...  Vahvistavaa monesta syystä, luulen, että suuri syy oli kuitenkin se, että olin myös poistamassa "ystäviä"...heittämässä pois huonoja...tunnustamassa mahtavia...ja todella selvittämässä, kuka minun "TRIBE" on.... Joten kaiken tämän sanottuani minun on vaadittava, että te kaikki luette sen.... Jos teidän täytyy itkeä, menkää ulos, ja muita asioita, joita äitinne ei koskaan kertonut teille. By: Kelly Cutrone Lopuksi jätän teille pienen otteen: Luvuissa on voimaa. Sanokaa se miten haluatte, mutta totuus on, ettemme voi kulkea tämän elämän läpi yksin. Heimosi löytämisessä, kuten unelmiesi seuraamisessa, ei aina ole kyse siitä, mikä on järkevää; kyse on siitä, mitä sielusi tarvitsee. Yhtä paljon kuin etsimme kokemuksia, jotka kiihottavat meitä, etsimme ihmisiä, jotka tekevät samoin, olipa kyse sitten luovuudesta, tunteista, hengellisestä tai älyllisestä toiminnasta. Voit joko antaa jonkun olla suojassa todellisuudelta tai antaa sen muovata ja synnyttää hänet. Uskon vakaasti, että jälkimmäinen vaihtoehto on paras. Jos et suhtaudu harjoitteluihisi ja varhaisiin työkokemuksiisi niin upeina oppimiskokemuksina kuin ne ovatkin, sabotoit mahdollisuuksia yrityksessä, jossa työskentelet, etkä onnistu kasvattamaan ystäviä ja mentoreita, jotka voisivat olla voimavaroja tai antaa sinulle suosituksia tulevaisuudessa. Positiiviset ja negatiiviset roolimallit ovat pohjimmiltaan samoja: ne molemmat työntävät sinua kohti omaa ääntäsi, omaa brändiäsi ja omaa tyyliäsi. Tämä on tärkeä opetus muistaa, kun sinulla on huono päivä, huono kuukausi tai paska vuosi. Asiat muuttuvat: et tunne oloasi ikuisesti tällaiseksi. Ja muutenkin, joskus vaikeimmat oppitunnit ovat niitä, joita sielusi tarvitsee eniten. Uskon, että et voi tuntea todellista iloa, ellet ole tuntenut sydänsurua. Et voi tuntea voittoa, ellet tiedä, mitä epäonnistuminen tarkoittaa. Et voi tietää, mitä se on</w:t>
      </w:r>
    </w:p>
    <w:p>
      <w:r>
        <w:rPr>
          <w:b/>
          <w:color w:val="FF0000"/>
        </w:rPr>
        <w:t xml:space="preserve">id 141</w:t>
      </w:r>
    </w:p>
    <w:p>
      <w:r>
        <w:rPr>
          <w:b w:val="0"/>
        </w:rPr>
        <w:t xml:space="preserve">Formaat Kirjan kuvaus Julkaisupäivä: Kirjan "Jumalatar jokaisessa naisessa" bestsellerin kirjoittaja valottaa vakavasti sairaiden kokemuksia ja osoittaa, miten kuolevaisuuden kohtaaminen voi olla elämää muuttava prosessi. Potilaat, heidän hoitajansa ja läheisensä hyötyvät kaikki valtavasti tästä hengellisestä mutta käytännöllisestä kirjasta. Bestsellerin Goddesses in Every Woman (Jumalatar jokaisessa naisessa) kirjoittaja valottaa vakavasti sairaiden kokemuksia ja osoittaa, miten kuolevaisuuden kohtaaminen voi olla elämää muuttava prosessi. Potilaat, heidän hoitajansa ja läheisensä hyötyvät kaikki valtavasti tästä hengellisestä mutta käytännöllisestä kirjasta. Editorial Reviews From Publishers Weekly Vakavan tai katastrofaalisen sairauden aiheuttama kriisi on tämän jungilaisen analyytikon ja lääkärin rikkaasti tutkivan esseen aiheena. Vaikka erilaisia sairauksia käsitelläänkin, Bolen keskittyy syöpään - erityisesti siihen, miten se vaikuttaa naisiin. Tämä kirja ei kuitenkaan ole suinkaan synkkä tutkielma, vaan eräänlainen metafyysinen opas, joka on täynnä toivoa, uusia mahdollisuuksia ja hyviä neuvoja. Mutta heti ensimmäisestä "vihkimystarinasta" lähtien, jonka kirjailija meille kertoo - myytti Persefonen, antiikin kreikkalaisen kevään, elinvoiman ja uudestisyntymisen symbolin, sieppauksesta manalaan - Bolen tekee selväksi, että on olemassa synkkiä ja vaarallisia alueita, jotka on käytävä läpi, jotta oppii, miten auttaa tekemään itsestään taas terveen ja kokonaisen. Hänen mukaansa ei ole olemassa mielen ja kehon välistä jakoa, ei psyyken ja somen välistä kahtiajakoa: mieli on kaikkialla kehossa ja vaikuttaa fysiologisiin tuloksiin. Vaikka kirjan jungilainen sävy pitää jotkut lukijat loitolla (vaikka se vetääkin puoleensa toisia) ja vaikka se ei ole täynnä omaperäisiä ajatuksia, se on taitava kokoelma näkemyksiä fyysisen sairauden ja psyykkisen dissosioitumisen ahdistavasta kokemuksesta, josta voimme ja saatamme selvitä uudella selkeydellä siitä, keitä olemme ja mitä haluamme elämämme olevan. Copyright 1996 Reed Business Information, Inc. --Tämä teksti viittaa tämän nimikkeen painamattomaan tai saatavissa olevaan painokseen. Kirjastolehdestä Bestseller-kirjailijalta (Goddesses in Everywoman, LJ 7/84): neuvoja siitä, miten vakavasta sairaudesta voi tehdä kasvun mahdollisuuden. Copyright 1996 Reed Business Information, Inc. --Tämä teksti viittaa tämän nimikkeen loppuunmyytyyn tai saavuttamattomaan painokseen. Lisätietoja kirjoittajasta Jean Shinoda Bolen, M. D., on psykiatri, jungilainen analyytikko, kirjailija ja aktivisti. kansainvälisesti tunnettu puhuja, joka ammentaa kokemuksensa hengellisistä, feministisistä, jungilaisista, lääketieteellisistä ja henkilökohtaisista lähteistä. Hän on American Psychiatric Associationin Distinguished Life Fellow, UCSF:n kliininen professori ja Ms. Foundation for Womenin entinen hallituksen jäsen. Jeanin verkkosivusto on www.jeanbolen.com. Luennot ja työpajat kohdassa "Ajankohtainen aikataulu". Hän on kirjoittanut seuraavat teokset: The Tao of Psychology, Goddesses in Everywoman, Gods in Everyman, Ring of Power, Crossing to Avalon, Close to the Bone, The Millionth Circle, Goddesses in Older Women, Crones Don't Whine ja Urgent Message from Mother. Hänen kirjojaan on käännetty yli kolmeenkymmeneen ulkomaiseen painokseen. Kaikki ovat espanjankielisiä. Hän on johtava YK:n viidennen naisten maailmankonferenssin puolestapuhuja (www.5wcw.org). Jean Shinoda Bolen on jälleen kerran lahjoittanut meille rikkaan ymmärryksensä ihmisen tilasta. Tässä kirjassa hän tutkii kuoleman, syvän menetyksen ja sairauden psykologista ja hengellistä arvoa vähättelemättä millään tavalla tuskaa, angstia ja surua, joita nämä ajat rakkaudessamme tuovat mukanaan. Bolenin kirja antaa meille tavan tarttua näihin kohtiin syvällä henkisellä, henkilökohtaisella tasolla kääntymättä uskonnollisiin latteuksiin tai siihen, mikä monista saattaa tuntua tosiuskovien kaunisteluilta. Sen sijaan kuolema, sairaus ja menetys esitetään sekä psykologisina että fyysisinä tapahtumina, jotka resonoivat rikkaan henkilökohtaisen ja hengellisen merkityksen ja muodonmuutoksen kanssa, jos voimme antaa niiden tehdä niin. Ihana kirja! Tämä kirja on erilainen kuin mikään muu lukemani. Kirjoittaja on jungilainen analyytikko ja psykiatrian kliininen professori. Kirjan takakantta lainatakseni hän "punoo yhteen myyttejä, kokemuksia ja tarinoita tuottaakseen kirjan, joka samalla valaisee vakavasti sairaan potilaan kokemusta ja osoittaa, että kuolevaisuuden kohtaaminen voi olla elämää muuttava ja jopa elämää pelastava prosessi". Aikana, jolloin olin toipumassa hengenvaarasta, -</w:t>
      </w:r>
    </w:p>
    <w:p>
      <w:r>
        <w:rPr>
          <w:b/>
          <w:color w:val="FF0000"/>
        </w:rPr>
        <w:t xml:space="preserve">id 142</w:t>
      </w:r>
    </w:p>
    <w:p>
      <w:r>
        <w:rPr>
          <w:b w:val="0"/>
        </w:rPr>
        <w:t xml:space="preserve">Tutkimusyhteisöön osallistuminen asettaa oppilaille ja opettajille tuntemattomia vaatimuksia, ja on kohtuutonta odottaa, että oppilaat omaksuvat nopeasti muutokset, jotka haastavat heidän käsityksensä siitä, mitä matematiikka on ja miten sitä on parasta oppia. Tutkimuksemme osoittaa, että opettajien on täyden osallistumisen kannustamisen lisäksi oltava tietoisia oppilaiden erilaisista vastarinnan muodoista ja tunnistettava keinot, joilla kollegat voivat pyrkiä saamaan vastahakoiset oppilaat mukaan luokkahuoneen yhteisöön.</w:t>
      </w:r>
    </w:p>
    <w:p>
      <w:r>
        <w:rPr>
          <w:b/>
          <w:color w:val="FF0000"/>
        </w:rPr>
        <w:t xml:space="preserve">id 143</w:t>
      </w:r>
    </w:p>
    <w:p>
      <w:r>
        <w:rPr>
          <w:b w:val="0"/>
        </w:rPr>
        <w:t xml:space="preserve">Op-Ed: Sean Avery, kaikkien suosikki idiootti, vei kesällä esityksensä Dallasiin. Hän teki paluun New Yorkiin maanantai-iltana, ja oli parhaimmillaan Averynsä pelien jälkeisessä haastattelussa. Katso videolta, mitä hänellä oli sanottavaa. Hän siis käy Brandon Dubinskyn kimppuun ja kutsuu Rangersin varamaalivahtia Stephen Valiquettea "alaikäiseksi pelaajaksi". (Tiedäthän, "minor leaguer", joka voitti Leafsin kahdesti viime kaudella, ja joka on jo sulkenut meidät ulos tällä kaudella. Kunhan sanoin.) Sitten Avery ilmeisesti riitelee Rangersin värimiehen kanssa. Pointtini on se, että kuvitelkaa koko kausi Sean Averyn ja Toronto Maple Leafsin median kanssa. Maailmat olisivat törmänneet yhteen. Voi, miten hauskaa se olisi ollut. Ajattele, Damien Cox ei tullut toimeen Darcy Tuckerin kanssa. Kuvittele, millaisen helvetin Avery olisi laittanut hänet kokemaan. Pelkästään sen vihan lukeminen, jota Cox olisi vuodattanut Averya kohtaan päivästä toiseen, olisi ollut sen arvoista. Olen edelleen sitä mieltä, että meidän olisi pitänyt hankkia Avery, tai ainakin yrittää. Hän olisi tehnyt rohkeasta Toronton joukkueesta entistäkin kovemman vastustajan ja ennen kaikkea Damien Coxin elämästä kurjaa. Emmekö me kaikki sitä loppujen lopuksi halua? Sean Avery, kaikkien suosikkitörppö, vei kesällä esityksensä Dallasiin. Hän teki paluun New Yorkiin maanantai-iltana, ja oli parhaimmillaan Averynsä veroisena pelin jälkeisessä haastattelussa. Katso videolta, mitä hänellä oli sanottavaa.</w:t>
      </w:r>
    </w:p>
    <w:p>
      <w:r>
        <w:rPr>
          <w:b/>
          <w:color w:val="FF0000"/>
        </w:rPr>
        <w:t xml:space="preserve">id 144</w:t>
      </w:r>
    </w:p>
    <w:p>
      <w:r>
        <w:rPr>
          <w:b w:val="0"/>
        </w:rPr>
        <w:t xml:space="preserve">Aliarvostettu Halliburton on hyvä sijoitus Meena on Motley Foolin blogiverkoston jäsen - kirjoitukset edustavat bloggaajiemme henkilökohtaisia mielipiteitä, eikä niitä ole virallisesti muokattu. Halliburton (NYSE: HAL ) on yksi maailman suurimmista kaasu- ja öljykenttäpalveluyrityksistä, joka toimii yli 75 maassa.  Suurimman osan 93-vuotisesta historiastaan HAL on jakautunut useisiin liiketoimintasegmentteihin, joista merkittävimmät ovat Energy Services Group ja Kellogg-Brown &amp; Root.  Jälkimmäinen, joka tunnetaan paremmin nimellä KBR, toimi yksityisenä sotilasrakentamisen ja -tekniikan urakoitsijana, kunnes se myytiin vuonna 2007. Viime vuosikymmenen aikana Halliburton on joutunut lukuisiin ei-toivottuihin otsikoihin, alkaen sen hallituksen myöntämistä kyseenalaisista sopimuksista toisessa Persianlahden sodassa aina sen holtittomuuteen Deepwater Horizon -öljyvuotoa edeltäneissä tapahtumissa.  Samana aikana HAL:n osakkeet ovat kolminkertaistuneet ja lepäävät tällä hetkellä hieman alle 31 dollarissa osakkeelta.  Viime vuonna lähes samaan aikaan osakkeilla käytiin kauppaa vielä korkeammalla, 57 dollarin kappalehintaan.  Tämä lasku on saanut arvonmetsästäjät virtaamaan tämän osakkeen parveen, sillä kaikki analyyttiset mittarit viittaavat siihen, että nyt saattaa olla paras aika ostaa HAL.  Lisäksi näyttää siltä, että hedge-rahastot ja yhtiön sisäpiiriläiset ovat jo niin sanotusti päihittäneet sijoittajat. Halliburtonin tulot kasvoivat 38,1 prosenttia 24,8 miljardiin dollariin vuonna 2011, kun ne olivat pysyneet ennallaan koko laman ajan.  Tämä yhden vuoden kasvu oli suurempi kuin kilpailijoilla, kuten Baker Hughes (NYSE: BHI ) 37,5 prosenttia, Weatherford International (NYSE: WFT ) 27,1 prosenttia ja Schlumberger NV (NYSE: SLB ) 37,1 prosenttia.  HAL pystyi kääntämään tämän kasvun myös tulokseensa, sillä sen tulos kasvoi 2,01 dollarista vuonna 2010 3,08 dollariin osakkeelta vuonna 2011.  Itse asiassa kolmen viime vuoden aikana HAL:n osakekohtainen tulos on kasvanut keskimäärin 3,9 prosenttia vuodessa aikana, jolloin toimialan keskiarvot ovat pienentyneet (-1,8 %).  Lisäksi yhtiön kaikkien kolmen ensisijaisen kilpailijan EPS-kasvu on ollut negatiivista samana ajanjaksona: BHI (-9,2 %), WFT (-44,7 %) ja SLB (-7,4 %). Mielenkiintoista kyllä, tuloskertoimet osoittavat, että sijoittajat eivät ole vielä huomanneet tätä etua.  Kun tarkastellaan HAL:n hinta-tulos-suhdetta (9,2X), joka mittaa arvoa, jonka sijoittajat antavat jokaiselle dollarin tulokselle, voidaan havaita, että se on syvästi alennettu verrattuna toimialan keskiarvoon (16,1X) ja kilpailijoihin, kuten BHI:hen (10,6X), WFT:hen (28,3X) ja SLB:hen (17,6X).  Karhut saattavat väittää, että HAL:n historialliset kertoimet ovat yksinkertaisesti alhaiset, mutta näin ei yksinkertaisesti ole.  Erityisesti yhtiön nykyinen P/E on alle sen 10 vuoden keskiarvon, joka on 16,1X.  Lisäksi HAL:n tuloksilla on historiallisesti käyty kauppaa 17 prosentin preemiolla S&amp;P:n tulokseen nähden viime vuosikymmenen aikana.  Tänä vuonna niillä käydään kauppaa 40 prosentin alennuksella.  Käyttämällä toimialan keskimääräistä P/E-arvoa yhdessä 3,53 dollarin tulosennusteen kanssa voimme asettaa tavoitehinnaksi 56,83 dollaria ensi kevääseen mennessä.  Vaikka tulos pysyisi ennallaan, reilusti arvostetut HAL:n osakkeet nousisivat yli 50 dollariin osakkeelta. On myös syytä huomauttaa, että Halliburton kasvatti vapaan kassavirtansa viime vuonna viisinkertaiseksi 731 miljoonaan dollariin.  Vaikka tämä kasvu oli suurempi kuin minkään sen pääkilpailijan, HAL:n osakkeilla käydään tällä hetkellä kauppaa 8,6-kertaisella P/CF-kertoimella, joka on alle toimialan keskiarvon (11,7-kertainen) ja yhtiön oman 10 vuoden historiallisen keskiarvon (16,9-kertainen). Viimeisen kuukauden aikana Halliburtonia ympäröivät uutiset ovat olleet erityisen myönteisiä, sillä yhtiö räjäytti kadun ensimmäisen vuosineljänneksen tulosarviot ja raportoi 0,89 dollarin osakekohtaisen tuloksen, joka on lähes 50 prosenttia korkeampi kuin vuoden 2011 ensimmäisellä neljänneksellä.  Lisäksi HAL voitti viime viikolla 95 miljoonan dollarin sopimuksen useiden öljylähteiden kehittämisestä Irakissa, ja se odottaa saavuttavansa samanlaisia sopimuksia Brasiliassa.  Makrotaloudellisesta näkökulmasta katsottuna odotettua alhaisemmat öljyn hinnat eivät ole varmasti auttaneet HAL:n osakkeita, vaikka kehittyvien maiden kasvava kysyntä ja rajallisen luonnonvaran yhä supistuva tarjonta tasoittavat tietä yhtiön kannalta suotuisalle noususuuntaukselle. Kun tarkastellaan sisäpiirin toimintaa, johtaja Murry Gerber osti 3</w:t>
      </w:r>
    </w:p>
    <w:p>
      <w:r>
        <w:rPr>
          <w:b/>
          <w:color w:val="FF0000"/>
        </w:rPr>
        <w:t xml:space="preserve">id 145</w:t>
      </w:r>
    </w:p>
    <w:p>
      <w:r>
        <w:rPr>
          <w:b w:val="0"/>
        </w:rPr>
        <w:t xml:space="preserve">Uusi iPad vs. iPad 2 Kannattaako se todella päivittää? Uusi iPad, iPad 3 tai miksi sitä nyt haluatkin kutsua, on saapunut hienoine näyttöineen, ja monien luonnollinen reaktio on ostaa se heti, mutta onko se välttämättä oikea ratkaisu? Vain koska se on uusin Applen huipputablettien sarjassa, tekeekö se uudesta iPadista parhaan mahdollisen tai, mikä tärkeämpää, onko se todella sen rahan arvoinen, jonka se maksaa? Paras tapa saada varmuus tästä on katsoa tarkkaan kaikki uuden iPadin osat ja kaikki uuden iPadin tekniset tiedot ja verrata niitä iPad 2:een, jotta nähdään, miten ne eroavat toisistaan. Riippumatta siitä, tuoko Apple iPad 2:n vielä samaan aikaan myyntiin vai ei, vanhemman mallin voi silti hankkia helposti kolmansien osapuolten sivustoilta ja huomattavasti alennettuun hintaan. Kumpi on siis sinulle paras vaihtoehto? Lue Pocket-lintin uusi iPad vs. iPad 2 ja päätä itse. Muoto 1.: iPad 2 241,2 x 185,7 x 8,8 mm, 613 g 2.: uusi iPad 241,2 x 185,7 x 9,4 mm, 652 g iPad 2 on jo itsessään ohut pirulainen, joten sen voittaminen muotoilussa olisi ollut hankalaa. Tässä oli luonnollisesti myös pari muuta hankaluutta, jotka olivat aina haaste Applen insinööreille uudessa iPadissa. Tehokkaampi prosessori ja loistavampi näyttö tarvitsevat suuremman akun, jotta ne toimisivat yhtä pitkään, ja se tarkoittaa tilaa vievämpää runkoa ja suurempaa massaa. Toki iPad 3 hyötyy myöhemmillä kierroksilla, mutta ykkösluokka menee vanhemmalle mallille. Mitä? Et kai luullut, että se olisi pelkkää purjehdusta? Näyttö 1.: uusi iPad 9,7 tuumaa, 2048 x 1536, LCD-näyttö IPS:llä 2.: iPad 2 9,7 tuumaa, 1024x768px, LCD-näyttö IPS:llä Näytön parantaminen oli se, mitä Applea arvostava yleisö on kaivannut viimeiset 12 kuukautta. Luulimme kaikki, että saisimme Retina-tyyppisen resoluutiotason, kun iPad 2 esiteltiin, mutta nyt unelmasta on vihdoin tullut totta. Siirto kaksinkertaistaa pikselit ja siten pikselitiheyden 9,7 tuuman näytössä, ja vaikka et luultavasti koskaan pitänytkään iPad 2:n näyttöä varsinaisena ongelmana, aseta se nyt uuden iPad 3:n viereen, niin sinulla ei ole enää epäilystäkään siitä, kumpi olisi mieluummin laukussasi. Konehuone 1.: uusi iPad Apple A5X 2.: iPad 2 Apple A5 Uuden iPadin parannettu grafiikkapotentiaali edellyttää prosessoria, jossa on parannetut grafiikkakyvyt, ja juuri sen tarjoaa neliytiminen grafiikkaprosessori Apple A5X system-on-a-chip. SoC:n grafiikkayksikön ytimien määrä tarkoittaa nopeampaa käyttöliittymää, sulavampia pelejä ja, peukut pystyyn, erittäin taitavaa HD-elokuvien renderöintiä. iPad 2:n A5-järjestelmäpiiri ei ole mikään surkimus. Pystyt edelleen nauttimaan huippusovelluksista, mutta vasta 12 kuukauden kuluttua, kun kehittäjien näkökulma on laajentunut ja odotukset ovat siirtyneet eteenpäin, saatat huomata, että tietyt pelit alkavat rasittaa. Kuvantaminen 1.: uusi iPad 5 megapikseliä takana, 0,3 megapikseliä edessä, 1080p-videota 30 kuvaa sekunnissa 2.: iPad 2 0,3 megapikseliä edessä, 0,7 megapikseliä takana, 720p-videota 30 kuvaa sekunnissa Vaikka iPadin videokuvausominaisuudet eivät koskaan olleet kroonisia - etupuolella oleva VGA-kuvapalvelun ja takana oleva 720p-tallennustekniikka riittävät juuri ja juuri kotiystäviesi ja -perheidesi kanssa keskustelemiseen ja hetken tallentamiseen - 0,7 megapikselin stillkuvat olivat ilmeinen heikkous. Onneksi Cook ja kumppanit ovat kiinnittäneet huomiota tähän ja onnistuneet lisäämään huomattavasti paremman kamerajärjestelmän tällä kertaa. Apple on ottanut käyttöön suurimman osan iPhone 4S:n kameratekniikasta uudessa iPadissa. Tämä tarkoittaa suurta voittoa iPad 2:n heikompaan suorituskykyyn verrattuna. Uusi iSight-kamera käyttää muun muassa 5 elementin linssiä ja IR-suodatinta sekä ohjelmistovakautusta ja automaattista valotusta ja tarkennusta. Tämä on suuri parannus edellisen sukupolven tablettiin verrattuna ja toinen naula arkkuun niille, jotka haluavat olla Applen teknologiapuun huipulla. Ohjelmistovoitto: uusi iPad iOS 5.1 hävisi: iPad 2 iOS 5.1 iOS meni ja päivittyi hieman iPad 3:n julkistuksen yhteydessä. Se tuo</w:t>
      </w:r>
    </w:p>
    <w:p>
      <w:r>
        <w:rPr>
          <w:b/>
          <w:color w:val="FF0000"/>
        </w:rPr>
        <w:t xml:space="preserve">id 146</w:t>
      </w:r>
    </w:p>
    <w:p>
      <w:r>
        <w:rPr>
          <w:b w:val="0"/>
        </w:rPr>
        <w:t xml:space="preserve">The Way to Get Big is to Go Small by Neil Cole Uudessa kirjassamme Church Transfusion Phil Helfer ja minä aloitamme väittämällä, että Kristuksen valtakunnan todellisen ilmentymän pitäisi erottua hyvin erilaisena kaikista muista uskonnoista. Osoittaaksemme Jumalan valtakunnan radikaalisti erilaisen luonteen luettelemme kuusi tapaa, joilla ylösalaisin oleva valtakunta erottuu maailman näkemyksestä siitä, mikä on oikein, ja valitettavan usein se on ristiriidassa myös kirkon kanssa. Seuraavissa blogikirjoituksissa luettelen nuo kuusi erilaista ylösalaisin olevan valtakunnan paradigmaa. Ensimmäinen on se, että tapa päästä suureksi on mennä pieneksi . Kaikki lisääntymisliikkeet alkavat pienestä. Jeesus kuvasi valtakuntansa alkavan pienimmästä siemenestä, jonka ihminen tuolloin tunsi - sinapinsiemenestä. Kaikki lisääntyminen tapahtuu solutasolla. Pohjimmiltaan, jos kehosi solut eivät ole terveitä, kehosi on epäterve. Ei ole väliä, vaikka sinulla olisi tappava vaatekaappi, kasvojenkohotus ja voittava hymy ulkoisesti, jos solut, jotka muodostavat kehosi, ovat sairaita. Vaikka useimmat pastorit pohtivat tapoja saada isompi seurakunta, avain todelliseen menestykseen on mennä pienemmäksi. Jos saat pienet asiat kuntoon, maailmanlaajuinen vaikutus tulee lopulta. Kun kyse on seurakunnan verensiirrosta, sinun on aloitettava istuttamalla terveyttä seurakunnan elämän pienimpään yksikköön - opetuslapseen suhteessa muihin opetuslapsiin. Jos et pysty lisääntymään tällä tasolla, et koskaan pysty lisääntymään millään suuremmalla ja monimutkaisemmalla tasolla. Useimmilla pastoreilla, lähetyssaarnaajilla ja seurakuntien perustajilla on kiire kasvaa suureksi, mutta he ohittavat virheellisesti ne pienet paikat, joissa elämä todella alkaa ja muuttuu. "Älä halveksi pienten alkujen päivää." Tietoja Neil Colesta Neil Cole on Church Multiplication Associates &amp; CMAResources -yhtiön perustaja ja toiminnanjohtaja, joka on auttanut käynnistämään satoja seurakuntia kolmessakymmenessä viidessä osavaltiossa ja kolmessakymmenessä maassa. Monet pitävät häntä yhtenä orgaanisen tai yksinkertaisten kirkkojen liikkeen perustajista. Yksi tämän laajenevan liikkeen keskeisistä koulutuskokonaisuuksista on Organic Church Planter's Greenhouse -- Story 1 ja Story 2 -koulutukset. Lue lisää Neil Colesta hänen kirjailijasivultaan Seuraa ChurchPlanting.comia Mikä on ChurchPlanting.com? ChurchPlanting.com-sivustolla pyrimme varustamaan ja rohkaisemaan seurakuntasuunnittelijoita, jotka pyrkivät voittamaan toisia ihmisiä suhteeseen Kristuksen kanssa. Sivuston bloggaajiin kuuluu valmentajista ja kirjoittajista koostuva Who's Who -lista seurakunnanistutusmaailmasta. Nämä ovat ihmisiä, jotka ajattelevat tyypillisiä konventioita pidemmälle ja jotka ovat kiinnostuneita siitä, että monet ihmiset voitetaan suhteeseen Kristuksen kanssa seurakuntien istuttamisen kautta.</w:t>
      </w:r>
    </w:p>
    <w:p>
      <w:r>
        <w:rPr>
          <w:b/>
          <w:color w:val="FF0000"/>
        </w:rPr>
        <w:t xml:space="preserve">id 147</w:t>
      </w:r>
    </w:p>
    <w:p>
      <w:r>
        <w:rPr>
          <w:b w:val="0"/>
        </w:rPr>
        <w:t xml:space="preserve">Sanoitukset: Rakkaus on ilmaa äitisi keuhkoissa Kun hänen isänsä repivät hänen aidat alas Muovipussit ja panadol oli loppu Rakkaus oli myyty Gibson 335 Ja isäsi unelma kuoli sinä yönä Vain pitääkseen sen sähkön päällä Ja se on sydämeni pimein puoli, joka kuolee kun tulet luokseni Ja se on kultainen lippu, jonka voitan kun tapat viholliseni Kuulen kaukaisimman huudon ja pehmeimmän huokauksen kun olen tyhjä Mutta jos jätät minut, piiloudun SimCityn kaltaiseen peliin Rakkaus, joka oli elossa ennen vanhaan, on kuollut tänä kultaisena aikana väritelevisioillamme Ja se on sydämeni pimein puoli, joka kuolee, kun tulet luokseni Ja se on kultainen lippu, jonka voitan, kun tapat viholliseni Kuulen kaukaisimman itkun ja pehmeimmän huokauksen, kun olen tyhjä Mutta jos jätät minut, häivyn pois ja hukun kasvot alaspäin mutaisena veteen Voi, kun kuolen... Kun minä kuolen... Kuolen Olen elossa Kun häviän Löydän identiteettini Rakkaus Olivat ne tummat pilvet perjantaina Se oli pyhä ravisteleva maanjäristys Ja sinä olit puuhun juuttunut Ja se on sydämeni pimein puoli joka kuolee kun tulet luokseni Oi se on kultainen lippu jonka voitan kun tapat viholliseni Kuulen kaukaisimman itkun ja pehmeimmän huokauksen kun olen tyhjä Mutta jos jätät minut Tervehdin hyvästi enkä loista yöllä katso olen kuollut mies Jaa: Tykkää tästä: Tämä artikkeli kirjoitettiin, 16 kesäkuu, 2009 at 11:14 pm ja on arkistoida Sanoitukset . Voit seurata vastauksia tähän merkintään RSS 2.0-syötteen kautta. Voit jättää vastauksen , tai trackback omalta sivustoltasi. Hei, kyllä se kertoo Rohinin vanhemmista. sulla on muutama sana väärin. Täällä olet... rakkaus, se on ilma äitisi keuhkoissa, kun isät repivät aidat muovipusseja ja panadol oli loppu. rakkaus oli myyty gibson 335, ja isäsi unelma kuoli sinä yönä vain pitääkseen sähkön päällä. ja se on sydämeni pimein puoli joka kuolee kun tulet luokseni ja se on kultainen lippu jonka voitan kun tapat viholliseni kuulen kaukaisimman huudon ja pehmeimmän huokauksen kun olen tyhjä mutta jos jättäisit minut piiloutuisin peliin kuten sim city. Voi kun kuolen olen elossa kun häviän löydän identiteettini poika jos kuolen makuuhuoneeni lattialle itkisitkö makuuhuoneesi lattialle ja tatuoisitko nimeni käsivartesi alle äiti, rakkaus oli elossa ennen vanhaan se on kuollut tällä kultaisella aikakaudella väritelevisiomme takia ja sen ... mutta jos jättäisit minut, hukkuisin kasvot alaspäin mutaisena veteen. oi kun minä... rakkaus oli niitä tummia pilviä perjantaina oli pyhä maanjäristys ja sinä olit jumissa puussa. ja sen... mutta jos jättäisit minut, sanoisin hei hei, enkä loista yöllä, katso, minä olen kuollut mies, oi kun minä... Ps, olen yllättynyt kuullessani, että nuo ovat Rohinin sanoituksia. Olin vain olettanut, että ne ovat Jordanin, koska hän laulaa. Tiedätkö kuka on kirjoittanut muita kappaleita, kuten Blood, Fool's Gold jne. kuuntelin "Bloodia" jutellessani Bobin kanssa...joka asuu isäsi talossa. Isäsi oli paikalla kun kuuntelimme...minua itketti kovasti....se muistutti minua äidistäni, joka kuoli syöpään. erittäin hieno hetki kuunnella biisiäsi samalla kun isäsi selitti sen historiaa. mahtavaa...toivotan sinulle kaikkea hyvää. Hei, haluaisin uskaltautua keskustelemaan tämän kappaleen sanoituksen merkityksestä. Olen kotoisin Seattlesta, enkä tunne bändiä henkilökohtaisesti. Joten kaikki mitä sanon on vain minun näkökulmastani, kun olen pohtinut sanoituksia. Muilla voi olla oma näkemyksensä, ja haluaisin heidän keskustelunsa. Yhteenvetona totean, että mielestäni tämä kappale kertoo itsensä uhraavasta rakkaudesta ja siitä johtuvasta elämästä. Se vaikuttaa hyvin perhekeskeiseltä ja raamatullisesti perustellulta meditatiiviselta sanoitukselta, minkä yritän osoittaa. (Joku muu mainitsi niiden olevan kristillisiä myös toisella lyriikkasivulla) Myönnän, että se, mitä aion sanoa, on avoimen kristillistä suuntautumista, mikä saattaa loukata teitä tai tulkita TME:n väärin, mutta toivon, että sen sijaan tapahtuu päinvastoin. Toivon, että</w:t>
      </w:r>
    </w:p>
    <w:p>
      <w:r>
        <w:rPr>
          <w:b/>
          <w:color w:val="FF0000"/>
        </w:rPr>
        <w:t xml:space="preserve">id 148</w:t>
      </w:r>
    </w:p>
    <w:p>
      <w:r>
        <w:rPr>
          <w:b w:val="0"/>
        </w:rPr>
        <w:t xml:space="preserve">Vastaukset (7) Vastaaja 1 Voi niitä iloja, joita lemmikkieläinten ostaminen suurista ketjuliikkeistä yksityisen kasvattajan sijaan tuo mukanaan. ensinnäkin minulla ja lemmikkieläimillä kotona on ollut muutamia yhteenottoja, ja olen huomannut, että melko monien kauppojen henkilökunta ei anna kunnollisia neuvoja. sinun olisi myös pitänyt tarkistaa sukupuoli eläinlääkäriltä. varmista, ettet häiritse emoa ja vauvaa, mutta poista urokset häkistä/häkistä. älä käsittele poikasia ainakaan 10 päivään, jos sinulla ei ole kokemusta kaninpoikien hoidosta, älä koske niihin noin 14-20 päivään varmista, että emo ja poikaset ovat lämpimässä paikassa, jossa ei ole kovaäänisiä ääniä tai missä jokin tai joku voisi häiritä niitä. Hanki poikasille sukupuoli ja varmista, että tytöt ja pojat pidetään erillään, kun ne ovat 8 viikon ikäisiä Lähde(t): Sinun on kastroitava ne...arvelisin, että vain toinen kaneista on uros - urokset taistelevat kuolemaan asti naaraasta. sinun on laitettava emo ja poikaset erilliseen häkkiin, kunnes voit myydä poikaset. Ehdotan, että viet kaikki kanisi eläinlääkärille (muut kuin emo ja poikaset). Anna eläinlääkärin harrastaa niiden sukupuolta, se on luultavasti tarkempi kuin eläinkauppa. Korjaa sitten kaikki uroksesi. Se tulee kalliiksi, mutta se estää lisää onnettomuuksia. Kun naaraskanisi tai naaraskanisi ovat lopettaneet poikasten hoitamisen, voit halutessasi korjata naaraat. Se on itse asiassa parempi niiden terveydelle, sillä se voi ehkäistä kohtusyöpää. Poikaset tulisi kaikki steriloida, kun ne ovat noin 6 kuukauden ikäisiä. Sitä ennen sinun on tehtävä parhaasi urosten ja naaraiden erottamiseksi toisistaan, sillä ne tulevat sukukypsiksi 3 kuukauden iässä. Sitten voit päättää, haluatko pitää ne vai haluatko antaa ne pois.</w:t>
      </w:r>
    </w:p>
    <w:p>
      <w:r>
        <w:rPr>
          <w:b/>
          <w:color w:val="FF0000"/>
        </w:rPr>
        <w:t xml:space="preserve">id 149</w:t>
      </w:r>
    </w:p>
    <w:p>
      <w:r>
        <w:rPr>
          <w:b w:val="0"/>
        </w:rPr>
        <w:t xml:space="preserve">Hän hämäsi meitä seksikkäimpien ihmisten kuvauksissaan ja huokui itsevarmuutta, kun hän poseerasi ja esitteli paljon auringon valaisemaa ihoa läpinäkyvässä, pitsisessä Ae'Lkemi-mekossaan kansainväliselle valokuvaajalle Chris Collsille - vaikka hänen täytyi tasapainoilla pöydällä kallion laella sijaitsevalla parvekkeella Sydneyn Brontessa suuren kuvausryhmän, stylisti-, hius- ja meikkitaiteilijoiden sekä tiedottajien ympäröimänä. Weavingin viehätysvoima ulottuu kuitenkin myös hänen maanläheiseen vireeseensä, ja tyrmääjä piti kuvausryhmän naurussa vetämällä hassuja naamoja ja ravistelemalla takamustaan David Bowien "China Girl" -kappaleen tahtiin kuvausten välillä. Kuten hän sanoo seksikkäistä kriteereistään: "Heidän on oltava hauskoja. Heidän on saatava minut nauramaan!" Jos haluat nähdä kulissien taakse Samara Weavingin Sexiest People 2012 -kuvauksen, klikkaa tästä tai katso se alta:</w:t>
      </w:r>
    </w:p>
    <w:p>
      <w:r>
        <w:rPr>
          <w:b/>
          <w:color w:val="FF0000"/>
        </w:rPr>
        <w:t xml:space="preserve">id 150</w:t>
      </w:r>
    </w:p>
    <w:p>
      <w:r>
        <w:rPr>
          <w:b w:val="0"/>
        </w:rPr>
        <w:t xml:space="preserve">Kuinka paljon kirjoituksen nopeudella on merkitystä? Kuinka tärkeää on pystyä kirjoittamaan nopeasti? Jeff Atwood on sanonut lukuisia kertoja, että ohjelmoijan on oltava hyvä kirjoittaja. Esimerkiksi muutama viikko sitten hän sanoi, etten voi ottaa hitaita kirjoittajia vakavasti ohjelmoijina. Milloin viimeksi näit hätäisen pianistin? Mutta ohjelmointi ei ole kuin pianonsoittoa.  Ohjelmointi on enemmänkin musiikin säveltämistä kuin musiikin esittämistä. Useimmat säveltäjät osaavat soittaa pianoa hyvin, mutta jotkut eivät. Entä jos kirjoittaisit ennemmin proosaa kuin ohjelmia? Kirjassaan On Writing , Stephen King suosittelee kirjoittamaan 1000 sanaa päivässä. Jos kirjoittaminen olisi vain kirjoittamista, kuinka kauan siihen menisi aikaa? Puoli tuntia vaatimattomalla nopeudella 30 sanaa minuutissa. Sanotaan, että sinun on kirjoitettava 2000 sanaa, jotta voit säilyttää 1000 sanaa korjausten takia. Nyt olemme jo tunnin päässä. Ihmiset, jotka kirjoittavat työkseen, eivät kirjaimellisesti vietä suurinta osaa ajastaan kirjoittamalla. He käyttävät suurimman osan ajastaan ajatteluun. On selvää, että on hyvä osata kirjoittaa nopeasti. Kuten olen väittänyt täällä, nopean tietojenkäsittelyn ensisijainen hyöty ei ole tietojenkäsittelyssä säästetty aika sinänsä, vaan se, että kädet pysyvät paremmin aivojen perässä. Hidas kirjoittaja voi kuitenkin olla tuottava. Esimerkiksi fyysikko Stephen Hawking . Hän pystyy kommunikoimaan maailmalle vain tietokoneen välityksellä, sillä ALS on tuhonnut lähes kaiken hänen motorisen kontrollinsa. Vuosien ajan hän ohjasi tietokonettaan kytkimellä, jota hän pystyi kääntämään kädellään; nykyään hän käyttää kameraa, joka havaitsee silmien räpäytyksen. Hän sanoo pystyvänsä kirjoittamaan 15 sanaa minuutissa. Silti hän on onnistunut kirjoittamaan jonkin verran, 194 julkaisua vuosina 1965-2008. Olet ehkä nähnyt joitakin hänen kirjojaan. Hyvin kirjoittamaan oppiminen on hyvä investointi niille, jotka fyysisesti pystyvät siihen, mutta se ei ole niin tärkeää. Kun olet saavuttanut kohtalaisen taitotason, nopeuden parantaminen ei juurikaan paranna tuottavuuttasi. Jos 1000 sanaa päivässä kirjoittava kirjailija pystyisi kirjoittamaan äärettömän nopeasti, hän voisi säästää ehkä tunnin päivässä. Sinä et pysty lisäämään kirjoitusnopeuttasi liikaa, vaikka kuinka yrittäisit. Guinnessin ennätysten kirjan mukaan Barbara Blackburn oli maailman nopein englanninkielinen kirjoittaja. Hän pystyi kirjoittamaan 150 sanaa minuutissa. Se tarkoittaa, että hän oli vain 10x nopeampi kuin Stephen Hawking. Useimmat meistä ovat jossain Stephen Hawkingin ja Barbara Blackburnin välissä. Toisin sanoen lähes kaikki kirjoittavat samalla nopeudella, suuruusluokan sisällä. Mitä tulee Jeff Atwoodin arvioon kirjoittamisesta ja ohjelmoinnista, kuvittelen, että hyvät ohjelmoijat ovat usein hyviä kirjoittajia. Hyvä kirjoittaminen voi olla osoitus siitä, että ohjelmoija välittää ammatistaan, mutta jos näin on, hän on hyvä ohjelmoija, koska hän välittää, ei siksi, että hän osaa kirjoittaa hyvin. Mielestäni hyvän kirjoittajan on tärkeää, että kirjoittaminen ei häiritse ajatusten kulkua. Nopeus on luultavasti vähemmän tärkeää kuin kyky ajatella ja saada ajatukset ulos sormista. John, olen samaa mieltä kommentistasi. Olen ollut tekemisissä monien huonojen ohjelmoijien kanssa, ja lähes kaikki he eivät osanneet kirjoittaa näppäimistöllä. Ajattelin, että he eivät välittäneet käsityönsä toteuttamisesta, koska jos he välittäisivät, kosketusnäppäily lisäisi heidän tehokkuuttaan huomattavasti. Ohjelmoijana sinun ei tarvitse sanella 90wpm. Jos virhetasosi on hyvin korkea ja kirjoitustahtisi on hyvin alhainen, käytät paljon enemmän aikaa ajatustesi näppäilemiseen kuin muuten käyttäisit. Se, ettet opettele koskettelukirjoitusta, osoittaa, ettet välitä tästä menetetystä ajasta, mikä luultavasti osoittaa, ettet välitä yleisestä kyvystäsi saada asioita valmiiksi. Jeff Atwood on liian helppo kohde, John - kukaan ei ole koskaan väittänyt, että hänellä olisi taitava käsi analogian kanssa. Lähempi vertailu säveltäjään ei myöskään olisi taito soittaa pianoa, vaan nopeus nuotinnoksen kirjoittamisessa. Huomasin, että sain paljon enemmän aikaan, kun vaihdoin pyöreät nuottipäät ja muotoillut merkit hash-merkkeihin ja vinoviivoihin juuri siitä syystä, jonka mainitsit: käteni pystyivät kirjoittamaan laatimani kohdan paperille, kun se oli vielä muistissa. Ennen kirjoitin lähes 60 sanaa tunnissa. Tajusin, että ohjelmoinnissa ei ole väliä sillä, kuinka nopeasti painat näppäimiä, vaan sillä, mitä näppäimiä painat missä järjestyksessä. Hidastin hieman, mutta lisäsin tarkkuuttani huomattavasti. Olen samaa mieltä kanssasi, ei ole kyse siitä, kuinka nopeasti osaat kirjoittaa, vaan siitä, kuinka nopeasti osaat kirjoittaa.</w:t>
      </w:r>
    </w:p>
    <w:p>
      <w:r>
        <w:rPr>
          <w:b/>
          <w:color w:val="FF0000"/>
        </w:rPr>
        <w:t xml:space="preserve">id 151</w:t>
      </w:r>
    </w:p>
    <w:p>
      <w:r>
        <w:rPr>
          <w:b w:val="0"/>
        </w:rPr>
        <w:t xml:space="preserve">Macaronit tekeillä Minulla oli kiusaus olla kirjoittamatta tätä viestiä. En todellakaan halunnut sisällyttää kuvia, mutta tässä sitä nyt ollaan! Vuosipäivänämme (ensimmäinen vuosi on paperia ) Shake osti minulle pienen ranskalaisen kirjan macaronien tekemisestä. Hän onnistuu aina valitsemaan jotain, mitä olen ajatellut ilman, että olen kertonut siitä hänelle! Tänään vauvan nukkuessa päiväunia päätin tehdä ensimmäisen erän. Olin todella tiukka mittaamaan ainesosat tarkasti (hyvin epätavallista minulle...) ja lainasin sähkövatkainta munanvalkuaisia varten, koska halusin tehdä ne mahdollisimman hyvin. Minun piti itse asiassa vatkata valkuaiset varahuoneessa, jotta se ei herättänyt poikaa - se on yksi haittapuoli siitä, että hänen huoneensa on keittiön vieressä! Ihmiset tuntuvat pelkäävän macaronien tekemistä, ja nyt kun olen kokeillut, ymmärrän miksi! Tämän postauksen tarkoituksena on siis dokumentoida, mikä meni pieleen ja mitä aion muuttaa seuraavalla kerralla. Macaronit lepäävät Olen tyytyväinen mittoihini, mutta tehtyäni hieman tutkimusta sen jälkeen, kun olin tehnyt seokseni, suositellaan käytettäväksi munanvalkuaista, joka on ollut ulkona vähintään 24 tuntia! Hups. No, ensi kerralla suunnittelen etukäteen. Toinen tekijä, jota voin muuttaa, on se, että mielestäni minun olisi pitänyt sekoittaa seosta - taikinaa - hieman enemmän, sillä kun makaronit pipetoitiin tarjottimelle, niissä oli pieniä huippuja (ette halua tietää, miltä ne Shaken mukaan näyttivät...!). Käytin kosteaa sormea tasoittaakseni ne ennen paistamista, mutta tämä on ilmeisesti merkki liian vähäisestä sekoittamisesta. Halkeilevia macaroneja En ole 100% varma, mikä edellä mainituissa kuorissa oli vikana, mutta se saattaa taas johtua siitä, että seosta ei ollut sekoitettu tarpeeksi? Tai en jättänyt niitä ulos tarpeeksi pitkäksi aikaa ennen paistamista? Tai ne olivat uunissa hieman liian kauan? Hmmm....kuka tietää! Mielenkiintoista oli, että nämä kuoret irtosivat paperista hyvin helposti, kun taas yllä olevan hyllyn kuoret jäivät kiinni leivinpaperiin. Sanon "mielenkiintoisesti", mutta itse asiassa tämä oli ärsyttävää! Käytin täältä lukemaani vinkkiä (Macaron Queenilta ) ja laitoin hieman vettä pellin alle muutamaksi minuutiksi, ja ne irtosivat suurimmaksi osaksi. Tein kahvista voikreemiä kuorien täytteeksi ja maistoimme muutaman.</w:t>
      </w:r>
    </w:p>
    <w:p>
      <w:r>
        <w:rPr>
          <w:b/>
          <w:color w:val="FF0000"/>
        </w:rPr>
        <w:t xml:space="preserve">id 152</w:t>
      </w:r>
    </w:p>
    <w:p>
      <w:r>
        <w:rPr>
          <w:b w:val="0"/>
        </w:rPr>
        <w:t xml:space="preserve">Miesten terveys Naisten terveys Terveellinen ja tasapainoinen ruokavalio on tärkeä osa hyvän terveyden ylläpitämistä, ja se voi auttaa sinua tuntemaan olosi parhaaksi. Se voi olla myös yksinkertaista. Noudata vain näitä kahdeksaa ruokavaliovinkkiä, niin pääset alkuun. Terveellisen ruokavalion kaksi avainta ovat: Syö aktiivisuuteesi nähden oikea määrä kaloreita, jotta kuluttamasi ja käyttämäsi energia ovat tasapainossa. Jos syöt tai juot liikaa, lihot. Jos syöt liian vähän, laihdut. Keskiverto ihminen tarvitsee noin 2 500 kaloria päivässä. Keskiverto nainen tarvitsee 2 000 kaloria. Useimmat aikuiset syövät enemmän kaloreita kuin tarvitsevat, ja heidän pitäisi syödä vähemmän kaloreita. Syö monipuolisesti erilaisia ruokia varmistaaksesi, että ruokavaliosi on tasapainoinen ja että kehosi saa kaikki tarvitsemansa ravintoaineet. Aloita eatwell-levy eatwell-levy auttaa sinua löytämään oikean tasapainon viiden tärkeimmän ravintoryhmän välillä, katso eatwell-levy (PDF, 120kb) eatwell-levy näyttää, kuinka paljon kustakin ravintoryhmästä tulisi olla peräisin terveellisen ruokavalion ylläpitämiseksi Nämä käytännölliset vinkit kattavat terveellisen ruokavalion perusteet, ja ne voivat auttaa sinua tekemään terveellisempiä valintoja: Tärkkelyspitoisia elintarvikkeita ovat perunat, viljat, pasta, riisi ja leipä. Valitse täysjyväviljalajikkeita, kun voit: niissä on enemmän kuitua, ja ne saavat sinut tuntemaan olosi kylläiseksi pidempään. Tärkkelyspitoisten elintarvikkeiden tulisi muodostaa noin kolmannes syömästäsi ruoasta. Useimpien meistä pitäisi syödä enemmän tärkkelyspitoisia ruokia: yritä sisällyttää vähintään yksi tärkkelyspitoinen ruoka jokaiselle pääaterialle. Jotkut pitävät tärkkelyspitoisia elintarvikkeita lihottavina, mutta ne sisältävät grammaa kohden vähemmän kuin puolet vähemmän kaloreita kuin rasva. Lue lisää kohdasta Tärkkelyspitoiset elintarvikkeet . Syö paljon hedelmiä ja vihanneksia On suositeltavaa syödä vähintään viisi annosta erilaisia hedelmiä ja vihanneksia päivässä. Se on helpompaa kuin miltä se kuulostaa. Lasillinen 100-prosenttista makeuttamatonta hedelmämehua voidaan laskea yhdeksi annokseksi, ja myös ruokiin kypsennetyt vihannekset lasketaan mukaan. Mikset pilkkoisi banaania aamiaismurojen päälle tai vaihtaisi tavallista aamupalaa kuivattuun hedelmään? Lue lisää 5 A DAY -lehdestä. Syö enemmän kalaa Kala on hyvä proteiininlähde, ja se sisältää monia vitamiineja ja kivennäisaineita. Pyri syömään vähintään kaksi annosta viikossa, mukaan lukien vähintään yksi annos rasvaista kalaa. Rasvainen kala sisältää runsaasti omega-3-rasvoja, jotka voivat ehkäistä sydänsairauksia. Voit valita tuoretta, pakastettua ja purkitettua kalaa, mutta muista, että purkitettu ja savustettu kala voi sisältää runsaasti suolaa. Rasvaisia kaloja ovat muun muassa lohi, makrilli, taimen, silli, tuore tonnikala, sardiini ja sardiini. Muita kuin rasvaisia kaloja ovat kolja, punakampela, salakka, turska, tonnikalasäilykkeet, kilohaili ja kummeliturska. Säännöllisesti paljon kalaa syövien tulisi pyrkiä valitsemaan mahdollisimman monenlaista kalaa. Vähennä tyydyttyneitä rasvoja ja sokeria Me kaikki tarvitsemme jonkin verran rasvaa ruokavaliossamme. On kuitenkin tärkeää kiinnittää huomiota syömämme rasvan määrään ja tyyppiin. Rasvoja on kahta päätyyppiä: tyydyttyneitä ja tyydyttymättömiä. Liika tyydyttynyt rasva voi lisätä veren kolesterolipitoisuutta, mikä lisää sydänsairauksien riskiä. Tyydyttyneitä rasvoja on monissa elintarvikkeissa, kuten kovassa juustossa, leivonnaisissa, kekseissä, makkaroissa, kermassa, voissa, laardissa ja piirakoissa. Yritä vähentää sitä ja valitse mieluummin tyydyttymättömiä kuin tyydyttyneitä rasvoja sisältäviä elintarvikkeita, kuten kasviöljyjä, rasvaista kalaa ja avokadoja. Terveellisempi vaihtoehto on käyttää vain vähän kasviöljyä tai vähärasvaista levitteitä voin, laardin tai ghee:n sijasta. Kun syöt lihaa, valitse vähärasvaisia paloja ja leikkaa pois kaikki näkyvä rasva. Lue lisää ja saat vinkkejä vähennyksiin kohdasta Syö vähemmän tyydyttyneitä rasvoja . Useimmat ihmiset Yhdistyneessä kuningaskunnassa syövät ja juovat liikaa sokeria. Sokeripitoiset ruoat ja juomat, myös alkoholijuomat, sisältävät usein paljon kaloreita, ja ne voivat edistää painonnousua. Ne voivat myös aiheuttaa hampaiden reikiintymistä, varsinkin jos niitä syödään aterioiden välillä. Vähennä lisättyä sokeria sisältäviä hiilihappojuomia, alkoholijuomia, kakkuja, keksejä ja leivonnaisia: meidän pitäisi vähentää juuri tällaista sokeria eikä sellaisia sokereita, joita on luonnostaan esimerkiksi hedelmissä ja maidossa. Elintarvikkeiden pakkausmerkinnöistä voi olla apua: niiden avulla voit tarkistaa, kuinka paljon sokeria elintarvikkeet sisältävät. Yli 15 grammaa sokeria per</w:t>
      </w:r>
    </w:p>
    <w:p>
      <w:r>
        <w:rPr>
          <w:b/>
          <w:color w:val="FF0000"/>
        </w:rPr>
        <w:t xml:space="preserve">id 153</w:t>
      </w:r>
    </w:p>
    <w:p>
      <w:r>
        <w:rPr>
          <w:b w:val="0"/>
        </w:rPr>
        <w:t xml:space="preserve">Tutustu The Temptations I Wish It Would Rain -sanoituksiin - toinen loistava lisä jo ennestään upeaan The Temptations -sanoituskokoelmaan. I Wish It Would Rain -lyriikat ovat osa The Wish It Would Rain -albumia, jolla on upea biitti ja laulu. The Temptations I Wish It Would Rain lyrics sunshine blue sky please go away my girl has found another and gone away with her went my future my life is filled with gloom so day after day i stay locked up in my room i know to you it might sound outo but i wish it would rain (oh how i wish that it would rain) oh yeah, yeah, yeah koska niin kovasti haluaisin mennä ulos (niin kaunis päivä) mutta kaikki tietävät että miehen ei pitäisi itkeä kuuntele minun on pakko itkeä koska itkeminen ooooooooooh on tuskaa oh yeah jopa tämä kipu mitä tunnen sisällä sanat eivät voisi koskaan selittää toivon vain että sataisi (oi kuinka toivon että sataisi) anna sataa, sataa, sataa, sataa (oi kuinka toivon että sataisi) ooooooooh baby anna sataa (sataa, rain) oh yeah, let it rain day in day out, my tears stain face pressed against the window glass my eyes touch skies desperately for rain cuz rain drops behind my teardrop and no one will ever know that I'm crying (crying) crying (crying) when i go out to the world outside my tears i refuse to explain oh i wish it would rain (oh how i wish that it will rain) rain, rain, rain (oh how i wish that it would rain) ooooh baby let it rain let it rain i need rain to distract the tears in my eyes ooooooh let it rain oh yeah, yeah Back to The Temptations lyrics You're now at The Temptations I Wish It Would Rain lyrics page The Temptations I Wish It Would Rain sanat ovat The Temptationsin omaisuutta ja tekijänoikeuksia. The Temptations I Wish It Would Rain sanat Musiikin laulun sanat</w:t>
      </w:r>
    </w:p>
    <w:p>
      <w:r>
        <w:rPr>
          <w:b/>
          <w:color w:val="FF0000"/>
        </w:rPr>
        <w:t xml:space="preserve">id 154</w:t>
      </w:r>
    </w:p>
    <w:p>
      <w:r>
        <w:rPr>
          <w:b w:val="0"/>
        </w:rPr>
        <w:t xml:space="preserve">Rahavirta Australian naisyrittäjät saavat vauhtia Springboard-rahoituksesta Cara Waters Perjantai, 12. lokakuuta 2012 Springboard Enterprises etsii Australian lupaavimpia naisjohtoisia kasvuyrityksiä liittymään maailmanlaajuiseen kiihdyttämöohjelmaansa, jonka hakemukset avattiin eilen. Voittoa tavoittelematon ohjelma, jonka tarkoituksena on käynnistää naisten liiketoimintaa, käynnistyi Australiassa toukokuussa, ja se on luonut tuhansia työpaikkoja ja kerännyt maailmanlaajuisesti 5 miljardia dollaria pääomaa. Australian hakemukset avattiin ensimmäistä kertaa eilen, ja ne päättyvät 15. joulukuuta 2012. Springboard Australian puheenjohtaja Wendy Simpson kertoi SmartCompanylle, että jotkut Australian merkittävimmistä sijoittajista ovat nyt mukana työskentelemässä Springboard Australian kanssa, kuten Investec, One Ventures, Starfish Ventures, Foundry, Right Click Capital, Anacacia Capital ja AFG Venture Group. "Nämä sijoittajat ovat suostuneet auttamaan naisia valmentamaan heitä ymmärtämään, miten esitellä liiketoiminta sijoittajan näkökulmasta. Nämä ovat australialaiset sijoittajat, ja ilmoitamme amerikkalaiset sijoittajat lähiviikkoina", Simpson sanoo. Hän sanoo, että jotkut Australian johtajista, joilla on parhaat yhteydet, yhdistyvät Springboard USA:n yrittäjien, sijoittajien ja alan asiantuntijoiden kanssa tarjotakseen valituille australialaisyrityksille "vertaansa vailla olevaa tukea". "Springboardissa on jännittävää se, että se tuo yhteen sijoittajayhteisön ja yrittäjäyhteisön, ja huomasimme, että naisyrittäjillä on perinteisesti ollut vaikeuksia päästä sijoittajayhteisön piiriin, Simpson sanoo. "On olemassa teoria, jonka mukaan parhaita sopimuksia ei tehdä pitchaamalla, vaan yleensä sijoittajat sanovat yrittäjille, että 'seuraavassa sopimuksessasi me tuemme sinua', ja yleensä miehet värväävät miehiä." Paul Gooley, Springboardin hallituksen jäsen ja ohjelman sponsorin Grant Thorntonin yritysrahoituksesta vastaava johtaja, sanoo, että hänen yrityksensä on ylpeä saadessaan olla mukana. "Sijoituspääoman hankkiminen tämäntyyppisiin yrityksiin on ratkaisevan tärkeää kehitettäessä maailmanluokan huippuyrityksiä, jotka ovat taloudellisen toiminnan vetureita tulevaisuudessa, ja odotamme innolla, että saamme tarjota näille naisyrittäjille tietoa ja apua heidän kasvutavoitteidensa saavuttamisessa", Gooley sanoi eilen julkaistussa lausunnossaan. Lisää tarinoita naisista liike-elämässä löydät sisarsivustoltamme Women's Agenda - jossa ammattilaisnaiset saavuttavat tuloksia. Tämä juttu ilmestyi ensin SmartCompany-sivustolla. Piditkö tästä artikkelista? Tilaa StartupSmartin uutiskirje, niin saat päivittäisen uutiskatsauksen suoraan postilaatikkoosi JA ilmaisen e-kirjan!</w:t>
      </w:r>
    </w:p>
    <w:p>
      <w:r>
        <w:rPr>
          <w:b/>
          <w:color w:val="FF0000"/>
        </w:rPr>
        <w:t xml:space="preserve">id 155</w:t>
      </w:r>
    </w:p>
    <w:p>
      <w:r>
        <w:rPr>
          <w:b w:val="0"/>
        </w:rPr>
        <w:t xml:space="preserve">Paras vastaus - Askerin valitsema itse asiassa, se ei ole niin postitse sattuu, aloitin omani joulun aikaan(joulukuussa) laittaa uuden sisään- tässä on muutamia asentoja, 1) laita jalka vessanpöntöllä ja kallista tamponi kehon takaosaan, luota minuun, se auttoi minua!!! 2) laita takapuolesi asentoon vessanpöntön päähän(josta EI putoa), ja suuntaa tamponi selkärangan takaosaan(ei suoraan, vaan hieman alaspäin) eka kerta kun jouduin laittamaan yhden sisään, oli OIREISTA ja olin tavallaan pakotettu koska olin juuri menossa uimaan...:/ #2 toimii parhaiten minulle... laita myös keskisormi tamponin erottuvalle osalle(missä näet sen) ja osoitinsormi päähän... toivottavasti tämä auttaa(: MIKÄ tahansa muu neuvo... vain viestiä minulle, ive oppinut ton! ALSO, this can help you.......... (but not as much for Tampon inserting) www.Beinggirl.com it WILL take a couple of try but, you will get it..Much better than pads, you shouldnt feel it and when you take it out there is a tad bit of pain for like 3 seconds(which is not bad) Muut vastaukset (3) It must be extremely uncomfortable to have it in like that. Tiedän, että se on vaikeaa ensimmäisillä kerroilla kun sitä kokeilee. Kuten joku muu sanoi, sinun täytyy työntää se hieman vinossa. Ja jos haluat paremman asennon, laita toinen jalka ammeen reunalle tai jotain, se helpottaa sisään menoa. Ja jos se ei vieläkään toimi, ota se pois ja käytä tyynyjä ja yritä uudestaan toisella kertaa. Sen ei pitäisi satuttaa sinua, ja se, että se on puoliksi sisällä, ei todellakaan ole hyvä, sen pitäisi olla hyvin sisällä, ei vain reunalla, sinun ei pitäisi vielä tuntea sitä, ja vain jousi pitäisi olla ulkona.</w:t>
      </w:r>
    </w:p>
    <w:p>
      <w:r>
        <w:rPr>
          <w:b/>
          <w:color w:val="FF0000"/>
        </w:rPr>
        <w:t xml:space="preserve">id 156</w:t>
      </w:r>
    </w:p>
    <w:p>
      <w:r>
        <w:rPr>
          <w:b w:val="0"/>
        </w:rPr>
        <w:t xml:space="preserve">Ontto kruunu päättyi sarjan neljänteen näytelmään, Henrik V:een. Se oli loistava, kuten koko sarja, ja oli hienoa nähdä Henrik V peräkkäin kahden Henrik IV:n jälkeen.  Olen nähnyt Henrik V:n useita kertoja, ja Falstaffin ja Mistress Quicklyn kohtaus alussa ei ole kovin järkevä erillisessä Henrik V:ssä. Mielestäni näytelmän kehystäminen hautajaisilla alussa ja lopussa oli hieno keino.  Olin aluksi hämmentynyt, kun mustapukuinen nainen, jota en pystynyt tunnistamaan, ilmestyi alussa, mutta lopussa hänet nähdään uudelleen, ja siinä on järkeä.  Siihen mennessä on nauttinut hänestä säteilevänä, leikkisänä prinsessa Katariinana, jolla on aaltoileva kultainen tukka ja vaaleansininen. tyttömäinen mekko, ja nyt hän muuttuu punotuksi, drapatuksi surun ja äitiyden kappaleeksi.  Henrikin seikkailut ja romantiikka olivat loistavia, mutta lyhytaikaisia. Henrik V on näytelmä, jonka keskiössä on fantastinen toimintasankari, ja niinpä näytelmässä nähtiin runsaasti otoksia, joissa Henrik ratsastaa valkoisella hevosella, viitta lentää hänen takanaan. Tom Hiddleston näytti oikealta - ohjaaja oli jättänyt pois tavanomaisen vanukasaltaan hiustenleikkauksen - ja oli nuori mies täynnä energiaa ja lämpöä, jota ympäröi joukko kyvykkäitä vanhoja äijiä (kaikki erinomaisia, ja Paul Freeman Erpinghamin roolissa oli täydellinen hymyilevässä esityksessään).  Henry on Rudyard Kiplingin Ifin ruumiillistuma - hän kulkee kuninkaiden kanssa (hän on yksi niistä) ja hänellä on tavallinen kosketus, kaikki miehet ovat hänelle tärkeitä, eikä kukaan liikaa.  Tämä oli pommiton Henry.  Hiddleston tuntuu pystyvän mihin tahansa, joten hän voisi epäilemättä esittää kuuluisat motivaatiopuheet, kerran vielä, rakkaat ystävät, ja Crispin Dayn johtajana joukoilleen.  Mutta hänet ohjattiin menemään kimpassa välittömien tovereidensa kanssa kehottaen heitä käheästi eteenpäin, kuin valmentaja jalkapallojoukkueessa eikä Elisabet I Tilburyssa.  Hyvin erilainen kuin Kenneth Branaghin Henry V. Yksi Branaghin vahvuuksista on vakuuttaa miesten johtajana, kuten hän teki Shackletonissa . He eivät leikanneet Harfleur-puhetta , kun Henrik uhkaa hirmutekoja, jos kaupunki ei antaudu, kuten Laurence Olivierin sota-ajan versiossa tehtiin.   Kaikissa nykyaikaisissa näytelmissä, joissa on sotatilanne, korostetaan julmuuksia ja kauhuja, joten näytelmässä oli paljon kuvia Pojasta, joka seuraa armeijaa otettuaan alussa vastaan Pyhän Yrjön ristin kaulanauhan ja reagoi ympärillään oleviin kuolemiin ja pelkoon. Luulin, että kauhuja korostava tuotanto veisi meiltä jännityksen - ratsuväen etenemisen ja nuolisuihkun - mutta saimme molemmat - ihastuttavan laajan kuvan hevosten lähestymisestä, englantilaisten jousimiesten odottelusta ja kavioiden jyrinästä yhä lähempänä.  Nuolisuihku ei ollut yhtä hyvä kuin Olivierin ja Branaghin elokuvaversioissa, mutta aika hyvä. Henrik V on - no ei puhdasta jingoismia, sillä mikään Shakespearen teos ei ole puhdas ja yksinkertainen - kyynikot, nay sayers ja no-show't ovat vuorossa - siinä on ripaus Wilfred Owenia Rupert Brookeryn joukossa - mutta täyttä aggressiivista isänmaallisuutta, ja kaikki näytelmän henkilöt kertovat meille, kuinka ihmeellinen Henrik V on - ja tietenkin hän on ihmeellinen, kuin James Bond, jolla on raskaampi vastuu.  Hänen vihollisensa on ilkeä Dauphin (Edward Akrout, englantilaisen miehen painajainen komeasta, hajuvettä mainostavasta ranskalaisesta miehestä).  Dauphin ja hänen kätyrinsä ovat ylimielisiä paskiaisia, joiden hevosilla on hienot haarniskat - Dauphinin hevosen konserttinauhallinen kaulasuoja näytti upealta.  Englantilaiset seisovat stoalaisesti mudan peitossa.  Jos jokin kuva ranskalaisen ja englantilaisen välisestä taistelusta jää englantilaisten mieleen, niin tämä on se, räikeä silkkipukuinen ja sitkeä karkea aine. James Bondin tapaan Henry saa tytön, joka on ihastuttava ja vieläpä ranskalainen (Melanie Thierry -- täysin hurmaava, olipa hän sitten kikattava tai vakava).  Kun viimeisessä kosintakohtauksessa Henry lisää muihin hyveisiinsä GSOH:n ja huvittavan itseironian ja kaunis nuori prinssi ja prinsessa suutelevat toisiaan, se on kuin sadun loppu, mutta he eivät tietenkään elä onnellisina elämänsä loppuun asti, kun Henry kuolee ja Englanti vuotaa verta.   Näytelmän kuoro kertoo niin, tämä tuotanto näytti sen meille,</w:t>
      </w:r>
    </w:p>
    <w:p>
      <w:r>
        <w:rPr>
          <w:b/>
          <w:color w:val="FF0000"/>
        </w:rPr>
        <w:t xml:space="preserve">id 157</w:t>
      </w:r>
    </w:p>
    <w:p>
      <w:r>
        <w:rPr>
          <w:b w:val="0"/>
        </w:rPr>
        <w:t xml:space="preserve">Apulaisylitarkastaja Steve Seafordiin kohdistunut pahoinpitelyväite on jättänyt kouluvirkailijan kiusatuksi, hän sanoi keskiviikkona. "Olen viettänyt paljon aikaa koulujen kiusaamisen vastaisen politiikan parissa. En olisi koskaan kuvitellut, että joku voisi käyttää tällaista taktiikkaa kiusatakseen [minua]", Seaford sanoi Patchin puhelinhaastattelussa. South Pasadenan yhtenäiskoulupiirin opetuspalvelujen apulaisrehtori pidätettiin perjantaina sen jälkeen, kun vanhempi oli häirinnyt piirin toimistoa vuodattamalla aggressiivisesti kirosanoja, kertoivat viranomaiset. Kyseessä oli vanhemman kahden lapsen viimeinen koulupäivä, sillä perhe ei enää asunut South Pasadenassa. Vanhempi aloitti kansalaispidätyksen sen jälkeen, kun Seafordin väitetään poliisin tiedotteen mukaan työntäneen vanhempaa kohti ovea ja yrittäneen saada hänet poistumaan. Kuten tyypillisissä poliisitiedotteissa, väitettyä uhria, tässä tapauksessa vanhempaa, ei tunnistettu. Seaford kiistää tönäisseensä miestä, jonka hän sanoi piirin havainneen valehdelleen asuinpaikastaan jo jonkin aikaa. Jos lapsi ei asu South Pasadenassa, perheen on haettava piirin ulkopuolista lupaa. Koulupiiri ei enää myönnä tällaisia lupia. Perjantain oli määrä olla kahden kyseisen oppilaan viimeinen koulupäivä. Vaikka Seaford sopi tapaamisen vanhemman kanssa keskiviikoksi (12. syyskuuta), hän tuli toimistoon viime perjantaina ja puolusti lastensa jäämistä koulupiiriin. "Kun hänestä tuli aggressiivinen ja äänekäs, pyysin häntä poistumaan. Tuli ilmeiseksi, että hän ei aikonut lähteä, joten poistuin toimistosta. Se vaikutti osaltaan siihen, että hän lähti, mutta mitään tönimistä ei tapahtunut", Seaford sanoi. "Hän ei saanut sitä, mitä halusi. Hän oli hyvin turhautunut ja päätti tehdä tämän väärän syytöksen poliisille", hän lisäsi. South Pasadenan poliisin etsivä Richard Lee sanoi, että vanhempi aloitti yksityishenkilön pidättämisen väittäen pahoinpitelyä. Poliisi saapui paikalle ja antoi Seafordille sakot rikkomuksesta, johon liittyy pakollinen oikeustapaaminen, hän sanoi. Kuten poliisin pidätys, Lee selitti, piirisyyttäjä joko nostaa syytteen tai päättää olla nostamatta. "Kouluttajina teemme kaikkemme yrittäessämme kunnioittaa vanhempien huolta käytännöistämme, mutta tämä on aivan uskomatonta. Tunnen itseni kiusatuksi", Seaford sanoi. Nuo lapsiparat - jos hän olisi ollut piirissä laillisesti - kuten monet ovat - luvan turvin, he olisivat jääneet - nyt heidän on pakko jättää koulunsa ja ystävänsä... Ymmärrän toki, miksi tuo vanhempi on järkyttynyt, mutta hän syyttää väärää tahoa. Syyllisyys kuuluu suoraan hänen harteilleen. Olen niin pahoillani, että herra Seafordin ja SPPD:n on tuhlattava aikaansa hänen lapselliseen käytökseensä. Olen samaa mieltä kuin edellä olevat kommentit, joissa puolustetaan herra Seafordia. On häpeällistä, että hallintovirkamiestä, joka on osoittanut tällaista omistautumista tehtäväänsä ja lapsiamme kohtaan, kohdellaan tällä tavalla. Minä ainakin voin todistaa hänen omistautumisensa koulukiusaamisen lopettamiselle kouluissamme. Olivatko hänen lapsensa kuultavissa tämän puheensorinan aikana? Vaikka arvostan miehen halua pitää lapsensa SPUSD:ssä, olen kauhuissani tavasta, jolla hän teki sen. Jos hän käyttäytyy noin julkisesti, ihmisille, joita hän tuskin tuntee, en voi olla miettimättä, haukkooko hän samalla tavalla perhettään. Kun sanot, että hänet "pidätettiin", tarkoittaako se, että hänet vietiin poliisiasemalle? Käsiraudoissa? Annettiinko hänelle vain paperit? Vai mitä? Näissä olosuhteissa toivon, ettei häntä pidätetty millään tavalla. Liian helppoa, jos poliisi pidättää jonkun, jos vain syyttää häntä tönimisestä. Hei Ron. Kiitos kysymästä, sillä "kansalaispidätys" voi olla hieman hämmentävä. Herra Seafordia ei laitettu käsirautoihin, ajettu asemalle ja pidätetty, kuten useimmat ihmiset kuvittelevat kuullessaan "pidätys". Hänet kuitenkin pidätettiin yksityishenkilön pidättämisellä, hänelle kirjoitettiin sakko ja hänet päästettiin vapaaksi. Sakkolappu velvoittaa oikeuteen, joten aion tarkistaa, viekö syyttäjä sen oikeuteen vai hylätäänkö se. Steve on yhteyshenkilö tällaisissa kiistoissa. Olen varma, että hän joutuu sietämään enemmän kuin muutaman pettyneen ja vihaisen vanhemman. Hän on huolehtiva, hyvä ja omistautunut kaveri - sääli, että hänen piti käydä läpi tämä julkinen näytös. Olen tuntenut Steve Seafordin useiden vuosien ajan, ja hän on epäilemättä moraaliltaan ja rehellinen mies. Hän</w:t>
      </w:r>
    </w:p>
    <w:p>
      <w:r>
        <w:rPr>
          <w:b/>
          <w:color w:val="FF0000"/>
        </w:rPr>
        <w:t xml:space="preserve">id 158</w:t>
      </w:r>
    </w:p>
    <w:p>
      <w:r>
        <w:rPr>
          <w:b w:val="0"/>
        </w:rPr>
        <w:t xml:space="preserve">Väistämätön mediatähteni En ole tyypillinen tiedottaja, en ainakaan IBM:n kokoiselle yritykselle. Olen ehdottomasti mieluummin kulissien takana toimiva nörttityyppi. Ajatus siitä, että menisin radioon edustamaan hanketta, IBM:stä puhumattakaan, oli enemmän kuin hieman pelottava. Parhaat yritykseni saada joku, joka pystyisi puhumaan johdonmukaisesti, epäonnistuivat kuitenkin karmeasti, ja tänään iltapäivällä nousin kuuliaisesti junaan Lontooseen ja menin Broadcasting Houseen. Se kävi nopeasti. Hyvin nopeaa. Saavuin perille, ja minulla oli tarpeeksi aikaa nopeaan pelon twiittaamiseen odottaessani tuottajaa, joka tuli minua vastaan. Sitten hän johdatti minut studioon, ja ennen kuin huomasinkaan, mikrofonit olivat päällä ja nauhoitimme. Melkein yhtä nopeasti kaikki tuntui olevan ohi. Haastattelu kesti kuulemma 10-15 minuuttia (vaikka se olikin leikattu muutamaan minuuttiin lähetystä varten), mutta se tuntui sekunneilta - silmänräpäys ja huomaamatta jättäminen oli nopeaa. En muista paljoa siitä, mitä sen puolivälissä tapahtui. Muistaakseni vietin suurimman osan ajasta katsoen vuorotellen edessäni olevaa mikrofonia (epäluuloisesti - aivan kuin se olisi voinut hypätä ylös ja purra minua milloin tahansa) ja paniikissa (tajusin, että mieleni oli mennyt tyhjäksi enkä muistanut mitään, mitä olin suunnitellut sanovani). Minua haastateltiin yhdessä erään toisen organisaation edustajan kanssa - ulkoisten asioiden johtajan kanssa, joka vaikutti vanhalta tekijältä tässä asiassa ja joka oli heti rento. Tämä oli luultavasti hyvä asia, sillä hän pystyi iloisesti puhumaan paljon, kun minä sain hiljaisen romahdukseni. Ja siinä se periaatteessa olikin. En muista, mitä sanoin, mutta olen nyt kuullut sen radiosta. En vain muista sanoneeni mitään, mutta se ei edes kuulosta minulta... tai ainakaan siltä, miltä luulen kuulostavani. Se on outo tunne - kuin kehon ulkopuolinen juttu. Ihmiset, jotka tapasin BBC:llä, olivat kaikki hyvin mukavia. Vietin suurimman osan ajasta ohjelman juontajan kanssa, joka oli aivan ihana ja antoi meille ystävällisesti kierroksen Broadcasting Housessa matkalla ulos. Radio 4 on valitsemani radioasema, joten oli erittäin hienoa nähdä studiot, joissa osa kuuntelemistani ohjelmista nauhoitetaan ja kootaan. Se on ollut surrealistinen muutos tavalliseen päivääni, joka koostuu kahvin juomisesta, auringonpimennyksen tuijottamisesta ja Watsonin rikkomisesta kamalan Jaavani kanssa. Tämä artikkeli kirjoitettiin, 11 syyskuu, 2012 at 7:23 pm ja on arkistoida ibm . Voit seurata vastauksia tähän merkintään RSS 2.0-syötteen kautta. Voit jättää vastauksen , tai trackback omalta sivustoltasi.</w:t>
      </w:r>
    </w:p>
    <w:p>
      <w:r>
        <w:rPr>
          <w:b/>
          <w:color w:val="FF0000"/>
        </w:rPr>
        <w:t xml:space="preserve">id 159</w:t>
      </w:r>
    </w:p>
    <w:p>
      <w:r>
        <w:rPr>
          <w:b w:val="0"/>
        </w:rPr>
        <w:t xml:space="preserve">"Monta kertaa olen valmistautunut kuvaamaan tietämättä, miten kohde reagoi tai pureeko se... puhun hyönteisistä, en malleista" Tällä viikolla pääsemme lähelle (kirjaimellisesti!) ja henkilökohtaisesti makro- ja muotokuvaaja Robert Lopshiren kanssa. Olet ehkä nähnyt hänen kuvansa osana orbis r -makro-opetussarjaa, jossa hän on ottanut makro-irisvalokuvan käyttämällä orbis r -rengassalamaa upeiden tulosten saamiseksi. Selvitämme, mikä vaikutti hänen valokuvaajan uraansa ja miten hän käyttää sosiaalista verkostoitumista erottuakseen valokuvausalalla. Kuinka kauan olet ollut valokuvaaja? Noin 25 vuotta, ensimmäinen kamerani oli Pentax K-1000, joka on edelleen turvallisesti piilossa posliinikaapissani. Saattaa olla, että minun on pian haettava filmiä sitä varten! Kuvittaminen oli kuitenkin ensimmäinen intohimoni, aloitin piirtämisen hyvin varhain. Jonkin aikaa hioin kuvitustaitojani piirtämällä lehdistä löytämiäni valokuvia. Tuntui järkevältä ottaa kuvat itse, joten silloin päätin harkita kameran hankkimista. Oletko ammattilainen vai amatööri? Mikä oli läpimurtosi, joko kun tiesit rakastavasi valokuvausta tai kun sinusta tuli ammattilainen? En ajatellut ammattilaiseksi ryhtymistä pitkään aikaan, kunnes varastokuvaus alkoi viedä paljon aikaani, ja ystävät ja yritykset pyysivät kuvia katalogeihin ja verkkosivuille. Tein enimmäkseen tuotekuvauksia, joista nautin, koska sain projekteissa täydellisen taiteellisen vapauden. Oli muutama läpimurtohetki, jotka saivat minut vakavasti harkitsemaan ammattilaiseksi ryhtymistä... ...Molemmat kuvaukset liittyivät muotokuviin, joita en koskaan tehnyt liikaa. En koskaan pitänyt tavallisista jokapäiväisistä muotokuvista ihmisistä, mutta saatuani valtavan vastaanoton muutamasta muotokuvasta, jotka tein, se todella sinetöi päätökseni. Epätavanomaisten muotokuvien kuvaaminen kiinnitti joidenkin mallien huomion, jotka halusivat päivittää salkkunsa, sekä aloittelevien mallien, jotka halusivat aloittaa kirjansa. Studiotyöskentelyssä olen hyvin kokeileva, mutta käytän silti klassisia valaistustyylejä kuvaustilanteen tunnelman mukaan. Mallit, joiden kanssa työskentelen säännöllisesti, tietävät, kuinka nirso olen valaistuksen suhteen - jokaisen kohteen kasvot ovat erilaiset, joten varmistan, että mikä tahansa valaistusskenaario, jota käytän, on paras mahdollinen kyseiselle mallille. Yksi malleista, joiden kanssa työskentelen, on esimerkiksi Ivana . Hänellä on uskomattomat silmät... heti kun hän kääntyy kohti valonlähdettä, hänen silmänsä muuttuvat loistavan hopeansinisiksi, joten kun hän tulee kuvaukseen, minulla on hänelle valmiina muutama valaistusskenaario, joihin kuuluu suorempi ja tarkempi valaistus. Nyt Beccan kanssa muutamme asioita hänen tummien piirteidensä vuoksi, mikä sisältää paljon luonnonvaloa ja hieman hajavaloa studiovalaistukseen, ja rakastan Orbis r -rengassalaman käyttöä hänen kanssaan. Meillä on muutama suosikkitarvike, joita käytämme mallitilaisuuksissa, kuten 22" Beauty dish, softboxit ja läpivalaisusateenvarjot. Tärkein DSLR-kamerani on Olympus E3, joka on yleensä asennettu Kirk 3LT (Three Legged Thing Tripod) . Käytän orbis r rengassalamaa useilla eri tavoilla, mutta suosikkimenetelmäni on, että salama ja orbis r rengassalama on kiinnitetty puomivarteen jalustalla suoraan kameran edessä. Orbis r -rengassalama auttaa monella tavalla. Ensinnäkin, kuten aiemmin mainitsin, se soveltuu kaikenlaiseen kokeelliseen valaistukseen. Toiseksi siitä tulee korvaamaton valonmuokkain studiossa tai kuvauspaikalla - ei vain sen kannettavuuden ja helppokäyttöisyyden vuoksi, vaan myös siksi, että se antaa upeita tuloksia kohteille sisällä ja ulkona. Kun en tee vapaa-ajallani kaupallisia töitä, kuvaan makrokuvauksia, lähinnä hyönteisiä. Otan mukaan Orbis r -rengassalaman, Olympus E3:n, Oly FL-50 -salaman ja Sigma 105mm F2.8 EX DG Macro -objektiivin. Tulokset ovat loistavia, kohteen silmissä näkyvä saalisvalo tekee todella upean kuvan...vaikka hyönteinen ei olekaan yhtä kaunis kuin mallit, joiden kanssa työskentelen. Orbis r on suunniteltu antamaan valokuvaajille etulyöntiasema. On hyvin haastavaa ansaita elantonsa ammattivalokuvaajana, mitkä ovat vinkkisi alalla kilpailukykyisenä pysymiseen? Ensimmäinen asia, jonka kerron monille ihmisille, on olla valmis sopeutumaan, ala on yksi nopeimmin muuttuvista ja haastavimmista. Omasta kokemuksestani suurin juuri nyt on sosiaalinen verkostoituminen, ja me kaikki tiedämme, että meidän pitäisi käyttää sitä täysimääräisesti, mutta haasteena on erottua joukosta.</w:t>
      </w:r>
    </w:p>
    <w:p>
      <w:r>
        <w:rPr>
          <w:b/>
          <w:color w:val="FF0000"/>
        </w:rPr>
        <w:t xml:space="preserve">id 160</w:t>
      </w:r>
    </w:p>
    <w:p>
      <w:r>
        <w:rPr>
          <w:b w:val="0"/>
        </w:rPr>
        <w:t xml:space="preserve">Greg Fleming ja The Trains - Edge Of The City Simon, 27. syyskuuta 2012 Uuden-Seelannin laulaja-lauluntekijä Greg Fleming on palannut jatko albumi hänen erinomainen albumi Taken esillä Beat Surrender vuonna 2010, Edge of the City on toinen hieno kokoelma kappaleita kynäillyt Fleming, joka on liittynyt hänen bändi The Trains, joka hän työskenteli ensimmäisen kerran 1980?Bändiin kuuluvat John Segovia (kitara/laulu), Dom Blaazer (hammond/piano/laulu), Earl Robertson (rummut/laulu) ja Andrew B. White (basso/laulu), joka jakoi albumin tuotantovastuun Gregin kanssa. Hänen omilla sanoillaan. Muutama viikko ennen kuin menin studioon nauhoittamaan tätä levyä, istuin pianon ääreen ja kirjoitin nimikappaleen "Edge of the City". Kappaleessa oli teemoja ja hahmoja romaanista, jota olin työstänyt - siirtolaisuus, katumus, perhe, ajan kuluminen, hyvän ja huonon rakkauden palkinnot ja vastoinkäymiset. Heitin pois ne kappaleet, jotka minulla oli hihassani, ja ryhdyin kirjoittamaan niitä, jotka muodostavat tämän levyn. 'Edge' määritteli suunnan. Uudet kappaleet olivat hahmoluonnoksia, lyhyitä tarinoita lauluissa, joita inspiroi rakkauteni film noiriin, rikoskirjallisuuteen ja Merle Haggardin ja Bruce Springsteenin kaltaisiin lauluntekijöihin. Sen maisema oli kuitenkin paikallinen. Tunsin nämä ihmiset. Nämä hahmot olivat varjostaneet mielikuvituselämääni vuosien ajan. Seuraavan puolentoista vuoden aikana keksin heille tarinan ja annoin heille laulun. Teini-ikäinen tytär tyhjentää toimiston kassakaapin ja karkaa isänsä uuden työntekijän kanssa ("Recent Hire"), mies vastaa kälynsä avunpyyntöön veljensä kärsittyä jälleen kerran huumeiden aiheuttamasta romahduksesta ("Elijah"). More Time -kappaleen kertoja, joka on keskellä improvisoituja juhlia, on tyytyväinen elämäänsä ja perheeseensä ja toivoo vain lisää yhtä täydellisiä öitä. Cut Manin" kertoja ei tunnu pystyvän jättämään työpaikkaa, joka parhaista yrityksistä huolimatta tuhoaa hänet hitaasti. Wait Up Mama -kappaleessa (joka on saanut inspiraationsa Merlen Mama Tried -kappaleesta) aikuinen poika lähestyy kauan sitten vieraantunutta äitiään ja haluaa näyttää tälle, miten paljon hän on muuttunut. Edge of the City ei ole alkuasetelmistaan huolimatta sävelletty romaani. Pop-kappaleet tarvitsevat koukkuja ja kertosäkeitä, eivät juonenkäänteitä, ja musiikillisesti se on The Trainsin ansiosta studiossa livenä äänitetty levy, jossa on monenlaisia tekstuureja. Jaa tämä: 1 kommentti artikkeliin Greg Fleming and The Trains -- Edge Of The City Hey Simon, thanks for the kinds words. Olemme todella ylpeitä tästä levystä ja se on saanut hyviä arvosteluja ympäri maailmaa. Haluaisimme lisää faneja Iso-Britanniasta Käy kuuntelemassa Bandcampissa (josta voit myös tilata CD:n). Pari huomautusta - äänitimme albumin Neil Finnin (Crowded House) studiolla Aucklandissa. Monet artistit ovat levyttäneet studiolla, kuten Crowded House ja Pajama Club, ja Wilco levytti siellä "Wilco"-kappaleen vuonna 2009. Lähetimme kappaleet myös masteroitavaksi Nashvilleen Andrew Mendelsonille, joka on masteroinut muun muassa The Rolling Stonesin, Emmylou Harrisin ja Johnny Cashin levyjä.</w:t>
      </w:r>
    </w:p>
    <w:p>
      <w:r>
        <w:rPr>
          <w:b/>
          <w:color w:val="FF0000"/>
        </w:rPr>
        <w:t xml:space="preserve">id 161</w:t>
      </w:r>
    </w:p>
    <w:p>
      <w:r>
        <w:rPr>
          <w:b w:val="0"/>
        </w:rPr>
        <w:t xml:space="preserve">Nopea fakta: kirjaa ei myydä seitsemää miljoonaa kappaletta, ellei tee jotain oikein. Tämä on seikka, joka tuskin jää huomaamatta John Graylta, tohtori John Grayltä, joka on kirjoittanut naurettavan suositun Men are from Mars, Women are from Venus -kirjan. Vuonna 1992 julkaistussa bestsellerissä (joka oli itse asiassa niin suosittu, että kustantaja Harper Collins väittää sitä kaikkien aikojen menestyneimmäksi kovakantiseksi tietokirjaksi) esitetään ajatus, jonka mukaan miehillä ja naisilla on pohjimmiltaan erilaiset tavat käsitellä parisuhdekysymyksiä: otsikon Mars vs. Venus -metafora. Unohdetaan Mars ja Venus hetkeksi, mutta mitä ihmettä tällä on tekemistä datan ja tiedon kanssa? Onko The FileMakers kääntynyt oudosti kohti itseapua tai parisuhdeneuvontaa kesätauon aikana? Vastaus on - onneksi - selvä ei. Mutta olemme viettäneet osan vapaa-ajastamme miettien eri tapoja, joilla tietoa hallitaan nykyään. Tiedon muutosta ohjaavat monet eri tekijät. Kaikki Big Datasta Twitteriin vaikuttaa ja muokkaa vähitellen aivoaaltojamme siten, että ne pystyvät käsittelemään tietovirtoja, jotka on toimitettu pieninä palasina. Jos viimeaikaisiin raportteihin on uskominen, nämä eivät ole ainoita asioita, jotka meidän on otettava huomioon tiedon esittämisessä ja analysoinnissa - pian meidän on ehkä alettava ottaa yhtälöön mukaan myös sukupuoli. Tämä ajatus - kuten monet ideat nykyään - alkaa sosiaalisesta mediasta. Tämän vuoden huhtikuussa Forbesin toimittaja ja vaikutusvaltainen bloggaaja Steve Olenski kirjoitti loistavan artikkelin, jossa analysoitiin joidenkin länsimaiden suurimpien sosiaalisen median kanavien demografisia tietoja (tiedot itse olivat peräisin uutissivusto Online MBA:lta). Olenski havaitsi, että vaikka Twitterissä ja Facebookissa on suhteellisen samanlainen osuus mies- ja naispuolisia käyttäjiä, Google + ja Pinterest ovat lähellä poikien ja tyttöjen kerhoja. Pinterestin käyttäjistä 82 prosenttia on naisia. G+:n käyttäjistä 71 prosenttia on miehiä. Tällä on valtavia vaikutuksia, eikä vain niille, jotka käyttävät näitä kanavia kohderyhmänsä tavoitteluun tai sitouttamiseen. Aiemmin tänä vuonna Google itse tarkasteli San Franciscossa pidetyssä I/O 2012 -konferenssissa, miksi näin voi olla. Osana istuntoa Designing for the Other Half: Seksikäs ei ole aina vaaleanpunainen, Playmaticsin perustaja Margaret Wallace totesi, että G+:n miesvaltaisuus oli todennäköisesti "käyttöliittymäjuttu", koska se oli rakennettu "alkuperäisen yleisön, johon se vetosi" - eli miesten - mukaan. Tietenkään yhden henkilön yksi kommentti - olipa hän kuinka älyllisesti lahjakas tahansa - ei välttämättä vastaa tosiasioita. Mutta Wallacen heitteillejätetyn kommentin takana, jonka mukaan G+ näyttää siltä, että se on rakennettu poikia varten, on todella mielenkiintoista tiedettä. Tiedettä, johon liittyy luolamiehiä ja -naisia. Niin, oikeasti. Mitä ajattelutapaa sen takana on? Että se on seurausta jäljelle jääneestä ehdollistumisesta, joka on peräisin kymmenien tuhansien vuosien takaa, kun metsästäjä-keräilijä-esi-isämme metsästivät ja keräilivät... noh.... Miehet (metsästäjät) poimivat saalista kaukaa, kun taas naiset (keräilijät) olivat tottuneempia poimimaan marjoja, pähkinöitä ja siemeniä, ja samalla he tasapainoilivat leirinsä hoitamisen ja poikasten kasvattamisen kanssa. Ennen kuin eksymme joihinkin (mahdollisesti hyvin kiistanalaisiin) tieteellisiin teorioihin siitä, miten miehet ja naiset suhtautuvat työhönsä, on syytä pohtia, että jos sovellamme tätä logiikkaa Pinterestiin - joka on sosiaalisen median pidemmän, hitaamman ja monitehtäväisen kokemuksen määritelmä - se saattaisi selittää jossain määrin sen suosiota naisyleisön keskuudessa. Eikä kyse ole vain sosiaalisista kanavista, joita käsittelemme eri tavalla. Eyetrackshopin - webbikameraan perustuva silmienseurantapalvelu, jonka avulla tuotemerkit voivat tutkia, miten asiakkaat analysoivat mainoksiaan - keksivät, että miesten ja naisten tavassa käsitellä visuaalista informaatiota voi olla suuria eroja. Tämä ei kuitenkaan koske vain miesten kiimaisuuteen liittyviä kliseitä. Analysoidessaan Saab-autojen (työelämän kannalta turvallisempaa) mainosta yritys havaitsi, että miesten katseet kiinnittyivät pikemminkin autoa koskeviin tietoihin kuin itse auton kuvaan, kun taas naisten katseet kiinnittyivät päinvastoin. Onko kyseessä siis jälleen kerran luolamiehen vaisto? Ovatko miehet keskittyneet enemmän "suoriin" yksityiskohtiin eli siihen, mitä auto maksaa? Ja naiset enemmän "passiiviseen" tarkasteluun siitä, miltä auto näyttää? Tämä vaikutus ulottuu myös työpöydän ulkopuolelle. Näyttää siltä, että mitä enemmän tietoa on mobiilissa, sitä kiinnostavampaa se on naisille. Guardian-lehdessä julkaistussa artikkelissa Simon</w:t>
      </w:r>
    </w:p>
    <w:p>
      <w:r>
        <w:rPr>
          <w:b/>
          <w:color w:val="FF0000"/>
        </w:rPr>
        <w:t xml:space="preserve">id 162</w:t>
      </w:r>
    </w:p>
    <w:p>
      <w:r>
        <w:rPr>
          <w:b w:val="0"/>
        </w:rPr>
        <w:t xml:space="preserve">Sisustaminen Onko sinulla kysymys, joka kaipaa vastausta? Onko alla olevassa luettelossa samankaltainen kysymys kuin sinun? Selaa alla olevaa kysymysten luetteloa löytääksesi vastauksen. Klikkaa kysymystä nähdäksesi Mitre 10:n vastauksen. Jos et löydä vastausta ja haluat esittää asiantuntijoillemme kysymyksen, klikkaa alla olevaa Lähetä Mitre 10:lle kysymyksesi -painiketta. Keittiömme lattialla on vinyylilattia ja se oli melko ohut. Voisitteko neuvoa, miten pääsen eroon tästä rumasta lattiasta ilman, että alkuperäinen lattia tuhoutuu? Tämän vinyylilattian alla oli kaunis rimu-lattia. neuvokaa, miten se voidaan hioa/kiillottaa, jotta voidaan palauttaa alkuperäinen lattia ilman vinyyliä. Mitre 10:n vastaus: 1960-luvulta 80-luvun alkupuolelle asennettujen vinyylilattioiden taustamateriaalissa oli usein asbestia. Vanhan linojen hiontaa ei siksi suositella, koska asbestikuituja voi levitä. Suosittelemme, että teet vinyylilattian asbestitestauksen ammattimaisella testausyrityksellä. Poista lattia itse vasta, kun se on todettu asbestittomaksi. Kun olet varma, että lattia on asbestiton, käytä Ados Solvent N -liuotinta vinyylin liiman pehmentämiseen. Pidä vinyyli märkänä ja kaavi se pois lapiolla. Se on kova työ! Kaavi varovasti kaivamatta puulattiaa, jotta mahdolliset vauriot jäävät mahdollisimman pieniksi. Voit hioa jäljelle jääneen liiman pois. Kun lattia on täysin sileä, puhdas ja kuiva, levitä tiiviste. Jos kysyt paikallisesta Mitre 10 -liikkeestäsi, he voivat suositella sinulle sopivaa tuotetta. Vastuunrajoitus Tässä annetut tiedot ovat vain yleisiä ohjeita, jotka perustuvat sähköpostiviestistäsi saatuihin rajallisiin tietoihin, eikä niiden ole tarkoitus olla yksinomainen ratkaisu. Saatavilla voi olla myös muita vaihtoehtoja ja tuotteita, jotka sopivat sinun tarkoituksiisi. Keskustele tuotevaatimuksistasi Mitre 10 -myymälöiden kokeneen henkilökunnan kanssa. Noudata aina valmistajan ohjeita ja varotoimenpiteitä, kun käytät heidän tuotettaan. Tarkista omalta kunnaltasi, että noudatat paikallisen elimen sääntöjä, jotka koskevat mitä tahansa rakennushanketta, ja ota yhteyttä pätevään ammattilaiseen, jos tarvitaan asiantuntijapalveluja.</w:t>
      </w:r>
    </w:p>
    <w:p>
      <w:r>
        <w:rPr>
          <w:b/>
          <w:color w:val="FF0000"/>
        </w:rPr>
        <w:t xml:space="preserve">id 163</w:t>
      </w:r>
    </w:p>
    <w:p>
      <w:r>
        <w:rPr>
          <w:b w:val="0"/>
        </w:rPr>
        <w:t xml:space="preserve">Oletko koskaan miettinyt, miten jotkut tytöt onnistuvat saamaan kaikki "hyvät" pojat? Se ei ole mitään rakettitiedettä, vaan itse asiassa se on hyvin yksinkertaista. Stereotyyppisesti on olemassa "liigoja" miehiä, jotka seurustelevat saman "liigan" naisten kanssa, mutta on olemassa muutamia helppoja temppuja, joilla voit murtaa tämän rajan, olitpa sitten tavoittelemassa vitosta tai kymppiä. Työstä ulkonäköäsi . Ulkonäkö on ensivaikutelma mieheen. Mitä tulee tyyliin, niin siistiltä kuin jotkut kampaukset saattavatkin vaikuttaa, pidä se käytännöllisenä ja luonnollisena. Vaatteiden on oltava söpöjä, mutta rentoja. Älä käytä farkkuja joka päivä, mutta älä myöskään liian hienoja, ellei se ole välttämätöntä. Tee asioita, joita olisit halunnut tehdä, mutta et ole koskaan päässyt. Laihduta esimerkiksi, jos olet mielestäsi painava. Lihota, jos luulet olevasi pienikokoinen. Aloita kuntoilu. tee sydänharjoituksia laihduttaaksesi ja voimaharjoituksia kasvattaaksesi lihaksia. Hygienia on uskomattoman tärkeää. Käy aina suihkussa, aja parta, käytä voidetta ja käytä deodoranttia. Suihkuta jotain erilaista (hajuvettä, vartalosuihketta). Kokeile käyttää "vaniljaa" ja "jasmiinia", joiden sanotaan olevan miesten kiihottavimpia tuoksuja. Harjaa hampaasi ja käytä hammaslankaa, käytä voidepuikkoa ja pidä kynnet puhtaina. 2 Ole itsenäinen . Toki ruikuttava ja tarvitseva voi aluksi toimia, koska mies saa tuntea itsensä vahvaksi ja miehekkääksi, mutta jonkin ajan kuluttua koko "neito hädässä" -näytelmä käy vanhaksi. Pidä oma juttusi koulun ulkopuolella; se ei ainoastaan tee hahmostasi dynaamisen, vaan se antaa sinulle myös sen häivähdyksen salaperäisyyttä, jota on uskomattoman vaikea vastustaa. Useimmat pojat ovat vaikuttuneita omatoimisuudestasi, ja se antaa sinulle hyvän maineen. 3 Älä ole liian dramaattinen . Toki nuo tytöt saattavat vaikuttaa siltä, että he saavat enemmän huomiota kuin viileät, mutta pojat kiinnittävät huomiota tuollaisiin tyttöihin vain siksi, että on hauska nähdä, mitä typerää he tekevät seuraavaksi. Et halua olla sellainen tyttö, koska sitä on hyvin helppo olla haluamatta. Älä ole välinpitämätön tai tyrkyttäjä, mutta pysy poissa riidoista, jotka voidaan välttää, ja muista olla kohtelias ja kunnioittaa kaikkia, myös niitä, jotka eivät kunnioita sinua vastavuoroisesti. 4 Tiedä, että itseluottamus on avainasemassa, kun haluat olla "se tyttö" . Oletko koskaan huomannut, ettei koskaan se alhainen, itseään säälivä tyttö saa miestä? Niissä naisissa, jotka saavat eniten huomiota, ja mikä tärkeintä, positiivista huomiota, on aina suuri itseluottamus. Sen sijaan, että masennat itseäsi, ole ylpeä siitä, mitä sinulla on, ja se heijastuu myös muihin. 5 Keskittyminen on toinen asia, jota ihaillaan suuresti . Tavoitteiden asettaminen ja toteuttaminen ei tee sinusta menestyjää vain elämässä, vaan myös rakkaudessa. Sinun on mentävä sisään molemmat silmät auki ja varmistettava, että tiedät tarkalleen, mitä haluat tilanteesta. 6 Työskentele kehonkielesi parissa . Se on paljon tärkeämpää kuin sanat. Ole avoin ihmisille paitsi sanomillasi asioilla, myös sillä, miten esität ne; esimerkiksi kun puhut miehelle, katso häntä silmiin, seiso kasvot häntä kohti ja pidä katsekontaktia. Tällainen kehonkieli huokuu itsevarmuutta ja saa hänet pitämään sinusta, koska hän näkee, että pidät itsestäsi. 7 Paranna itseäsi henkisesti, fyysisesti ja emotionaalisesti . Tämä ei ainoastaan paranna oloasi, vaan edistää myös kykyäsi keskittyä siihen, mitä haluat, ja saada se. Löydä lahjakkuutesi ja anna sen näkyä, sillä se on yksi niistä voimavaroista, joista poika voi olla ylpeä. 8 Tunne itsesi; vahvuutesi, heikkoutesi ja harrastuksesi . Kiinnostu jostain ja tee asioita itsesi vuoksi. Tämä osoittaa, että arvostat itseäsi ja että vaatimustasosi on kohtuullisella tasolla. 9 Ole oma itsesi . Se, että olet joku, jota et ole, vain stressaa koko suhdetta, ja ennen kuin huomaatkaan, sinulla on valheiden perusta, jonka varaan rakentaa, mikä ei ole mikään perusta. Tämä on todennäköisesti tärkein, koska pojat menevät tytöt, jotka ovat selvästi itseään ja eivät voi heiluttaa liittyä bandwagon tai trendi vain siksi, että he tarvitsevat riittävästi syitä. 10 Älä muutu pojan vuoksi . Jos pidät tietyistä asioista, älä hylkää niitä. Tee niitä asioita vapaa-ajallasi, jos et todellakaan voi elää ilman niitä. 11 Ole kiltti . Jokainen poika haluaa jonkun, joka on mukava.</w:t>
      </w:r>
    </w:p>
    <w:p>
      <w:r>
        <w:rPr>
          <w:b/>
          <w:color w:val="FF0000"/>
        </w:rPr>
        <w:t xml:space="preserve">id 164</w:t>
      </w:r>
    </w:p>
    <w:p>
      <w:r>
        <w:rPr>
          <w:b w:val="0"/>
        </w:rPr>
        <w:t xml:space="preserve">Tarinoita lukuhuoneesta -- Jakso 29 Tämän viikon Tarinoita lukuhuoneesta on Karen Wyldin kunniaksi, joka valitettavasti menehtyi muutama viikko sitten. Karenista tuli arvostettu vapaaehtoistyöntekijä kokoelmien osastolle, joka avusti Mareikea monilla kirjastotyön osa-alueilla sekä kirjoitti omia säkenöiviä blogejaan kokemuksistaan kirjaston vapaaehtoistyöntekijänä. Alun perin tutustuimme Kareniin säännöllisenä lukijana. Sen jälkeen, kun hän oli kohdannut Helenin Henley Streetillä kuuluisaksi tulleen hattuun liittyvän kohtaamisensa (josta on kerrottu Karenin omassa blogissa), hän kävi kirjastossamme joka päivä, kun olimme auki, koko päivän, ja oppi nopeasti niin paljon lukusalista ja luetteloista, että tuntui jo siltä, että hän oli osa tiimiämme. Aluksi hänen tutkimuksensa keskittyi kasvitieteeseen, kukkien ja kasvien käyttöön Shakespearessa sekä Compton Verneyn ja Stoneleigh Abbeyn kaltaisten talojen puutarhasuunnitelmiin. Mitä enemmän Rebecca Dulcibella Orpenin vuonna 1849 alkaneesta Commonplace Book of the Painting of Rebecca Dulcibella Orpen -kirjasta hän kuitenkin tutki, sitä enemmän aiheita hän löysi tutkimuskohteita, ja hän oli ilahtunut havaitessaan kokoelmiemme kattamien aiheiden kirjon. Karen väitti aina, että hänen tutkimuksensa oli melko hyödytöntä, koska hän hyppi liikaa aiheiden välillä, mutta oli aina kiehtovaa nähdä, mitä hän oli tilannut kellaripinoista, koska hän löysi luettelosta häntä kiinnostavia asioita, kun hän oli juuri tutkimassa jotain muuta. Hän sanoi aina: "Sillä ei ole mitään tekemistä sen kanssa, mitä tutkin, se vain näytti kiinnostavalta...", ja niin hänen tutkimuksensa laajeni eri aloille. Karenin innostuneisuus ja tietämys niin monilta aloilta tekivät hänestä täydellisen valinnan vapaaehtoiseksi, ja hän päätyi työskentelemään Mareiken tärkeiden tehtävien ja hankkeiden parissa täysipäiväisesti ja, tapansa mukaisesti, hän teki tutkimuksia useimmille kokoelmapalvelun henkilökunnan jäsenille jossakin vaiheessa! Hän työskenteli monien hankkeidensa parissa lukusalissa, ja työskennellessään luettelohuoneen tietokoneella hän auttoi usein lukijoita, varsinkin jos hän kuuli heidän mainitsevan jotain, jota hän oli käsitellyt omassa työssään. Kun Karen oli lukija, Maddie ja minä yritimme aina rohkaista häntä osallistumaan videoblogiin, mutta hän ei suostunut siihen! Kun hän alkoi kirjoittaa omia blogejaan ja hänestä tarvittiin valokuvaa, hän vaati, että hän pukeutuu kuuluisaan hattuunsa, toivoen peittävänsä suurimman osan kasvoistaan! Etsin aineistoa, joka oli myönnetty Karenin lippuun, ja se herättää paljon muistoja, tässä muutamia hänen löytämiään asiakirjoja: 1. Puutarhat ja kasvit olivat ensimmäiset aiheet, joita Karen tutki kokoelmastamme. Hän tutki Stoneleigh Abbeyn kaltaisten kotien puutarhojen suunnitelmia, luetteloita istutettavista puista ja kasveista sekä Humphrey Reptonin akvarellipiirroksen ehdotetusta kylpyammeesta ja istuimesta Adlestrop Housen ja puutarhojen kukkapuutarhassa. Marie Corellin lordi Byronin parvekkeelta poimima puristettu kukka 2. Marie Corellin lordi Byronin parvekkeelta Geneven lähellä poimima puristettu kukka. 4 . Ruoka oli Karenin suuri kiinnostuksen kohde, ja hän löysi erityisen mielenkiintoisen reseptikirjan, joka kuului Mary Leighille, Adlestropin William Leigh'n vaimolle (k. 1756). Näihin resepteihin sisältyi yksi "pitkän elämän" resepti, jossa neuvottiin ottamaan "2 isoa lusikallista päivässä mihin tahansa sopivaan juomaan". Monet reseptit koskivat lääkkeitä tai voiteita, joista yksi koski "ruttovettä". 5. Karen oli innoissaan löytäessään tietoa Stratfordissa sijaitsevasta Royal Label Factorysta, joka sijaitsi aikoinaan College Lanella. Hän löysi ensin tavaramerkin, joka oli rekisteröity tavaramerkkihakemistoon, ja sitten hän löysi valokuvia tehtaasta, joka valmisti kylttejä. Piirustus velocipedeistä, jonka on tehnyt E. L. Fardon of Stoneleigh, tammikuu 1869. 6. Karen oli hyvin kiinnostunut urheilusta ja erityisesti pyöräilystä, ja hän löysi kokoelmasta mielellään urheiluaineistoa, kuten lipun ja julisteen jääkiekko-otteluun, jossa esiintyi Frank Bensonin joukkue. Hän oli myös iloinen löytäessään Million-lehdestä 11. marraskuuta 1893 otetun lehtileikkeen, joka koski Stoneleigh'n kyläseppä Edward L. Fardonin keksimää pyöränpyörän kääntöpyörää ja jossa oli jäljennös pyöräpyörän piirroksesta. Karen kertoi meille paljon kokoelmamme monipuolisuudesta ja siitä, miten jännittäviä ja epätavallisia asioita voimme löytää siitä. Hän nautti siitä, että hän keskusteli ihmisten kanssa ja jakoi tietämystään monista eri aiheista, ja jos olet käynyt lukusalissamme viimeisen vuoden aikana, on todennäköistä, että olit</w:t>
      </w:r>
    </w:p>
    <w:p>
      <w:r>
        <w:rPr>
          <w:b/>
          <w:color w:val="FF0000"/>
        </w:rPr>
        <w:t xml:space="preserve">id 165</w:t>
      </w:r>
    </w:p>
    <w:p>
      <w:r>
        <w:rPr>
          <w:b w:val="0"/>
        </w:rPr>
        <w:t xml:space="preserve">Haku smh: Etsi: Brad Walter LEAGUEn toimihenkilöt harkitsevat vaihtoehtoisia pelipaikkoja vuosittaiselle Trans-Tasman Testille sen jälkeen, kun heille kerrottiin eilen, että Christchurchin AMI-stadion ei ole käytettävissä otteluille ainakaan 15. maaliskuuta asti. NZRL:n toimitusjohtaja Jim Doyle sanoi, että Auckland ja Wellington ovat ilmeisiä kaupunkeja isännöimään toukokuun 6. päivän testiä, jos Christchurch ei pystyisi isännöimään sitä, ja hän odotti, että lopullinen päätös tehtäisiin ensi viikolla. Doylen mukaan on kuitenkin todennäköistä, että Christchurch saa ensi vuoden Australian ja Uuden-Seelannin välisen testin, jos peli siirretään. ''Meidän on otettava huomioon muutakin kuin pelialustan kunto, putkissa on melko paljon vaurioita, joten vesi ja jätevesi vuotavat", Doyle sanoi. ''Meidän on myös tarkasteltava majoitustiloja, koska ... monet heistä tulevat muualta kuin Christchurchista, ja he tarvitsevat yösijan.'' Mainos Testi olisi ollut ensimmäinen kerta, kun Kangaroos olisi pelannut Christchurchissa sitten vuoden 1989. Viranomaiset toivovat, että testi pysyisi Christchurchissa osoituksena kaupungin tuesta, mutta päätös on tehtävä nopeasti. Samaan aikaan kiwisuuruuden Tawera Nicaun järjestämä rugby league legends -ottelu on nyt varainkeruu Christchurchin maanjäristyksen uhrien hyväksi. Ottelu oli määrä pelata 1. toukokuuta Christchurchissa. ''Yritämme nyt vain selvittää, järjestetäänkö peli ... mutta jos pelaamme, tuotot menevät ehdottomasti maanjäristyksen hyväksi'', Nikau sanoi. Järjestettyään legendaarisen State of Origin -ottelun, jolla kerättiin varoja Queenslandin tulvien uhreille, entinen Kangaroos-hyökkääjä Mark Geyer tutkii, voisiko entisten kansainvälisten pelaajien välinen Trans-Tasman-testi osallistua maanjäristyksen hyväksi.</w:t>
      </w:r>
    </w:p>
    <w:p>
      <w:r>
        <w:rPr>
          <w:b/>
          <w:color w:val="FF0000"/>
        </w:rPr>
        <w:t xml:space="preserve">id 166</w:t>
      </w:r>
    </w:p>
    <w:p>
      <w:r>
        <w:rPr>
          <w:b w:val="0"/>
        </w:rPr>
        <w:t xml:space="preserve">2. Mooseksen kirja 32:19 Kuningas Jaakon versio. Siirry lukemaan 1611 King James Version of Exodus 32:19 . Ja kun hän lähestyi leiriä ja näki vasikan ja tanssin, niin Mooseksen viha kuumeni, ja hän heitti taulut käsistään ja murskasi ne vuoren alla. Muita käännöksiä 2. Mooseksen kirjasta 32:19 Ja tapahtui, kun hän lähestyi leiriä ja näki vasikan ja tanssin; ja Mooseksen viha kuumeni, ja hän heitti taulut käsistään ja rikkoi ne vuoren alla. - King James Version (1611) - Compare to scan of original Exodus chapter 32 Kun Mooses tuli leirin lähelle, tapahtui, että hän näki vasikan ja {tanssin}; ja Mooseksen viha kuumeni, ja hän heitti taulut käsistään ja murskasi ne vuoren juurella. - New American Standard Version (1995) Ja heti kun hän lähestyi leiriä, hän näki vasikan ja tanssin; ja Mooseksen viha kuumeni, ja hän heitti taulut käsistään ja murskasi ne vuoren juurella. - American Standard Version (1901) Ja kun hän lähestyi telttoja, näki hän härän kuvan ja kansan tanssivan; ja vihassaan Mooses päästi kivet käsistään, ja ne murskautuivat vuoren juurelle. - Basic English Bible Ja kun hän lähestyi leiriä ja näki vasikan ja tanssivan kansan, niin Mooseksen viha syttyi, ja hän heitti taulut käsistään ja hajotti ne vuoren juurella. - Darby Bible Ja kun hän lähestyi leiriä, näki hän vasikan ja tanssit; ja hän suuttui suuresti ja heitti taulut käsistään ja rikkoi ne vuoren juurella: - Douay Reims Bible Ja kun hän lähestyi leiriä, näki hän vasikan ja tanssit; ja Mooseksen viha kuumeni, ja hän heitti taulut käsistään ja rikkoi ne vuoren juurella. - Websterin Raamattu Heti kun hän lähestyi leiriä ja näki vasikan ja tanssimisen, niin Mooseksen viha kuumeni, ja hän heitti taulut käsistään ja rikkoi ne vuoren alla. - World English Bible Ja tapahtui, kun hän lähestyi leiriä, että hän näki vasikan ja tanssimisen, ja Mooseksen viha syttyi, ja hän heitti taulut käsistään ja rikkoi ne vuoren alla - Youngs Literal Bible Ja tapahtui, kun hän lähestyi leiriä, että hän näki vasikan ja tanssimisen, ja Mooseksen viha syttyi, ja hän heitti taulut käsistään ja rikkoi ne vuoren alla. - Jewish Publication Society Bible 32:19 Hän näki vasikan ja tanssin, ja hänen vihansa kuumeni - Ei ole lempeyden lain rikkomista osoittaa tyytymättömyyttämme pahuuteen. Ne ovat vihaisia eivätkä tee syntiä, jotka ovat vihaisia vain synnistä. Mooses osoitti olevansa vihainen sekä rikkomalla pöydät että polttamalla vasikan, jotta hän näillä voimakkaan kiihkon ilmauksilla herättäisi kansan huomaamaan heidän syntinsä suuruuden. Hän rikkoi pöydät heidän silmiensä edessä, kuten sanotaan #Deu 9:17|, jotta se hämmentäisi heitä, kun he näkisivät, mitä siunauksia he olivat menettäneet. Suurin merkki Jumalan tyytymättömyydestä kansaa kohtaan on se, että hän ottaa lakinsa pois heiltä.</w:t>
      </w:r>
    </w:p>
    <w:p>
      <w:r>
        <w:rPr>
          <w:b/>
          <w:color w:val="FF0000"/>
        </w:rPr>
        <w:t xml:space="preserve">id 167</w:t>
      </w:r>
    </w:p>
    <w:p>
      <w:r>
        <w:rPr>
          <w:b w:val="0"/>
        </w:rPr>
        <w:t xml:space="preserve">Brownlee tavoittelee kultaa Abu Dhabi International Tri:ssa Britannian olympiakultaa voittanut triathlonisti ja kaksinkertainen Euroopan mestari Alistair Brownlee on heittänyt hattunsa kehään Abu Dhabi International Triathlonissa 2013, joka on yksi lajin rikkaimmista kilpailuista, kun hän haluaa laajentaa kilpailullisia näköalojaan. Puhuessaan matkallaan Arabiemiraattien pääkaupunkiin 24-vuotias Brownlee, joka on kotoisin Dewsburysta, Yorkshiresta, vahvisti aloittavansa kautensa 2013 maaliskuussa Abu Dhabin 111,5 kilometrin mittaisella, energiaa kuluttavalla lyhyen matkan radalla, joka koostuu 1,5 kilometrin uinnista, 100 kilometrin pyöräilystä ja 10 kilometrin juoksusta. "Olen talvella Isossa-Britanniassa, jossa on pakkasta, joten Abu Dhabiin tultaessa lämpötila muuttuu 30 asteen verran, ja se on tärkeä tekijä. Minun on muutettava harjoitteluani sen mukaan. Teen joitakin harjoituksia lämpökammiossa, ja yritän päästä ennen kilpailua pois ennen tapahtumaa akklimatisoitumisen helpottamiseksi. Aion myös säätää pyöräni eri tavalla pituuden mukaan, sillä se on tärkeä tekijä menestykseni kannalta", sanoo Alistair, jonka veli Jonathan voitti triathlon-pronssia Lontoossa 2012. "Olen tottunut pyöräilemään 40 kilometriä, joten Abu Dhabin 100 kilometrin pyöräily on myös haaste, jota odotan innolla, varsinkin kun se kiertää Yas Marina Circuitin Grand Prix -radan. Haluan alkaa laajentaa kilpailujani muille matkoille ja ensi kauden aloittaminen Abu Dhabissa on osa sitä." Vuoden 2011 ITU-mestari, joka on pitänyt taukoa harjoittelusta Lontoon 2012 voittonsa jälkeen ja nauttinut kahdesta päivästä Abu Dhabissa, nauttii mahdollisuudesta viettää enemmän aikaa Arabiemiraattien pääkaupungissa ensi vuonna. "Tuntuu kuin olisi kulunut ikuisuus siitä, kun voitin kultamitalin elokuussa; kesti jonkin aikaa päästä siitä yli, mutta nyt olen valmis jatkamaan eteenpäin. Suurin asia, jota odotan Abu Dhabissa, on sen haasteellisuus; olen viettänyt vuosikausia ITU-radalla, joten matkan vaihtuminen on mielenkiintoista, samoin kuin kilpaileminen eri kilpailijoita vastaan ja kilpailu, jossa ei ole vedonlyöntiä, mikä on suuri muutos. "Odotan myös innolla, että saan pitää muutaman päivän vapaata kisan jälkeen ja nähdä nähtävyyksiä. Haluaisin päästä aavikolle, sillä en ole koskaan tehnyt sitä, joten se on tehtävälistallani", lisäsi Brownlee, joka aloitti triathlonharjoittelun kahdeksanvuotiaana. Tapahtuman järjestäjä, Abu Dhabin matkailu- ja kulttuuriviranomainen (TCA Abu Dhabi), odottaa kaikkien aikojen suurinta osallistujamäärää neljänteen triathlonkilpailuunsa, ja se on varannut 2 200 kilpailijapaikkaa. Aiemmin tänä vuonna Cornichen upealla rannalla starttasivat 1 855 kilpailijaa 62 maasta. Abu Dhabi International Triathlonin lippulaivamatkalla, 223 kilometrin pituisella "puhtaalla tehoradalla", oli myös vuoden 2012 vahvin ammattilaisjoukko, johon osallistui 50 maailman parasta eliittiä - yhteensä 16 maailmanmestaria, 47 Euroopan mestaria, 102 kansallista mestaria ja 76 Ironmenia sekä yli 500 palkintosijoitusta. Tämänvuotisen tapahtuman voittivat Tanskan Rasmus Henning miesten eliittikilpailussa ja australialainen Nikki Butterfield naisten kilpailussa, jotka molemmat rikkoivat rataennätykset lähes täydellisissä kilpailuolosuhteissa. Tapahtumassa oli myös paljon ensikertalaisia: Argentiinasta, Azerbaidžanista, Tšekistä, Dominikaanisesta tasavallasta, Ecuadorista, Islannista, Intiasta, Japanista, Libanonista, Macaosta, Mauritiukselta, Marokosta, Puolasta, Romaniasta, Seychelleiltä, Trinidadista ja Tobagosta sekä Zimbabwesta oli ensimmäistä kertaa mukana urheilijoita. "Sekä Lähi-idästä että kansainvälisesti kasvu on edelleen voimakasta, ja haluamme jatkaa tätä kehitystä, jotta voimme lunastaa kansainvälisimmän kilpailulupauksemme. Yhä useammat ihmiset merkitsevät Abu Dhabin listalleen, olivatpa he sitten palaamassa tai kokeilemassa sitä ensimmäistä kertaa. Näemme myös yhä useampien urheilijoiden käyttävän emiirikuntaa harjoittelupaikkanaan, kun sana maailmanluokan tiloistamme leviää", sanoo Faisal Al Sheikh, TCA Abu Dhabin tapahtumapäällikkö. TCA Abu Dhabi ottaa ensi vuonna käyttöön "KidsTri"-tapahtuman, jonka tarkoituksena on kannustaa nuoria harrastamaan yleisurheilua ja edistää terveellisiä elämäntapoja. KidsTri täydentää tapahtuman 57,5 kilometrin sprinttirataa.</w:t>
      </w:r>
    </w:p>
    <w:p>
      <w:r>
        <w:rPr>
          <w:b/>
          <w:color w:val="FF0000"/>
        </w:rPr>
        <w:t xml:space="preserve">id 168</w:t>
      </w:r>
    </w:p>
    <w:p>
      <w:r>
        <w:rPr>
          <w:b w:val="0"/>
        </w:rPr>
        <w:t xml:space="preserve">Mikä on kansan rooli demokratiassa? Jotta demokratia toimisi, on tärkeää, että kansalla on tietoa demokratian määritelmästä ja sen toiminnasta. Näin ollen on erittäin tärkeää, että maassa on asianmukaisesti koulutettu väestö, jotta demokraattinen järjestelmä voi toimia. Tämä on tärkeää, koska kouluttamattomilla ihmisillä on taipumus kallistua radikaalien ideologioiden puoleen, sillä nämä ideologiat saattavat vaikuttaa riittäviltä ratkaisuilta yhteiskunnan ongelmiin, mutta ihmiset eivät yleensä näe tai eivät edes huomaa, että nämä ratkaisut perustuvat yhteiskunnan muiden ryhmien tukahduttamiseen, mikä ei yleensä vaikuta enemmistöön. Toinen tärkeä seikka demokratian määritelmää koskevassa valistuksessa on se, että ihmiset yleensä ymmärtävät sanan väärin. Esimerkkinä tästä on se, että monilla ihmisillä on taipumus pitää demokratiaa järjestelmänä, jossa kaikki on kirjaimellisesti sallittua, mikä johtaa usein täydelliseen kaaokseen, joka pikemminkin tuhoaa yhteiskunnan järjestyksen kuin parantaa sitä, ja tällä tavoin se johtaa demokratian tavoitteiden vastakkaiseen vaikutukseen. Kansalaisten rooli Kansalaisten keskeinen rooli demokratiassa on osallistua julkiseen elämään. Kansalaisilla on velvollisuus saada tietoa julkisista asioista, seurata tarkasti, miten heidän poliittiset johtajansa ja edustajansa käyttävät valtaansa, ja ilmaista omat mielipiteensä ja etunsa. Äänestäminen vaaleissa on toinen kaikkien kansalaisten tärkeä kansalaisvelvollisuus. Äänestääkseen viisaasti jokaisen kansalaisen olisi kuitenkin kuunneltava eri puolueiden ja ehdokkaiden näkemyksiä ja tehtävä sitten oma päätöksensä siitä, ketä kannattaa. Osallistuminen voi tarkoittaa myös kampanjointia poliittisen puolueen tai ehdokkaan puolesta, asettumista ehdokkaaksi poliittiseen virkaan, keskustelua julkisista kysymyksistä, osallistumista yhteisön kokouksiin, kansalaiskokouksiin, vetoomusten esittämistä hallitukselle ja jopa protestointia. Yksi tärkeä osallistumisen muoto on aktiivinen jäsenyys riippumattomissa, valtiosta riippumattomissa järjestöissä, joita kutsumme "kansalaisyhteiskunnaksi". Demokratia on riippuvainen kansalaisten osallistumisesta kaikilla näillä tavoilla. Osallistumisen on kuitenkin oltava rauhanomaista, lakia kunnioittavaa ja suvaitsevaa muiden ryhmien ja yksilöiden erilaisia näkemyksiä kohtaan. Jotta demokratia toimisi, ihmisten on kyettävä tekemään älykkäitä päätöksiä. heidän on erotettava totuus valheesta. "DEMOKRATIA: Kansan hallitus; hallitusmuoto, jossa ylin valta on kansalla ja jota se käyttää suoraan tai sen valitsemien edustajien toimesta vapaan vaalijärjestelmän mukaisesti." Kansan tehtävä on siis valita johtajat, jotka edustavat heidän mielipiteitään ja arvojaan. Nämä valitut henkilöt edustavat sitten hallituksessa näitä ihmisiä; suhteessa heitä äänestäneisiin. Periaatteessa valta kansalle. Kunnollisissa demokratioissa hallitus pelkää kansaa sen sijaan, että kansa pelkäisi ja tottelisi hallitusta. -AV.Ogloff</w:t>
      </w:r>
    </w:p>
    <w:p>
      <w:r>
        <w:rPr>
          <w:b/>
          <w:color w:val="FF0000"/>
        </w:rPr>
        <w:t xml:space="preserve">id 169</w:t>
      </w:r>
    </w:p>
    <w:p>
      <w:r>
        <w:rPr>
          <w:b w:val="0"/>
        </w:rPr>
        <w:t xml:space="preserve">Rauhanrakentaminen Lähi-idässä Tämä on portaali useille sivuille, jotka sisältävät Lähi-idän rauhanrakentamisesta kiinnostuneille suunnattuja resursseja, erityisesti Israeliin, palestiinalaisalueisiin ja Irakiin. Rauhanrakentamisen laajan määritelmän mukaisesti näillä sivuilla on kirjallisuusluettelo ja linkkejä kansalaisyhteiskunnan ja hallitusten järjestöihin, virastoihin ja yksityishenkilöihin, jotka työskentelevät konfliktinratkaisun, väkivallan ehkäisemisen, ihmisoikeuksien, oikeudellisen kehityksen ja hyvän hallintotavan aloilla. Lukijoita pyydetään toimittamaan nimiä ja muita tietoja, jotka parantavat näiden sivujen tarkoitusta ja kattavuutta. Irakin rauhanrakennuslinkit Irakista , mukaan lukien linkit uutislähteisiin , kansainvälisiin järjestöihin, kansainvälisiin kansalaisjärjestöihin, kansalaisyhteiskunnan järjestöihin, valtion virastoihin, yksityishenkilöihin tai tietolähteisiin konfliktien ratkaisun, väkivallan ehkäisyn, ihmisoikeuksien, oikeudellisen kehityksen, hallintotavan, humanitaarisen avun ja kehityksen aloilla. Lisäksi on lyhyt Irakia koskeva kirjallisuusluettelo . . . . lisää . . .</w:t>
      </w:r>
    </w:p>
    <w:p>
      <w:r>
        <w:rPr>
          <w:b/>
          <w:color w:val="FF0000"/>
        </w:rPr>
        <w:t xml:space="preserve">id 170</w:t>
      </w:r>
    </w:p>
    <w:p>
      <w:r>
        <w:rPr>
          <w:b w:val="0"/>
        </w:rPr>
        <w:t xml:space="preserve">Miksi? Pidin siitä, että se oli hyvin harkittu ja hyvin suunniteltu prosessi, johon osallistui ihmisiä eri tasoilla, kuten kaupunkitasolla. Se oli todella hyvä asia minulle, koska työskentelen ruohonjuuritason ihmisten kokoamiseksi yhteen. Näin sain käsityksen siitä, miten tärkeää on ottaa kaikki kaupungin sidosryhmät mukaan. Kaikkien oli osallistuttava kaupungin kaikilla tasoilla: poliitikkojen, liikemiesten ja puolestapuhujien. Pidin tästä todella paljon. Siinä sanottiin, että kaikki olivat matkalla yhdessä: kaikilla oli osuutensa, kaikki ymmärsivät keskinäisen riippuvuutensa ja sen, mitä jokaisella ihmisellä on annettavaa terveen kaupungin rakentamiseksi. Miten aiotte jakaa tämän hyvän idean? Olen hyvin innostunut ihmisten yhteen tulemisesta ja siitä, että ihmiset kunnioittavat toisiaan, joten aion jakaa idean omassa organisaatiossani ja muissa organisaatioissa, joiden kanssa työskentelen. Haluaisin ehdottomasti puhua ryhmälle tämän mallin käyttämisestä kaupungissamme.</w:t>
      </w:r>
    </w:p>
    <w:p>
      <w:r>
        <w:rPr>
          <w:b/>
          <w:color w:val="FF0000"/>
        </w:rPr>
        <w:t xml:space="preserve">id 171</w:t>
      </w:r>
    </w:p>
    <w:p>
      <w:r>
        <w:rPr>
          <w:b w:val="0"/>
        </w:rPr>
        <w:t xml:space="preserve">EHR-järjestelmä auttaa parantamaan potilaiden hoidon laatua: Tohtori Karen Smith on toiminut lääkärinä vuodesta 1989, ja hän johtaa yhden lääkärin perhelääkärivastaanottoa Raefordissa, NC:ssä. Hän kiittää sähköistä potilastietojärjestelmää (EHR) siitä, että sen avulla hän voi tarjota laadukasta hoitoa maaseudulla - ja tehdä sen niin tehokkaasti, että hänellä on edelleen aikaa olla vaimo ja äiti. ONC keskusteli tohtori Smithin kanssa siitä, miten hän käyttää sähköistä potilastietojärjestelmäänsä potilaidensa hoitamiseen - olipa hän sitten töissä toimistossa, valvomassa pyykkihuoltoa kotona tai matkustamassa osavaltion ulkopuolelle. Hän on myös yksi niistä palveluntarjoajista, jotka ovat mukana ONC:n painetussa mainossarjassa, jossa korostetaan keskeisiä MUV-osaajia (Meaningful Use Vanguards), jotka ovat ottaneet käyttöön sertifioidun EHR-teknologian. ONC: Voitko kertoa meille itsestäsi ja vastaanotostasi? Smith: Olen perhelääkäri hyvin maaseutumaisessa, hyvin pienessä yhteisössä - Raefordissa, NC:ssä. Olemme osa Hoke Countya, jossa on vain viisi lääkäriä. Minulla on noin 4 000 aktiivista potilasta. Olen myös hyvin mukana työskentelemässä American Academy of Family Physicians -järjestön kanssa parantaakseni terveydenhuoltoa omalla erikoisalallani. ONC: Onko EHR-järjestelmä helpottanut elämääsi mielestäsi? Smith: Maaseudun lääkäreille on suuri etu, että heillä on käytössään järjestelmällinen ja helposti saatavilla oleva arkistointijärjestelmä kaikkina vuorokauden aikoina. En voisi tehdä työtäni ilman sitä. Ennen kuin minulla oli EHR-järjestelmä, olin toimistolla taatusti 23.30 asti joka maanantai-ilta. Minulla on neljä lasta kotona, ja minusta tuntui, että mieheni kasvatti lapset yksin. Muistan vieläkin päivämäärän, jolloin vastaanotollani siirryttiin EHR-järjestelmään - se oli 1. huhtikuuta 2003. Nykyään, kun pääsen illalla kotiin, voimme käydä mieheni kanssa yhdessä kävelyllä kello 18.00. Olen tehnyt suurimman osan työstäni ennen kuin lähden toimistolta. ONC: Miten sähköinen potilastietojärjestelmäsi on auttanut sinua tarjoamaan parempaa hoitoa potilaillesi? Smith: EHR-järjestelmäni ansiosta voin harjoitella enkä palaa loppuun. Voin tarkistaa 50 laboratoriotutkimusta lauantaina samalla, kun pesen pyykkiä. Tarkistan laboratoriotulokset verkossa, ja jos löydän jonkun, jonka on mentävä sairaalaan heti, otan puhelimen ja soitan hänelle. Jos kyseessä on ongelma, johon meidän on puututtava 48 tunnin kuluessa, laitan järjestelmääni hälytysviestin, jolloin henkilö saa automaattisesti puhelun tai sähköpostin. Viestissä sanotaan, että olen jo varannut hänelle ajan maanantaiksi. Ja maanantaina iltapäivällä potilas istuu toimistossani. Ihmiset saavat siis tarvitsemansa palvelut paljon nopeammin. Joskus tehokkuuden lisääminen ja paremman hoidon tarjoaminen osoittautuvat samaksi asiaksi. Kun aloitin lääkärin työni tässä läänissä, sain joskus puhelun päivystyksestä, jossa kerrottiin, että potilaani oli otettu vastaan rintakivun vuoksi, ja lääkäri tarvitsi potilaan viimeisimmän EKG:n. Minun täytyi lähteä kotoa, ajaa 11 mailia, hakea EKG ja faksata se sairaalaan. Siihen menisi noin 30 minuuttia, kun potilaallani saattoi olla aktiivinen sydänkohtaus. Nyt kun päivystyspoliklinikka soittaa minulle, avaan tietokoneen, napsautan nappia, ja sairaala saa EKG:n minuutissa. ONC: Mitkä ovat suurimmat hyödyt, joita sähköiseen potilastietojärjestelmään siirtyminen tuo mukanaan? Smith: Minulle tärkein hyöty EHR-järjestelmään siirtymisestä on ollut hoidon laadun parantuminen. Voin nyt kiinnittää enemmän huomiota potilaaseen ihmisenä, koska käytän vähemmän aikaa siihen, että yritän dokumentoida käynnin ja kirjoittaa kaiken ylös. EHR on tuonut minut lähemmäs potilaita. He rakastavat lähettää minulle sähköpostia. He rakastavat tällaista viestintää. Toinen suuri hyöty on ollut tehokkuus. Olemme pystyneet muuttamaan toimiston työnkulkua niin, että pystymme tapaamaan enemmän ihmisiä samassa ajassa. Käytössäni oleva EHR on myös mahdollistanut sen, että olemme saaneet National Committee for Quality Assurance -tunnustuksen potilaskeskeisenä hoitokotina sekä sydän- ja aivohalvaustunnustuksen. ONC: Teillä on myös potilasportaali, jonka kautta voitte viestiä potilaidenne kanssa. Voitteko kertoa siitä hieman? Smith: Potilasportaalin avulla potilaat voivat käyttää tietojaan turvallisesti verkossa. Portaalin avulla voimme ilmoittaa potilaille laboratoriotuloksista, varata ajanvarauksia ja lähettää muistutuksia. Jos esimerkiksi näen, että potilaan laboratoriotutkimus on epänormaali, varaan ajan portaalin kautta ja lähetän viestin, jossa kerrotaan, että potilaan laboratoriotutkimus on poikkeava.</w:t>
      </w:r>
    </w:p>
    <w:p>
      <w:r>
        <w:rPr>
          <w:b/>
          <w:color w:val="FF0000"/>
        </w:rPr>
        <w:t xml:space="preserve">id 172</w:t>
      </w:r>
    </w:p>
    <w:p>
      <w:r>
        <w:rPr>
          <w:b w:val="0"/>
        </w:rPr>
        <w:t xml:space="preserve">Useita selaimia Google Earthissa? # Lähetetty viesti #1 Onko mahdollista saada useampi kuin yksi Google Earth -selain auki samaan aikaan? Syyni on, että haluan erilliset selaimet kahdelle Canterburyn maanjäristykselle, koska kaikki pienet markkerit, vaikka väri-/muoto-koodauksen avulla, muuttuvat melko sotkuisiksi. Onko muuten ehdotuksia siitä, miten voisin hallita asioita paremmin? Olen käyttänyt paljon koodeja erilaisista syistä enkä nyt löydä koodeja erilaisille bits&amp;pieces koskien 22. helmikuuta 'järistystä'. geek_tahmoh Mar 31, 2011, 1:04 am #2 En ole ihan varma mitä teet, mutta voisit kokeilla käyttää verkkoselainta itse google earthin sijasta. Silloin saisit useampia karttoja auki, jos sitä tarkoitat? Ei ihan sitä mitä yritän jcmp21 mutta kiitos kuitenkin näistä linkeistä. Periaatteessa haluan vain, että kaksi (tai useampi) Google Earth -selainta on käynnissä samanaikaisesti. Tai kaksi erillistä Google Earthia, jotka voin merkitä eri välilehdillä, jotka olen asettanut toiseen niistä, mutta jotka eivät näy toisessa. esim. Google Earth1 ja Google Earth2. Toivottavasti tässä on järkeä ja vielä kerran, kiitos linkeistä. geek_tahmoh 31.3.2011, 2:20 #4 avaa vain 2 selainta ja saat GE:n molemmissa auki Minulla on usein 2 -3 selainta auki .. geek_scoutess 31.3.2011, 2:37 #5 Google Earth sisältää koodia, joka havaitsee, onko instanssi jo käynnissä, ja rajoittaa PC:n/palvelimen yhteen ainoaan instanssiin (tämä saattaa estää Citrixin). On kuitenkin olemassa Google Earth API, jonka avulla ihmiset ovat voineet rakentaa verkkosivuja, jotka näyttävät useita Google Earth -instansseja samalla sivulla. Tällä sivustolla näytetään 4, mutta voit kirjoittaa haluamasi määrän: http://earth-api-samples.googlecode.com/\\.... Ongelma on luultavasti se, että kehittäjä ei ole koodannut kaikkia tavallisia Google Earth -ominaisuuksia, joten voit olla rajoittunut siinä, mitä haluat saavuttaa. geek_gyrogearloose Mar 31, 2011, 12:50 pm #6 Onko olemassa keino saada useampi kuin yksi Google Earth -selain auki samaan aikaan! Syyni on se, että haluan erilliset selaimet kahdelle Canterburyn maanjäristykselle, koska kaikki pienet merkit, vaikka väri-/muoto-koodauksen avulla, muuttuvat aika sotkuisiksi. Muuten, ehdotuksia siitä, miten voisin hallita asioita paremmin! Olen käyttänyt paljon koodeja erilaisista syistä enkä nyt löydä koodeja erilaisille 22. helmikuuta tapahtuneeseen järistykseen liittyville osille. geek_tahmoh 1. huhtikuuta 2011, 1:04 #7 En ole aivan varma, mitä teet, mutta voisit kokeilla käyttää verkkoselainta itse Google Earth -ohjelman sijasta. Silloin saisit useampia karttoja auki, jos sitä tarkoitat! Ei ihan sitä mitä yritän jcmp21 mutta kiitos kuitenkin näistä linkeistä. Periaatteessa haluan vain, että kaksi (tai useampi) Google Earth -selainta toimii samanaikaisesti. Tai kaksi erillistä Google Earthia, jotka voin merkitä eri välilehdillä, jotka olen asettanut toiseen niistä, mutta jotka eivät näy toisessa. esim. Google Earth1 ja Google Earth2. Toivottavasti tässä on järkeä ja vielä kerran, kiitos linkeistä. geek_tahmoh 1. huhtikuuta 2011, 2:20 am #9 avaa vain 2 selainta ja saat GE:n molemmissa auki Minulla on usein 2 -3 selainta auki . geek_scoutess 1. huhtikuuta 2011, 2:37 am #10 Google Earth sisältää koodia, joka havaitsee, onko instanssi jo käynnissä, ja rajoittaa PC:n/palvelimen yhteen ainoaan instanssiin (tämä saattaisi estää Citrixin). On kuitenkin olemassa Google Earth API, jonka avulla ihmiset ovat voineet rakentaa verkkosivustoja, joilla voidaan näyttää useita Google Earth -instansseja samalla sivulla. Tällä sivustolla näytetään 4, mutta voit kirjoittaa haluamasi määrän: http://earth-api-samples.googlecode.com/\\.... Ongelma on luultavasti se, että kehittäjä ei ole koodannut kaikkia tavallisia Google Earth -ominaisuuksia, joten voit olla rajoittunut siinä, mitä haluat saavuttaa. geek_gyrogearloose 1.4.2011, 12:50 #11 Valitettavasti tämä ei ratkaise ongelmaani, enkä ehkä tehnyt selväksi, mikä varsinainen ongelma on. Tarvitsen kaksi erillistä selainta, jotta voin merkitä ja tallentaa tapahtumat, tässä tapauksessa jokaisen merkittävän maanjäristyksen, jotta voin tehdä järkeä siitä, mitä minä'</w:t>
      </w:r>
    </w:p>
    <w:p>
      <w:r>
        <w:rPr>
          <w:b/>
          <w:color w:val="FF0000"/>
        </w:rPr>
        <w:t xml:space="preserve">id 173</w:t>
      </w:r>
    </w:p>
    <w:p>
      <w:r>
        <w:rPr>
          <w:b w:val="0"/>
        </w:rPr>
        <w:t xml:space="preserve">Vain yksi niistä päivistä, kun haluan olla yksin Älä ota sitä henkilökohtaisesti Haluan vain olla yksin, kun luulet, että kohtelen sinua väärin Haluan ottaa vähän aikaa miettiä asioita läpi Tiedän, että se tuntuu aina siltä, että teen sinulle väärin, mutta olen niin rakastunut sinuun, joten ymmärrä, että olen vain rakastunut Olet ainoa, jota tarvitsen, joten älä ajattele, että haluan lähteä ja kulta luota minuun, ole kiltti Kertosäe 1: Vain yksi niistä päivistä, joita tyttö käy läpi, kun olen vihainen Sisällä en halua purkaa sitä sinuun. Just one of them daysdon't Take it personal i just wanna be all alone, when you think i Treat you wrong, dont take it personal baby baby baby baby baby baby baby Dont take it personal I sit and think about every thing we do and i find myself in Mysery and that ain't cool. kay now i really wanna be with you the whole way through. but the way you make me feel inside Keeps me confused. Kun vaihdan mielialaa, se ei johdu sinusta. En koskaan halua, että olet epävarma, joten etkö ymmärrä, että olen vain rakastunut, olet ainoa, jota tarvitsen Olen siellä sinulle, kun tarvitset minua, poika, joten kulta, älä jätä Kertosäe 2: Vain yksi niistä päivistä, joita tyttö käy läpi, kun olen vihainen Sisällä en halua purkaa sitä sinuun, vain yksi niistä päivistä, älä ota sitä henkilökohtaisesti, haluan vain olla yksin, kun luulet, että kohtelen sinua väärin VASTUUVAPAUSLAUSEKE : Sinun on hyväksyttävä seuraava lausunto tai poistua tältä sivustolta. Kaikki Monica - Just One Of Them Days -sanoitukset, artistin nimet ja kuvat ovat tekijänoikeudella suojattuja. Kaikki Monica - Just One Of Them Days -kappaleen sanat saattavat olla rajoitettu vain opetus- ja henkilökohtaiseen käyttöön.</w:t>
      </w:r>
    </w:p>
    <w:p>
      <w:r>
        <w:rPr>
          <w:b/>
          <w:color w:val="FF0000"/>
        </w:rPr>
        <w:t xml:space="preserve">id 174</w:t>
      </w:r>
    </w:p>
    <w:p>
      <w:r>
        <w:rPr>
          <w:b w:val="0"/>
        </w:rPr>
        <w:t xml:space="preserve">Prof. Richard Lindzen: Kiitos Ned Nikoloville, joka lähetti minulle äskettäin eläkkeelle jääneen MIT:n meorologian professorin Richard Lindzenin artikkelin. Tämä työ on ensiarvoisen tärkeä niille, jotka ovat kiinnostuneita tieteen kehitykseen liittyvistä kysymyksistä yhteiskunnassa ja ilmastotieteen tuloksista. Nimiä mainitaan, ja likaista pyykkiä ripustetaan ilmaan. Ilmastotiede: Onko se tällä hetkellä suunniteltu vastaamaan kysymyksiin? Richard Lindzen 2012 www.euresisjournal.org Tiivistelmä: Erilaisista toisiinsa liittyvistä kulttuurisista, organisatorisista ja poliittisista syistä ilmastotieteen edistyminen ja alan tieteellisten ongelmien varsinainen ratkaiseminen ovat edenneet paljon hitaammin kuin normaalisti olisi mahdollista. Kaikki nämä tekijät eivät koske ainoastaan ilmastotiedettä, mutta politiikan voimakas vaikutus on vahvistanut muiden tekijöiden merkitystä. Kulttuurisilla tekijöillä viittaan ensisijaisesti tieteellisen paradigman muuttumiseen teorian ja havainnoinnin dialektisesta vastakkainasettelusta simuloinnin ja havainto-ohjelmien korostamiseen. Jälkimmäisen tarkoituksena on lähes poistaa edellisen dialektinen painopiste. Kun edellisessä oli potentiaalia lähentymiseen, jälkimmäinen on paljon tehottomampi. Institutionaalisella tekijällä on monia osatekijöitä. Yksi niistä on hallinnon kohtuuton kasvu yliopistoissa ja siitä johtuva apurahojen yleiskustannusten merkityksen kasvu. Tämä johtaa siihen, että korostetaan suuria ohjelmia, jotka eivät koskaan lopu. Toinen tekijä on virallisten tiedeorganisaatioiden hierarkkinen luonne, jolloin pieni johtokunta voi puhua tuhansien tutkijoiden puolesta ja ohjata "porkkanoiden ja keppien" jakamista, jonka avulla maine luodaan ja rikotaan. Edellä mainittuja tekijöitä vahvistaa valtion rahoituksen tarve. Kun jostakin asiasta tulee tärkeä osa poliittista asialistaa, kuten ilmastoasioissa, poliittisesti halutusta kannasta tulee pikemminkin tavoite kuin tieteellisen tutkimuksen seuraus. Tässä asiakirjassa käsitellään kulttuuristen muutosten alkuperää ja konkreettisia esimerkkejä näiden tekijöiden toiminnasta ja vuorovaikutuksesta. Erityisesti osoitetaan, miten poliittiset elimet pyrkivät valvomaan tieteellisiä instituutioita, miten tutkijat muokkaavat tietoja ja jopa teoriaa poliittisesti korrektien kantojen mukaisiksi ja miten näiden kantojen vastustus hävitetään. 1. Johdanto Vaikka tässä asiakirjassa keskitytään ilmastotieteeseen, osa ongelmista koskee tiedettä yleisemmin. Tieteen on perinteisesti katsottu sisältävän teorian ja havainnon luovan vastakkainasettelun, jossa kumpikin testaa toista siten, että päädytään parempaan ymmärrykseen luonnollisesta maailmasta. Onnistumisesta palkittiin tunnustuksella, joskin tunnustuksen astetta painotettiin sekä onnistumisen käytännön seurausten että onnistumisen filosofisen ja esteettisen voiman mukaan. Kun tiede ryhtyi entistä kunnianhimoisempiin ongelmiin ja toiminnan kustannukset ja laajuus kasvoivat, varojen tarve epäilemättä siirsi painotusta käytännön merkityksellisyyteen, vaikka lukuisat esimerkit menneisyydestä takasivat vahvan perustason luottamuksen tieteen hyödyllisyyteen. Lisäksi monet menestystarinat vakiinnuttivat tieteen auktoriteetin ja rehellisyyden lähteeksi. Niinpä lähes kaikki nykyaikaiset liikkeet vaativat tieteellistä perustaa tavoitteilleen. Tämä edisti jo varhain tieteen syvällistä väärinkäyttöä, sillä tiede on ensisijaisesti menestyksekäs tutkimustapa eikä niinkään auktoriteetin lähde. Toisen maailmansodan jälkeiseen aikaan asti hallituksen muodollinen tuki tieteelle oli hyvin vähän jäsennelty (ainakin Yhdysvalloissa, jossa omat havaintoni ovat kaikkein merkityksellisimpiä). Toisen maailmansodan jälkeen tieteen merkittävä panos sotaponnisteluihin (tutka, A-pommi), terveyteen (penisilliini) jne. oli ilmeinen. Vannevar Bush [1] pani merkille monet käytännön tehtävät, jotka vahvistivat tieteen merkityksen kansakunnalle, ja väitti, että hallituksen on vain tuettava riittävästi perustieteitä, jotta lisäetuja syntyisi. Tiedeyhteisö piti tätä paradigmaa kiitollisen kansakunnan täysin asianmukaisena vastauksena. Seuraavat 20 vuotta olivat todella vaikuttavan tieteellisen tuottavuuden aikaa, joka vakiinnutti Yhdysvaltojen aseman tiedemaailman luovana keskuksena. Bushin paradigma näytti olevan täysin perusteltu1. Jotain kuitenkin muuttui 60-luvun lopulla. Monilla aloilla on esitetty, että uusien keksintöjen ja saavutusten määrä hidastui tuntuvasti (huolimatta julkaisujen lisääntymisestä)2 , ja on esitetty, että joko Bushin paradigma ei enää päde tai että se ei ehkä ole koskaan ollutkaan pätevä. Uskon, että ensimmäinen vaihtoehto on oikea. Mitä sitten tapahtui 1960-luvulla, mikä sai aikaan tämän muutoksen? Kohokohdat: Al Grable lähetti Sherwood Idsolle vuonna 1993 henkilökohtaiset muistelmat, jotka ovat mielenkiintoisia tältä osin. Grable toimi maatalousministeriön tarkkailijana maatalousministeriön</w:t>
      </w:r>
    </w:p>
    <w:p>
      <w:r>
        <w:rPr>
          <w:b/>
          <w:color w:val="FF0000"/>
        </w:rPr>
        <w:t xml:space="preserve">id 175</w:t>
      </w:r>
    </w:p>
    <w:p>
      <w:r>
        <w:rPr>
          <w:b w:val="0"/>
        </w:rPr>
        <w:t xml:space="preserve">Neuvottelut siitä, kuinka paljon EU:n jäsenvaltioiden pitäisi osallistua budjettiin seuraavien viiden vuoden aikana, jatkuvat tänään, ja MM lähti kaduille selvittämään, kannattaako Manchester Yhdistyneen kuningaskunnan rahoituksen lisäämistä. EU:n komissio on vaatinut 4,8 prosentin lisäystä vuosien 2007-2013 talousarvioon, mutta joidenkin jäsenten, myös Yhdistyneen kuningaskunnan, mielestä määrärahoja pitäisi leikata, jotta ne vastaisivat kotimaan säästötoimia. Yhdistynyt kuningaskunta ja useat muut maat, kuten Alankomaat ja Ruotsi, ovat vaatineet EU:n talousarvion jäädyttämistä, ja David Cameron on uhannut käyttää veto-oikeuttaan, jos muut maat vaativat menojen lisäämistä. Jos sopimukseen ei päästä vuoden 2012 loppuun mennessä, talousarviota jatketaan 2 prosentin inflaatiokorotuksella. Useat EU:n johtajat, kuten Saksan liittokansleri Angela Merkel ja Ranskan presidentti Francois Hollande, ovat ilmoittaneet, että sopimukseen pääseminen voi olla epätodennäköistä tänään, ja on selvää, että mielipiteet tässä asiassa jakautuvat voimakkaasti koko Euroopassa. MM lähti Manchesteriin kysymään ihmisiltä, antaako Yhdistynyt kuningaskunta liikaa rahaa EU:lle? Tunnisteet Lisävarojen osoittaminen EU:n rahoitusbudjettiin on kuin heittäisi jälleen kerran pois ihmisten varallisuuden, ja aivan kuten tapahtui pankkien kanssa, kun niitä tuettiin, mikä velkaannuttaa EU:n kansalaisia triljoonilla dollareilla vuosikymmeniksi eteenpäin, ja sen myötä kovat ajat ja laskeva elintaso. Nyt meitä, kansalaisia, pyydetään jälleen tukemaan EU-hanketta, ja poliittinen eliitti velkaannuttaa kansalaisia vielä vuosikymmeniä kestävään kurjuuteen. Ongelmana on se, että EU:ta ja komissiota johtavat henkilöt eivät voi hävitä, aivan kuten pankkiiritkaan, koska heidät pelastetaan, tapahtui mitä tahansa. Nämä ihmiset elävät todellakin todellisuudesta kaukana olevassa rinnakkaisuniversumissa, jossa he eivät koskaan kaipaa mitään. Tämä jopa tietäen, että 27 jäsenvaltiosta 17 on taantumassa ja että taloudelliset olosuhteet ovat vähintäänkin synkät. Valitettavasti jopa Merkel tietää, että asiat eivät parane pitkällä aikavälillä, ja vuonna 2009 hän oli yksinäinen ääni, kun hän totesi: "Älkäämme odottako ihmettä, sillä edes rohkein poliittinen päätös ei käännä Euroopan taloutta takaisin kasvun tielle." Tuolloin kukaan muu EU-johtaja ei ollut hänen kanssaan samaa mieltä, mutta nyt tiedämme, miten oikeassa hän oli. EU on täysi typerys, sillä se velkaannuttaa kansaamme ikuisesti ja pohjimmiltaan monin tavoin lopulta orjuuttaa kaikki tulevat sukupolvet muille. Tässä suhteessa se on kaikkien taloudellisten katastrofien äiti. On aika sanoa ei enää, katkaista tappiot ja alkaa ajatella älykkäinä ihmisinä ja päästä pois tästä pohjattomasta kuopasta, josta ei ole paluuta. Sillä jos älyä käytettäisiin, EU:n käsite katsottaisiin kuolleeksi, jos rinnastamme sen ihmisten etuihin ja uuden vaurauden luomiseen. Valitettavasti poliittiset luokkamme jatkavat kolehtijunaa soittamalla viulua koko ajan, kun Eurooppa palaa. Itse asiassa EU on aivan kuten kaikki imperiumit, kun ne rappeutuvat ja kun niiden sisällä olevat eivät näe, mitä on tapahtumassa. Tässä suhteessa EU:lla on kaikki taantuvan imperiumin tunnusmerkit, ja mitä pikemmin näemme tämän totuuden, sitä parempi kaikille osapuolille. Dr. David Hill Toimitusjohtaja World Innovation Foundation Huddersfield, Yhdistynyt kuningaskunta -- Bern, Sveitsi -- Arlington, Amerikan yhdysvallat.</w:t>
      </w:r>
    </w:p>
    <w:p>
      <w:r>
        <w:rPr>
          <w:b/>
          <w:color w:val="FF0000"/>
        </w:rPr>
        <w:t xml:space="preserve">id 176</w:t>
      </w:r>
    </w:p>
    <w:p>
      <w:r>
        <w:rPr>
          <w:b w:val="0"/>
        </w:rPr>
        <w:t xml:space="preserve">Jep, tästä on ehkä tullut uusi suosikkini. BBQ, tulen kaipaamaan sinua... Jacquie's Awesome Honey Mustard Salmon Burgers with Smoky Asado Aioli For the Salmon Burgers, you will need: 1 iso lohifilee (n. 1 kilo) 2 rkl hunajaa 2 rkl valkosipulia 2 tl tuoretta rosmariinia 2 rkl kokonaisia sinapinsiemeniä 1 kuppi korppujauhoja suolaa ja pippuria maun mukaan Smoky Asado Aioli, tarvitset: 2 rkl savuista asado-mausteseosta (Ota yhteyttä Elaineen ja kysy, missä hän myy, nyt kun 124 st market on lopettanut kauden!) 1/2 kupillista majoneesia 4 rkl sitruunamehua Hampurilaisia varten: Kuutioi lohi ja lisää se tehosekoittimeen. Lisää kaikki muut ainekset, paitsi korppujauhot sekä suola ja pippuri, tehosekoittimeen ja sekoita tasaiseksi. Kun se on tasaista, siirrä se kulhoon ja lisää korppujauhot, suola ja pippuri ja sekoita, kunnes se alkaa tarttua yhteen. Muotoile pateiksi ja sivele kumpikin puoli rypsiöljyllä ennen grillausta. Grillaa, kunnes pattien molemmat puolet ovat kullanruskeita. Aioli: Sekoita kaikki ainekset haarukalla tasaiseksi. Tarjoile lohipihvien päällä.</w:t>
      </w:r>
    </w:p>
    <w:p>
      <w:r>
        <w:rPr>
          <w:b/>
          <w:color w:val="FF0000"/>
        </w:rPr>
        <w:t xml:space="preserve">id 177</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hintaan 79 dollaria. {"itemData":[{"priceBreaksMAP":null, "buy\\.... to wishlist", "Add both to Wish List", "Add all three to Wish List"], "addToCart":["Lisää ostoskoriin",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Editorial Reviews Arvostelu "Festin järjestysjärjestelmä, hänen elämäkerrallinen kehyksensä ja hänen jatkuva oivallusten etsiminen modernin totalitarismin luonteesta antavat hänen kirjalleen ainutlaatuisen ja voimakkaan intensiteetin". -- Wall Street Journal Fest tarjoaa lukijalle hyvin kirjoitetun yhteenvedon natsi-Saksan korkea-arvoisista ja ratkaisevista jäsenistä. Tämä kirja on hyvä taustatieto kolmannesta valtakunnasta yleiselle lukijalle, ja se on välttämätön ensimmäinen askel kaikessa aikakautta koskevassa tutkimuksessa. Tämä kirja, Kolmannen valtakunnan kasvot, on kokoelma hahmoanalyysejä seuraavista henkilöistä: Adolf Hitler, Hermann Gring, Joseph Goebbels, Reinhard Heydrich, Heinrich Himmler, Martin Borman, Ernst Rhm, Franz von Papen, Alfred Rosenberg, Joachim von Ribbentrop, Rudolf Hess, Albert Speer, Hans Frank, Baldur von Schirach, Rudolf Hoss sekä analyysejä upseerikunnan jäsenistä, älymystöstä sekä vaimoista ja äideistä. Kirjan tyyli on selkeä, analyyttinen ja rationaalinen. Tätä ei ole kirjoitettu popularisoivan teoksen tyyliin, eikä sen tarkoituksena ole esitellä natsijohtajia niille, jotka eivät tunne heidän historiaansa. Kaksi sitaattia tiivistää kirjoittajan näkemyksen natsijohdosta. "Hitleriä ympäröivissä hahmoissa ilmenee kerta toisensa jälkeen tyhjä mutta sitkeä tahto valtaan, joka niin usein yhdistyy äärimmäiseen palvelijuuteen. ... Niin monien [Hitlerin] johtavien kannattajien itsenäisyyden puute ja persoonallisuuden köyhyys oli ensisijainen keino säilyttää kiintymys Hitlerin persoonaan kaikkien nöyryytysten läpi, ja yleinen isähahmon etsintä löysi syvimmän tyydytyksensä tietoisuudessa Hitlerin läheisestä läsnäolosta. Se tiukkuus ja oikullisuus, jolla hän kohteli seuruettaan, vain vahvisti ja vahvisti tätä tunnetta." (s. 298) "Sen miehen elementit, joka oli valmis asettumaan totalitarismin käyttöön, voidaan kaikki jäljittää: hänen persoonallisuutensa köyhyys, hänen taustansa puute, hänen heikko kosketuksensa muihin ihmisiin ja hänen emotionaalinen epävakautensa, hänen aggressiiviset ennakkoluulonsa, hänen alistumisensa omille impulsseilleen, hänen hajanainen mielensä ja hänen johtajan jumalallistamisensa, johon sopi hänen halveksuntansa ihmisyyttä kohtaan." (sivu 303) Tämä kirja on käännetty huonosti, ja jopa alkuperäisessä saksankielisessä versiossa Fest on raskas kirjailija, paisutteleva ja tuskin säkenöivä. Tämä kooste on täynnä virheitä, joista osa on merkittäviä, osa ei, mutta lopputulos vaarantaa kirjan eheyden. On esimerkiksi absurdia väittää, että Hermann Göringin Nürnbergin puolustus oli kaikkea muuta kuin loistava. Voidaan inhota sitä, mitä Göring edusti, ja paheksua natsismia ja sen hirmutekoja, mutta sen kiistäminen, että Göring varasti show'n Nürnbergissä, on historiallisesti epätarkkaa. Natsijohtajuudesta on olemassa paljon parempia yhteenvetoja kuin tämä. Tämä on kuiva kuin puu ja suunnilleen yhtä rakentava.</w:t>
      </w:r>
    </w:p>
    <w:p>
      <w:r>
        <w:rPr>
          <w:b/>
          <w:color w:val="FF0000"/>
        </w:rPr>
        <w:t xml:space="preserve">id 178</w:t>
      </w:r>
    </w:p>
    <w:p>
      <w:r>
        <w:rPr>
          <w:b w:val="0"/>
        </w:rPr>
        <w:t xml:space="preserve">Miten syvästi surullista ja täysin traagista lahjakkuuden tuhlausta. Kun on kyse ennenaikaisista kuolemista, jotka ovat popkulttuurin synkän ikonografian (Kurt Cobainin äiti kutsui sitä "typerien kerhoksi") joukossa, Amy Winehousen kuolema 27-vuotiaana on pahin mahdollinen. Näin, kun hän saapui näyttämölle nuorena, raikkaana ja reippaana tulokkaana, joka oli täynnä musiikkia ja henkeä. Hänestä kehittyi nopeasti suuri musiikkitähti, joka muutti modernin popkulttuurin maisemaa, mutta kuihtui valokeilan kuumuudessa. Hän oli uskomaton muusikko, mutta myös syvästi levoton sielu. Valitettavasti nämä kaksi kulkevat aivan liian usein käsi kädessä. Amyllä oli lahjakkuutta palamaan. Sen sijaan se poltti hänet. Amy Winehousen kauhea tragedia on se, että mikään tästä ei ollut väistämätöntä. Se ei ole koskaan. Hän olisi voinut selvitä siitä. Monet narkomaanit ovat toipuneet ja jatkaneet täyttä ja tuottavaa elämää. Minua järkyttää syvästi se, että luulin hänen voittavan tämän taistelun. Näin hänet Abbey Road -studiossa maaliskuussa laulamassa duettoa Tony Bennettin kanssa. Hän saapui paikalle myöhään, seurueen ympäröimänä, ja näytti hermostuneelta ja varovaiselta vieraita kohtaan, mutta fyysisesti hän näytti mielestäni hyvältä. Hänen hiuksensa olivat suuret, silmämeikki lähes egyptiläinen. Pukeutuneena retrohenkiseen neuletakkiin, minimekkoon ja isoihin korvakoruihin hän oli selvästi selväpäinen ja vakaa, ja hän näytti ruskettuneelta ja terveeltä. Hän oli lihonut sitten niukan, huumeiden vallassa olleen pahimman aikansa. Valvojaiset Amy Winehousen Pohjois-Lontoon kodin ulkopuolella. Kuva: Getty Images Hän kertoi, että hän oli ensimmäistä kertaa studiossa yli vuoteen, ja hän oli selvästi hermostunut, hipelöi hiuksiaan ja huitoi jalkojaan - mutta kun hän lauloi ... pojat. Vanhan veteraanin ja nuoren neitokaisen yhteisesiintyminen oli poikkeuksellista. Mainos He seisoivat vierekkäin, mutta kietoivat äänensä toistensa ympärille, nousivat ja laskivat, scattasivat ja sekoittuivat jazzmaisissa sävelmissä, kun he työstivät version Body and Soulista . Winehouse puhui murjottavilla silmillään ja pudotetuilla tassuillaan kuin koppava lontoolainen teini ("It's gettin' there, innit?", hän sanoi muutaman oton jälkeen) ja vastasi tuotantoa koskeviin ehdotuksiin nuhjuisesti: "Hyvä on, mikäs siinä!" Tale of two shirnes ... toinen, ylhäältä, viiniä ja savukkeita, toinen perinteisempi, vain kukkia ja seteleitä. Kuva: AFP/AP Mutta sitten hän avasi suunsa, ja esiin tuli ikivanha, kypsä ääni, kuin Dinah Washington sekoitettuna Billie Holidayyn. Bennett oli vaikuttunut ja sanoi, että nainen oli yhtä hyvä kuin kuka tahansa laulaja, jonka kanssa hän oli työskennellyt. Winehouse puolestaan oli tullut paikalle, koska hän oli fani. "Olet yksi idoleistani", hän sanoi. "Olen vain iloinen, että olen täällä. Tämä on tarina, jota voin kertoa lapsenlapsilleni, jotka voivat kertoa lapsenlapsilleen." Amy Winehouse ... ''Jos urani kuolisi juuri nyt, menisin Vegasiin ja ryhtyisin loungelaulajaksi. Tekisin sitä joka ikinen ilta loppuelämäni ajan ja olisin täysin onnellinen, yaknowwotamean?'' Kuva: J: Getty Images Nyt ei tule olemaan lastenlasten sukupolvia, eivätkä kerrottavat tarinat tule olemaan onnellisia. Winehouse ruumiillisti musiikkibisneksen parhaat ja huonoimmat puolet, poikkeuksellisen lahjakas taiteilija, jonka itsetuhoinen ja hedonistinen elämäntapa, joka on olennainen osa rock 'n' roll -myyttiä, laski alamäkeä. Sankarittarensa Holidayn tai suuren Janis Joplinin tavoin - poikkeuksellisten laulajien, jotka kamppailivat riippuvuuden kanssa vähemmän mediakyllästyneinä aikoina - Winehousesta tuli pikemminkin koskettava kuin sankarillinen hahmo, jonka ilmaisun voimakkuus ja taipumus itsetuhoon näyttivät olevan psykologisesti sidoksissa toisiinsa. Amy Winehouse Amy Winehouse saapuu Holbornin poliisiasemalle Lontoon keskustassa vuonna 2008 kuulusteltavaksi väitetystä pahoinpitelystä. Kuva: Reuters Tosiasiassa ei ollut juurikaan aavistustakaan siitä, mitä oli tulossa, kun hän ilmestyi ensimmäistä kertaa pop-maailmaan vuonna 2003. Silloin hän vain vaikutti uskomattoman varhaiskypsältä. Winehouse oli keskiluokkaisen juutalaisperheen jälkeläinen Pohjois-Lontoosta, ja hän onnistui jotenkin kuulostamaan siltä kuin olisi kasvanut Chicagon kieltolain aikaisissa speakeasioissa. Hänen isoäitinsä oli aikoinaan kihloissa Ronnie Scottin kanssa, ja Winehouse käyttäytyi kuin savuiset jazzklubit olisivat olleet hänen veressään. Vanhempiensa avioero näytti iskeneen häneen pahasti, mutta hän pysyi läheisenä.</w:t>
      </w:r>
    </w:p>
    <w:p>
      <w:r>
        <w:rPr>
          <w:b/>
          <w:color w:val="FF0000"/>
        </w:rPr>
        <w:t xml:space="preserve">id 179</w:t>
      </w:r>
    </w:p>
    <w:p>
      <w:r>
        <w:rPr>
          <w:b w:val="0"/>
        </w:rPr>
        <w:t xml:space="preserve">Lyhyt yhteenveto korkeakouluopetuksen parhaista käytännöistä, joiden tarkoituksena on haastaa kaikkien opettajien ammatillista kehitystä Tom Drummond North Seattle Community College Johdanto/katsaus: Olen koonnut tähän ilman esimerkkejä tai yksityiskohtaisia selityksiä yhteenvedon käytännöistä, jotka muodostavat huippuosaamisen korkeakouluopetuksessa. Nämä elementit edustavat laajaa valikoimaa tehokkaita toimia, joita opettajat toteuttavat, ja edellytyksiä, joita opettajat luovat oppimisen helpottamiseksi. Olen pyrkinyt tekemään tästä luettelosta tarkoituksellisen lyhyen, ja sitä voidaan lukea enemmänkin viitteenä erinomaisten opetustekniikoiden laajuudesta kuin valistuksen lähteenä. Jos haluat tietoa tuntemattomista asioista, lähetä sähköpostia tai katso viittauksia. Tunnustan, että opettaminen on sekä taidetta että tiedettä, ja esitän tämän luettelon erinomaisuuden ulottuvuuksista lähtökohdaksi keskusteluille suorituksista, joita me opettajat tavoittelemme ja joiden saavuttamisessa voimme auttaa toisiamme. Vaikka opettamisen taitoja tutkitaan ja kuvataan laajasti, niitä harvoin palkitaan, enimmäkseen siksi, että meillä ei ole yhteistä kieltä parhaista käytännöistä. Sen sijaan, että käsittelisimme suoraan opettamisen oppimista, oletamme usein virheellisesti, että uudet opettajat tietävät, miten opettaa, koska he ovat aiemmin olleet opiskelijoita. Erinomaisen korkeakouluopettajan kehittyminen on elinikäinen ammatillinen haaste, jonka ulottuvuuksia ei useinkaan tunnisteta. Yleisen käsityksen mukaan lääkärit ja lakimiehet ovat ammattilaisia, opettajat eivät. Uskon, että voisimme muuttaa puoliammattilaisasemamme, jos voisimme sopia tämän kaltaisesta parhaiden käytäntöjen luettelosta ja auttaa toisiamme saavuttamaan ne. Se auttaisi meitä saavuttamaan kolme tavoitetta: Korkeakouluopettajat voisivat päästä yhteisymmärrykseen jatkuvasti kehittyvästä määritelmästä, joka koskee parhaita käytäntöjä tässä muodottomassa ja monimutkaisessa työssä. Vanhemmat opettajat voisivat ottaa vastuun lisäysten ja muutosten tekemisestä parhaiden käytäntöjen luetteloon ja välittää näitä käytäntöjä aktiivisesti uusille opettajille. Me kaikki voisimme varmistaa, että kollegamme ja oppilaitoksemme soveltavat parhaita käytäntöjä oppijoiden parhaaksi. Jos tiedekunta pääsisi joskus yksimielisyyteen tämän kaltaisesta tulosluettelosta, oppilaitoksemme voisivat kerätä resursseja sen toteuttamisen nopeuttamiseksi, selkeyttää tavoitteita viran saamiseksi ja tarjota palkkapalkkioita siitä, että kukin henkilö tarkastelee opetuskäytäntöjään jatkuvasti pohdiskelevasti. Tässä valituissa parhaissa käytännöissä keskitytään niihin luokkahuoneessa tapahtuvan opettamisen osaamisen osa-alueisiin, jotka ovat näkyvissä itselle ja muille ja jotka ovat siten hyödyllisiä formatiivisessa arvioinnissa. Kun huippuosaamisen osatekijät voidaan määritellä kielellä, jossa eritellään yksityiskohtaisesti opetustoimenpiteet, jotka ovat vahvistettavissa olevia suorituksia, eli eivät yksityiskohtaisesti teknisiä eivätkä etäisesti abstrakteja, voimme tutkia näitä toimia käytännössä joko yhteistyössä tai yksilöllisesti. Sillä jos osa-alue voidaan arvioida itse lähellä sen esiintymisajankohtaa, sitä voidaan muuttaa tai vahvistaa. Näin ammattilaiset, joiden on harjoitettava reflektiivistä käytäntöä, kehittyvät paremmiksi. Tässä hengessä tarjoan luettelon siitä, mitä olen ponnistellut oppiakseni tekemään yli 20 vuotta kestäneen yliopisto-opetukseni aikana opettamisesta. Vaikka luokkahuoneet vaihtelevat sisällöltään ja tavoitteiltaan, uskon, että nämä parhaiden käytänteiden ydinkohdat soveltuvat useimpiin aikuiskoulutusympäristöihin sekä ammatillisilla että akateemisilla aloilla, joskin eriasteisesti. Yritän täsmentää, mitkä opetukseen liittyvistä lukemattomista asioista ja suhteista ansaitsevat tarkan tarkastelun. Olen pyrkinyt oppimaan tekemään kutakin näistä asioista korkeakouluopetuksessani. Ovatko kolleganne? Oletteko te? Olen järjestänyt ne kahdentoista otsikon alle. Luentokäytännöt: tehokkaita tapoja esittää uutta tietoa suullisesti oppimistyylien eroihin sopivaksi. Toisinaan tieto on välitettävä suullisesti passiiviselle kuulijakunnalle. Tutkimukset ovat kuitenkin osoittaneet, että 10-20 minuutin yhtäjaksoisen luennon jälkeen omaksuminen hidastuu nopeasti. Jos opettajan on turvauduttava materiaalin suulliseen esittämiseen, nämä tekniikat parantavat oppijan muistin säilymistä. Kyselyt, joissa on esimerkin antaja: Pidä tauko ja pyydä suoraan kättä nostamaan: "Nosta kätesi, jos olet samaa mieltä... eri mieltä... jne." tai "Nosta kätesi, jos olet törmännyt esimerkkiin tästä". Pyydä vapaaehtoista puhumaan sen vastausryhmän puolesta, jonka kädet on nostettu. Käänny kumppanisi puoleen ja pidä tauko , pyydä jokaista kääntymään viereisen henkilön puoleen ja kertomaan esimerkkejä äsken esitetystä asiasta tai täydentämään annettua lausetta tai lausetta. Pysähtymisaika (4): Esitä monimutkaista materiaalia tai ohjeita ja pysähdy sitten, jotta oppijoilla on aikaa miettiä tai toteuttaa ohjeet. Tarkista silmämääräisesti, näyttääkö luokka ymmärtävän. Jos he ymmärtävät, jatka. Tekstin selittäminen: Lukemalla ja analysoimalla katkelmia</w:t>
      </w:r>
    </w:p>
    <w:p>
      <w:r>
        <w:rPr>
          <w:b/>
          <w:color w:val="FF0000"/>
        </w:rPr>
        <w:t xml:space="preserve">id 180</w:t>
      </w:r>
    </w:p>
    <w:p>
      <w:r>
        <w:rPr>
          <w:b w:val="0"/>
        </w:rPr>
        <w:t xml:space="preserve">Kuten George Carlin kerran sanoi, Amerikan suurin vientituote on "paskan valmistaminen, pakkaaminen, jakelu ja markkinointi". Olipa kyse sitten kampanjalupauksista, mainostoimistojen työstä tai Hollywood-elokuvista, Amerikka on taloudellisesti, kulttuurisesti ja emotionaalisesti syvästi sitoutunut paskanjauhantaan. Ben Affleckin Argo on monin tavoin osoitus paskanjauhamisen merkittävyydestä ja jopa elintärkeästä merkityksestä ylikansallisen kokemuksen eri osa-alueilla. Argo osoittaa, miten uskomattomassa määrin paskapuheeseen liittyvät fantasiat luovat merkityksiä jokapäiväiseen elämäämme. Argo on, kuten epäilemättä jo tiedätkin, lavastus poikkeuksellisesta tositarinasta, joka kertoo CIA:n yhdessä Kanadan hallituksen kanssa toteuttamasta huolellisesti järjestetystä tempauksesta, jonka tarkoituksena oli pelastaa kuusi pakolaista Iranin vallattua Yhdysvaltain Teheranin suurlähetystön vuonna 1979. Mikä olisikaan tehokkaampi keino toteuttaa näin monimutkainen temppu kuin käyttää peitteenä valheiden ylläpitämisessä taitavaa teollisuutta: Hollywoodin studiojärjestelmää. Affleckin esittämä Tony Mendez hyödyntää alaa, joka on tunnettu epäuskon jännitteen luomisesta ja edistämisestä, jotta hän voi suunnistaa elämästä ja kuolemasta riippuvassa skenaariossa, joka vaatii ulkopuolisia henkilöitä uskomaan julkisivua, joka peittää sen, mitä he todellisuudessa todistavat. Hollywoodin amerikkalainen fantasiakoneisto ulottuu kauas itä- ja länsirannikon rajojen ulkopuolelle, sillä alan hallitseva kansainvälinen läsnäolo ja vaikutusvalta saa jopa Argon tiukat kapinallisvartijat Teheranin lentokentällä väliaikaisesti uskomaan illuusioon. Tässä mielessä on sekä mielenkiintoista että tärkeää, että Argon kuvaamat tapahtumat sijoittuvat 1970-luvun lopulle ja 1980-luvun alkuun, jolloin Hollywood teki lopullisen siirtymävaiheen pois karusta New Hollywood -realismista, joka oli ominaista suurelle osalle edellisestä vuosikymmenestä. Jos Al Pacino ja Sidney Lumet olisivat saapuneet Teheraniin kuvaamaan Serpico 2: The Persian Case -elokuvaa , Mendezin tempausta ei ehkä olisi toteutettu yhtä onnistuneesti. Toki Mendezin suunnitelman fiktiivinen "inspiraatio" on peräisin yhdestä Apinoiden planeetan 1970-luvun sosiaalisesti tiedostavasta jatko-osasta. Vuoteen 1980 mennessä globalisoitunut Hollywood ja vangittu yleisö olivat kuitenkin täysin panostaneet fantasioihin, jotka eivät tunteneet mitään pohjaa karun realismin tai yhteiskunnallisen relevanssin teeskentelyssä. Kuten Anthony Lane The New Yorker -lehdessä huomauttaa, Argon kiinnostus Hollywoodin paskanjauhantaan menee vielä ratkaisevan askeleen pidemmälle ja mutkistaa tilannetta. Elokuvassa, jossa kritisoidaan melko kyynisesti mutta koomisesti Los Angelesin viihde-elämän suurelta osin merkityksettömiä keskinäisiä pelejä, Argo, joka on saman teollisuudenalan tuote, on täysin sitoutunut Hollywoodin liukuhihnalla tuottamiin lohdullisiin valheisiin. Kuten monissa tositarinoissa, myös Argossa useat tärkeät yksityiskohdat ovat tiivistyksiä tai liioitteluja kuvatuista tosielämän skenaarioista (tärkeimpänä näistä luovista vapauksista on se valitettava kuvitelma, että Mendez oli toiminnallisesti yhtä geneerinen salakirjoittaja kuin valkokankaalla esiintyvä Affleck on). Jonkin verran vapauksia on rutiininomaista, jopa Mendezille annetut fiktiiviset perheongelmat, joilla luodaan paatosta ja lunastuksesta kertova tarina. Mutta paikka, jossa Argo liioittelee selvimmin, on se hetki, johon koko kerronnan oli tarkoitus valmistautua: kuuden pakolaisen pako lentokentältä, joka todellisuudessa sujui suhteellisen sujuvasti ja keskeytyksettä verrattuna Argon viime hetken lipputilausten, stereotyyppisesti vihaisten Lähi-idän auktoriteettimiesten kohtaamisten ja viimeisen sekunnin puhelinsoittojen jännittävään jännitykseen, johon liittyy näyttävä takaa-ajo autolla ja lentokoneella. Älkää käsittäkö minua väärin; jakso on jännittävä. Hollywoodin lukuisissa "tositarinoissa" kerrottujen valheiden joukossa Argon tarina on suhteellisen merkityksetön. Kiinnostavaa Argon suhteessa elokuvalliseen paskanjauhantaan on kuitenkin sen ambivalenssi. Toisaalta elokuva haukkuu Hollywoodin teollisuutta tyhjänpäiväiseksi häiriökoneeksi. Toisaalta elokuva hyväksyy täysin Hollywoodin vetoamisen paskanjauhantaan, ja vieläpä erittäin tehokkaasti. Elokuva, joka ensimmäisessä näytöksessään kritisoi Hollywoodia niin voimakkaasti, panostaa syvästi Hollywoodin loppuratkaisun katarttiseen vapautumiseen - päättämiseen, halauksiin, jingoismiin ja kaikkeen. Ja</w:t>
      </w:r>
    </w:p>
    <w:p>
      <w:r>
        <w:rPr>
          <w:b/>
          <w:color w:val="FF0000"/>
        </w:rPr>
        <w:t xml:space="preserve">id 181</w:t>
      </w:r>
    </w:p>
    <w:p>
      <w:r>
        <w:rPr>
          <w:b w:val="0"/>
        </w:rPr>
        <w:t xml:space="preserve">Miljoona nälkäistä silmää Muistan Punaisella torilla muistomerkit meille Pieni myrkky juomissamme oli muuttanut kielemme ruosteen On niin vaikea uskoa, että olet joutsen Verhot roikkuvat puoliksi...Odotat maan tai auringon tuovan sinulle aamunkoiton Miljoona nälkäistä suuta Riisuisit sinut luita myöten Ja jokainen nuotti olisi silti täydellisesti sointuva Miljoona nälkäistä silmää Riisuisit sinut vaatteitasi myöten Ja kaikki olisivat silti He sanoisivat, että ripustit kuun Toit minulle sivuja kovaa kamaa repeytyneenä Ja valanteita vielä syntymättömistä rakastajista Kannoit minua huoneen poikki pyörtyneenä unohtaakseni pian, että ripustit kuun Miljoona nälkäistä suuta Riisuisivat sinut luita myöten Ja jokainen nuotti olisi silti täydellisesti sointuva Miljoona nälkäistä silmää Riisuisivat sinut vaatteitasi myöten Ja kaikki olisivat silti He sanoisivat, että ripustit kuun Ole hiljaa lavasteissa Ole hiljaa lavasteissa Ole hiljaa lavasteissa Ole hiljaa... Yritä vain Yritä vain, yritä vain Yritä vain, yritä vain, aikasi on lähellä Kuin kesän viimeinen päivä Tuleva viileys ilmassa Ennen kuin lehdet muuttuvat tuleksi Kun auringonvalo leikkii hiuksissasi Tuntuu kuin olisi kulunut tuhat vuotta siitä, kun viimeksi yövyit, mutta jokin on muuttunut sisälläsi Nyt et pelkää palata ja taistella Kun et voi hillitä itseäsi, yritä vain, yritä vain, Minä pidän sinua lähelläsi Et voi hillitä itseäsi tällä kertaa Pettämässä jotain niin ylevää Rakastan tarvettasi Iloasi surussa Tuo helpotusta minulle Come On Come On Haluan nostaa katon tänä yönä Haluan pelästyttää pimeyden valoon Siitä on liian kauan kun lähdimme lentoon Come On, Come On, liity seuraani Come On Olemme enemmän kuin vettä sillan yli Olemme enemmän kuin rikkaiden repimistä alas Kutsu minua raivoavaksi sentimentaaliseksi Come On, Tule, tule, liity minuun Tule Tule Tule Tule On aika ajatella ennen kuin taistelemme On aika taistella ennen kuin kuolemme On aika rakastaa ennen kuin kuivumme Tule, tule, liity minuun Tule Odotan sinua Jos se kestää ikuisesti Odotan sinua Tuhannen kesän ajan Odotan sinua Kunnes olet taas vierelläni Kunnes pidän sinua sylissäni Kunnes kuulen huokauksesi täällä sylissäni. Minne ikinä vaellat minne ikinä menetkin Joka päivä vain muista kuinka rakastan sinua niin Sydämessäsi usko mitä sydämessäni tiedän Että ikuisesti sinua odotan. Kello tikittää tunteja yksi kerrallaan Sitten tulee aika, kun kaikki odotus on ohi Aika, jolloin palaat ja löydät minut täältä ja juokset suoraan odottaviin syliini. Jos se kestää ikuisuuden, odotan sinua Tuhannen kesän ajan odotan sinua Kunnes olet täällä vierelläni, kunnes kosketan sinua ja jaan rakkautesi ikuisesti. Muotivinkkejä kodittomille Jokainen mukavuus, joka minulla kerran oli, on nyt kulutettu liekillä Palaa kirkkaasti Sytytän palamaan Olen muutoksen kipinä Joo Tuhkaa taivaalle Tuhkaa taivaalle Pilvien yläpuolella aurinko paistaa aina, lennä nyt kun vielä voit Tuo likainen hippi kadulla hän on Jeesus valepuvussa Oikeastaan se olen vain minä, joka hölmöilee, minulla on tavallaan hänen silmänsä Joten mistä saamme pilveä? Niin, missä voimme saada pilveä? Kaikki hiekanjyvät liukuvat nopeasti kädestäsi Kaikki täydelliset maailmat sisälläsi valuvat ulos, kun heräät Lämpimät, pehmeät vartalot kietoutuvat ympärillesi tunnet niiden hellän kivun Palaa sisältä Palaa sisältä Palaa sisältä Jos olisit jumala, olisitko valmis syyttämään suunnitelmastasi? Kun katson sinua nukkuen Kaikki mitä teen on saada sinut itkemään Se on pitkä alku ja lyhyt loppu Kaipaan sinua niin paljon kun et ole paikalla Tulen kaipaamaan sinua kun olet poissa reboundista Makaan hereillä joka yö sinun vierelläni Hengityksesi pysyy täydellisessä tahdissa pulssini kanssa Onnellisin olen koskaan ollut näinä hetkinä kun katson sinua nukkuen ja maailma on täydellinen Onnellisin olen koskaan ollut, kun katson sinun nukkuvan ja maailma on täydellinen Kymmenen yhtä vastaan et kuorsaa Kaksikymmentä yhtä vastaan et kuule ulko-ovea Sata yhtä vastaan et herää Nollasta kuudenkymmeneen kolmessa sekunnissa toivon jarrujeni toimivan Älä koskaan sano, etten välitä Makaan hereillä joka yö kanssasi vierelläni Hengityksesi pysyy täydellisessä tahdissa sykkeeni kanssa</w:t>
      </w:r>
    </w:p>
    <w:p>
      <w:r>
        <w:rPr>
          <w:b/>
          <w:color w:val="FF0000"/>
        </w:rPr>
        <w:t xml:space="preserve">id 182</w:t>
      </w:r>
    </w:p>
    <w:p>
      <w:r>
        <w:rPr>
          <w:b w:val="0"/>
        </w:rPr>
        <w:t xml:space="preserve">Vuoden nuori kokki 2012 -voittajat Vuoden nuori kokki 2012 -palkinnon saivat Cara-Louise Slater ja Courtney Broadfoot Knox Academystä. Viiden East Lothianin lukion oppilaat testasivat kulinaarisia taitojaan Preston Lodge High Schoolissa perjantaina pidetyssä finaalissa. Kahden S4-oppilaan joukkueilla oli 90 minuuttia aikaa valmistaa paikallisista raaka-aineista kahden ruokalajin ateria tuomariryhmän valvonnassa. Pääruoka koostui pääasiassa merenelävistä, ja jälkiruoka perustui kauden hedelmiin. East Lothian Councilin pääjohtaja Angela Leitch ojensi voittajille kumpaisellekin paikallisilla ja skotlantilaisilla tuotteilla täytetyn ruokakorin. Erityispalkinnon "päättäväisin menestyjä" sai myös Kaylum Hogg Musselburgh Grammarista, joka voitti kirjakupongin. Kilpailu on kehitetty täydentämään ja edistämään East Lothianin rikkaita paikallisia tuotteita koskevaa historiaa ottamalla nuoret mukaan jännittävään kulinaariseen haasteeseen ja tutustuttamalla heidät myös ajatukseen urasta hotelli- ja ravintola-alalla. Tuomareina toimivat tänä vuonna: Marie-Clare James, joka on työskennellyt Skotlannin kokkiliiton markkinointipäällikkönä viimeiset kolme vuotta. Tuona aikana hän käynnisti Skotlannin kokkiliiton koulutus- ja kehittämishaaran, Scottish Culinary Academyn, johon kuuluu useita koulutuskursseja, opintomatkoja ja työharjoittelupaikkoja nuorille kokkeille. Tämän vuoden syyskuussa hän siirtyi Seafood Scotlandin palvelukseen Keski-Skotlannin Seafood in Schools -koordinaattoriksi, joka työskentelee koulujen kanssa rohkaistakseen ruoanlaittotaitoja ja kehittääkseen ruoan arvostusta ja tietämystä Skotlannin nuorten keskuudessa. Rick Cooper on East Lothian Councilin aluevastaava, joka valvoo kaikkia kouluruokailuun liittyviä näkökohtia. Hän on myös koulutukseltaan kokki ja työskennellyt hotelleissa ja ravintoloissa eri puolilla maailmaa. Tämänvuotiseen kilpailuun osallistui oppilaita Preston Lodge High Schoolista, Musselburgh Grammarista, North Berwick High Schoolista, Dunbar Grammarista ja Knox Academysta Haddingtonista. Tranentin Ross High -yliopiston oppilaat eivät valitettavasti voineet osallistua tänä vuonna muiden sitoumusten vuoksi. Kullekin osallistuneelle koululle myönnettiin 150 euron avustus ainesosien kustannuksiin, josta puolet tuli koulutus- ja lastenpalveluista ja puolet talouskehityksestä.</w:t>
      </w:r>
    </w:p>
    <w:p>
      <w:r>
        <w:rPr>
          <w:b/>
          <w:color w:val="FF0000"/>
        </w:rPr>
        <w:t xml:space="preserve">id 183</w:t>
      </w:r>
    </w:p>
    <w:p>
      <w:r>
        <w:rPr>
          <w:b w:val="0"/>
        </w:rPr>
        <w:t xml:space="preserve">Housesitters Erittäin kokenut ja ammattitaitoinen kokopäiväinen talon sitters, olemme olleet talon, lemmikkieläinten ja liiketoiminnan istuu kansainvälisesti yli viiden vuoden ajan. Rakastamme house sitting elämäntapa, kohokohtia ovat kaikki ihanat ihmiset saamme tavata, joista monista tulee ystäviä. Se on meidän elämäntapamme, ja me ... Katso talonmiesprofiili Olemme nuori (60-luvulla) eläkkeellä oleva ammattipariskunta, joka on matkustanut ympäri maailmaa laajasti ja nauttii siitä! Valilla on kansainvälinen tausta, sillä hän on kasvanut ympäri maailmaa, ja hän on eläkkeellä oleva johdon assistentti huipputason johtajille sekä Australiassa että Yhdysvalloissa. Eddie syntyi ja ... Katso talonvahtiprofiili Olen tarjonnut lemmikkieläinten / talonvahti / talonmiespalveluita vuosia Euroopassa ja Yhdysvalloissa kissoille koirille kaneille kaneille kaloille ja niiden tyytyväisille omistajille. Täydelliset tiedot minusta, mukaan lukien kokemus, taustatarkastus / turvallisuusselvitys, suosittelut, viitteet jne. katso verkkosivuni: www.temporaryguyfriday.com Näytä talonmiesprofiili Kiitos, että katsot harkitsee meitä teidän talon / lemmikkieläinten sit ja tämän mahdollisuuden esitellä itsemme. Olemme kokeneita, luotettavia ja luotettavia house sittereitä ja lemmikkieläinten hoitajia, jotka ovat suorittaneet tehtäviä Pohjois-Amerikassa, Yhdistyneessä kuningaskunnassa, Euroopassa ja Australiassa. Useita ominaisuuksia, mukaan lukien oma paljon rakastettu perheemme kotiin kaikki vuokrattu ... Katso talonvahti profiilia Olen yksi, koulutettu naiset ja kirjailija, joka on hyvin kunnioittava, järjestetty ja puhdas sekä ihmisiä henkilö, jolla on ulospäin suuntautunut persoonallisuus. Etsin löytää talon istuu mahdollisuuksia missä tahansa missä 3 kuukautta 6 kuukautta alkaen lokakuun lopulla tai marraskuun alussa. En ... Katso talonmiehen profiili Hei siellä! Olen 32-vuotias ammattilainen, joka asuu ja työskentelee Lontoossa, Iso-Britanniassa. Odottamaton tilaisuus muutama vuosi sitten avasi minulle talonvahdin maailman, ja olen koukussa! House &amp; petsitting ympäri Lontoota on antanut minulle mahdollisuuden kokea kaupungin parhaimmillaan - samalla kun huolehdin ... Katso talonvahdin profiili Olemme erityisen kiinnostuneita talonvahdista Etelä-/Keski-Amerikassa. Olemme viettäneet kaksi kuukautta Uudessa-Seelannissa,kolme kuukautta Australiassa olemme olleet hiihtämässä ja body boarding,ja kävely Himalajalla. Haluamme kokea elämisen eri paikoissa ja housesitting antaa meille tämän mahdollisuuden. Olemme erittäin sopeutuvaisia ja kuten ... Katso talonmiehen profiilin verkkosivusto http://www.housesittingperfected.com Jätä kotisi täysin rauhassa. Hei Angela ja John ja tervetuloa profiiliimme. Olemme nuoria sydämen eläkeläisiä, eläkkeellä työstä, mutta EI elämästä. House sitting on täyteläisempi kuin olisimme koskaan voineet kuvitella olemme kirjaimellisesti "istuu" meidän läpi ... Näytä talonmiehen profiili Olemme tulossa takaisin Alankomaihin joulukuussa 2012. Olemme käytettävissä talonvartiointiin joulukuun puolivälistä alkaen. Hei, Nimeni on Nynke Olen 41-vuotias. Kasvoin Alankomaissa, jossa asuin ja työskentelin maito- ja lammastilalla ja opiskelin koulussa ... Katso talonvahtiprofiili Hei, olemme Steve(38) ja Karla(35) ja olemme hiljattain lähteneet Kanadasta pitämään taukoa työelämästä voidaksemme kokea maailmaa. Tapasimme vuonna 1999, kun olimme matkalla Euroopassa ja olemme olleet yhdessä siitä lähtien, kun olemme nyt olleet naimisissa 10 ... Näytä talonmiesprofiili Vaimoni ja minä olemme jääneet varhaiseläkkeelle ja matkustamme tällä hetkellä Yhdysvalloissa. Etsimme mahdollisia lyhyen / keskipitkän aikavälin housesits matkan varrella. Ajamme asuntoautolla Yhdysvaltojen läpi toukokuun puolivälistä marraskuuhun 2012. Marraskuusta lähtien olemme Australiassa etsivät ... Katso talonmiesprofiili Olemme tunnustettuja eläkkeelle siirtymisen asiantuntijoita ja kansainvälisesti julkaistuja kirjoittajia rahoituksen ja maailmanmatkailun aiheista. Meillä on suosittu eläke- ja matkailusivusto: www.RetireEarlyLifestyle.com View housesitter profile Akaisha (60) ja Billy (60) Eläkkeellä, matkakirjoittaja, suosittu verkkosivuston omistaja rahoituksesta ja matkailusta ja Eläkkeellä, matkakirjoittaja, suosittu verkkosivuston omistaja rahoituksesta ja matkailusta Olemme aviopari David on 55 ja Sandy 63,myimme kotimme viime vuonna Noosassa ja muutimme Sydneyyn viettämään aikaa kahden aikuisen lapsemme kanssa. Meillä oli kaunis parrakas collie Ralph, joka meillä oli 14 vuotta ja valitettavasti menetimme viime vuonna, David ... View housesitter profile Me: Olen tällä hetkellä kiinteistönvälittäjä Kaliforniassa ja minulla on todistettu kokemus vastuullisista tehtävistä, jotka edellyttävät äärimmäistä rehellisyyttä, hienotunteisuutta, kunnioitusta ja kovaa työtä. En käytä enkä ole koskaan käyttänyt huumeita enkä polttanut savukkeita. Minulla on vain satunnainen seurallinen juoma ystävien kanssa tai ... Katso talonvahti profiilia Olemme nuori, aktiivinen 60-vuotias vuotias</w:t>
      </w:r>
    </w:p>
    <w:p>
      <w:r>
        <w:rPr>
          <w:b/>
          <w:color w:val="FF0000"/>
        </w:rPr>
        <w:t xml:space="preserve">id 184</w:t>
      </w:r>
    </w:p>
    <w:p>
      <w:r>
        <w:rPr>
          <w:b w:val="0"/>
        </w:rPr>
        <w:t xml:space="preserve">Post navigation Syitä ryhtyä vuokranantajaksi...ja syitä olla ryhtymättä Vuokranantajaksi ryhtyminen voi tarkoittaa monia asioita. Se voi olla tapa kattaa oman kodin asuntolaina tai se voi olla kokopäiväinen ammatti. Jotkut ihmiset päätyvät vuokranantajiksi olosuhteiden pakosta, kun taas toiset lähtevät rakentamaan omaa kiinteistöimperiumiaan. Vuokranantajana toimiminen voi olla sekä turhauttavaa että palkitsevaa. Mistä tiedät, onko se sinua varten? Lue lisää syistä, miksi sinun pitäisi ja miksi sinun ei pitäisi ryhtyä vuokranantajaksi. Miksi sinun pitäisi - Vuokrat nousevat, eivätkä ne näytä pysähtyvän. Koska monet ihmiset ovat jääneet pois kiinteistömarkkinoilta ja vuokra-asuntojen tarjonta on liian vähäistä, kysyntä nostaa vuokria koko maassa. Jos teet sijoituksen nyt, saat todennäköisesti hyvät tuotot lähitulevaisuudessa. - Vuokranantajana toimiminen voi antaa sinulle turvaa pienellä vaivalla. Useimmille vuokranantajana toimimisen ei pitäisi viedä liikaa aikaa, mutta se voi tarjota säännölliset tulot. Useimmat vuokranantajat Yhdistyneessä kuningaskunnassa eivät ole kokopäiväisiä ammattilaisia, vaan vuokraavat yhden tai kaksi sijoituskiinteistöä päivätyön ohella. Vuokravälittäjän käyttäminen tarkoittaa, että voit toimia vuokranantajana ilman suurta ajallista panostusta. - Riskit ovat suhteellisen pienet. Kunhan ostat järkevästi etkä rasita itseäsi liikaa taloudellisesti, kiinteistösijoituksesi on todennäköisesti järkevä. Toisin kuin osakkeisiin ja osuuksiin sijoittaminen, sinulla on konkreettinen omaisuuserä, jolla on oma itseisarvonsa. Jos ostat kiinteistön huomattavan suurella käsirahalla, sinun pitäisi pystyä selviytymään asuntomarkkinoiden laskusuhdanteista mukavasti. Miksi sinun ei pitäisi - Vuokranantajana oleminen on suuri vastuu. Jos kiinteistössä menee jotain pieleen, sinun on hoidettava asia. Vaikka vuokravälittäjä hoitaisi kiinteistöä, sinun on varmistettava, että olet tavoitettavissa aina - myös silloin, kun olet lomalla. Tämä sopii joillekin - mutta ei kaikille elämäntavoille. - On olemassa piilokustannuksia. Sinun on pystyttävä perimään vuokraa niin paljon, että se kattaa paljon enemmän kuin asuntolainasi. Laske yhteen kunnossapitokustannukset, vuokranantajan vakuutukset , mahdolliset tyhjäkäynnit ja vuokralaisen maksurästit. Pystytkö vielä tekemään voittoa, kun otat nämä kustannukset huomioon? Vuokranantajaksi ryhtyminen ei ole vain investointipäätös, vaan elämäntapavalinta. Se voi olla hyvä tapa ansaita rahaa ja joskus myös hauskaa. Mutta ennen kuin teet ratkaisun ja hankit asuntolainan, varmista, ettet tee päätöstä, jota saatat katua.</w:t>
      </w:r>
    </w:p>
    <w:p>
      <w:r>
        <w:rPr>
          <w:b/>
          <w:color w:val="FF0000"/>
        </w:rPr>
        <w:t xml:space="preserve">id 185</w:t>
      </w:r>
    </w:p>
    <w:p>
      <w:r>
        <w:rPr>
          <w:b w:val="0"/>
        </w:rPr>
        <w:t xml:space="preserve">Haku smh: Etsi: Whittaker: Kysy Noel Noel Whittaker Odotan, että minulla on 700 000 dollaria, jotka voin sijoittaa eläkevakuutukseen tämän vuoden lopussa, kun täytän 64 vuotta. Omistan asuntoni eikä minulla ole muita velkoja. Ajattelin jakaa rahat kolmeen osaan ja laittaa osan itse hallinnoitavaan eläkerahastoon, osan alan rahastoon ja osan vähittäisrahastoon, ja sitten viiden vuoden kuluttua katson, mikä niistä menestyy parhaiten. Kuulostaako tämä mielestänne järkevältä ajatukselta? En halua kaataa kylmää vettä suunnitelmiinne, mutta mielestäni se ei ole lainkaan hyvä ajatus. Ensinnäkin maksaisit turhia palkkioita, koska sinulla olisi kolme erillistä rahastoa, ja sijoitusstrategia vaikuttaisi minkä tahansa rahaston tulokseen. Jos esimerkiksi yhdellä rahastolla olisi aggressiivinen lähestymistapa, se menestyisi hyvin, jos markkinat nousisivat, mutta huonosti, jos markkinat laskisivat. Sinun on todella keskusteltava neuvonantajan kanssa ja sovittava sijoitusstrategiasta ja varojen jaosta, joka sopii tavoitteisiisi ja riskiprofiiliisi, ja sen jälkeen pidettävä säännöllisiä tapaamisia vähintään kerran vuodessa, jotta nähdään, onko strategiaa tarpeen hienosäätää. Olen 57-vuotias ja itsenäinen ammatinharjoittaja, joka ansaitsee noin 90 000 dollaria vuodessa kotoa käsin pyörittämälläni yrityksellä. Minulla on 50 000 dollarin asuntolaina noin 650 000 dollarin arvoisesta talosta. Harkitsen talon vuokraamista ja uuden asuin- ja työpaikan vuokraamista ja vuokrauskustannusten vähentämistä verotuksessa. Taloni vuokrattaisiin noin 450 dollarilla viikossa. Onko tämä ajatus toteuttamiskelpoinen, vai olisinko joutumassa taloudelliseen katastrofiin? Sinun on otettava kirjanpitäjäsi mukaan, sillä jos uusi asuinpaikkasi on sekä koti että toimisto, et voi vaatia kaikkia vuokrakuluja verovähennykseksi. Kun kuitenkin muutat pois nykyisestä asunnostasi, menot, myös korot, ovat verovähennyskelpoisia ja vuokratulot ovat veronalaisia. Kirjanpitäjäsi voi tehdä numerotiedot puolestasi - en todellakaan usko, että suunnittelemasi toimet johtaisivat taloudelliseen katastrofiin. Mainos Olen 64-vuotias ja naimisissa; vaimoni on työtön. Asuntoni arvo on 800 000 dollaria, ja minulla on 520 000 dollarin arvoinen sijoitus, josta 60 prosenttia on hajautetussa korkosijoituksessa ja 40 prosenttia australialaisissa osakkeissa. Nettopalkkani on 6500 dollaria kuukaudessa, ja uhraan 1000 dollaria kuukaudessa kiinteäkorkoiseen eläkerahastoon. Toivon työskenteleväni vielä vuoden ja jääväni sitten eläkkeelle. Haluaisin saada kohtuullisen eläkkeen, josta riittää rahaa laskujen maksuun ja matkustamiseen, ja lisäksi haluaisin, että eläkevakuutukseni riittäisi elättämään minut 85-vuotiaaksi asti. Pitäisikö minun tehdä jotain muuta? Vaikutat olevan hyvissä asemissa eläkkeelle siirtymistä varten, ja oletan, että sinulla on nyt suhde hyvään neuvonantajaan, koska olet ilmeisesti oikeutettu osa-aikaeläkkeeseen. Saattaa olla olemassa strategioita, kuten lahjoittaminen ja rahan käyttäminen kodin kunnostamiseen ja matkustamiseen, joiden avulla voit saada korkeamman eläkkeen. On myös tärkeä asia, joka koskee omaisuuden suunnittelua - oletan, että olette neuvotellut asianajajan kanssa testamentista ja pysyvistä valtakirjoista. Olemme 60-luvun lopulla eläkkeellä olevia omarahoitteisia eläkeläisiä. Menetimme miljoona dollaria kohdennetusta eläkerahastostamme petoksen vuoksi, emmekä voi kuvitella saavamme mitään korvauksia. Meillä oli onneksi kaksi taloa; myimme toisen ja sijoitimme rahat. Koska määräaikaistalletusten ja verkkotilien korot laskevat, mietin, mitä meidän pitäisi tehdä taloudellamme. Osakkeet mukaan luettuina olemme juuri ja juuri Centrelink-etuuksien rajan yläpuolella, ja näemme rahojemme vähenevän joka kerta, kun korkoja lasketaan. Olisiko suositeltavaa sijoittaa varoja hallinnoituun rahastoon vai pitää rahamme osakkeissa ja määräaikaistalletuksissa? Olemme hyvin varovaisia luovuttamaan rahojamme toiselle rahoitusneuvojalle. Älkää antako huonon kokemuksen lannistaa teitä neuvonantajista - hyviä neuvonantajia on paljon. On olemassa hallinnoituja rahastoja, jotka ovat erikoistuneet tuottoon, ja Argon kaltaiset pörssinoteeratut sijoitusyhtiöt menestyisivät pitkällä aikavälillä lähes varmasti paremmin kuin rahojen jättäminen pankkiin. On tärkeää, että sinulla on hajautettu salkku, joka sopii riskiprofiiliisi, ja voit lohduttautua tietäen, että voit saada osa-aikaeläkettä, kun nostat varojasi. Siskoni ja minä olemme perineet perheen 60 vuotta vanhan kodin. Jos myisin puolet osuudestani hänen puolelleen sukua, mitä veroja minun pitäisi maksaa ja miten toimisin? Kumpikaan meistä ei käy töissä, koska siskoni oli äitini omaishoitaja, enkä itse voi tarpeeksi hyvin. .</w:t>
      </w:r>
    </w:p>
    <w:p>
      <w:r>
        <w:rPr>
          <w:b/>
          <w:color w:val="FF0000"/>
        </w:rPr>
        <w:t xml:space="preserve">id 186</w:t>
      </w:r>
    </w:p>
    <w:p>
      <w:r>
        <w:rPr>
          <w:b w:val="0"/>
        </w:rPr>
        <w:t xml:space="preserve">Viimeksi käytettyjen tiedostojen luettelon mukauttaminen Monissa Microsoft Office -ohjelmissa näytetään muutama viimeksi kyseisessä ohjelmassa avattu asiakirja, jotta voit käyttää näitä linkkejä tiedostojen nopeaan käyttöön. Tämä ominaisuus on oletusarvoisesti päällä, mutta voit poistaa sen käytöstä, ottaa sen uudelleen käyttöön, poistaa sen tai säätää näytettävien tiedostojen määrää. Jos tämä toiminto on kytketty pois päältä ja otat sen myöhemmin uudelleen käyttöön, vain ne tiedostot, jotka olet avannut ja tallentanut sen jälkeen, kun olet kytkenyt sen päälle, luetellaan. Jos suljet tiedoston ja siirrät sen sitten toiseen paikkaan esimerkiksi Windows Explorerilla, linkki kyseiseen tiedostoon siinä ohjelmassa, jossa olet luonut sen, ei enää toimi. Sinun on selattava tiedosto Avaa-valintaikkunan avulla, jotta voit avata sen. Kun olet tallentanut tiedoston uuteen sijaintiin, kyseinen linkki lisätään luetteloon. Viimeksi käytettyjen tiedostojen luettelon tyhjentäminen Napsauta Tiedosto-välilehteä. Napsauta Viimeisimmät . Napsauta luettelossa olevaa tiedostoa hiiren kakkospainikkeella ja valitse Tyhjennä kiinnittämättömät kohteet . Tyhjennä luettelo valitsemalla Kyllä. Huomautus Viimeisimpien tiedostojen määrän asettaminen nollaan tyhjentää myös luettelon. Jos haluat ottaa ominaisuuden uudelleen käyttöön, aseta lukumääräksi jokin muu kuin nolla. Päivitä luettelo avaamalla tiedostot uudelleen ja nollaamalla nastat.</w:t>
      </w:r>
    </w:p>
    <w:p>
      <w:r>
        <w:rPr>
          <w:b/>
          <w:color w:val="FF0000"/>
        </w:rPr>
        <w:t xml:space="preserve">id 187</w:t>
      </w:r>
    </w:p>
    <w:p>
      <w:r>
        <w:rPr>
          <w:b w:val="0"/>
        </w:rPr>
        <w:t xml:space="preserve">Juoni Donna päättää, että on aika seuraaville häävalmisteluille: häälistan valitseminen, poikien suuttumukseksi vain "asioita pöydässä", ei mitään mistä he pitävät, ja Eric on kuuden tunnin ostosreissun jälkeen aivan romuna, joten hän on niin innokas noudattamaan Redin neuvoa: valitsee niin huonosti, että Donna julistaa Ericin ostoskyvyttömäksi ja tekee kaiken itse. Valitettavasti veteraani Kelso paljastaa pelin heti ensi silmäyksellä, joten rangaistukseksi Ericin on mentävä ostamaan häävaatteita Jackien kanssa, joka yllättäen tietää, miten miespuolinen shoppailumies hoidetaan. Sillä välin Kitty ja Fez saavat Redin kiinni lukemasta yhtä hänen likaisia tyttöjä käsittelevistä kirjoistaan... Kirjoittanut KGF Vissers</w:t>
      </w:r>
    </w:p>
    <w:p>
      <w:r>
        <w:rPr>
          <w:b/>
          <w:color w:val="FF0000"/>
        </w:rPr>
        <w:t xml:space="preserve">id 188</w:t>
      </w:r>
    </w:p>
    <w:p>
      <w:r>
        <w:rPr>
          <w:b w:val="0"/>
        </w:rPr>
        <w:t xml:space="preserve">I Can I Will I Do Lyrics - Barenaked Ladies Ystävä, tämän ei pitäisi olla tapa, jolla asiat päättyvät Mutta sitten, tauko on vain mutkan takana. Ja kun sanot minulle lähtiessäni, että pelkäät ettet enää koskaan näe kasvojani No, en ole varma, onko se totta Et usko, että voin rakastaa sinua Et usko, että voin rakastaa sinua Et usko, että voin rakastaa sinua Et usko, että voin rakastaa sinua Mutta voin ja aion ja teen Kirjoitat - luen kirjeesi joka ilta Hyvä on, ohitan ne vain ollakseni kohtelias. Taistelen häpeää ja häpeää vastaan Nimesi mainitseminen saa minut valkeaksi Mutta syyllisyys saa minut silti pidättäytymään Et usko, että voin rakastaa sinua Et usko, että voin rakastaa sinua Et usko, että voin rakastaa sinua Et usko, että voin rakastaa sinua Mutta pystyn ja aion ja aion ja teen Kuvittelen, että luulet, etten ajattele sinua Tiedät, ettet voisi olla enempää väärässä Jos hyvät aikomukset tasoittavat tien, joka vie minut läpi, Sitten minulla on kuusi-Ja aion jonain päivänä tehdä kaiken, mitä sanon, että voin ja aion ja teen Hei - minun on vaikea lähteä pois Okei, Tiedän, ettei se ole aikuista Mutta yhtä vaikeaa minun on jäädä Ja joka tapauksessa sanot Et usko, että voin rakastaa sinua Et usko, että voin rakastaa sinua Et usko, että voin rakastaa sinua Et usko, että voin rakastaa sinua Rakastan sinua Rakastan sinua Rakastan sinua Rakastan sinua Rakastan sinua Rakastan sinua Rakastan sinua Rakastan sinua Rakastan sinua Rakastan sinua Rakastan sinua Rakastan sinua Rakastan sinua Rakastan sinua Rakastan sinua Rakastan sinua Rakastan sinua</w:t>
      </w:r>
    </w:p>
    <w:p>
      <w:r>
        <w:rPr>
          <w:b/>
          <w:color w:val="FF0000"/>
        </w:rPr>
        <w:t xml:space="preserve">id 189</w:t>
      </w:r>
    </w:p>
    <w:p>
      <w:r>
        <w:rPr>
          <w:b w:val="0"/>
        </w:rPr>
        <w:t xml:space="preserve">'Adele olisi täydellinen James Bondin teemaan', sanoo Chris Cornell Adele olisi Soundgardenin keulahahmon Chris Cornellin mukaan "täydellinen valinta" kirjoittamaan tulevan James Bondin tunnusmusiikki. Cornell, jonka kappale "You Know My Name" oli vuoden 2006 Bond-elokuvan "Casino Royale" tunnuskappale, kehui lontoolaislaulajaa tämän vuoden Download-festivaaleilla. Rockin jumala, joka yhdisti Soundgarden-yhtyeensä jäsenet ensimmäiselle keikalleen 15 vuoteen Downloadissa, kertoi MTV:lle toivovansa, että Adele seuraisi hänen jalanjälkiään. "Adele olisi täydellinen valinta - en voi keksiä parempaa", tähti sanoi. Hän lisäsi: "Hän on ilmiömäinen, ja on mukavaa, että tänä aikana, jolloin niin monet laulut korjataan tietokoneilla, viime vuoden suurin albumi oli joku, joka laulaa oikeasti. "En haluaisi, että musiikista tulisi mekaanisempaa ja vähemmän inhimillistä, joten hänen menestyksensä on ollut hienoa." Huhut siitä, että Adele kirjoittaisi James Bondin tunnusmusiikin, alkoivat kiertää vuoden 2011 alussa, ja Voice-tuomari Tom Jones kehui laulajatarta mahdollisesta roolista. Sir Tom Jones, joka väitti kappaleensa Thunderball-elokuvaan, sanoi, että siirrolla oli valtava vaikutus hänen uraansa. Uuden James Bond -elokuvan 'Skyfall' ensimmäinen traileri on saanut ensi-iltansa verkossa. Se on Daniel Craigin kolmas esiintyminen 007:n roolissa, neljä vuotta "Quantum of Solace" -elokuvan jälkeen. Uusi elokuva, jonka pääosissa nähdään Javier Bardem, Ralph Fiennes, Ben Whishaw, Brnice Marlohe ja Naomie Harris, saa ensi-iltansa elokuvateattereissa ja IMAX-valkokankailla 26. lokakuuta Isossa-Britanniassa ja 9. marraskuuta Yhdysvalloissa. Skyfall on 007-sarjan 50-vuotisjuhla sen jälkeen, kun Sean Connery aloitti sarjan vuonna 1962 elokuvalla Dr. No. James Bond vuosien varrella... Daniel Craig on saanut kovan luokan Bond-faneilta pelkkää murhetta siitä lähtien, kun hän otti roolin vastaan. Hänen toinen näyttelijänsä Caterina Murino kuitenkin sanoi hänestä hiljattain: "Hän on hyvin seksikäs, ja kun hän suuteli minua, se oli uskomattoman seksikästä. Se oli fantastista!" Onnekas nainen... Toivottavasti Craig voi hiljentää kriitikkonsa suorituksellaan Casino Royalessa.</w:t>
      </w:r>
    </w:p>
    <w:p>
      <w:r>
        <w:rPr>
          <w:b/>
          <w:color w:val="FF0000"/>
        </w:rPr>
        <w:t xml:space="preserve">id 190</w:t>
      </w:r>
    </w:p>
    <w:p>
      <w:r>
        <w:rPr>
          <w:b w:val="0"/>
        </w:rPr>
        <w:t xml:space="preserve">Aloitin presidentinvaalikampanjani täällä muistuttaakseni maata siitä, että meillä kansalaisina ja hallituksena on moraalinen vastuu toisistamme, ja sillä, mitä teemme yhdessä, on merkitystä. Meidän on tehtävä parempaa, jos haluamme täyttää tämän maan suuren lupauksen, jota me kaikki niin paljon rakastamme. On tarkoituksenmukaista, että tulin tänne tänään. Minun on aika astua syrjään, jotta historia voi viitoittaa tiensä. Emme tiedä, kuka ottaa viimeiset askeleet Pennsylvanian Avenuelle 1600, mutta tiedämme, että demokraattinen puolueemme tekee historiaa. Olemme vahvoja, olemme yhtenäisiä, ja vakaumuksemme ja pienen selkärangan avulla valtaamme Valkoisen talon takaisin marraskuussa ja luomme toivoa ja mahdollisuuksia tälle maalle. Täydellinen transkriptio alla Paljon kiitoksia kaikille. Olemme hyvin ylpeitä siitä, että olemme jälleen täällä. Keväällä 2006 minulla oli poikkeuksellinen kokemus tuoda 700 yliopisto-opiskelijaa New Orleansiin töihin. Nämä nuoret luopuivat kevätlomastaan ja tulivat New Orleansiin töihin, kunnostamaan taloja, koska he olivat sitoutuneita amerikkalaisina, koska he uskoivat mahdollisuuksiin ja koska he välittivät maastaan. Aloitin presidentinvaalikampanjani täällä muistuttaakseni maata siitä, että meillä kansalaisina ja hallituksena on moraalinen vastuu toisistamme ja että sillä, mitä teemme yhdessä, on merkitystä. Meidän on tehtävä parempaa, jos haluamme täyttää tämän maan suuren lupauksen, jota me kaikki niin paljon rakastamme. On tarkoituksenmukaista, että tulin tänne tänään. Minun on aika astua syrjään, jotta historia voi viitoittaa tiensä. Emme tiedä, kuka ottaa viimeiset askeleet Pennsylvanian Avenuelle 1600, mutta tiedämme, että demokraattinen puolueemme tekee historiaa. Olemme vahvoja, olemme yhtenäisiä, ja vakaumuksemme ja pienen selkärangan avulla valtaamme Valkoisen talon takaisin marraskuussa ja luomme toivoa ja mahdollisuuksia tälle maalle. Tämä matkamme alkoi täällä New Orleansissa. Se oli joulukuinen aamu Lower Ninth Wardissa, kun ihmiset lähtivät töihin, en vain minä, vaan monet muutkin lähtivät lapioiden ja vasaroiden kanssa auttamaan myrskyn tuhoaman talon kunnostamisessa. Yhdistimme voimamme kaupungissa, jonka hallituksemme oli hylännyt ja unohtanut, mutta emme me. Tiesimme, että he surivat yhä kuolleita, että he olivat yhä järkyttyneitä tuhosta ja että he ihmettelivät, milloin kaikki nuo sementtiportaat kaikilla tyhjillä tonteilla johtaisivat jälleen ovelle, kotiin ja unelmaan. Tulimme tänne Lower Ninth Wardiin rakentamaan uudelleen. Ja me aiomme rakentaa uudelleen tänään ja tehdä työtä tänään, ja tulemme jatkossakin palaamaan. Emme koskaan unohda sydänsurua, ja tulemme aina olemaan täällä tuomassa heille toivoa, jotta jonain päivänä, jonain päivänä, trumpetit soivat Musicians' Villagessa, jossa olemme tänään, ja soittavat äänekkäästi Ponchartrain-järven poikki, niin että työväestö voi tulla marssimaan ja nuo askelmat voivat jälleen kerran johtaa perheeseen, joka elää unelmaa Amerikassa. Istuimme siipikarjatyöläisten kanssa Mississippissä, talonmiesten kanssa Floridassa ja sairaanhoitajien kanssa Kaliforniassa. Kuuntelimme, kun lapsi toisensa jälkeen kertoi meille huolensa siitä, voimmeko säilyttää maapallon. Vietimme kesäpäivän Virginian Wise-kaupungissa James Lowe -nimisen miehen kanssa, joka kertoi meille tarinansa siitä, että hän oli syntynyt suulakihalkioisena. Hänellä ei ollut terveydenhuoltoa. Hänen perheellään ei ollut varaa korjata sitä. Lopulta joku hyvä samarialainen tuli paikalle ja maksoi hänen suulakihalkionsa korjauksen, jonka ansiosta hän pystyi ensimmäistä kertaa puhumaan. Mutta se tehtiin, kun hän oli 50-vuotias. Hänen uskomaton tarinansa antoi kuitenkin äänensä tälle kampanjalle: yleinen terveydenhuolto jokaiselle amerikkalaiselle miehelle, naiselle ja lapselle. Se on meidän asiamme. Ja me teemme tämän... teemme tämän toistemme puolesta Amerikassa. Emme käännä selkäämme pois naapurilta, kun hän on hädässä. Koska jokainen meistä tietää, että Jumalan armosta olemme mennyttä. Amerikkalaiset eivät ole koskaan lakanneet tekemästä näin, vaikka heidän hallituksensa on jättänyt, ja se on jättänyt, ahkerat ihmiset, ja kyllä, köyhät, ne, jotka elävät köyhyydessä tässä maassa. Vuosikymmenien ajan me lakkasimme keskittymästä näihin kamppailuihin. Ne eivät näkyneet poliittisissa mielipidekyselyissä, ne eivät tuoneet meille ääniä, joten lakkasimme puhumasta niistä. En tiedä, miten se alkoi. En tiedä, milloin puolueemme alkoi kääntyä pois työväestön asioilta, isiltä, jotka tekivät kirjaimellisesti kolmea työtä...</w:t>
      </w:r>
    </w:p>
    <w:p>
      <w:r>
        <w:rPr>
          <w:b/>
          <w:color w:val="FF0000"/>
        </w:rPr>
        <w:t xml:space="preserve">id 191</w:t>
      </w:r>
    </w:p>
    <w:p>
      <w:r>
        <w:rPr>
          <w:b w:val="0"/>
        </w:rPr>
        <w:t xml:space="preserve">BUSTER - SBT, JOKA ON ELÄNYT SUURIMMAN osan ELÄMÄSTÄÄN KOTITONA Koirat, jotka tarvitsevat ikuisen kodin (huomaa, että kaikilla eläimillä on oltava pelastuslaitoksen tuki ennen niiden lähettämistä tänne) Huomaa: Tässä osiossa tehdyt viestit lähetetään automaattisesti RHU:n Twitter- ja Facebook-tileille ja muille sivustoille ympäri nettiä BUSTER on SBT-ristikoirarotuinen ja noin 12 KUUKAUDEN ikäinen - se ei ole hyvä toisten koirien kanssa, joten se tarvitsee kodin ainoana koirana. Se on erittäin rakastava ja ystävällinen ja etsii ikuista sohvaa. Hän on hyvä nykyisen kasvattajan 13-vuotiaan lapsen kanssa, mutta emme suosittele nuorempia lapsia, koska hän on melko pomppiva. Se rakastaa kävelylenkkejä ja on loistava ilman johtoa! Se on erittäin rakastava koira ja antaa joitakin parhaista stafffie halauksia menossa! Se on kastroitu, rokotettu ja se on odottanut kotiaan jo yli 8 kuukautta. *Oletko kiinnostunut adoptoimaan tässä luetellun pelastuseläimen? Jos haluat tiedustella jonkin täällä luetellun eläimen adoptointia, ota yhteyttä suoraan pelastuslaitoksiin (linkki niiden verkkosivuille tai muita yhteystietoja pitäisi löytyä listauksesta) tai rekisteröidy foorumille ja kirjoita viestiketjuun.</w:t>
      </w:r>
    </w:p>
    <w:p>
      <w:r>
        <w:rPr>
          <w:b/>
          <w:color w:val="FF0000"/>
        </w:rPr>
        <w:t xml:space="preserve">id 192</w:t>
      </w:r>
    </w:p>
    <w:p>
      <w:r>
        <w:rPr>
          <w:b w:val="0"/>
        </w:rPr>
        <w:t xml:space="preserve">TV-ARVIO: Vampyyripäiväkirjat Kausi 4, Jakso 4 -- "The Five" Damon vie Elenan veljeskunnan bileisiin, jotta hän voi opettaa Elenaa syömään, kun taas Stefan viettää laatuaikaa Klausin kanssa yrittäen selvittää The Five:n salaisuuksia.... Elenan vauvavampyyrihuolet jatkuvat, kun hän ja Damon lähtevät Bonnien kanssa matkalle yliopistoon; erityisesti yliopistoon, jossa Bonnien isoäiti opetti. Siellä he tapaavat professori Shanen, joka oli Bonnien isoäidin ystävä ja tarjoaa olkapään, jolle Bonnie voi itkeä taikuuden käytön ongelmista. Ja mitä on yliopistomatka ilman opiskelijabileitä? Damon saa melkein haluamansa, kun Elena heittäytyy koko sydämestään ruokailuun, mutta kun Bonnie saa heidät kiinni kesken juhlien, hän näyttää Elenalle tuomion murjottavaa naamaa, jolloin Elena tajuaa, mitä on tehnyt, ja alkaa heti katua. Takaisin Mystic Fallsissa Stefan on liittoutunut Klausin kanssa selvittääkseen, kuka Connor Jordan on ja miten hän on päätynyt Mystic Fallsiin. Klaus paljastaa, että Viisi on muinainen, taitava vampyyrinmetsästäjä 1200-luvulta. He ovat kohdanneet alkuperäisiä ennenkin - itse asiassa Rebekah oli rakastunut yhteen heistä. Suhteensa aikana Klaus ja Rebekah huomasivat, että tatuointi, joka heillä kaikilla on (ja jonka Jeremy on nähnyt Connorissa), on itse asiassa kartta. Tämä kartta johtaa lopulliseen aseeseen, jolla kaikki vampyyrit voidaan tuhota. Vaikka se kuulostaa pahaenteiseltä, tämä ase on itse asiassa lääke vampyyrin kiroukseen: ota lääke ja palaa takaisin ihmiseksi. (Ymmärtääkö kukaan muu, mihin tämä johtaa?) Ainoa tapa tulkita karttaa on käyttää yhtä Viiden mukanaan kantamista miekoista. Kävi ilmi, että Rebekah tietää yhden näistä miekoista sijainnin, jonka Stefan ja Klaus huijaavat hänet paljastamaan ennen kuin Klaus tikaroi hänet. Hieman tarpeetonta mielestäni, mutta hei - se on Klaus. Valitettavasti takaisin Camp Originalissa Connor on mestannut hybridivartijansa ja paennut. Sillä välin Damon vie Elenan kotiin Stefanille. Elena kertoo, ettei usko selviytyvänsä vampyyrina. Onneksi joku paljasti juuri, että on olemassa parannuskeino! Jakso päättyy takaisin yliopistolle, tarkalleen ottaen professori Shanen toimistoon. Seinällä on symboli, joka vastaa osaa Connorin tatuoinnista. Ei ole yllättävää, että Connor ilmestyy pian paikalle ja vaatii professoria kertomaan, miksi hän ylipäätään lähetti Connorin Mystic Fallsiin. Pidin tästä jaksosta todella paljon, jos ei muusta syystä kuin siitä, että Elena ja hänen ongelmansa tuntuivat hyvin toissijaisilta paljon mielenkiintoisemman The Five -tarinan rinnalla. Olen aina pitänyt jaksoista, joissa pureudutaan yliluonnolliseen kansanperinteeseen, ja jaksoista, joissa palataan taaksepäin ja kerrotaan hieman enemmän Klausin ja hänen perheensä historiasta. Tämä jakso teki molemmat nämä asiat. Jätimme (jälleen kerran) hyvästit Rebekahille, josta olen alkanut todella pitää. Hänessä on toki ilkeä piirre - onhan hän viettänyt vuosisatoja Klausin kanssa - mutta hänessä on paljon muutakin. Klaus on kiusoitellut useammin kuin kerran, että Rebekka heittäytyy jokaisen kimppuun, joka osoittaa hänelle edes vähän hellyyttä, mutta oikeastaan hän haluaa vain kuulua jonnekin. Se on koskettavaa ja myös sydäntäsärkevää, koska Klaus luottaa aina vääriin ihmisiin ja joutuu lopulta pahasti pulaan. Onneksi häntä on tikattu sarjassa useammin kuin kerran ja hän palaa aina takaisin, joten toivon, ettei tämä ole hänen loppunsa. Olen myös innoissani siitä, että Klaus ja Stefan työskentelevät yhdessä - olen aina nauttinut heidän epämiellyttävästä ystävyyssuhteestaan, koska kaiken räksytyksen alla oli jossain vaiheessa todellista ystävyyttä (yksi kolmannen kauden suosikkijaksoistani). Haluaisin nähdä sitä lisää, kun he työskentelevät Elenan parannuskeinon löytämiseksi.</w:t>
      </w:r>
    </w:p>
    <w:p>
      <w:r>
        <w:rPr>
          <w:b/>
          <w:color w:val="FF0000"/>
        </w:rPr>
        <w:t xml:space="preserve">id 193</w:t>
      </w:r>
    </w:p>
    <w:p>
      <w:r>
        <w:rPr>
          <w:b w:val="0"/>
        </w:rPr>
        <w:t xml:space="preserve">Jaa iPadin kustannukset korottomasti - vain Expansysin kanssa Oletko koskaan halunnut ostaa iPadin, mutta sinulla ei ollut varaa suuriin ennakkomaksuihin? Nyt on olemassa ratkaisu. Jos hankit uuden iPadin ja Cygnett-telineen kotelon Expansysilta, voit jakaa kustannukset kuuden kuukauden aikana korottomasti! Hinnat alkavat vain 63:sta kuukaudessa, mikä on paljon houkuttelevampi vaihtoehto kuin maksaa kerralla yli 400 dollaria. Hakeminen on helppoa. Mene vain Expansysin sivuille ja hae luottoa kassalla. Hyväksynnän saatuasi iPad ja kotelo ovat matkalla sinulle.</w:t>
      </w:r>
    </w:p>
    <w:p>
      <w:r>
        <w:rPr>
          <w:b/>
          <w:color w:val="FF0000"/>
        </w:rPr>
        <w:t xml:space="preserve">id 194</w:t>
      </w:r>
    </w:p>
    <w:p>
      <w:r>
        <w:rPr>
          <w:b w:val="0"/>
        </w:rPr>
        <w:t xml:space="preserve">Sunnuntai, 9. syyskuuta 2012 Miksiköhän?  Mahtaako olla joku eksklusiivinen uutiskirje, jota kierrätetään jonkinlaiselle konnat-2-konnat kerholle tai jotain? Linkissä olevalla videolla näytetään, miten mustalaisnaiset ryöstävät kauppatavaroita piilottamalla ne metrien hameiden alle. Miksi syytän Dalton McGuintya siitä, mikä on ilmeisesti Jason Kenneyn ongelma?  Tiedän hyvin, että maahanmuuttovirasto on itse asiassa vastuussa näiden "rikollisten" pakolaisten hyväksymisestä Kanadaan .... mutta Ontarion liberaalihallituksen on otettava syyllisyys, koska he arvostelevat Kenneytä aina, kun hän yrittää pysäyttää pakolaisten ja laittomien maahanmuuttajien virran.  Joten, lopputulos:  Syyllisiä rikollisten pakolaisten ja laittomien maahanmuuttajien tulvaan ovat yksinomaan liberaalit ja NDP. Jeff Mitchell kirjoittaa: Durhamin poliisit ovat pidättäneet kaksi syytettyä johtajaa, joiden sanotaan kuuluvan Pickeringistä käsin toimivaan laajamittaiseen rikollisjärjestöön, joka syyllistyi varkauksiin kaikkialla Ontariossa ja Quebecissä. Kaksi muuta epäiltyä on etsintäkuulutettu ja heitä etsitään Euroopassa, kertoi poliisi ilmoittaessaan Mansfield-projektin päättymisestä. Mansfield-projekti on tutkimus, joka alkoi viime vuoden lopulla Durhamin alueella ja johon osallistui pian poliiseja ja tulliviranomaisia Kanadassa ja Yhdysvalloissa. Poliisi on saanut takaisin 85 000 dollaria käteistä, varastettua omaisuutta ja luottokortteja sekä todisteita 2 miljoonan dollarin sosiaalipalveluvaatimuksista, joita järjestön osallistujat olivat esittäneet, Durhamin poliisipäällikkö Mike Ewles sanoi tänä aamuna. Poliisi on myös havainnut miljoonan dollarin arvosta "epäilyttäviä" tilisiirtoja ulkomaille. ..... .... Kaikkiaan 34 epäiltyä pidätettiin yli 263 syytteen perusteella. Tutkinnassa paljastui jopa 400 ihmistä, joilla oli yhteyksiä rinkiin, poliisi kertoi.Poliisi jatkaa rikosten tutkimista, jotka voivat liittyä jengiin ...... . ..... Poliisipäällikkö Ewlesin mukaan rengas oli hyvin organisoitu ja tehokas, se houkutteli osallistujia Romaniasta lupauksilla paremmasta elämästä Kanadassa ja värväsi heidät sitten rikollisiin tehtäviin. "Ihmiset saapuivat torstaina, ja seuraavaan lauantaihin mennessä he olivat jo mukana häirintävarkauksissa", hän sanoi ........</w:t>
      </w:r>
    </w:p>
    <w:p>
      <w:r>
        <w:rPr>
          <w:b/>
          <w:color w:val="FF0000"/>
        </w:rPr>
        <w:t xml:space="preserve">id 195</w:t>
      </w:r>
    </w:p>
    <w:p>
      <w:r>
        <w:rPr>
          <w:b w:val="0"/>
        </w:rPr>
        <w:t xml:space="preserve">Uskovaiset suhtautuvat ateisteihin epäluuloisemmin kuin muiden uskonnollisten ryhmien jäseniin, homoihin ja feministeihin, ilmenee University of B.C.:n tutkijoiden uudesta tutkimuksesta. Ainoa ryhmä, johon tutkimukseen osallistuneet epäilivät yhtä paljon kuin ateisteihin, olivat raiskaajat, sanoi tohtoriopiskelija Will Gervais, Journal of Personality and Social Psychology -lehdessä verkossa julkaistun tutkimuksen pääkirjoittaja. Ennakkoluuloilla oli merkittävä vaikutus siihen, millaisiin töihin ihmiset sanoivat palkkaavansa ateisteja. "Ihmiset ovat halukkaita palkkaamaan ateistin työhön, joka koetaan vähän luottamusta herättäväksi, esimerkiksi tarjoilijaksi", Gervais sanoi. "Mutta kun he palkkaavat korkeaa luottamusta vaativaan työhön, kuten päiväkodin työntekijäksi, he sanoivat: ei, en aio palkata ateistia siihen työhön." Antipatia ei kuitenkaan näytä olevan molemminpuolista. Ateistit suhtautuvat välinpitämättömästi uskonnolliseen vakaumukseen, kun on kyse siitä, kuka on luotettava. "Ateistit eivät välttämättä suosi toisia ateisteja kristittyjen tai kenenkään muunkaan sijasta", hän sanoi. "He näyttävät ajattelevan, että uskonto ei ole tärkeä merkki siitä, keneen voi luottaa." Tutkijat havaitsivat, että uskonnollisesti uskovien mielestä kuvaukset epäluotettavista ihmisistä - ihmisistä, jotka varastavat tai huijaavat - olivat todennäköisemmin ateisteja kuin kristittyjä, muslimeja, juutalaisia, homoja tai feministejä. Gervais oli yllättynyt siitä, että ihmisillä on näin voimakkaita tunteita ryhmää kohtaan, jota on vaikea nähdä tai tunnistaa. Hän arvelee, että uskonnolliset uskovat vain viihtyvät paremmin muiden ihmisten kanssa, jotka uskovat, että jumaluus, jolla on valta palkita ja rangaista, tarkkailee heitä. "Jos uskot, että [Jumala] tarkkailee käyttäytymistäsi, käyttäydyt parhaiten", Gervais sanoi. "Mutta se ei päde ateistiin. Se antaisi ihmisille mahdollisuuden käyttää uskonnollista uskoa signaalina siitä, kuinka luotettava ihminen on." Uskonnollisella vakaumuksella tiedetään olevan monenlaisia sosiaalisia tehtäviä. Aiemmissa tutkimuksissa on havaittu, että yhteiset uskonnolliset uskomukset voivat edistää yhteistyötä ryhmissä. Gervais aloitti tutkimuksensa ateistien poissulkemisesta nähtyään Gallupin gallup-kyselyn, jonka mukaan enemmistö amerikkalaisista ei äänestäisi ateistista presidenttiehdokasta. Gervais ja hänen kollegansa tekivät kuuden tutkimuksen sarjan 350 amerikkalaisen aikuisen ja 420 UBC:n opiskelijan ryhmälle. Kannustamme kaikkia lukijoita kertomaan mielipiteensä artikkeleistamme ja blogikirjoituksistamme. Olemme sitoutuneet pitämään yllä vilkasta mutta sivistynyttä keskustelufoorumia, joten pyydämme välttämään henkilökohtaisia hyökkäyksiä ja pitämään kommenttinne asiallisina ja kunnioittavina. Jos kohtaat loukkaavan kommentin, voit ilmoittaa roskapostista tai väärinkäytöksestä napsauttamalla kommenttikentän oikeassa yläkulmassa olevaa X-kirjainta. Käytämme Facebook-kommentointia. Käy FAQ-sivullamme saadaksesi lisätietoja .</w:t>
      </w:r>
    </w:p>
    <w:p>
      <w:r>
        <w:rPr>
          <w:b/>
          <w:color w:val="FF0000"/>
        </w:rPr>
        <w:t xml:space="preserve">id 196</w:t>
      </w:r>
    </w:p>
    <w:p>
      <w:r>
        <w:rPr>
          <w:b w:val="0"/>
        </w:rPr>
        <w:t xml:space="preserve">Tutustu Tom Waitsin I Wish I Was In New Orleans -sanoituksiin - toinen loistava lisä jo ennestään upeaan Tom Waitsin sanoituskokoelmaan. I Wish I Was In New Orleans -sävellyksen sanat ovat osa Small Change -albumia, jolla on upea biitti ja laulu. Tom Waits I Wish I Was In New Orleans lyrics Well, I wish I was in New Orleans I can see it in my dreams arm-in-arm down Burgundy a bottle and my friends and me hoist up a few tall cool ones play some pool and listen to that tenor saxophone calling me home and I can hear the band begin When the Saints Go Marching In by the whiskers on my chin New Orleans, Tulen sinne juon sinut pöydän alle olen punanenä käyn kävelyllä vanhoissa paikoissa mitä haluan on punaisia papuja ja riisiä ja pukeudun mekkoon josta pidän niin hyvin ja tapaamme vanhassa saluunassa varmista, että siellä on Dixie Moon New Orleans, tulen sinne ja jaan kortit heitän noppaa jos se ei ole se vanha Chuck E. Weiss and Clayborn Avenue me and you Sam Jones and all and I wish I was in New Orleans I can see it in my dreams arm-in-arm down Burgundy a bottle and my friends and me New Orleans, I'll be there Back to Tom Waits lyrics You're now at Tom Waits I Wish I Was In New Orleans lyrics page Tom Waits I Wish I Was In New Orleans lyrics are the property and copyright of Tom Waits. Tom Waits I Wish I Was In New Orleans sanoitukset Musiikki laulun sanoitukset</w:t>
      </w:r>
    </w:p>
    <w:p>
      <w:r>
        <w:rPr>
          <w:b/>
          <w:color w:val="FF0000"/>
        </w:rPr>
        <w:t xml:space="preserve">id 197</w:t>
      </w:r>
    </w:p>
    <w:p>
      <w:r>
        <w:rPr>
          <w:b w:val="0"/>
        </w:rPr>
        <w:t xml:space="preserve">Oikeanpuoleinen kenttäpelaaja on ollut Teksasissa toukokuun puolivälistä lähtien, kun hän on ollut tekemisissä 17-vuotiaan poikansa pidätyksen kanssa seksuaalisen hyväksikäytön vuoksi. OAKLAND -- Oikea kenttäpelaaja Torii Hunter , joka on ollut 14. toukokuuta lähtien kiellettyjen listalla käsitellessään 17-vuotiaan poikansa pidätystä, palaa todennäköisesti joukkueen mukaan ensi viikon alussa, manageri Mike Scioscia sanoi. Hunter on ollut Teksasissa, jossa Darius McClinton-Hunter pidätettiin seksuaalisen väkivallan vuoksi. Vaikka Angels ei ole joutunut maksamaan Hunterille palkkaa hänen 10 päivän poissaolonsa ajalta, hän saa tilanteeseen perehtyneen henkilön mukaan täyden palkkansa, mutta hänellä ei ole lupaa puhua siitä julkisesti. Jos Hunter palaa maanantai-illan peliin New York Yankeesia vastaan Angel Stadiumilla, hän on ollut poissa kaksi viikkoa. Kun palkka on 18 miljoonaa dollaria ja pelaajille maksetaan kuuden kuukauden aikana, Hunter olisi saanut poissaolonsa aikana noin 1,5 miljoonaa dollaria. Scioscia sanoi, että Hunter, joka on lyönyt 0,256 pistettä viidellä kunnarilla ja 15 juoksulla, on heittänyt, juossut ja lyönyt, mutta hänen on luultavasti treenattava päivän tai kaksi Anaheimissa ennen kuin hän palaa kokoonpanoon. "Haluamme arvioida, miltä hänestä tuntuu ja missä hän on", Scioscia sanoi. "Hän ei tule sisään ja olla törkeän huonossa kunnossa siitä, missä hän oli. Mutta luulen, että kun palaat takaisin baseball-toimintaan korkeammalla intensiteetillä, sinun täytyy helpottaa paluutasi pelien pelaamiseen." Avauskokoonpanon Kole Calhoun , joka kutsuttiin maanantaina kolmosketjun Salt Lakesta, aloitti keskiviikkona ensimmäisen kerran isossa liigassa oikealla kentällä. "Se antaa ehdottomasti adrenaliinipöhinää, kun näkee nimensä kokoonpanossa", 24-vuotias Calhoun sanoi. "Se oli mahtavaa nähdä." Vielä parempi oli Calhounin viidennessä vuoroparissa vasempaan kenttään lyömä tuplatupla, joka oli hänen ensimmäinen major league -osumansa Oakland Athleticsin 3-1-voitossa, jossa hän voitti 11 vuoroparia. Calhoun sanoi, että hänen osumastaan saatu pallo menee hänen perheelleen, "ja he voivat väitellä siitä, kuka sen saa". Lyhyet humalat Angels aikoo nimetä torstaina reliever David Pauleyn luovutettavaksi ja kutsua Salt Lakesta takaisin sisäpelaaja Andrew Rominen. ... Shortstop Erick Aybar , joka jäi pois tiistai-illan pelistä, kun syöttö osui häntä oikeaan polveen, ei aloittanut keskiviikkona, mutta pystyi pelaamaan 10. vuoroparissa. Hänen odotetaan palaavan kokoonpanoon torstai-iltana Seattlessa.... Angelsin entisen kolmannen baseman Chone Figginsin vaikeudet jatkuvat: Figgins, joka allekirjoitti neljän vuoden ja 36 miljoonan dollarin sopimuksen Marinersin kanssa ennen vuotta 2010, on lyönyt 0,180 pistettä, 0,245 on-base-prosentilla, kahdella komealla lyönnillä, kahdeksalla lyötyyn juoksuun ja 10 juoksulla.</w:t>
      </w:r>
    </w:p>
    <w:p>
      <w:r>
        <w:rPr>
          <w:b/>
          <w:color w:val="FF0000"/>
        </w:rPr>
        <w:t xml:space="preserve">id 198</w:t>
      </w:r>
    </w:p>
    <w:p>
      <w:r>
        <w:rPr>
          <w:b w:val="0"/>
        </w:rPr>
        <w:t xml:space="preserve">Hiljattain raportoidut kahden nuoren kuolemantapaukset ylikuumentuneessa huoneessa muistuttavat meitä siitä, että talvi voi olla vaarallista aikaa kotona. Vaikka näillä nuorilla saattoi olla muita ongelmia, jotka vaikuttivat merkittävästi heidän kuolemaansa, kaikenlainen kodin lämmitys aiheuttaa ongelmia, mukaan lukien lämpöpumppu, joka on nyt kaukana seinällä, poissa pienten lasten ulottumattomissa. Tulipalo on ilmeinen vaara, ja joka talvi sattuu yli 2000 tulipaloa. Joka vuosi kuulemme sekä sankarillisista teoista että tragedioista, kun lapsia pelastetaan tai ei pelasteta liekeistä. Huoltamattomat savupiiput aiheuttavat tulipaloja, samoin kuin aikuisten käyttöön jätetyt tulitikut. Lapset ovat kiinnostuneita kirkkaista liekeistä, ja tulitikkurasia voi olla vastustamaton. Pimeinä iltoina kynttilöitä voidaan käyttää valvomatta - lumoavaa ja riskialtista. Sammuta sähkölämmittimet yöksi tai käytä laadukasta ajastinta, jos haluat lämpöä aamulla. Älä ylikuormita pistorasioita, ja jos joudut käyttämään monipistorasiaa, varmista, että siinä on sammutuskytkin ja että käyttämättömät pistorasiat on suljettu turvapistokkeella, jotta uteliaat lapset eivät pääse tökkimään tavaroita sisään. Tarkista, että johdot eivät ole löysällä tai paljaana pistokkeen ympärillä tai lämmittimen liitoskohdassa. Sama koskee jatkojohtoja, joita on parasta välttää, jos mahdollista. Sähköpeitot olisi myös sammutettava seinästä, kun sänky on lämmennyt, ja ne olisi tarkistettava vuosittain ennen käyttöä. Juomat, kuumavesipullot ja sänkyyn kastuminen eivät sovi yhteen sähköpeittojen kanssa. Kaasulämmittimet aiheuttavat erilaisia ongelmia. Tarvitaan runsaasti ilmanvaihtoa, ja ne on sammutettava ennen nukkumaanmenoa. Varo aina kaasun hajua. Savuhälyttimet on sijoitettava useisiin sopiviin paikkoihin. Jos savuhälyttimet ovat yli 10 vuotta vanhoja, ne pitäisi vaihtaa. Jos et noudattanut palokunnan neuvoa ja tarkistanut paristoja kesäajan päättyessä, tee se tänään. Hieno savuhälytin ei pelasta lastesi tai sinun henkeäsi, jos paristot ovat loppuneet. Pieni palosammutin, jota säilytetään käsillä suurimpien vaarojen lähellä, on hyvä investointi. Samoin on pakosuunnitelma - miten ryömiä ulos savun alta matalalla ja nopeasti; pysähdy, pudota ja pyörähdä -sääntö, jos vaatteet syttyvät tuleen; ja missä tavataan. Osaavatko lapset avata ikkunat ja lukot? Talvi tarkoittaa yleensä myös ylimääräisiä lääkkeitä talossa. Pidä niitäkin silmällä ja pidä ne poissa ulottuvilta. Ian Munro pitää kuukauden tauon. Hänen kolumninsa jatkuu lauantaina 2. kesäkuuta. Sponsoroidut linkit Lähetä kommentti Nimi: Nimi: Munro: Pakollinen sähköpostiosoite: Pakollinen sähköpostiosoite: Pakollinen sähköpostiosoite: Sähköposti: Pakollinen. Ei julkaista. Rekisteröitymistä ei tarvita kommentin kirjoittamiseen, mutta jos kirjaudut sisään , sinun ei tarvitse syöttää tietojasi joka kerta kun kommentoit. Rekisteröityneillä jäsenillä on myös pääsy lisäominaisuuksiin. Luo tili nyt . Enintään 1750 merkkiä (noin 300 sanaa) Olen lukenut ja hyväksynyt käyttöehdot Nämä kommentit on moderoitu. Jos kommenttisi hyväksytään, se ei välttämättä ilmesty heti. Pyydämme teitä osoittamaan kommenttien moderointia koskevat kysymykset mielipidetoimittajalle osoitteeseen blogs@stuff.co.nz.</w:t>
      </w:r>
    </w:p>
    <w:p>
      <w:r>
        <w:rPr>
          <w:b/>
          <w:color w:val="FF0000"/>
        </w:rPr>
        <w:t xml:space="preserve">id 199</w:t>
      </w:r>
    </w:p>
    <w:p>
      <w:r>
        <w:rPr>
          <w:b w:val="0"/>
        </w:rPr>
        <w:t xml:space="preserve">Maanantai, 19. marraskuuta 2012 Gaza: Kun synnytin ensimmäisen tyttäreni lontoolaisessa sairaalassa, jaoin huoneen kolmen muun naisen kanssa - palestiinalaisen, israelilaisen ja lontoolaisen iranilaisen. Ihan totta. Jouduin käymään hankalia neuvotteluja tippojen, pinnasänkyjen, hoitajien ja vaippojen ympärillä. Mutta pienten uusien vauvojen läsnäolo luo tiettyä harmoniaa jopa kaikkein epätodennäköisimpien ryhmien välille. Olimme kaikki äitejä. Nuo vauvat ovat nyt yhdeksänvuotiaita. Kuinkahan peloissaan israelilaispoika ja palestiinalaistyttö ovat tänä yönä? Tässä on Israelin kansalliskartta, joka on asetettu sille hetkelle, jolloin David Ben Gurion sanoi: "Israelin valtio on syntynyt", 14. toukokuuta 1948.  Se antaa Israelille Skorpionin nousun, joten kaavion hallitsijat ovat Pluto ja Mars Leijonassa 10. talossa: Juudan leijona. Tämä on tulinen horoskooppi, ja vieläpä kiinteä. Tässä on joitakin keskeisiä nykyisiä transitteja. Taisteleva Mars on juuri sytyttänyt Israelin vaarallisen syntymäajan Jupiter-Mars-trion tulen merkeissä. Neljä vuotta sitten, kun Gazassa viimeksi käytiin sotaa, Mars teki täsmälleen saman transitin. Mars kiertää horoskoopin joka toinen vuosi, joten sen transitiot eivät aina ole niin merkittäviä, mutta tästä tekee vaarallisemman se, että Mars toimii laukaisijana ulommille planeetoille ja yhdistää ne Israelin horoskooppiin. Mars on nyt siirtynyt Kauriin, mikä on paljon viileämpi sijoitus, mutta se kohtaa suoraan neliön transitoivan Uranuksen kanssa, joka kulkee kiihkeässä Oineksessa, ja myöhemmin viikolla konjunktion tumman Pluton kanssa, joka kulkee raskaassa Kaurismerkissä. Ei hyvä. Mars vastustaa Israelin syntymäpäivän Venusta 22. marraskuuta klo 4. Voisi toivoa, että tässä olisi mahdollisuus tulitaukoon, mutta se ei ole koskaan aiemmin osoittautunut mahdolliseksi. Itse asiassa tammikuussa 2009 se merkitsi Operaatio Lyijy Valettu -operaation maahyökkäyksen alkua. Toinen Israelin horoskoopissa oleva planeetta, joka on kohdassa 4, on Kuu, joka on aivan MC:n kohdalla Leijonassa. Maallisessa horoskoopissa Kuu edustaa ihmisiä. Israel on luultavasti yksi maailman suorimmin hallituista maista joustavalla demokratiallaan. Sillä on myös maailman vaikuttavin kansanarmeija, Israelin reserviläiset, jotka on mobilisoitu tällä viikolla. Tätä symboloi Kuu, joka liittyy Pluton-Mars-Saturnuksen taistelutahtoiseen stelliumiin. Tuota Leijona-kuuta on juuri tulossa muutaman päivän ajan viiltämään suorat kvinksit, joita Mars Kauriissa ja Chiron Kalat Kala-luokassa muodostavat samanaikaisesti. Tätä muodostelmaa kutsutaan jodiksi, joka on hepreankielinen sana kädelle tai osoittimelle, jota käytetään Tooran lukemiseen. Tämä voidaan nähdä valintana voiman (Mars) ja parantamisen (Chiron) välillä. Hamsa eli Fatiman käsi on suojaava amuletti, jota käytetään koko alueella. Transitoituva Uranus, järkytyksen planeetta, on myös 4:ssä, ja se on neliössä Israelin syntymäkohtaisen Venuksen kanssa, joka on syöpäkorkeudessa, ja kolmiodraamassa Kuun kanssa. Pluto on tietenkin myös vastustanut Venusta viime vuosina. Kysymys kuuluukin: mitä Venus merkitsee Israelin horoskoopissa. Maan äitejä ? Jotka järjestivät viime vuonna Israelin lyhyen historian suurimman kansalaisprotestin. Vai onko se Israelin rauhanpotentiaali, joka näyttää murtuvan (jälleen kerran) silmiemme edessä. Vaikka Pluto on ollut Israelin Venusta vastassa viimeiset neljä vuotta, rauhanneuvotteluja ei ole käyty . Eräs kommentoija kuvaili tätä tyhjiöksi: hyvin plutonialaista. Israelin herkkiä syntymäkuita ja Venusta ravistelee siis voimakas energia juuri nyt. Mutta ne eivät ole ainoat merkittävät transitiot. Neptunus ja Chiron Kaloissa muodostavat kolmion Israelin Skorpionin Ascendentin ja maan Venuksen kanssa, jotka ovat Syöpässä, luoden veden suuren kolmiyhteyden. Tästä geometriasta tulee mieleen yksi sana, ja se on myötätunto . Tuntuu oudolta käyttää sitä sanaa, kun kuulemme uutisia Gazan kaistalla tapahtuvasta katastrofista, mutta se on olemassa. Kaikki horoskoopin potentiaalit eivät toteudu. Mutta tässä on potentiaalia anteeksiantoon. Neptunus ja Chiron yhdessä ovat todella parantavia, ne huuhtovat pois loukkaantumisen; yhdistettynä Venukseen, harmonian planeettaan, ne voivat olla kauniita. Tämän energian toinen puoli on kuitenkin suru. Chiron ja Neptunus Kaloissa tarkoittavat myös virtaavia kyyneleitä ja vuotavia haavoja. Tämä</w:t>
      </w:r>
    </w:p>
    <w:p>
      <w:r>
        <w:rPr>
          <w:b/>
          <w:color w:val="FF0000"/>
        </w:rPr>
        <w:t xml:space="preserve">id 200</w:t>
      </w:r>
    </w:p>
    <w:p>
      <w:r>
        <w:rPr>
          <w:b w:val="0"/>
        </w:rPr>
        <w:t xml:space="preserve">FREQUENTLY ASKED QUESTIONS Ruoka ja tilat. Kotimaista ruoanlaittoa ulkoilmaympäristössä lisensoidun baarin vieressä. Saatavilla myös Sky TV, langaton laajakaista ja paljon muuta. Matkakohde. Ainutlaatuinen viehättävä ja rentouttava paikka. Ihanteellinen paikka samanhenkisten moottoripyöräilijöiden kokoontumiselle. Matka sinne. Pyrimme sisällyttämään mahdollisimman monta mahtavaa moottoripyöräilyyn houkuttelevaa reittiä ja sisällyttämään matkan varrelle monia mielenkiintoisia paikkoja ja nähtävyyksiä. Suunnittelemme myös taukopaikkoja ja uudelleen kokoontumisia, jotta voimme ylläpitää toveruutta lauman sisällä. Seuraava päivä. Täysi keitetty aamiainen, jonka jälkeen on mahdollisuus herätä ja suunnitella ryhmän kotimatkaa.</w:t>
      </w:r>
    </w:p>
    <w:p>
      <w:r>
        <w:rPr>
          <w:b/>
          <w:color w:val="FF0000"/>
        </w:rPr>
        <w:t xml:space="preserve">id 201</w:t>
      </w:r>
    </w:p>
    <w:p>
      <w:r>
        <w:rPr>
          <w:b w:val="0"/>
        </w:rPr>
        <w:t xml:space="preserve">Keskellä oleva reikä on "20 Hole". Pelaajat saavat 20 pistettä saadessaan kiekon tähän reikään. Muutama sentti 20 reiän ulkopuolella ovat tolpat eli tapit. Nämä ovat puskureita, jotka vaikeuttavat kiekon saamista kyseisen alueen sisälle. Aivan pelilaudan ulkopuolinen alue, joka on yleensä alempana kuin päälauta, on "oja". Kiekot, jotka poistetaan pelistä, laitetaan ojaan. Viiva, jonka ympärysmitta on suurin ja joka on noin sentin päässä ojasta, on "lähtöviiva". Kaikki lyönnit tehdään siten, että ainakin osa kiekosta koskettaa lähtöviivaa. Lauta on jaettu kvadrantteihin. Kun pelaaja tekee lyönnin, hänen kiekonsa on oltava vähintään 50-prosenttisesti omassa kvadrantissaan. Pisteytysalueita on kolme. Alue, joka on 20 reiän ulkopuolella mutta tolppien sisäpuolella, on 15-alue. Seuraava ympyrä merkitsee 10 aluetta, ja alue, joka on aivan lähtöviivan sisäpuolella, on 5 aluetta. Pisteitä ei lasketa ennen kuin kierros päättyy. Huomautus: Swampfox-kuvassa pelilaudalla näkyvä laatikko on tarkoitettu kiekkojen säilyttämiseen; se ei ole pelilaudalla pelin aikana. Asetukset Aseta Crokinole-lauta pöydälle niin, että jokainen pelaaja pääsee siihen yhtä helposti käsiksi. Kun pelaajia on kaksi, kumpikin saa 12 eriväristä puukiekkoa. Kun pelaajia on neljä, kukin pariskunta saa 12 eriväristä puukiekkoa; pariskunnan jokainen pelaaja saa 6 kiekkoa. Parit istuvat vastakkain. Valitse aloittava pelaaja satunnaisesti. Peli etenee aina myötäpäivään. Pelin kulku Kun peli on alkanut, pelilautaa ei saa siirtää. Pelaajat eivät saa siirtää tuolejaan eivätkä nostaa itseään ylös tuolistaan. (Tähän viitataan usein "yhden posken sääntönä", kuten "Yhden pakarapuolen on aina koskettava tuolia"). Kukaan pelaaja ei saa koskea pelilaudalle, ellei ole hänen vuoronsa ampua. Heittäjä asettaa yhden kiekon lähtöviivalle siten, että vähintään 50 prosenttia kiekosta on hänen kvadrantissaan. Hän ampuu kiekon näpäyttämällä sitä (kiekon työntäminen ei ole sallittua). Ampuminen ilman vastustajan kiekkoja pelilaudalla Ensimmäinen ampuja ja kaikki seuraavat ampujat, joiden vuoro alkaa ilman vastustajan kiekkoja pelilaudalla, yrittävät ampua 20 reikään. Jos kiekko osuu kokonaan reikään, se poistetaan ja asetetaan sivuun pisteytystä varten kierroksen lopussa. Jos kiekko ei putoa 20 reikään, mutta jää pelilaudalle ja on joko 15-alueella tai vähintään koskettaa 15-alueen linjaa, se jää pelilaudalle. Jos pelilaudalla ei ole vastustajan kiekkoja ja heittäjän kiekko päätyy 10- tai 5-alueelle, se poistetaan pelilaudalta. Tämän säännön tarkoituksena on estää pelaajia puolustautumasta liikaa "piilottelemalla" kiekkojaan tappien taakse. Jotkut pelaajat eivät käytä tätä sääntöä, mutta sitä käytetään Crokinolen maailmanmestaruuskilpailuissa. Ampuminen, kun yksi tai useampi vastustajan kiekko on laudalla Jos yksi tai useampi vastustajan kiekko on laudalla, ampujan on yritettävä osua yhteen niistä. HUOMAUTUS: Tämä voidaan tehdä suoraan, richochetilla tolpasta tai toisesta kiekosta tai jopa lyömällä toinen ampujan kiekko johonkin vastustajan kiekkoon. Jos ampuja ei osu vastustajan kiekkoon, hänen ampumansa kiekko laitetaan ojaan. Jos ampuja ei osu vastustajan kiekkoon, mutta osuu johonkin omaan kiekkoonsa (tai parinsa kiekkoon), myös ne laitetaan ojaan. Sekalaista Laukauksen jälkeen kaikki lähtöviivaa koskettavat kiekot laitetaan ojaan. Jos kiekko nojaa 20 reikään tai on tasapainossa niin, että osa siitä on 20 reiän yläpuolella, se jää paikalleen. Sitä ei poisteta pelilaudalta, ellei sitä pudoteta 20 reikään. Kiekko, joka irtoaa laudalta, osuu johonkin päälaudan ulkopuolella olevaan kohtaan ja kimpoaa takaisin, laitetaan ojaan. Kaikki sen koskettamat kiekot jäävät sinne, mihin ne päätyivät. Pisteytys Jokaisen kierroksen lopussa suoritetaan pisteytys. Kukin pelaaja tai pariskunta laskee kullakin pisteytysalueella olevat kiekkonsa. Jos kiekko koskettaa pisteytysviivaa, se lasketaan pienemmäksi arvoksi. Kukin pelaaja tai kumppanuus lisää myös 20 pistettä jokaisesta 20 reiästä.</w:t>
      </w:r>
    </w:p>
    <w:p>
      <w:r>
        <w:rPr>
          <w:b/>
          <w:color w:val="FF0000"/>
        </w:rPr>
        <w:t xml:space="preserve">id 202</w:t>
      </w:r>
    </w:p>
    <w:p>
      <w:r>
        <w:rPr>
          <w:b w:val="0"/>
        </w:rPr>
        <w:t xml:space="preserve">Vapaamielinen annos uutisia, kansallista ja paikallista politiikkaa, kommentteja, mielipiteitä ja tervejärkistä keskustelua.... Vanity Fairin uusi 2. vuosittainen Green Issue on saatavana kioskeista ja netistä : Se käsittelee "Vihreänä olemisen tärkeyttä", joka on edelleen käsite, jota jotkut ihmiset eivät ymmärrä. Mutta, kuten olen todennut täällä hiljattain, nämä ihmiset ymmärtävät, ja luojan kiitos siitä. Ottakaa aikaa ja alkakaa olla osa muutosta, joka on välttämätön, koska " maapallolla on edessään synkkä tulevaisuus, jos ilmaston lämpenemistä ei hidasteta." "Tämä on viimeisin esimerkki siitä, että Bushin hallinto yrittää muuttaa tiedettä ideologisen agendansa mukaiseksi. Se on häpeällistä. Amerikan johtavan aseman palauttaminen maailmassa tarkoittaa, että meidän pitäisi olla maailman johtava ilmastonmuutoksen puolestapuhuja, ei maailman johtava ilmastonmuutoksen kieltäjä. Meidän pitäisi johtaa maailmaa ilmastonmuutoksen torjunnassa sen sijaan, että liittyisimme Saudi-Arabian kanssa litteän maan ryhmän johtajaksi. Tämä on uusin luku Bushin hallinnon diplomatian pahimmasta päästä - vaikeiden valintojen välttelyä, sanojen korvaamista teoilla ja tilinteon lykkäämistä ylihuomiseen. Maailma muuttuu, ja nyt laskut ovat todellisia. Lopputulos on seuraava: jos emme hoida ilmaston lämpenemistä, lapsemme ja lapsenlapsemme joutuvat seuraavan vuosikymmenen aikana kohtaamaan maailmanlaajuisen katastrofin. On aika ryhtyä johtamaan eikä vetäytyä vastuustamme." Hallitustenvälisen ilmastonmuutospaneelin tänään julkaisemassa raportissa varoitetaan ilmastonmuutoksen maailmanlaajuisista vaikutuksista, kuten äärimmäisistä sääilmiöistä, nälänhätää ja tauteja aiheuttavista kuivuuskausista, valtavista tulvista ja lumivyöryistä Aasiassa sekä lajien sukupuuttoon kuolemisesta, ellei ilmastonmuutoksen hillitsemiseksi ryhdytä merkittäviin toimiin maailmanlaajuisesti. Viimeisten kuuden vuoden aikana Bushin hallinto on yrittänyt useaan otteeseen estää tai sensuroida hallituksen työntekijöitä tai raportteja, joissa varoitetaan ilmaston lämpenemisestä. Yhdysvallat, Saudi-Arabia ja Kiina pyrkivät lieventämään paneelin raporttia, mikä johti siihen, että monet raportin hälyttävimmistä ennusteista yleistettiin." Lopputulos on, että meidän kaikkien on ryhdyttävä tekemään pieniä asioita, jotka johtavat muutokseen, koska meillä on vain " Tämä hetki maapallolla" , ja jos mokaamme sen... muun muassa ilmastonmuutoksen pahimmat vaikutukset " tuntuisivat alueilla, jotka ovat pääosin köyhiä ja jotka jo nyt kohtaavat nykyisten ilmasto- ja rannikkoriskien aiheuttamia vaaroja." Me kaikki voimme vaikuttaa pienillä tavoilla, ja tämä ero kasvaa merkittäväksi muutokseksi. Tämä on Kerryn uuden kirjan " This Moment On Earth " viesti, se kertoo " Vihreänä olemisen tärkeydestä ."</w:t>
      </w:r>
    </w:p>
    <w:p>
      <w:r>
        <w:rPr>
          <w:b/>
          <w:color w:val="FF0000"/>
        </w:rPr>
        <w:t xml:space="preserve">id 203</w:t>
      </w:r>
    </w:p>
    <w:p>
      <w:r>
        <w:rPr>
          <w:b w:val="0"/>
        </w:rPr>
        <w:t xml:space="preserve">My Pins Monday, November 19, 2012 Astianpesukone/käsinpesu Tämä on uusi ruokailuvälineiden valutuskori. Se on peräisin astianpesukoneestani, joka on nyt sammunut vain viiden vuoden jälkeen "kyseiselle mallille surullisenkuuluisan" piirivian vuoksi. Se on ollut hyvin kevyessä käytössä, koska meitä on vain kaksi, jotka ulottuvat viihdyttämään kerran viikossa, mutta oikeastaan kaikki näyttää edelleen upouudelta. Tämä on "suunnitellun vanhentumisen" juttu kuluttajatuotteissa. Elektroniikan vaihtaminen on liian kallista ja on parempi ostaa uusi tuote. Tämä on nyt uusi "sängyn alla oleva rullateline/korisäilytysyksikköni" Se on myös kuin uusi. Niin on myös se metallikaappi, jossa koko astianpesukone sijaitsee. Mutta kaikki tuo on nyt romua. Voisin viedä metallin romumiehelle kierrätettäväksi, mutta siellä on vielä paljon paloja, jotka ovat vain kaatopaikalla. En tiedä, voinko hyvällä omallatunnolla jatkaa sellaisten tavaroiden ostamista, jotka on tarkoituksella rakennettu pettämään muutaman vuoden sisällä, jotta ostaisimme lisää tavaraa. Tässä blogissa julkaistiin hiljattain pitkä analyysi täällä Growing Things and Making Things -sivustolla käsinpesusta vs. astianpesukoneista. Käteni ovat tulleet aika karheiksi ja kuiviksi ylimääräisen veden takia. Craig sanoi kaipaavansa astianpesukonetta, mutta eilen hän kertoi äidilleen, ettei häntä oikeastaan haittaa, ettei hänellä ole sitä (ja minä mutustelin hänelle, että "koska hänen tuskin koskaan tarvitsee tiskata") Kaipaan sitä kyllä purkkien ja pullojen pesuun, mutta minulla on aina ollut käsienpesu joka päivä joka tapauksessa. Joten huomaan miettiväni, teenkö "Rhondan" kuten täällä , ja vedän sen ulos ja teen pienen verhon ontelon päälle ja käytän sitä sen sijaan perunoiden ja sipulien säilytykseen? Ajattelen itsekseni, että jos olisimme suurperhe, tarvitsisimme astianpesukoneen, mutta sitten muistan, että olimme kerran suurperhe, ja tiskaaminen kuului meille kaikille vuorotellen. Se oli mahdollisuus toveruuteen sisarusten välillä, jotka eivät viettäneet paljon aikaa kahden kesken toistensa kanssa. Kaikki tekivät sen eri tavalla, jotkut läikyttivät sattumanvaraisesti paljon vettä, jotkut hitaasti, mutta se opetti kärsivällisyyttä ja tiimityötä. Minulla on paljon muistoja eri veljieni heikkouksista tiskaamisessa. Tiedätkö, miksi ihmiset luulevat tarvitsevansa astianpesukoneita? Vanha "aika" tulee taas esiin. Mutta säästävätkö ne todella paljon aikaa? En ole siitä niin varma. En ole vakuuttunut siitä, että olemme niin aikaköyhiä kuin kuvittelemme olevamme. Luulen, että astianpesukoneet ovat osa koko perheen aikataulujen hajoamista. Aikoinaan kaikki söivät yhdessä, myös aamiaista. Lautasia, kulhoja ja ruokailuvälineitä ei tarvinnut parveilla mihin aikaan päivästä tahansa. Astianpesukoneen käyttö edistää ja tukee sattumanvaraista aikataulua ja poistaa ihmisten tarpeen olla yhdessä toistensa kanssa. Pidän siitä, että astianpesukone voi piilottaa sotkun, kunnes olen valmis hoitamaan sen. Pidän siitä, että voin työntää kaiken nopeasti sisään, kun vieraita on tulossa, ja antaa vaikutelman helppoudesta ja tyylikkyydestä (taivas varjelkoon ketään saamasta selville, että elämäni ei ole Koti- ja puutarha-lehden peilikuvana), ja luulen, että se säästää käsiäni ja paperinohuita kynsiäni, jotka jatkuvasti silppuuntuvat ja kuivuvat. Mutta onko tämä riittävä syy ostaa toinen. Ilman minkäänlaisia laskelmia saippuasta, sähköstä tai vedestä, unohtakaa kaikki tämä, pelkästään sen vuoksi, että se seisoo fyysisesti keittiössäni, se maksaa 160 dollaria vuodessa (800 dollarin kone 5 vuoden aikana). En saarnaa tavalla tai toisella kenenkään muun kotitaloudelle, mutta nyt on kulunut kuukausi, enkä ole vieläkään taipuvainen ostamaan toista. Älä koskaan sano ei koskaan vaikka hei! 8 kommenttia: Vuonna 2007 rakentamamme koti on neljännen vuoden jälkeen toisella astianpesukoneella! Mikroaaltouunimme oli historiaa kolmen vuoden jälkeen. Liesi on tarvinnut korjaajan kahdesti .. ja sen jälkeen sähköelementti on palanut ja juuri viime viikolla oven jousi hajosi. Jääkaappimme on myös korjattu, ja siinä on rikkoutunut sisäpuolinen ulosvedettävä laatikon etuosa. Olen kyllästynyt huonoon laatuun ja lyhytikäiseen käyttöön. Isovanhempani ostivat pesukoneen 1960-luvulla ja se on edelleen käytössä. Käsittääkseni kaikkia hintaluokkia ei ole rakennettu kestämään! Vaihdoin kyllä astianpesukoneen mieheni vaatimuksesta; mutta tiskaan 75 % ajasta käsin. Meidän</w:t>
      </w:r>
    </w:p>
    <w:p>
      <w:r>
        <w:rPr>
          <w:b/>
          <w:color w:val="FF0000"/>
        </w:rPr>
        <w:t xml:space="preserve">id 204</w:t>
      </w:r>
    </w:p>
    <w:p>
      <w:r>
        <w:rPr>
          <w:b w:val="0"/>
        </w:rPr>
        <w:t xml:space="preserve">Sanotaan, että henkilöstöammattilaiset katsovat ansioluetteloa keskimäärin vain 30 sekuntia. Sinulla on siis vain 30 sekuntia aikaa erottua joukosta ja tehdä hyvä ensivaikutelma! Miten se onnistuu? Seuraavassa on muutamia vinkkejä, joiden avulla pääset alkuun. Muotoilu Vaikka kaikilla tuntuu olevan oma mielipiteensä muotoilusta, totuus on, että kyse on sisällöstä. Jos tarvitset apua tai lähtökohtaa, monet verkkosivustot tarjoavat erilaisia malleja ja ansioluetteloehdotuksia. Tässä on muutamia muotoiluehdotuksia: Pidä se selkeänä ja ytimekkäänä - käytä otsikoita osioissa (esim. kokemus, koulutus jne.).) ja käytä kappaleiden sijasta bullet pointteja selittääksesi kokemuksesi Jos sinulla on paljon kokemusta, on hyvä olla kaksisivuinen ansioluettelo -- jos sinulla ei ole paljon kokemusta, yksisivuinen ansioluettelo on sopiva (jos sinulla on ansioluettelo tai tutkijatausta, sovelletaan eri ohjeita) Ulkoasu voi ja sen tulisi vaihdella -- jos olet vastavalmistunut, sinun kannattaa harkita, että aloitat koulutuksestasi; jos olet ammattilainen, jolla on jo jonkin verran kokemusta, aloita siitä -- miten tahansa meneteletkin, varmista, että jokainen kohta on lueteltu käänteisessä aikajärjestyksessä. Ellei suosituksia pyydetä, älä sisällytä niitä ansioluetteloosi -- ei myöskään ole tarpeen mainita lopussa "suosituksia saatavilla pyynnöstä". Useimmat työnantajat eivät epäröi kysyä suosituksia, jos he niitä tarvitsevat, ja tämän maininnan lisääminen ansioluetteloosi on vain itsestäänselvyys Yhteystiedot Yleinen virhe, joka on helppo välttää, on epäammattimainen sähköpostiosoite. Älä luule, että tämä koskee vain opiskelijoita tai nuoria ammattilaisia; on paljon kokeneita ammattilaisia, joilla on myös sopimaton tai epäammattimainen henkilökohtainen sähköpostiosoite. Liitä mukaan myös yhteystiedot, joihin sinuun voi todella ottaa yhteyttä. Jos olet parhaillaan työssä, suosittelemme, ettet anna yrityksen sähköpostiosoitetta tai toimiston puhelinnumeroa yhteystietona mahdollisille työnantajille. Koskaan ei voi tietää, milloin työnantaja voi ottaa sinuun yhteyttä. Sisältö Keskity mitattaviin tuloksiin - sen sijaan, että antaisit työnantajalle työnkuvauksen aiemmista tehtävistäsi, keskity saavutuksiisi. Käytä lausumia, jotka sisältävät toimintasanoja, kuten houkuttele, tee, säästä jne. Esimerkkejä mitattavissa olevista lausumista: Johtanut X henkilöä osastolla, joka valvoi X tuotteen markkinointia. Onnistunut houkuttelemaan X uutta asiakasta yhden vuoden aikana, mikä kasvatti itäisen alueen asiakastietokantaa X prosentilla. Jotkut haluavat sisällyttää ansioluetteloonsa uratavoitteen tai taitoprofiilin, vaikka tämä ei olekaan vakio, se voi joskus olla hyödyllistä, kun haluat antaa nopeasti kuvan kyvyistä. Jos päätät sisällyttää jotain tällaista, varmista, että se on räätälöity hakemaasi työpaikkaan sopivaksi. Avainsanojen käyttäminen näissä esittelyosioissa, jotka on mainittu työpaikkailmoituksessa, voi olla helppo tapa herättää työnantajan kiinnostus. Voi olla vaikeaa tietää, kuinka pitkälle työhistoriassa pitäisi mennä. Jos olet kokenut ammattihenkilö, tämä voi olla erityisen tärkeää kaikenlaisen ikäsyrjinnän välttämiseksi. Yleissääntönä on, että on tarkoituksenmukaisinta sisällyttää mukaan viimeiset 15 vuotta työkokemusta. Nuorena ammattilaisena, jos olet kerännyt hyvää työkokemusta, älä koe, että sinun tarvitsee sisällyttää lukioaikaisia osa-aikatöitäsi, ellei se liity suoraan siihen tehtävään, josta olet kiinnostunut. Jos sinulla on vaikeuksia hyvän työkokemuksen sisällön löytämisessä, voit käyttää osa-aikatyötäsi ja yrittää hyödyntää jälleen keräämiäsi mitattavia tai liiketoimintaan liittyviä taitoja. Jos ansioluettelossasi on aukkoja, paras paikka selittää syyt on saatekirjeessäsi. Jos kyseessä on ollut vähäinen aika, voit joskus peittää nämä aukot käyttämällä työkokemuksen päivämääriä vuosilukuja kuukausien sijasta. Ansioluettelotietokannat Jos lähetät ansioluettelosi tietokantaan, voit tehdä asioita, jotta ansioluettelosi tunnistetaan. Ensinnäkin muista pitää ansioluettelosi ajan tasalla. Monet ansioluettelotietokannat poistavat tai poistavat käytöstä ansioluettelot, joita ei ole päivitetty kolmeen tai kuuteen kuukauteen. Käytä ansioluettelossasi avainsanoja, joita työnantaja saattaa käyttää etsiessään pätevyytesi ja taitosi omaavia hakijoita. Voit käyttää ajankohtaisia työpaikkailmoituksia, jotka saattavat kiinnostaa sinua - katso niissä käytettyjä sanoja ja valitse muutama avainsana, joita voit käyttää ansioluettelossasi. Avainsanoja voi sisällyttää ansioluetteloosi aiemmassa työkokemuksessasi ja/tai uratavoitteessasi. Vaikka toivomme, että olet tyytyväinen nykyisessä työpaikassasi etkä tarvitse ansioluetteloasi, ei ole pahitteeksi pitää se tuoreena. Ansioluettelon päivittäminen on paljon helpompaa</w:t>
      </w:r>
    </w:p>
    <w:p>
      <w:r>
        <w:rPr>
          <w:b/>
          <w:color w:val="FF0000"/>
        </w:rPr>
        <w:t xml:space="preserve">id 205</w:t>
      </w:r>
    </w:p>
    <w:p>
      <w:r>
        <w:rPr>
          <w:b w:val="0"/>
        </w:rPr>
        <w:t xml:space="preserve">Tiistai, 13. marraskuuta 2012 Jonkinlaista taikaa Niin paljon aikaa on kulunut... Olen palannut takaisin koulurutiineihini, jotka ovat imeneet lähes kaikki energiani...! Löysin tämän vanhan piirroksen unohdetusta kansiosta nimeltä "keskeneräiset työt Montralista" ja päätin herättää sen henkiin. Tarjoan suklaakeksejä sille, joka pystyy arvailemaan, että olen ottanut inspiraation noihin viiteen hahmoon. Tulkaa!</w:t>
      </w:r>
    </w:p>
    <w:p>
      <w:r>
        <w:rPr>
          <w:b/>
          <w:color w:val="FF0000"/>
        </w:rPr>
        <w:t xml:space="preserve">id 206</w:t>
      </w:r>
    </w:p>
    <w:p>
      <w:r>
        <w:rPr>
          <w:b w:val="0"/>
        </w:rPr>
        <w:t xml:space="preserve">Miksi RuralErotica.com on yksi Internetin röyhkeimmistä maaseudulla sijaitsevista deittisivustoista Usein ihmiset, jotka asuvat, työskentelevät tai yksinkertaisesti rakastavat maaseutua, haluavat käyttää maaseudulla sijaitsevia deittisivustoja auttaakseen heitä tapaamaan jonkun, jonka kanssa heillä voisi olla vakava, pitkäaikainen suhde. On kuitenkin muitakin sellaisia ihmisiä, jotka käyttäisivät mieluummin maalaisdeittisivustoja johonkin rennompaan ja, noh, ronskimpaan juttuun. Juuri tällaisia ihmisiä varten on perustettu yksi Internetin röyhkeimmistä maatreffisivustoista, RuralErotica.com. Jos etsit juuri kepeää, sitoutumatonta hauskanpitoa, on monia syitä, joiden vuoksi sinun kannattaa rekisteröityä RuralErotica.com-sivustolle monien muiden maatreffisivustojen sijaan. Yksi syy on se, että koska RuralErotica.com on luotu juuri ihmisille, jotka etsivät rentoa ja eroottista maalaistreffejä, rekisteröitymisen sinne pitäisi auttaa sinua löytämään jonkun, jolla on samankaltaiset toiveet kuin sinulla, paljon nopeammin ja helpommin kuin monilla muilla maalaistreffisivustoilla. Toiseksi, naiset voivat rekisteröityä RuralErotica.com-sivustolle täysin ilmaiseksi, mikä takaa sen, että heidän ei tarvitse huolehtia ylimääräisen rahan hankkimisesta ennen kuin he valmistautuvat ryhtymään likaisiin hommiin - ja ei, emme tarkoita maanviljelijän töiden tekemistä! Kolmanneksi, RuralErotica.comiin on jo rekisteröitynyt tuhansia sinkkuja, mikä takaa, että kun liityt, ei pitäisi kestää kauan löytää joku, jonka kanssa nauttia tuhmasta hauskanpidosta! Nämä ovat vain muutamia syitä, miksi RuralErotica.com on yksi Internetin röyhkeimmistä maaseututreffisivustoista.</w:t>
      </w:r>
    </w:p>
    <w:p>
      <w:r>
        <w:rPr>
          <w:b/>
          <w:color w:val="FF0000"/>
        </w:rPr>
        <w:t xml:space="preserve">id 207</w:t>
      </w:r>
    </w:p>
    <w:p>
      <w:r>
        <w:rPr>
          <w:b w:val="0"/>
        </w:rPr>
        <w:t xml:space="preserve">Alexandriassa, VA:ssa sijaitsevan Total Army Personnel Commandin mukaan Michiganissa asuvalle Matt Urbanille myönnettiin 29 mitalia, yhtä monta kuin Audie Murphylle, hänen palveluksestaan toisessa maailmansodassa.Urbanin kunniamitalisuositus katosi jotenkin, joten hän sai kunniamitalinsa vasta 70-luvun lopulla. Hänen muihin mitaleihinsa kuuluivat mm: Urbanilla oli muun muassa 7 Purple Heartia, Legion of Merit, Croix de Guerre ja hopeatähti, hopeatähti ja yksi tammilehtiristi. Jos Urban olisi saanut MOH:n silloin, kun hänen olisi pitänyt, hän olisi ehkä yhtä kuuluisa kuin Audie Murphy. Vaikka eversti David Hackworth ansaitsi yli 100 mitalia, hän häpesi käyttää niitä kaikkia. Kenraali Douglas MacArthur on monien mielestä Amerikan parhaiten palkittu sotilas. Hän oli ainoa sotilas, joka toimi kenraaliupseerina kolmessa eri sodassa, ensimmäisessä maailmansodassa, toisessa maailmansodassa ja Koreassa. Hän oli nuorin esikuntapäällikkö ja ainoa amerikkalainen kenraali, josta tuli ulkomaisen maan, Filippiinien, sotamarsalkka. Häntä ehdotettiin kolmeksi kunniamitaliksi ja hänelle myönnettiin yksi. Hänen ennätyksensä West Pointissa rikottiin vasta, kun Pete Dawkins ylitti ne 50-luvun lopulla. Viidenkymmenen palvelusvuoden ansiosta hänellä oli laaja kokoelma tunnustuksia. Kysymys on siitä, kuka on KORKEIMMIN palkittu, ei siitä, kuka on eniten palkittu. Automaattinen vastaus Audie Murphy tai jopa vähemmän tunnettu Matt Urban ei todellakaan voi tehdä oikeutta kysymykselle. Niin monia vähemmän tunnettuja, mutta samanarvoisia tai suurempia nimiä on tutkittavana. Muutamia mieleen tulevia ovat Eugene Fluckey, MOH ja neljä merivoimien ristin palkintoa, Samuel Dealey, MOH ja neljä merivoimien ristin palkintoa. Kaikki tietävät, että 5 tämän kaliiperin palkintoa on paljon vaikuttavampi kuin 29 mitalia, joihin lasketaan purppurasydämet, kampanjamitalit ja ansiomitalit, toisin sanoen 27 mitalia sijoittuu urhoollisuusmitalien alapuolelle. VASTAUS Mitkä ovat kriteerit "korkeimmalle" mitalille? USMC:n kenraalimajuri Smedley Butlerille myönnettiin paitsi yksi, myös kaksi kongressin kunniamitalia. Onko kukaan muu saanut kunniamitalin kahdesti tai useammin? VASTAUS Itse asiassa 19 sotilasta on saanut kunniamitalin kahdesti Todellinen vastaus on kapteeni Joe Ronnie Hooper, yksi kunniamitali, 2 hopeatähteä, 6 pronssitähteä ja 8 purppurasydäntä. Etsi hänet. VASTAUS COL Robert L Howard Kunniamitali Distinguished Service Cross (2 palkintoa) Hopeatähti , Pronssitähti urhoollisuudesta, 3. Oak Leaf Cluster (4 palkintoa) Purppurasydän 7. Oak Leaf Cluster (8 palkintoa) Defense Superior Service Medal Legion of Merit 3. Oak Leaf Cluster (4 palkintoa) Ilmavoimien urhoollisuusmitali, 2. Oak Leaf Cluster (3 palkintoa) Armeijan urhoollisuusmitali, 3. Oak Leaf Cluster (4 palkintoa) on muitakin, mutta nämä ovat vain muutama. Sanoisin, että hän on voittanut ne kaikki. Katsokaa sitä, että häntä suositeltiin kunniamitalin saajaksi kolmeen eri otteeseen, mutta ne alennettiin Distinguished Service Crossiksi, koska hänen tehtävänsä olivat tuolloin salaisia. Mitä MG Smedley Butleriin tulee, en halua viedä häneltä mitään pois, koska hän on hemmetin hieno amerikkalainen ja sankari. Yhdysvaltain kongressi päätti vuonna 1917, että kukaan ei voi saada kuin yhden kunniamerkin, joten myöhemmät sotilaat ja merijalkaväen sotilaat saattoivat tehdä asioita voittaakseen kunniamerkkejä, mutta he saattoivat saada vain yhden. Se on kuin vertaisi omenoita appelsiineihin, se ei ole sama asia. Tähän mennessä olen tarkastanut ne kaikki, ja jos puhutaan korkeimmista urhoollisuudesta annetuista kunniamerkeistä, niin eversti Howardilla on ne kaikki ylivoimaisesti. Jos joku voi näyttää minulle jonkun, jolla on enemmän, niin tehkää se. Toinen hämmästyttävä tosiasia on se, että eversti Howard on yhä elossa ja vierailee sotilaiden luona nykyisillä sota-alueilla, mikä on minusta hyvin vaikuttavaa. Hän on todellinen soturi ja sankari. VASTAUS: (Chesty) Puller Kuten edellä todettiin, on hyvin vaikea sanoa, kuka on kaikkien aikojen eniten palkintoja saanut sotilas. Standardit muuttuvat ajan mittaan, ja koska jokaisella haaraosalla on omat standardinsa, emme voi koskaan sanoa, kuka on todella KOROSTETUIN. Tämän sanottuamme meidän on tarkasteltava vakavasti kenraali Chesty Pulleria. Hän sai kansakunnan toiseksi korkeimman palkinnon kuusi kertaa. Spekulaatioita oli aina, että jos hän olisi ollut poliittisesti korrekti, hänelle olisi varmasti myönnetty kunniamerkki. 5 laivastoristin ja ansiomerkin lisäksi...</w:t>
      </w:r>
    </w:p>
    <w:p>
      <w:r>
        <w:rPr>
          <w:b/>
          <w:color w:val="FF0000"/>
        </w:rPr>
        <w:t xml:space="preserve">id 208</w:t>
      </w:r>
    </w:p>
    <w:p>
      <w:r>
        <w:rPr>
          <w:b w:val="0"/>
        </w:rPr>
        <w:t xml:space="preserve">The Witcher 2:n silmiä hivelevä sekoitus verta ja tissejä sai huikeat 9,2 pistettä valtavassa arvostelussamme . Nyt, kun peli on julkaistu tällä viikolla, on aika varustaa sinut tietämyksellä: miten katsot, miten rahat tulevat nopeammin, miten tuhoat vihollisesi - olivatpa ne sitten ihmisiä tai hirviöitä - ja miten saat parhaan ryöstösaaliin. 1. MITEN... RIKASTUA NOPEAMMIN Alueilla liikkuessasi voit ryöstää valtavasti esineitä: arkuista, lyötyjen vihollisten ruumiista tai vain maassa lojuvista esineistä. Nappaa kaikki mahdollinen ja käy säännöllisesti kauppiaiden luona, sillä kaiken voi myydä ja kasvattaa pelissä käytettävää valuuttaa, oreneja. Kantokykysi on runsas mutta rajallinen, joten jos huomaat olevasi liian kuormittunut, ennen kuin pääset kaupantekoon, tarkista inventaariosi ja pudota esineet, joiden kolikko/paino-suhde on alhaisin - voit aina palata hakemaan ne myöhemmin. Yrtit ovat erityisen kannattavia, sillä niitä löytyy lähes kaikkialta, ne eivät paina mitään ja niiden arvo on 1-2 orenia kappaleelta. Tarkistamalla kaupunkien ja leirien ilmoitustaulut voit kerätä sopimuksia, joihin voit ryhtyä. Nämä sopimukset ovat sivutehtäviä, joissa on tapettava tietty määrä hirviöitä tietyllä alueella, ja kun palaat tehtävän suoritettuasi asianomaisen yhteyshenkilön luo, sinut palkitaan vaivannäöstäsi komeasti. 2. KUINKA... SAADA PARHAAT ASEET JA PELINEET AIKAISEMMIN Jos ryöstelet ja keräät kaiken, mitä löydät matkoillasi (kuten sinun pitäisi tehdä), tarkista jatkuvasti kantamiesi aseiden ja panssareiden tilastot. Varmista, että sinulla on vahvimmat varusteet ja myy loput, kun teet seuraavan kerran kauppaa. Etsi uusien aseiden ja haarniskojen valmistuskuvia, joita voit löytää tehtävistä tai ostaa käsityöläisiltä. Voit sitten pyytää käsityöläistä valmistamaan uuden esineen puolestasi, kunhan sinulla on tarvittavat materiaalit - jos sinulla ei ole niitä, tarkista, onko niitä myynnissä, sillä näin säästyt niiden etsimiseltä. Tarkista inventaariostasi, onko ase- ja panssariesineiden vieressä pieniä pisteitä, sillä tämä tarkoittaa, että niiden ominaisuuksia voi parantaa, ja pisteiden määrä osoittaa, kuinka monta paikkaa on käytettävissä. Vahvistuskappaleet parantavat haarniskaa ja riimut voivat parantaa miekkoja. Parantaaksesi esinettä, korosta se, valitse Paranna-vaihtoehto ja valitse parannus, jonka haluat lisätä siihen.</w:t>
      </w:r>
    </w:p>
    <w:p>
      <w:r>
        <w:rPr>
          <w:b/>
          <w:color w:val="FF0000"/>
        </w:rPr>
        <w:t xml:space="preserve">id 209</w:t>
      </w:r>
    </w:p>
    <w:p>
      <w:r>
        <w:rPr>
          <w:b w:val="0"/>
        </w:rPr>
        <w:t xml:space="preserve">Ray Beltran: "Beltran (26-6, 17 KO), joka on tulossa vaikuttavasta voitosta Hank Lundya (22-2-1, 11 KO) vastaan viime perjantai-iltana Resorts Hotel &amp; Casinossa Atlantic Cityssä, New Jerseyssä. Veteraaniottelija, jota pidettiin aikoinaan korkealle arvostettuna mahdollisuutena, on herättänyt uransa henkiin Lundyn enemmistöpäätösvoiton jälkeen. Beltran kertoi voitostaan ja puhui myös urastaan ja tulevaisuuden suunnitelmistaan nyrkkeilyssä. Seuraavassa on, mitä Beltranilla oli sanottavaa: GEOFFREY CIANI: Hei kaikille. Täällä on Geoffrey Ciani East Side Boxingista , ja seurassani on kevytsarjakilpailija Ray Beltran, joka on tulossa viime perjantai-iltana voitosta Hank Lundya vastaan. Miten menee tänään, Ray? Hyvin. Kiitos. Hienoa! Ray, sinulla on ollut muutama päivä aikaa miettiä voittoasi. Mitä mieltä olet ottelusta ja miten arvioit suoritustasi? BELTRAN: Mielestäni ottelu oli minulle loistava, loistava ottelu. Minulla ei ole oikeastaan oikeita sanoja ilmaistakseni tunteitani. Niin onnellinen olen. Mielestäni suoritukseni oli hyvä. Se oli hyvä, mutta luulen, että pystyisin parempaankin. Olen tyytyväinen, mutta samalla haluan tehdä vielä parempaa. CIANI: Ottelun kolmannessa erässä näytit saaneen Lundyn vaikeuksiin. Sait hänet köysiä vasten, ja aivan erän lopussa saitte molemmat osuman vasempiin koukkuihin, jotka iskitte samaan aikaan. Mitä ajattelit tuossa vaiheessa ottelua, ja luulitko, että sinulla olisi ollut mahdollisuus saada Lundy pois sieltä? BELTRAN: Luulen, että jos erä olisi mennyt vähän pidempään, olisin voinut ehkä pysäyttää hänet, koska hän oli loukkaantunut. Hän osui kunnolla koukkuun. Hän sai minut hyvin kiinni, mutta rehellisesti sanottuna näin lyönnin. En oikeastaan tuntenut loukkaantuneeni. Olin hieman epätasapainossa. Mutta tarkoitan, että lyönti oli hyvä, ja hän osui minuun todella hyvin, mutta en oikeastaan loukkaantunut. CIANI: Yksi asia, jonka huomasin ottelun aikana, oli se, että kun teit tehokkainta työtäsi, työskentelit vartalolla ja sait aikaan hyviä vasenta koukkua ja hyviä lyöntikoukkuja. Harjoittelitko sitä erityisesti valmistautuessasi otteluun Lundya vastaan? BELTRAN: Totta kai! Olin kuntosalilla, ja treenasimme vartalon lyömistä. Tiesimme, että hän on todella ovela ottelija. Hän liikkuu ja osaa käyttää kehää. Niinpä treenatessamme harjoittelimme hyvän vasemman koukun heittämistä vartalo-iskuilla. Luulen, että vartalo-iskut olivat avainasemassa myöhemmissä erissä. Keskimmäisten erien aikana Lundy alkoi nyrkkeillä enemmän. Hän näytti käyttävän jab-lyöntejään hieman keskierän aikana, ja hän näytti saavan ottelun vauhdin takaisin. Mitä tunsit noiden keskierien aikana, ja tuntuiko sinusta, että hän alkoi nyrkkeillä enemmän ja toimi tehokkaammin? BELTRAN: Se oli minun vikani. Se oli minun vikani, koska annoin hänen ottaa ohjat käsiinsä noissa keskierissä. Hidastin tahtia, ja hän alkoi tulla kiireisemmäksi, ja annoin hänen tehdä sen. Mutta sitten tajusin, että minun on vain päästettävä käteni irti ja ryhdistäydyttävä, jotta voin pysäyttää hänet. Se toimi. Kun aloin olla kiireisempi, otin erät haltuuni. Tiedäthän. Ottelun loppupuolella näytit saavasi kontrollin takaisin. Mitä muita säätöjä teit sen vuoksi? BELTRAN: Olin vain ensimmäinen! Minun oli oltava ensimmäinen. Keskimmäisissä erissä annoin hänen tehdä töitä. Se oli minun virheeni. Minun olisi pitänyt jatkaa keskierissä intensiteettiä, olla ensimmäinen, olla kiireisempi ja olla ensimmäinen. Se oli avainasemassa. CIANI: Kun lopulliset pistetaulukot luettiin, ensimmäinen kortti näytti tasan 95-95, ja kaksi muuta tuomaria 96-94. Kun kuulit pistekorttien lukemisen, luulitko saavasi päätöksen? BELTRAN: Rehellisesti sanottuna en. Ajattelin todella, että ehkä</w:t>
      </w:r>
    </w:p>
    <w:p>
      <w:r>
        <w:rPr>
          <w:b/>
          <w:color w:val="FF0000"/>
        </w:rPr>
        <w:t xml:space="preserve">id 210</w:t>
      </w:r>
    </w:p>
    <w:p>
      <w:r>
        <w:rPr>
          <w:b w:val="0"/>
        </w:rPr>
        <w:t xml:space="preserve">Applen MacBook Pron uuden liitännän tarina Applen MacBook Pro -kannettavissa viime viikolla esitelty uusi ultranopea tietokoneliitäntä on sekä enemmän että vähemmän kuin miltä se näyttää. Thunderboltiksi kutsuttu tekniikka on peräisin Inteliltä, ja se pystyy lähettämään kaksi erillistä 10 gigabitin (tai 800 megatavun) sekuntivirtaa dataa kumpaankin suuntaan. Se riittää 20 gigatavun HD-elokuvan lataamiseen 30 sekunnissa, jos saapuva data voidaan tallentaa riittävän nopeasti. Ehdottomasti vaikuttavaa. Thunderbolt on kuitenkin uusi tuotemerkki Light Peak -nimiselle teknologialle, jota Intel on kehittänyt vuodesta 2006 ja esitellyt ensimmäisen kerran vuonna 2009. Nimenmuutos on muutakin kuin markkinointikikkailua; se kuvastaa hienovaraista mutta tärkeää muutosta. Light Peak syntyi teknologiaksi, joka siirtäisi nopeita signaaleja tietokoneiden, näyttöjen ja oheislaitteiden välillä samalla tavalla kuin nopeita signaaleja siirretään mantereiden ja valtamerten yli - optisessa muodossa valokuitukaapeleiden kautta. Myöhemmin Intel osoitti, että myös kuparijohdoilla voitaisiin siirtää 10 gigabittiä sekunnissa, ja tämä versio tuli markkinoille Thunderboltina, luultavasti siksi, että elektronit kuljettavat signaaleja valon sijasta. Alkuperäisessä Light Peak -suunnitelmassa valokuitukaapelin päihin laitettiin elektroniset liitännät, joten se voitiin liittää sähköiseen liittimeen sen sijaan, että olisi tarvittu erityistä optista liitintä. Tämä tarkoitti elektronisen lähettimen ja vastaanottimen pakkaamista kaapelin kumpaankin päähän signaalin muuntamiseksi elektroniseen muotoon. Siirtymällä kuparikaapeleihin Intel pystyi hoitamaan homman halvalla, mutta siirto rajoittui kolmeen metriin. Valokuidulla siirretään rutiininomaisesti 10 gigabittiä sekunnissa kilometrien pituisia matkoja. Intel ei ole hylännyt kuituoptiikkaa kokonaan, ja alan lähteet vihjaavat, että Thunderboltin optinen versio saattaa ilmestyä pian. Intel on ennustanut, että valokuitu pystyy siirtämään 100 gigabittiä sekunnissa vuosikymmenen loppuun mennessä. Optiikka pystyy varmasti lähettämään signaaleja nopeammin ja kauemmas kuin kupari, ja optisia yhteyksiä kehitetään myös käytettäväksi tulevien huipputehokkaiden tietokoneiden sisällä.</w:t>
      </w:r>
    </w:p>
    <w:p>
      <w:r>
        <w:rPr>
          <w:b/>
          <w:color w:val="FF0000"/>
        </w:rPr>
        <w:t xml:space="preserve">id 211</w:t>
      </w:r>
    </w:p>
    <w:p>
      <w:r>
        <w:rPr>
          <w:b w:val="0"/>
        </w:rPr>
        <w:t xml:space="preserve">Self Storage helpottaa pitkäaikaista matkustamista Kim rakasti matkustamista. Kun hän oli pieni, hän luki kirjoja kaukaisista paikoista ja suunnitteli matkojaan, miten sinne pääsee ja mitä tekee siellä ollessaan. Hänen makuuhuoneensa oli sisustettu kartoilla ja kuvilla paikoista, joihin hän haaveili pääsevänsä. Joka vuosi siitä lähtien, kun hän valmistui yliopistosta, hän säästi rahansa ja valitsi yhden paikan, jonne hän lähti lomalle. Hän ei käynyt vain kaupungin tunnetuissa turistikohteissa, vaan hän rakasti löytää kartan ulkopuolisia paikkoja, joista vain paikalliset tiesivät. Tietenkin hän palasi matkalaukku täynnä matkamuistoja jokaiselta matkalta. Vaikka hänellä oli yhä kartat, jotka hänellä oli lapsena, suurin osa hänen koristeistaan oli kunnianosoitus kaikille hienoille paikoille, joissa hän oli käynyt. Hän valmistautui lähtemään kymmenennelle matkalleen ja tajusi pakatessaan, että tila matkamuistoille oli nopeasti loppumassa. Ei ollut mitenkään mahdollista, ettei hän olisi voinut olla hankkimatta jotain niistä paikoista, joissa hän aikoi vierailla. Kun hän palaisi matkaltaan, hänen oli keksittävä ratkaisu. Hänen matkansa oli yksi parhaista, joille hän oli koskaan lähtenyt, ja hän löysi hienoja tavaroita asuntoonsa. Ongelmana oli se, että hän joutuisi purkamaan joitakin vanhoja sisustuksiaan, jotta hän voisi tehdä sen. Kimille se sopi, ja hän oli innoissaan kotinsa uudelleen sisustamisesta, mutta hänen oli ratkaistava säilytystilaongelmansa. Yksi hänen ystävistään ehdotti hänelle, että hän etsisi Don Millsin, Ontarion itsesäilytysratkaisua. Hänen ystävänsä oli vuokrannut itsesäilytysratkaisun jo vuosia, ja he rakastivat lisätilaa, jonka he saivat perheelleen. Kim päätti tutkia Don Millsin itsesäilytysyksiköitä ja katsoa, millaisia hintaluokkia hän löytäisi. Hän halusi myös jotain, jossa oli joitakin turvallisuusominaisuuksia, jotta hän tiesi, että hänen tavaransa olisivat turvassa, kun niitä säilytetään yksikössä. Kimillä ei kestänyt kauan löytää täydellistä Don Millsin itsesäilytysyksikköä, jotta hän saisi kotinsa järjestykseen ja jotta hänellä olisi säilytystilaa kaikille matkamuistoilleen. Se oli lähellä hänen kotiaan, siinä oli hänen etsimänsä mukavuudet ja se oli hyvässä hintaluokassa. Nyt kun hänellä oli itsesäilytysratkaisu, hän alkoi päättää, mitä asioita hän halusi pitää osana eksentristä taloaan ja mitä esineitä hän siirtäisi varastoyksikköönsä. Päätöksenteko ei ollut helppoa, mutta lopulta hän oli tyytyväinen siihen, miten hänen kotinsa sisustus saatiin kasaan. Hän oli jo alkanut suunnitella seuraavaa matkaansa ja pyrki säästämään tarvitsemansa rahat. Siitä tulisi hieno loma, ja hänellä oli jo valmiina lista paikoista, joihin hän tutustuisi ja jotka antaisivat hänelle runsaasti tekemistä, ja tietysti hänen oli jätettävä aikaa ostoksille ja paikallisten kauppapaikkojen metsästykselle löytääkseen seuraavan lisän koristeisiinsa.</w:t>
      </w:r>
    </w:p>
    <w:p>
      <w:r>
        <w:rPr>
          <w:b/>
          <w:color w:val="FF0000"/>
        </w:rPr>
        <w:t xml:space="preserve">id 212</w:t>
      </w:r>
    </w:p>
    <w:p>
      <w:r>
        <w:rPr>
          <w:b w:val="0"/>
        </w:rPr>
        <w:t xml:space="preserve">Tiedän, että meidän kaikkien pitäisi elää tässä hetkessä, eikä haikailla liikaa menneisyydessä tai haaveilla liikaa tulevaisuudesta. Silti on aina mukavaa, kun on jotain, mitä odottaa. Tällä hetkellä odotan innolla perjantaita 26. lokakuuta. Sinä päivänä aion sytyttää tulen. Aion keittää itselleni monta kupillista teetä. Jätän sähköpostit ja puhelut huomiotta ja vietän koko päivän lukemalla hyvää kirjaa. Olen jo suunnitellut tuon päivän siksi, että siihen mennessä minulla on 36 (!!!!) lukutapahtumaa, jotka jakautuvat Irlannin kaikkiin neljään maakuntaan. Täällä Irlannissa lokakuu on lastenkirjojen festivaalin aikaa. Koko kuukauden ajan kirjastot juhlivat lastenkirjoja kaikenlaisilla villeillä ja ihanilla kirjailijatapahtumilla. Haluan korostaa, että olen mielelläni mukana tässä festivaalissa, ja on kunnia, että minua on pyydetty vierailemaan niin monissa kirjastoissa. Siitä huolimatta odotan todella kovasti 26. lokakuuta! Mitä sinä odotat innolla? (Ja antakaa anteeksi, jos en vastaa kommentteihin yhtä nopeasti kuin tavallisesti, sillä saatan hyvinkin kärsiä uupumuksesta!) Kolmekymmentäkuusi tapahtumaa?!??! Matkustaminen kaikkiin maakuntiin!??! Kaikki ne kirjat, joita pitää signeerata, olet varmasti väsynyt jo pelkästä ajatuksesta. Ansaitset ne teekupit!!! Lähin asia, jota todella odotan, on marraskuussa Wicklow'ssa (luulisin!!!) järjestettävä orkesterikilpailu. Odotan kuitenkin innolla thind Friends Forever -kirjaa. Nauttikaa (monista) tapahtumista !</w:t>
      </w:r>
    </w:p>
    <w:p>
      <w:r>
        <w:rPr>
          <w:b/>
          <w:color w:val="FF0000"/>
        </w:rPr>
        <w:t xml:space="preserve">id 213</w:t>
      </w:r>
    </w:p>
    <w:p>
      <w:r>
        <w:rPr>
          <w:b w:val="0"/>
        </w:rPr>
        <w:t xml:space="preserve">onko brittiläisiä podcasteja eurokulttia, italialaisia elokuvia, hyväksikäyttöä ja niin edelleen koskevista aiheista? Jos tämä on ensimmäinen vierailusi, muista tutustua FAQ:iin klikkaamalla yllä olevaa linkkiä. Sinun on ehkä rekisteröidyttävä, ennen kuin voit lähettää viestejä: klikkaa yllä olevaa rekisteröitymislinkkiä jatkaaksesi. Aloittaaksesi viestien katselun, valitse alla olevasta valikoimasta foorumi, jolla haluat käydä. Hei vieras / Lurker! Harkitse rekisteröitymistä Cult Movie Forumsille. Näin voit osallistua keskusteluihimme ja saada ilmoitussähköposteja kaikkiin viestiketjuihin, joihin kirjoitat. Älä ujostele, rekisteröidy ja esittäydy nyt!</w:t>
      </w:r>
    </w:p>
    <w:p>
      <w:r>
        <w:rPr>
          <w:b/>
          <w:color w:val="FF0000"/>
        </w:rPr>
        <w:t xml:space="preserve">id 214</w:t>
      </w:r>
    </w:p>
    <w:p>
      <w:r>
        <w:rPr>
          <w:b w:val="0"/>
        </w:rPr>
        <w:t xml:space="preserve">Johdanto Aikuisten parittaiset munuaiset suodattavat verta, erittävät jätteitä, imevät vettä takaisin ja niillä on hormonitoimintoja. Alkiossa niiden kehityksessä on useita vaiheita, jotka liittyvät läheisesti sukuelinten kehitykseen. Nefroni, munuaisten toiminnallinen yksikkö, on myös klassinen epiteelin ja mesenkyymin vuorovaikutustyyppi. Virtsajärjestelmä liittyy kehityksellisesti ja anatomisesti sukupuolielinten kehitykseen, ja sitä kuvataan usein "urogenitaalijärjestelmänä". Joitakin viimeaikaisia löydöksiä Bmp7 toimii polariteettimekanismin kautta edistääkseen kloakaaliseptoitumista [2] "Ihmisen ja muiden istukkanisäkkäiden normaalin kehityksen aikana alkion kloakaalinen ontelo jakautuu aksiaalista pituussuuntaista tasoa pitkin ja synnyttää ventraalisesti virtsaputkijärjestelmän ja dorsaalisesti peräsuolen. Kloakaalin kehityshäiriöt ovat hyvin yleisiä, ja ne ilmenevät kliinisesti peräsuolen ja virtsaputken välisenä fistelinä noin 1:ssä 5 000:sta elävänä syntyneestä ihmisestä. Kloakaaliseinämän solumekanismit tunnetaan kuitenkin edelleen huonosti. ...Tuloksemme viittaavat vahvasti siihen, että Bmp7/JNK-signalointi säätelee kloakaalin endodermin uudelleenmuotoilua, joka johtaa virtsa- ja ruoansulatusjärjestelmän topologiseen erotteluun. Tutkimuksemme viittaa Bmp- ja JNK-signaloinnin merkitykseen kloaakinkehityksessä ja peräsuolen epämuodostumissa." Munuaisten koko ja sijainti sikiökaudella [3] "Vasemman munuaisen taso oli sikiökaudella korkeampi kuin oikean munuaisen taso. Takapinnan suhteissa kylkiluihin oli tiettyä nousua raskauden aikana, mikä vastasi nikamatasoja. Sikiön munuaiset eivät kuitenkaan saavuta samaa tasoa kuin aikuisilla täysiaikaisina. Munuaiset siirtyvät sikiökaudella kauemmas kehon keskilinjasta. Munuaisten mitat, paino ja tilavuus kasvavat sikiökauden aikana raskausajan myötä. Munuaisten painon ja sikiön ruumiinpainon välinen suhde määritettiin, ja havaitsimme, että suhde pieneni sikiökauden aikana. Sukupuolen tai lateraalisuuden eroja ei ollut missään parametrissa." (Katso myös Sikiön kehitys ) Characterization of Mesonephric Development and Regeneration Using Transgenic Zebrafish. [4] "Suurin osa aiemmista tutkimuksista on keskittynyt seeprakalojen pronefroniin, joka koostuu vain kahdesta nefronista ja on rakenteellisesti yksinkertaisempi kuin aikuisten kalojen mesonefroosi ja nisäkkäiden metanefroosi. Arvioidaksemme seeprakalojen järjestelmää monimutkaisempia munuaisten kehityksen ja regeneraation tutkimuksia varten tutkimme mesonefron kehittymistä ja vamman jälkeistä regeneraatiota aikuisilla seeprakaloilla." (Katso myös Seeprakalan kehitys ) Virtsarakon koon ultraäänimittausta voidaan käyttää kehityspoikkeavuuksien diagnostiikkavälineenä. Virtsarakon rakenne Virtsarakon histologia Voidaan kuvata anatomisesti sen 4 kerroksen avulla ulkoa sisäänpäin: Seroosinen - virtsarakon ylempiä eli vatsaontelon pintoja ja lateraalisia" pintoja peittää viskeraalinen vatsakalvo, vatsaontelon seroosinen kalvo (serosa), joka koostuu mesteliumista ja elastisesta kuitumaisesta sidekudoksesta. Lihas - detrusorilihas on virtsarakon seinämän lihas. Munuaisvaltimot kukin antaa pieniä haaroja suprarenaalirauhasiin, virtsanjohtimeen, ympäröivään solukudokseen ja lihaksiin Huom: Usein toinen munuaisvaltimo (inferior renal) vatsa-aortasta alempana, syöttää munuaisen alaosaa Poikkeavuudet Australian munuaispoikkeavuudet Munuaisiin, virtsajohtimiin, virtsarakkoon ja virtsaputkeen liittyy monia erilaisia munuaisten kehityshäiriöitä. Monet geneettiset häiriöt liittyvät munuaisten kehityshäiriöihin tai epänormaaleihin munuaisten kehityshäiriöihin. Obstruktiivisten ja munuaisten ageneesi-/dysgeneesihäiriöiden synnytystä edeltävä diagnoosi on tärkeää myös vanhempien varhaisia lisääntymispäätöksiä varten. Esimerkiksi molemminpuolinen munuaisten ageneesi, molempien munuaisten kehityksen epäonnistuminen, ei ole yhteensopiva sikiön/neonataalisen selviytymisen kanssa. Niiden läheisen kehitysyhteyden vuoksi, jota usein kuvataan urogenitaalijärjestelmänä, niihin voi liittyä genitaalipoikkeavuuksia. Wilmsin kasvain (nefroblastooma) Nimetty saksalaisen lääkärin Max Wilmsin mukaan, joka kirjoitti ensimmäiset lääketieteelliset artikkelit 1899 Yleisin munuaissyöpätyyppi lasten WT1-geeni - koodaa sinkkisormiproteiinia Sekä konstitutionaaliset että somaattiset mutaatiot, jotka häiritsevät DNA:ta sitovaa</w:t>
      </w:r>
    </w:p>
    <w:p>
      <w:r>
        <w:rPr>
          <w:b/>
          <w:color w:val="FF0000"/>
        </w:rPr>
        <w:t xml:space="preserve">id 215</w:t>
      </w:r>
    </w:p>
    <w:p>
      <w:r>
        <w:rPr>
          <w:b w:val="0"/>
        </w:rPr>
        <w:t xml:space="preserve">Barack Obaman viesti oli hieman hienovaraisemmin ilmaistu, kun hän muutama ilta sitten Air Force Onella lentäessään pyysi tukijoita antamaan panoksensa. "Presidentti Obama kuulosti väsyneeltä ja ehkä hieman huolestuneelta myöhään perjantaina rönsyilevässä puhelinkonferenssissa kampanjan lahjoittajien kanssa, joita hän toistuvasti rukoili lähettämään rahaa - ja lähettämään sitä nyt", Daily Beastin Lloyd Grove kirjoitti lauantaina. Sivusto sai haltuunsa äänitallenteen Obaman vetoomuksesta suurille tukijoille. Tässä Obaman klassikossa oli kaikkea: sormen osoittamista, murjottamista ja valheita. "Tämän puhelun enemmistö maksoi kampanjalleni viime kerralla. Tarvitsen teitä todella tekemään samoin tällä kertaa", Obama rukoili palatessaan Washingtoniin käytyään Colorado Springsin palovahinkoja kiertämässä. (Unohtamatta hiljattain paljastunutta tietoa siitä, että Obama ei ilmeisesti ollut puhunut kuvernööri John Hickenlooperin (D., Colo) kanssa 12. kesäkuuta ja 27. kesäkuuta välisenä aikana, kun tämä vaihteleva osavaltio paloi tuhkaksi.). Obama jatkoi: Obama jatkoi: "Meidän on puututtava vakavasti näihin Super PAC -järjestöihin. Ja jos emme tee niin, luulen suoraan sanottuna, että poliittinen [näyttämö] muuttuu pysyvästi, koska vastustajani kampanjaa rahoittavat erityiset intressit vain yhdistyvät. Ne tulevat johtamaan kongressia ja Valkoista taloa." Mainos 18-minuuttisessa anomisessaan Obama valitti myös, että "vuonna 2008 kaikki kampanjassamme oli uutta ja jännittävää. . . . Ja nyt olen virassa oleva presidentti. Minulla on harmaat hiukset. Ihmiset ovat nähneet pettymyksen, koska ihmisillä oli visio siitä, että muutos tapahtuu välittömästi." Verratkaa ensinnäkin Obaman ahdinkoa Massachusettsin entisen kuvernöörin Mitt Romneyn ahdinkoon. Sen jälkeen kun korkein oikeus vahvisti Obamacaren laajalle levinneen järkytyksen ja paheksunnan saattelemana koko Yhdysvaltain keskustaoikeisto tajusi, ettei SCOTUS voi tehdä työtämme puolestamme. Obamacaren kumoaminen tarkoittaa Obaman kumoamista. Romneyn kampanja sai näin ollen yhdessä yössä noin 4,6 miljoonaa dollaria 47 000 amerikkalaiselta, keskimäärin noin 98 dollaria kultakin. Romneyn valoisa päivä on vastakohtana Obaman pimeälle yölle: hän soitti Air Force One -lentokoneesta ja esitti hyväntekijöilleen horjuvaa ja uupunutta puhetta. Tämä tuskin antaa kuvaa itsevarmasta johtajasta tai optimistisesta kampanjasta. Toiseksi päävarainhankkija valittaa Romneysta ja "super PAC:ista". Arvatkaa mitä? Obamalla on oma super PAC. Obaman entisen avustajan Bill Burtonin johtama Priorities USA keräsi toukokuussa noin 4 miljoonaa dollaria ja tänä vuonna tähän mennessä noin 20 miljoonaa dollaria, ja sitoumuksia on tehty vielä 20 miljoonan dollarin edestä. Obaman valitukset ovat siis - yllätys, yllätys - täysin tekopyhiä. Kolmanneksi, toisin kuin Romney, Obama nauttii sekä rahallisia että luontoissuorituksia Amerikan ammattiliitoilta. Romneyn keräämät rahat tarjotaan vapaaehtoisesti. Ammattiliitot sen sijaan saavat kampanjarahansa pakollisista jäsenmaksuista, jotka ne riistävät työntekijöiden lompakoista. Jonain päivänä tämä häpeällinen epäoikeudenmukaisuus loppuu. Toistaiseksi se on edelleen valtava etu Obamalle. Neljänneksi Obama on viime aikoina jäänyt jälkeen varainhankinnassa osittain siksi, että hän on parjannut Wall Streetin "lihavia kissoja" ja "miljonäärejä ja miljardöörejä". Harva nauttii siitä, että sama ehdokas loukkaa häntä aamulla ja kosiskelee häntä iltahämärässä. Rahoittajat olivat Obaman suurimpia tukijoita vuonna 2008, mutta monet heistä ovat vastanneet hänen luokkataistelun taisteluhuutoihinsa napsauttamalla shekkivihkonsa kiinni. Lopuksi olisi rauhoittavaa, jos Yhdysvaltain presidentti lopettaisi valehtelun. Se on sopimatonta ja moraalitonta. Osoittelemalla sormella, mitä hän nyt tekee olympialuokan taidolla, Obama vinkui, että "muutos on vaikeaa, varsinkin kun kongressi on republikaanien tukahduttava". Valehtelija! Ei ole mitään "republikaanikongressia"! Republikaanit hallitsevat vain edustajainhuonetta. Obaman demokraatit hallitsevat Yhdysvaltain senaattia. Republikaanien edustajainhuone on todellakin hyväksynyt 27 lakiesitystä, joiden tarkoituksena on nimenomaan elvyttää Yhdysvaltain talous ja vauhdittaa työpaikkojen luomista. Harry Reid ja senaatin demokraatit kieltäytyvät edes äänestämästä näistä toimenpiteistä. Vielä pahempaa on se, että demokraattinen senaatti on kolmen viime vuoden ajan rikkonut vuoden 1974 kongressin talousarviota ja takavarikointia koskevaa lakia (Congressional Budget and Impoundment Act of 1974). Tämän liittovaltion lain mukaan kongressin on hyväksyttävä talousarvio "viimeistään kunkin vuoden huhtikuun 15. päivänä". Oppositiopuolueiden edustajainhuone on toimittanut kaksi</w:t>
      </w:r>
    </w:p>
    <w:p>
      <w:r>
        <w:rPr>
          <w:b/>
          <w:color w:val="FF0000"/>
        </w:rPr>
        <w:t xml:space="preserve">id 216</w:t>
      </w:r>
    </w:p>
    <w:p>
      <w:r>
        <w:rPr>
          <w:b w:val="0"/>
        </w:rPr>
        <w:t xml:space="preserve">Yritä uudelleen Ihmisten tunteet vaihtelevat raskauden menetyksen jälkeen. Saatat tuntea, että haluat tulla uudelleen raskaaksi mahdollisimman pian, tai saatat tuntea huolta ja ahdistusta ajatuksesta, että uusi raskaus tulisi. Sinulla ja kumppanillasi voi olla erilaisia tunteita uudelleen yrittämistä kohtaan, ja niistä on ehkä keskusteltava. Milloin on oikea aika? Olet ehkä saanut monenlaisia neuvoja siitä, kuinka kauan sinun pitäisi odottaa ennen kuin yrität uudelleen. Monet lääkärit kehottavat odottamaan, että sinulla on ollut vähintään yksi kuukautinen keskenmenon jälkeen, ennen kuin yrität uudelleen, koska näin seuraavan raskauden päivämääriä on helpompi laskea. Tämä ei tarkoita, että keskenmeno olisi todennäköisempi, jos tulet raskaaksi ennen sitä. On jopa todisteita siitä, että raskaaksi tuleminen ensimmäisten kuuden kuukauden aikana keskenmenon jälkeen itse asiassa pienentää seuraavan kerran keskenmenon riskiä. [1] Useimmissa tapauksissa sinä ja kumppanisi päätätte parhaiten, milloin kannattaa yrittää uudelleen. Joissakin tilanteissa, kuten molaariraskauden tai kohdunulkoisen raskauden jälkeen tai jos sinulla on sairaus tai infektio, sinun kannattaa kuitenkin odottaa pidempään. Jos sinulla on ollut myöhäinen keskenmeno tai toistuvia menetyksiä, saatat haluta keskustella yleislääkärin tai erikoislääkärin kanssa ennen kuin yrität raskautta. Jos sinulla on meneillään tutkimuksia, sinua saatetaan kehottaa odottamaan, kunnes ne on tehty, ennen kuin yrität uudelleen.  Kannattaa myös varmistaa, että olet toipunut fyysisesti ja emotionaalisesti, ennen kuin aloitat uuden raskauden. Raskaus keskenmenon, kohdunulkoisen raskauden tai molaariraskauden jälkeen voi olla hyvin ahdistavaa aikaa.  Saatat tuntea, että tarvitset säännöllisiä tähystyksiä vain varmistaaksesi, että kaikki on kunnossa, tai se voi tuntua liian stressaavalta. Joillekin naisille ja heidän kumppaneilleen tulee hetki, jolloin he alkavat miettiä, haluavatko he lopettaa lapsenhankintayritykset.  Tämä voi olla tarpeeksi vaikeaa pariskunnille, joilla on jo lapsi tai lapsia ja jotka haluavat kovasti täydentää perhettään.  Se voi kuitenkin olla erityisen vaikea ja tuskallinen päätös niille, jotka ovat lapsettomia. On monenlaisia syitä, joiden vuoksi ihmiset harkitsevat yrittämisen lopettamista: toistuvat tappiot hedelmällisyysongelmat äidin ikääntyminen ja siihen liittyvät terveysongelmat sosiaaliset, taloudelliset tai ihmissuhdeongelmat. Päätöksen tekeminen yrittämisen lopettamisesta on yleensä prosessi, ja sen voi tehdä ja perua useammin kuin kerran.  Se tarkoittaa, että edessä on toisenlainen tulevaisuus kuin mitä suunnittelit, olipa kyse sitten lapsettomana pysymisestä, adoptioon siirtymisestä tai jostain siltä väliltä. Saatat kokea hyödylliseksi lukea esitteemme Kun yrittäminen loppuu ja ehkä käyttää foorumiamme, jossa voit jakaa ajatuksiasi ja tunteitasi muiden samankaltaisessa tilanteessa olevien kanssa. More To Life -järjestö on toinen tuen ja ystävyyden lähde ihmisille, jotka ovat tahattomasti lapsettomia. Esitteet Meillä on valikoima esitteitä, joissa kerrotaan keskenmenon, kohdunulkoisen ja molaarisen raskauden tosiasioista ja tunteista.  Ne ovat kaikki ladattavissa tältä verkkosivustolta. Pohdintoja Klikkaa tästä ja lue henkilökohtaisia tarinoita ja runoja muilta, jotka ovat menettäneet lapsen raskauden aikana.</w:t>
      </w:r>
    </w:p>
    <w:p>
      <w:r>
        <w:rPr>
          <w:b/>
          <w:color w:val="FF0000"/>
        </w:rPr>
        <w:t xml:space="preserve">id 217</w:t>
      </w:r>
    </w:p>
    <w:p>
      <w:r>
        <w:rPr>
          <w:b w:val="0"/>
        </w:rPr>
        <w:t xml:space="preserve">Onko olemassa keino ajaa Pascal-ohjelmiani rinnakkain? Huomaa: HPCVL:n verkkosivuston usein kysytyt kysymykset -sivuja tarkistetaan jatkuvasti. Jotkin sivut saattavat koskea järjestelmän vanhempaa kokoonpanoa. Ilmoita meille, jos havaitset ongelmia tai epätarkkuuksia, niin korjaamme merkinnät. On tosiaan, mutta se ei tule olemaan helppoa. Yksi tapa "rinnakkaistaa" ohjelmia on sisällyttää koodiin "viestien välitys". Koodin eri osia suoritetaan siten eri prosessoreilla, ja tietoa jaetaan välittämällä viestejä prosessoreiden välillä. Yleisimmin käytetty menetelmä tähän on nimeltään Message Passing Interface (MPI), ja se on saatavilla kirjastojen muodossa HPCVL:n SUN Fire -moniprosessorikoneissa. MPI toimii kuitenkin suoraan vain FORTRANin ja C:n kanssa. Kirjastot koostuvat aliohjelmista, joita voidaan kutsua näillä kahdella kielellä kirjoitetusta koodista. Jotta voit kirjoittaa rinnakkaiskoodia Pascalilla, sinun on siis tehtävä seuraavat asiat. Kirjoita koodisi "yhden koodin ja usean datan" tapaan lisäämällä kutsuja viestinvälitysfunktioihin. Sinun on suunniteltava näiden funktioiden rajapinta. Toteuta viestinvälitysfunktiot C:llä ja käytä MPI-kirjaston C-sidoksia näiden funktioiden sisällä. Käännä Pascal-rutiinit GPC:llä ja C-rutiinit natiivilla C-kääntäjällä objektikoodin tuottamiseksi. Sisällytä oikeat otsikkotiedostot C-funktioihin "-I"-vaihtoehdon avulla. Kerää C-funktiot kirjastoon ar-komennolla. Linkitä objektikoodi GPC:n kanssa, mukaan lukien C-funktiot kirjaston muodossa. MPI linkitetään antamalla vaihtoehdot " -l ", " -L ", " -R " ja " -I ". Voit lukea rinnakkaisohjelmointi-FAQ:n tutustuaksesi natiivin C-kääntäjän käyttöön Sun-järjestelmissä. Sinun on myös seurattava joitakin kyseisessä tiedostossa olevia linkkejä tutustuaksesi MPI:n käyttöön.</w:t>
      </w:r>
    </w:p>
    <w:p>
      <w:r>
        <w:rPr>
          <w:b/>
          <w:color w:val="FF0000"/>
        </w:rPr>
        <w:t xml:space="preserve">id 218</w:t>
      </w:r>
    </w:p>
    <w:p>
      <w:r>
        <w:rPr>
          <w:b w:val="0"/>
        </w:rPr>
        <w:t xml:space="preserve">Spartacus Educational Mobile Version Ensimmäinen johtava poliitikko, joka ehdotti Euroopan unionia, oli Ranskan ulkoministeri Aristide Briand . 1929 hän julkaisi muistion, jossa hän kannatti Euroopan liittovaltion perustamista. Hän sai tukea Edouard Herriotilta, mutta ajatus herätti vain vähän kiinnostusta, eivätkä muut poliittiset johtajat ottaneet sitä vastaan. Vuonna 1945 Jean Monnet nimitettiin Ranskan suunnittelukomissaariksi. Tässä tehtävässä hän vastasi talouden jälleenrakentamisesta. Hän alkoi työstää suunnitelmaa, jota hän lopulta ehdotti Ranskan ulkoministerille Robert Schumanille vuonna 1949. Schumanin suunnitelma, kuten se tuli tunnetuksi, oli perusta vuonna 1952 perustetulle Euroopan hiili- ja teräsyhteisölle (EHTY). Sovittiin, että Pariisin sopimuksen allekirjoittaneet kuusi maata, Belgia, Ranska, Italia, Luxemburg, Alankomaat ja Länsi-Saksa, yhdistäisivät hiili- ja teräsvaransa. Vuonna 1958 Euroopan hiili- ja teräsyhteisöstä tuli Euroopan talousyhteisö (ETY). ETY:n puitteissa pyrittiin yhdenmukaistamiseen. Tähän sisältyi toimenpiteitä esimerkiksi välillisen verotuksen, teollisuuden sääntelyn, maatalouden, kalastuksen ja rahapolitiikan aloilla. Yhteinen maatalouspolitiikka (YMP) otettiin käyttöön vuonna 1962. Iso-Britannia yritti liittyä ETY:hen vuosina 1963 ja 1967. Tämä epäonnistui lähinnä Ranskan presidentin Charles De Gaullen vastustuksen vuoksi. Edward Heathin johdolla Yhdistynyt kuningaskunta liittyi lopulta vuonna 1973. Myös Tanska ja Irlanti liittyivät samaan aikaan. Vuonna 1975 Britannian uusi pääministeri Harold Wilson päätti järjestää kansanäänestyksen Euroopan talousyhteisön jäsenyydestä. Wilson antoi kabinettinsa tukea sekä "kyllä"- että "ei"-kampanjaa, mikä johti katkeraan hajaannukseen puolueessa. Myös konservatiivipuolue oli jakautunut asiasta, mutta lopulta britit äänestivät EEC:n jäsenyyden puolesta. Vuonna 1979 ETY otti käyttöön Euroopan valuuttajärjestelmän (EMS). EMS:n menetetty pitkän aikavälin tavoite oli saavuttaa rahaliitto ja valuuttakurssimekanismi (ERM), joka oli puoliksi kiinteiden valuuttakurssien järjestelmä. Kreikka liittyi ETY:hen vuonna 1981. Sen jälkeen liittyivät Portugali (1986), Espanja (1986) ja entinen Itä-Saksa (1990). Vuonna 1993 järjestön nimi muutettiin Euroopan unioniksi (EU). Itävalta, Suomi ja Ruotsi liittyivät EU:hun vuonna 1995. Tammikuussa 2002 eurosta tuli ainoa valuutta kahdessatoista osallistuvassa jäsenvaltiossa (Alankomaat, Belgia, Espanja, Irlanti, Italia, Itävalta, Kreikka, Luxemburg, Portugali, Ranska, Luxemburg, Saksa, Suomi ja Ranska). Euroopan kansojen kaltaisten maantieteellisesti yhteen ryhmittyneiden kansojen välillä on oltava jonkinlainen liittovaltioyhteys. Haluan pyrkiä luomaan tämän yhteyden. On selvää, että liitto toimii pääasiassa talouden alalla. Se on kaikkein kiireellisin kysymys. Olen kuitenkin varma, että myös poliittiselta ja sosiaaliselta kannalta liittovaltioyhteys voisi olla hyödyllinen loukkaamatta minkään sellaisen liiton jäsenenä olevan kansakunnan itsemääräämisoikeutta. (2) Aristide Briand , Muistio Euroopan liittovaltion järjestelmän järjestämisestä (17. toukokuuta 1930) Kukaan ei nykyään epäile, etteikö yhteenkuuluvuuden puute Euroopan aineellisten ja moraalisten voimien ryhmittymisessä muodostaisi käytännössä vakavimman esteen kaikkien niiden poliittisten ja oikeudellisten instituutioiden kehitykselle ja tehokkuudelle, joihin ensimmäiset pyrkimykset universaalin rauhanjärjestön perustamiseksi pyritään perustamaan. Kansainliiton toiminta, jonka vastuu on sitä suurempi, koska se on maailmanlaajuinen, saattaa joutua Euroopassa vakavien esteiden eteen, ellei tällaista alueellista hajaannusta kompensoida mahdollisimman pian solidaarisuuden siteellä, jonka avulla Euroopan kansakunnat voivat vihdoinkin tulla tietoisiksi Euroopan maantieteellisestä yhtenäisyydestä ja toteuttaa liiton puitteissa sellaisen alueellisen yhteisymmärryksen, jota liitto muodollisesti suosittelee. Tämä tarkoittaa, että eurooppalaisen yhteistyömuodon etsiminen Kansainliiton yhteydessä ei suinkaan heikennä Kansainliiton arvovaltaa, vaan sen täytyy ja se voi vain vahvistaa sitä, sillä se liittyy läheisesti sen tavoitteisiin. Suunniteltu eurooppalainen järjestö ei voisi vastustaa mitään etnistä ryhmää muissa maanosissa tai itse Euroopassa Kansainliiton ulkopuolella sen enempää kuin se voisi vastustaa Kansainliittoa. Euroopan unionin politiikka, johon Euroopan hallitusten välisen ensimmäisen solidaarisuuden siteen etsimisen pitäisi pyrkiä, merkitsee itse asiassa täysin päinvastaista käsitystä kuin se, joka on saattanut aiemmin määrätä Euroopassa sellaisten tulliliittojen muodostamisen, joiden tarkoituksena on ollut sisäisten tullien poistaminen.</w:t>
      </w:r>
    </w:p>
    <w:p>
      <w:r>
        <w:rPr>
          <w:b/>
          <w:color w:val="FF0000"/>
        </w:rPr>
        <w:t xml:space="preserve">id 219</w:t>
      </w:r>
    </w:p>
    <w:p>
      <w:r>
        <w:rPr>
          <w:b w:val="0"/>
        </w:rPr>
        <w:t xml:space="preserve">Jäsenen kirjautuminen Päävalikko Esittelyssä John Degen, uusi toimitusjohtajamme Kanadan kirjailijaliitto ilmoittaa uudesta toimitusjohtajasta John Degen seuraa Kelly Duffinia Kanadan suurimman kirjailijajärjestön toimitusjohtajana Välittömästi julkaistavaksi Toronto, 25. lokakuuta 2012 -- Kanadan kirjailijaliitto (Writers' Union of Canada, TWUC) on iloinen voidessaan ilmoittaa, että tunnettu kulttuurikommentaattori ja taidealan hallintojohtaja John Degen on valittu TWUC:n uudeksi toimitusjohtajaksi. John on taitava hallintovirkamies, poliittinen analyytikko ja kirjailija. John puolustaa avoimesti kirjailijoiden oikeuksia esimerkiksi tekijänoikeuskysymyksissä ja on edelläkävijä digitaalitekniikan hyödyntämisessä kulttuurialalla ja sen ulkopuolella tapahtuvassa viestinnässä. Hän toimii tällä hetkellä Ontarion taideneuvoston kirjallisuusvastaavana, ja hän toimi aiemmin Kanadan ammattikirjailijoiden yhdistyksen (PWAC) toimitusjohtajana ja Magazines Canadan (entinen Canadian Magazine Publishers Association) viestintäpäällikkönä. Hän tuntee kirjallisuusmaailman sisältäpäin julkaistuna kirjailijana ja runoilijana sekä Ink-lehden perustajana ja The Book Room -nimisen kirjailijahaastatteluja ja -lukuhetkiä sisältävän online-audio-ohjelman isäntänä. Degen korvaa Kelly Duffinin, joka siirtyy 23. marraskuuta Kanadan ostojohtojärjestön Ontarion instituutin toimitusjohtajaksi. Kelly edisti kirjailijoiden asiaa tässä maassa solmimalla alan liittolaisia sekä kansallisesti että kansainvälisesti. Johnin intohimo, sitoutuminen ja asiantuntemus eivät ainoastaan jatka liiton nykyistä työtä, vaan vie meitä vielä pidemmälle kanadalaisten kirjailijoiden vahvana ammatti- ja edunvalvontajärjestönä. John aloittaa tehtävässään 26. marraskuuta 2012. -30- Kanadan kirjailijaliitto on maamme kansallinen järjestö, joka edustaa yli 2 000 ammattimaista kirjailijaa. Vuonna 1973 perustettu liitto on omistautunut edistämään kirjoittamista Kanadassa ja kaikkien kirjailijoiden oikeuksia, vapauksia ja taloudellista hyvinvointia. www.writersunion.ca Lue, miten Kanadan kirjailijaliiton jäseneksi voi liittyä. Lue lisää Jäsenarvostelu Minulle Kanadan kirjailijaliiton (TWUC) jäsenyys on elinehto. Koska olen vapaa kirjailija, jonka työelämä on pääasiassa yksinäistä, olen kokenut yhteydenpidon ja vuorovaikutuksen muiden jäsenten kanssa korvaamattomaksi ja saan käyttää niitä informatiivisia palveluja, joita TWUC tarjoaa jäsenilleen sitoutuneen henkilökuntansa ja oikeudellisten neuvonantajiensa kautta. Tänä kesäkuussa lontoolainen performanssirunoilija, aktivisti ja näytelmäkirjailija Penn Kemp nimitetään Kanadan runoilijaliiton 40. elinikäiseksi jäseneksi. Kesäkuun 27. päivänä hän saa myös kuningatar Elisabet 11:n timanttisen juhlavuoden kunniamerkin taiteen ja kulttuurin hyväksi tehdyistä palveluksista. Hänet on valittu edustamaan Runoilijaliiton... Footer menu Kiitämme Canada Council for the Artsin tukea, joka viime vuonna sijoitti 154 miljoonaa dollaria taiteen tuomiseen kanadalaisille ympäri maata. Kiitämme Ontarion hallituksen alaisen Ontarion taideneuvoston (Ontario Arts Council, OAC) tukea, joka viime vuonna rahoitti 1681 yksittäistä taiteilijaa ja 1125 organisaatiota 216 yhteisössä eri puolilla Ontariota yhteensä 52,8 miljoonalla dollarilla.</w:t>
      </w:r>
    </w:p>
    <w:p>
      <w:r>
        <w:rPr>
          <w:b/>
          <w:color w:val="FF0000"/>
        </w:rPr>
        <w:t xml:space="preserve">id 220</w:t>
      </w:r>
    </w:p>
    <w:p>
      <w:r>
        <w:rPr>
          <w:b w:val="0"/>
        </w:rPr>
        <w:t xml:space="preserve">Ajatteletko passiivista tuloa? Saatat joutua miettimään uudelleen. Useimmat ihmiset rakastavat ajatusta passiivisen tulon lisäämisestä rahan ansaintaideoidensa joukkoon, mutta eivät ole varmoja siitä, kuinka realistista se on. Onko se liian hyvää ollakseen totta? Onko kaikki passiivisen tulon mahdollisuudet jo käytetty? Nukkuessasi pankkitilillesi valuva raha on yhtä suuri mahdollisuus kuin lottovoitto. Erona on se, että voittaaksesi lotossa voit tehdä vain kaksi asiaa: 1) ostaa arvan 2) toivoa! Passiivisen tulon myötä valta on sinun käsissäsi ja vaihtoehtoja on loputtomasti. Miksi se on siis niin vaikea saada käyntiin? Miksi kaikki eivät siemaile pina coladaa rannalla, kun heidän älypuhelimensa laulaa joka kerta, kun talletus tehdään? Tärkeimmät syyt siihen, miksi passiiviset tulosi eivät lähde liikkeelle - ja mitä asialle voi tehdä Virhe nro 1 Keskittyminen siihen, mitä itse haluat luoda, ei siihen, mitä muut haluavat ostaa Tuotteen ideointi ei useinkaan ole ongelma - ongelma on ideoida tuote, jota joku muu haluaa. On suuri harhaluulo, että vain koska sinä haluat tehdä sen, muut haluavat ostaa sen. Yleensä näin ei ole. Meidän neuvomme? Tee markkinatutkimus. Ideasi voi olla sinusta houkutteleva, mutta se ei ole asian ydin. Sen on houkuteltava ihmisiä, joilla on luottokortit. Etsi YKSI ongelma, jonka voit ratkaista YHDELLE ihmisryhmälle. Sinun on ratkaistava tämä ongelma niin hyvin, että asiakkaat ovat valmiita antamaan käteistä saadakseen tarjoamasi. Virhe nro 2 Luodaan kaikki laulavat ja kaikki tanssivat -tuote Mitä enemmän innostumme ideastamme, sitä enemmän voimme innostua siitä. Alamme suunnitella aikaa ja työtä vieviä järjestelmiä, joihin sisältyy foorumeita ja widgettejä, interaktiivisia näyttöjä ja monimutkaisia maksuportaita. Meidän neuvomme? Pidä asiat yksinkertaisina. Sinun on käytettävä mahdollisimman vähän aikaa varsinaiseen tuotesuunnitteluun, kunnes tiedät, että ihmiset ovat kiinnostuneita ostamaan tarjoamasi tuotteet. Keskity siihen, miten aiot markkinoida tuotetta ennen sen luomista. Virhe #3 Rakennat sen odottaen, että he tulevat Kun kyse on tarjouksestasi, kannattaa miettiä tapoja, joilla voit välttää liikaa vaivaa tai rahaa suunnitteluun tai tuotantoon, ennen kuin sinulla on tilauksia. Meidän neuvomme? Joko tee ennakkotilaus tai kerro ihmisille, että tuotteen toimittaminen viivästyy jonkin aikaa. Älä odota, että tuotteesta tulee täydellinen ennen sen julkaisemista, vaan aloita sen markkinointi ajoissa. Virhe #4 Luulet, että tämä on nopea tapa ansaita paljon rahaa Jos olet valmis jättämään työsi, koska sinulla on loistava passiivisen tulon idea, ajattele uudelleen. Passiivinen tulo on usein hyvin hidas poltin. Hieno uutinen on, että jos pystyt myymään kourallisen sitä, mitä ikinä tarjoatkaan, voit myydä enemmän. Mutta tämän toteuttaminen on aikaa vievä prosessi. Passiivisen tulon hyvä puoli on se, että työ, jonka teet tänään, maksaa sinulle yhä uudelleen ja uudelleen ja uudelleen. Esimerkki: Kesällä 2010 käytimme hieman yli viikon sivuston situationaljudgementtest.com ja tuotteen suunnitteluun. Vuoden loppuun mennessä tekemämme myynti merkitsi sitä, että saimme tuosta työstä palkkaa noin 40 dollaria päivässä. Myyntiä seurannut myynti merkitsi sitä, että seuraavan vuoden loppuun mennessä tämä summa oli kolminkertaistunut. Viimeisten 12 kuukauden aikana päiväpalkka on noussut 320 dollariin tästä työstä. Ensi vuonna se on jälleen korkeampi. Neuvomme? Tavoittele pienempiä markkinoita; et ehkä tienaa niillä omaisuuksia, mutta muutama näistä sivustoista voi lisätä kunnon summan käteistä tuloihisi. Passiiviset tulovirrat toimivat parhaiten, kun pelaat pitkää peliä. Varmista toistaiseksi vain, ettei se ole ainoa peli, jota pelaat. Jos olet kiinnostunut tästä aiheesta ja haluat tietää lisää, saatat olla kiinnostunut 180 päivää toimistoosi rannalla -ohjelmastamme . Resurssi 'Opening the door to passive income- smart strategies for creating online products' kattaa : Mitä tarkalleen ottaen voin tarjota? Miten myyn tuotteeni? Miten saan orgaanista liikennettä sivustolleni? Miten saan muuta liikennettä sivustolleni? Lisäksi kerromme kulissien takana, miten olemme menestyksekkäästi rakentaneet oman passiivista tuloa tuottavan liiketoimintamme! Mikä on sinun passiivisen tulon unelmasi? Jos pidit tästä artikkelista ja haluat kuulla suoraan meiltä, kirjoita tietosi alle: 4 Responses to "Ajatteletko passiivista tuloa? Sinun kannattaa ehkä miettiä uudelleen." Hei kaverit, pidin tästä artikkelista niin paljon, koska uskon, että olen tehnyt kaikki tässä mainitut virheet.... (ei se ole hyvä asia) ja mitä enemmän luen siitä, sitä har</w:t>
      </w:r>
    </w:p>
    <w:p>
      <w:r>
        <w:rPr>
          <w:b/>
          <w:color w:val="FF0000"/>
        </w:rPr>
        <w:t xml:space="preserve">id 221</w:t>
      </w:r>
    </w:p>
    <w:p>
      <w:r>
        <w:rPr>
          <w:b w:val="0"/>
        </w:rPr>
        <w:t xml:space="preserve">Miten näet uusien tärkeiden viestien määrän Gmail-selaimen kuvakkeessa On helppo tietää liikaa liian usein, kun uusia sähköpostihälytyksiä ponnahtaa jatkuvasti. On tietysti myös mahdollista tietää liian vähän liian myöhään, kun Gmail-välilehti on kiinnitetty Google Chromen aivan vasempaan reunaan eikä lukemattomista viesteistä ole mitään merkkejä. Miten olisi keskitie? Miten olisi pieni numero kiinnitetyssä välilehdessä, joka laskee lukemattomat viestit Saapuneet-kansiossa? Uusien tärkeiden viestien määrän näkeminen Gmail-selaimen kuvakkeessa Voit saada Gmailin näyttämään lukemattomien viestien (tai lukemattomien tärkeiden viestien, jos Priority Inbox on käytössä) lukumäärän suosikkikuvakkeessaan, joka näkyy selaimen osoite- tai välilehtipalkissa:</w:t>
      </w:r>
    </w:p>
    <w:p>
      <w:r>
        <w:rPr>
          <w:b/>
          <w:color w:val="FF0000"/>
        </w:rPr>
        <w:t xml:space="preserve">id 222</w:t>
      </w:r>
    </w:p>
    <w:p>
      <w:r>
        <w:rPr>
          <w:b w:val="0"/>
        </w:rPr>
        <w:t xml:space="preserve">Otammeko ilmailun turvaamisen vakavasti? TSA on käyttänyt yli 40 miljardia dollaria, mutta amatöörit nousevat yhä lentokoneisiin räjähteiden kanssa Vuonna 2004 perustetun Transportation Security Administration -viraston perustamisesta lähtien se on käyttänyt 40 miljardia dollaria ilmailun turvallisuuteen. Silti amatööriterroristi onnistui pääsemään Northwestin lennolle 253, ja hänellä oli mukanaan tunnettu räjähdetyyppi. Tämä tapahtui kahden törkeän turvallisuuspuutteen vuoksi. Ensinnäkin terroristin isän nimenomaisesta varoituksesta huolimatta hänen nimeään ei lisätty kumpaankaan TSA:n luetteloon - 4 000 nimen lentokieltoluetteloon tai 14 000 nimen valittujen henkilöiden luetteloon. Jos hän olisi ollut jälkimmäisellä listalla, hänet olisi tarkastettu Amsterdamin Schipholin lentoasemalla, jossa hänen kätensä ja/tai käsimatkatavaroidensa rutiinitarkastus olisi todennäköisesti paljastanut PETN-räjähteen jäljet. Mutta vaikka tätä jälkien etsintää ei olisikaan tehty, terroristin alusvaatteisiinsa kätkemä PETN olisi havaittu, jos hänet olisi vaadittu kulkemaan yhden Schipholin lentokentällä nykyisin käytössä olevista 15 millimetriaalto-kehoskannerista läpi. Lentoaseman virkamiehet väittävät kuitenkin, että he eivät saa käyttää näitä laitteita Yhdysvaltoihin matkustaviin matkustajiin (vaikka TSA onkin kiistänyt tämän). Molemmat epäonnistumiset heijastavat Yhdysvaltojen lentoturvallisuuspolitiikan taustalla olevaa virheellistä filosofiaa. Suurimmaksi osaksi se on edelleen keskittynyt pitämään pahat asiat - eikä niinkään pahoja ihmisiä - poissa lentokoneista. Siinä myös oletetaan epäsuorasti, että jokainen matkustaja on yhtä todennäköisesti terroristi, joten jokaista matkustajaa on kohdeltava yhtä hyvin, paitsi ääritapauksissa. Siksi on niin vaikeaa siirtää mahdollisia pahiksia sisäisen turvallisuuden ministeriön paljon laajemmista tietokannoista TSA:n valittujen henkilöiden ja lentokieltolistoille. Libertaristina olen samaa mieltä siitä, että meidän pitäisi olla hyvin varovaisia kieltämään ihmisiä lentämästä ilman hyvää syytä. Mutta se, että potentiaalisesti riskialttiiden matkustajien on käytävä toissijaisessa turvatarkastuksessa (varsinkin kun osa turvatarkastuksista tehdään joka tapauksessa satunnaisesti), tuskin on maailmanloppu. Itse asiassa siirtyminen riskiperusteiseen lähestymistapaan ilmailun turvallisuudessa merkitsisi todennäköisesti turvallisuuden lisääntymistä ja kustannusten alenemista sekä TSA:lle että erityisesti hukkakustannusten alenemista useimmille matkustajille. Riskiperusteisessa lähestymistavassa lentomatkustajat jaettaisiin kolmeen ryhmään: vähemmän riskialttiisiin, tavanomaisiin ja riskialttiimpiin. Näitä kolmea ryhmää kohdeltaisiin eri tavalla, ja tähän on erittäin hyvä syy. Alemman riskin matkustajia olisivat ne, joilla on voimassa oleva hallituksen myöntämä turvallisuusselvitys, ja kaikki, jotka liittyvät riskiperusteiseen "luotettavien matkustajien" ohjelmaan läpäisemällä FBI:n taustatarkastuksen ja hankkimalla biometrisen henkilökortin. Nämä ihmiset saisivat lentoasemilla virtaviivaistetun käsittelyn, joka olisi samanlainen kuin ennen syyskuun 11. päivää. (Huomattakoon, että TSA:n sisarvirasto DHS:ssä, tulli- ja rajavartiolaitos, ylläpitää useita vastaavia ohjelmia maahan palaaville Yhdysvaltain kansalaisille, kuten hiljattain laajennettua Global Entry -ohjelmaa.) Korkeamman riskin henkilöt merkittäisiin laajennettuun valittujen henkilöiden luetteloon, ja heille tehtäisiin pakollinen toissijainen turvatarkastus, johon sisältyisi vartalon läpivalaisu ja (tarvittaessa) kokovartalotarkastus. Nyt kun terroristit ovat alkaneet piilottaa räjähteitä alusvaatteisiinsa ja vartalononteloihinsa, meillä ei ole vaihtoehtoa näille tungetteleville toimenpiteille. Tämä riskiperusteinen lähestymistapa olisi huomattavasti nykyistä käytäntöä tehokkaampi keino torjua ilmassa lentävien itsemurhapommittajien yhä vakavampaa uhkaa. Sitä olisi täydennettävä tehostetulla valvonnalla, jolla valvotaan pääsyä lentokoneisiin ja niiden lastiruumaan lentokenttien asematasolla, jotta estetään niiden henkilöiden pääsy, jotka asentaisivat pommeja lentokoneeseen pääsemättä siihen matkustajina. Onneksi lennon 253 pommittaja epäonnistui, mikä johtui suurelta osin hänen omasta epäpätevyydestään. Jos emme kuitenkaan siirry riskiperusteiseen turvallisuuspolitiikkaan, seuraava tällainen yritys voi hyvinkin onnistua. Robert Poole on Reason-säätiön liikenneasioiden johtaja. Hän neuvoi Valkoista taloa ja kongressin jäseniä lentokenttien turvallisuuskysymyksissä syyskuun 11. päivän 2001 iskujen jälkeen. Arkisto hänen ilmailun turvallisuuteen liittyvästä työstään on täällä. Robert Poole on Searle Freedom Trust Transportation Fellow ja liikennepolitiikan johtaja.</w:t>
      </w:r>
    </w:p>
    <w:p>
      <w:r>
        <w:rPr>
          <w:b/>
          <w:color w:val="FF0000"/>
        </w:rPr>
        <w:t xml:space="preserve">id 223</w:t>
      </w:r>
    </w:p>
    <w:p>
      <w:r>
        <w:rPr>
          <w:b w:val="0"/>
        </w:rPr>
        <w:t xml:space="preserve">Osavaltion johtajat päättävät senaatin uudesta puheenjohtajasta Osavaltion lainsäätäjät alkavat miettiä, kuka korvaa yhden lainsäätäjän vaikutusvaltaisimmista johtajista. Vaalien jälkeinen pöhinä koskee senaatin puhemiehen Tim Jenningsin kenkien täyttämistä, ja tässä puhutaan kokoa 14 EEEE olevista penny loafereista. Chavezin piirikunnan demokraatti johti republikaanien ja maltillisten demokraattien koalitiota neljän vuoden ajan. Näyttää siltä, että näillä lainsäätäjillä on yhä ääniä koalition säilyttämiseen, jos he pääsevät yhteisymmärrykseen johtajasta. Useimmiten kuulee John Arthur Smithin nimen, vanhan koulukunnan konservatiividemokraatin, joka johtaa senaatin tiukasti rajattua talousvaliokuntaa. Hän on Jenningsin ystävä ja pitkäaikainen liittolainen, joka hävisi viime viikon vaaleissa 27-vuotiaalle republikaanien tulokkaalle Cliff Pirtlelle. Smith kuulostaa paljon Jenningsiltä, kun hän puhuu varapuhemiehen tehtävästä. "Haluamme puhua yhdellä äänellä New Mexicon senaatissa, kun keskustelemme edustajainhuoneen tai toimeenpanovallan kanssa", Smith sanoi. "Uuden Meksikon osavaltion senaatin uuden johdon haasteena on siis varmistaa, että pidämme yllä tätä laajaa lähestymistapaa, joka ulottuu yli puoluerajojen." Senaatin republikaanit kuulostavat laulavan samasta virsikirjasta. "Vähemmistöpuolueena koko tavoitteemme on oikeudenmukaisuus", sanoi senaattori Steven Neville Farmingtonista, joka on senaatin republikaanien ryhmän puheenjohtaja. "Se oli tärkein asiamme, kun teimme yhteistyötä senaattori Jenningsin kanssa. Hän kohteli meitä aina oikeudenmukaisesti. Pystyimme edistämään asialistaa aivan muiden rinnalla. Jos saimme lakiesityksen läpi, hyvä. Jos emme saaneet lakiesitystä läpi, niin demokratiassa asiat vain toimivat." Ainakin kolmen demokraattienemmistöön kuuluvan veteraanin kerrotaan olevan kiinnostuneita tehtävästä, jos koalitiota ei synny. Pete Campos, joka edustaa kaukana koillisessa sijaitsevaa piirikuntaa, Carlos Cisneros Questasta Taosin piirikunnasta ja senaatin enemmistöjohtaja Michael Sanchez, jonka sanotaan harkitsevan työpaikan vaihtoa, jos äänet riittävät. Johtajakysymys ratkaistaan koko senaatin äänestyksellä, kun lainsäädäntöelin kokoontuu tammikuussa 60 päivän istuntojaksolle. KOB toivottaa tervetulleeksi vilkkaan ja kohteliaan keskustelun, kunhan noudatatte käyttöehtojemme mukaisia käyttäytymissääntöjä. Kommentteja ei seulota etukäteen ennen niiden julkaisemista. Suostut siihen, että kaikkea julkaisemaasi voidaan käyttää nimesi ja profiilikuvasi ohella yksityisyydensuojaperiaatteidemme ja käyttöehtojemme mukaisesti antamasi lisenssin mukaisesti.</w:t>
      </w:r>
    </w:p>
    <w:p>
      <w:r>
        <w:rPr>
          <w:b/>
          <w:color w:val="FF0000"/>
        </w:rPr>
        <w:t xml:space="preserve">id 224</w:t>
      </w:r>
    </w:p>
    <w:p>
      <w:r>
        <w:rPr>
          <w:b w:val="0"/>
        </w:rPr>
        <w:t xml:space="preserve">Re: Kuka puhuu tällä kertaa? Alin on parasta olla varovainen puhuessaan. Hän totesi viime kerralla, että kyse ei ole siitä, hyväksytäänkö Afrezza, vaan siitä, milloin se hyväksytään. Hän teki selväksi, että FDA vain odottaa sen hyväksymistä, kunhan uusi laite on yhtä tehokas kuin edellinen. Asianajajat vain odottavat, että FDA jälleen kerran hylkää Afrezzan, jotta he voivat aloittaa ryhmäkanteen. Ja kyllä, olen pitkällä monissa osakkeissa. En vain pidä hänen tyhjästä puheestaan ilman mitään tekoja, jotka tukisivat hänen sanomisiaan.</w:t>
      </w:r>
    </w:p>
    <w:p>
      <w:r>
        <w:rPr>
          <w:b/>
          <w:color w:val="FF0000"/>
        </w:rPr>
        <w:t xml:space="preserve">id 225</w:t>
      </w:r>
    </w:p>
    <w:p>
      <w:r>
        <w:rPr>
          <w:b w:val="0"/>
        </w:rPr>
        <w:t xml:space="preserve">Andrew Geekie tutustuu yhteisön luovaan puoleen Andrew Geekie esittelee Firehall-teatteria, joka toimi aiemmin kaupungin poliisi- ja palolaitoksena. Vankilasellit ovat yhä ehjiä ja niitä käytetään varastona, samoin kuin luukku, joka johtaa maanalaiseen huoneeseen. Kierrokset olivat osa Kulttuuripäivien toimintaa lauantaina (Klikkaa suuremmaksi) Kulttuuripäivät innoittivat kaupunkia lauantaina, kun luovalla yhteisöllä oli mahdollisuus kannustaa yleisöä osallistumaan taiteeseen. Kulttuuripäivät on vapaaehtoisvoimin järjestettävä tapahtuma eri puolilla Kanadaa, jonka tarkoituksena on lisätä kanadalaisten tietoisuutta taiteesta ja kulttuurielämästä sekä lisätä heidän osallistumistaan niihin. Gananoquen tapahtumat olivat osa 7 000 tapahtumasta, jotka järjestettiin tänä viikonloppuna noin 800 paikkakunnalla. Pam Staples , kaupungin kulttuuriperintö- ja kulttuurikoordinaattori, kertoi, että kulttuuripäiviä ja Doors Open -tapahtumaa on edistetty yhdessä kahden viime vuoden ajan, koska ne osuvat samalle viikonlopulle. "Kulttuuripäiville osallistuminen on tärkeää siksi, että sen ansiosta voimme olla osa kansallista tapahtumaa, joka kiinnittää huomiota luovaan yhteisöömme", hän kertoi Gananoque Todaylle. Kaksi paikallista galleriaa järjesti taidenäytöksiä: Joanne Gervais Studio Gallery ja Little Pump House Gallery. Lisäksi Thousand Islands Playhouse järjesti kierroksia kulissien taakse ja antoi kävijöiden kokeilla teatterin esityksissä käytettyjä pukuja. Andrew Geekie, Playhousen markkinointiavustaja, sanoi, että tämä oli ensimmäinen kerta, kun Playhouse osallistui Kulttuuripäiville - ja se osoittautui suosituksi, sillä Geekie yksinään tarjosi noin 20 kierrosta aamupäivän aikana. Antoni Cimolino, Stratford Shakespeare -festivaalin pääjohtaja ja nimetty taiteellinen johtaja sekä Kulttuuripäivien kansallisen ohjauskomitean puheenjohtaja, sanoi lausunnossaan olevansa hämmästynyt Kulttuuripäivien kasvusta sen jälkeen, kun ne perustettiin vuonna 2010. "On erittäin ilahduttavaa nähdä, miten taiteilijat, kulttuuriorganisaatiot ja yleisö odottavat innolla tätä laajalle levinnyttä vuosittaista kulttuurin juhlaa eri puolilla maata", hän sanoi.</w:t>
      </w:r>
    </w:p>
    <w:p>
      <w:r>
        <w:rPr>
          <w:b/>
          <w:color w:val="FF0000"/>
        </w:rPr>
        <w:t xml:space="preserve">id 226</w:t>
      </w:r>
    </w:p>
    <w:p>
      <w:r>
        <w:rPr>
          <w:b w:val="0"/>
        </w:rPr>
        <w:t xml:space="preserve">Kansainvälistä kokemusta ansioluetteloosi Äskettäin julkaistussa välivuosia ja työlomia käsittelevässä Live Q&amp;A -julkaisussa annettiin erinomaisia neuvoja työn saamiseksi Australiasta ja Uudesta-Seelannista, mutta olipa matkakohteesi mikä tahansa, ulkomailla työskentely tuo ammatillisia ja henkilökohtaisia etuja. Laajemman kokemuksen hankkiminen erilaisista tehtävistä tai uusien taitojen kehittäminen avaa ovia useampiin työmahdollisuuksiin, kun palaat takaisin. ImmigrationNZ huomauttaa: "koska Uudessa-Seelannissa on paljon pienyrityksiä, voit saada laajempaa työkokemusta kuin mitä muuten saisit Yhdistyneessä kuningaskunnassa." Ulkomailla asumisen ja työskentelyn haasteiden voittaminen (kuten byrokratian käsittely, erilaisten työtapojen hyväksyminen ja selviytyminen ilman tavanomaista perhe- ja ystäväverkostoa) lisää kekseliäisyyttäsi ja sietokykyäsi. Toisenlaisen kulttuurin kokeminen tai vieraan kielen oppiminen tekee sinusta myös työnantajien silmissä paremmin markkinoitavan. RealGap toteaa: "Kokemuksemme mukaan työnantajat ovat vaikuttuneita ihmisistä, jotka ovat pitäneet välivuoden tai uratauon, ja tämä mielipide näyttää kasvavan kaikkialla. Kun otat aikaa matkustamiseen ja uusiin kohteisiin ja kulttuureihin tutustumiseen, kehität myös pehmeitä taitojasi, ja ne taidot, jotka saatat saada mukanasi, ovat siirrettävissä työelämään, esimerkiksi johtajuus, tiimityöskentely, budjetointi, neuvotteleminen ja jopa päättäväisyys ja kärsivällisyys. "Työnantajiin tekee vaikutuksen myös se, että olet liikkunut mukavuusalueesi ulkopuolella, etenkin jos olet tehnyt palkattua tai vapaaehtoistyötä tai voittanut haasteita matkasi aikana." TourismAustralia lisää: "Henkilökohtainen mielipiteeni on, että kokemukset, joita ihmiset saavat välivuoden aikana, tekevät heistä kypsempiä ja sopeutuneempia ihmisiä. Ulkomailla työskennelleet altistuvat uusille työtilanteille ja -järjestelmille, mikä tarkoittaa, että he ovat usein sopeutumiskykyisempiä työpaikalla ja erittäin houkuttelevia tuleville työnantajille." Hyödynnä ulkomaankokemuksesi parhaalla mahdollisella tavalla Mitä tahansa työtä teetkin, varmista, että hyödynnät sen täysin. CareersRW:n mukaan: "Urapainotteinen välivuosi, joka on suunnattu alalle, jolla haluat tulevaisuudessa työskennellä, olisi erittäin houkutteleva kyseisen alan työnantajalle. Kun valitset, miten haluat viettää välivuoden, olisi siis hyvä pitää tämä mielessä. Välivuoden kaltaisella kokemuksella voi olla valtava vaikutus työllistymismahdollisuuksiisi, mutta se riippuu siitä, miten vietät sen ajan. Olisi tärkeää miettiä, mitä taitoja sinun on tärkeää kehittää omalla alallasi. Kun olet tunnistanut nämä taidot (prospects on hyödyllinen resurssi, joka auttaa sinua tässä), vietä aikaa tutkimalla tarjolla olevia mahdollisuuksia. Uskotko, että voit kehittää ja/tai parantaa näitä taitoja tämän tilaisuuden avulla?" Mutta vaikka työkokemuksesi ei liittyisikään tuleviin työllisyysnäkymiin, voit silti löytää kohokohtia, jotka vahvistavat työhakemuksiasi. Suhtaudu ulkomailla hankittuun kokemukseen uran ponnahduslautana, ole avoin uusille työympäristöille ja etsi tapoja, joilla voit vaikuttaa yrityksen tulokseen. Merkitse muistiin saavutuksesi ja onnistumisesi ja valitse tavanomaisin perustein ne, jotka ovat merkityksellisimpiä hakemaasi työpaikkaan nähden. Arvioi kehittämiäsi taitoja tai henkilökohtaisia ominaisuuksia (kuten joustavuutta tai joustavuutta) ja sisällytä ne ansioluetteloosi. Varmista, että sinulla on konkreettisia esimerkkejä niiden havainnollistamiseksi joko saatekirjeessäsi tai haastattelussa. Jos olet esimerkiksi käynyt muussa kuin englanninkielisessä maassa, voit tuoda esiin esimerkiksi uuden kielen sujuvan hallinnan. Voit osoittaa, että kun olet nähnyt vaivaa kielen oppimiseksi (jotta voit integroitua paremmin paikalliseen kulttuuriin), olet kehittänyt kärsivällisyyttä, päättäväisyyttä sekä kielellistä ja henkistä ketteryyttä. Jos joku lähtee vuodeksi opettamaan englantia ulkomaille, uusia taitoja ovat esimerkiksi seuraavat: * Suunnittelu- ja organisointitaidot kehittyvät (riippuen siitä, millainen on opetuspaikkasi, sinun on ehkä suunniteltava oppitunnit alusta alkaen, järjestettävä ryhmät ja luokkahuoneet...). * Kehität viestintätaitojasi (puhuessasi muiden kuin äidinkieleltään englantia puhuvien kanssa sinun on opittava muotoilemaan uudelleen, selventämään, keskittymään tärkeimpiin asioihin, poistamaan höpötykset, välittämään monimutkaiset ajatukset yksinkertaisesti ja selkeästi ...). * Opit voittamaan esteitä ja selviytymään odottamattomista tilanteista, mikä lisää joustavuutta ja luovuutta ongelmanratkaisussa. (Sinulla ei ehkä ole kurssikirjoja tai opetusmateriaaleja, laitteesi saattavat hajota yllättäen - eli sinun on ajateltava itsenäisesti.) Kuten minkä tahansa muun työkokemuksen kohdalla, vähättele ulkomailla vietetyn ajan kielteisiä puolia, kuten työnhakua. Sinun ei tarvitse luetella kaikkia työpaikkoja ansioluettelossasi. Valitse ne, jotka soveltuvat nyt hakemaasi työhön,</w:t>
      </w:r>
    </w:p>
    <w:p>
      <w:r>
        <w:rPr>
          <w:b/>
          <w:color w:val="FF0000"/>
        </w:rPr>
        <w:t xml:space="preserve">id 227</w:t>
      </w:r>
    </w:p>
    <w:p>
      <w:r>
        <w:rPr>
          <w:b w:val="0"/>
        </w:rPr>
        <w:t xml:space="preserve">Työnhaku on suuri huolenaihe nykypäivän lapsille, että he etsivät tarmokkaasti työpaikkoja monin eri tavoin, kuten lehti-ilmoitusten, työyritysten ja ammatinhakusivustojen kautta. Mutta keskellä näitä erilaisia osoittaa saada ammatin, sivustot ovat yleisimmin käytetty lähestymistapa ammatin etsimistä lasten ja fuksit, koska useimmat työnantajat etsivät nyt rekrytoida työntekijöitään avulla sivustoja ja verkkopalveluja vain. Mutta päinvastoin, todellinen totuus on, näinä päivinä haastava työllistymismahdollisuuksia Intiassa, internetissä työnhaku on varsin tärkeää tehtävänhakijoille. Ne ovat edullisimpia rekrytointitapoja ja vaivaton tapa ammatinhakuun, koska se on erittäin nopea ja edullinen. Kun hyödyntämällä verkossa, ihmiset voivat törmätä viimeisimpiin työllisyysuutisiin ja hakea parhaita työpaikkoja, jotka sopivat heidän kykyihinsä, akateemiseen pätevyyteen ja kykyihin. Silti se ei ole niin yksinkertainen prosessi kuin se on mainittu liittyen työpaikkaohjelmiin näillä internetissä olevilla työnhakusivustoilla. Totuus on, vaikka maailman laajuinen web on suuri markkinapaikka työvoiman, kunnes teet sen tehokkaasti, sinun? ll hylätään tai heitetään vähiten kaikkien tuhansia ja tuhansia ja miljoonia ehdokkaita kyberavaruudessa. Tässä on joitakin online työnhaku vinkkejä käyttää eri sivustoja tällaista kuin Sarkari Naukri ja miten tulla ulos onnistuneesti internetissä työn metsästys harjoitus. - Ensimmäinen vaihe on luoda itsellesi asiantuntijan sähköpostiosoite, jolla sinun on kirjauduttava sisään online-työnhakusivustoille. On usein joitakin erittäin hyviä strategioita päättämään asiantuntija kuluttaja tunnistaa tällaista kuten kuten tunnistat ja myös muutamia määriä syntymäpäivästäsi ja niin edelleen. Siitä huolimatta päätät nimi, vaadittu vaatimus on pitää sähköpostiisi olla ajan tasalla kaikki tunnin päivitykset ja ilmoitukset eri tyyppisiä valtion työpaikkoja tai ei-julkisen työn helposti saatavilla eri alueilla kansakunnan vasta-päivään. - Ansioluettelosi on ladattava yleisesti luettavassa muodossa, jonka fontit ovat Times New Roman tai Verdana ja fontin koko 10-12. On parempi pitää ansioluettelosi PDF-muodossa, jotta rekrytoijat löytäisivät sen helposti tutkittavaksi ja arvioitavaksi. - Ole tahdikas ja fiksu käsitellessäsi henkilökohtaisia profiilitietojasi, koska tämä on se aineisto, jota mahdolliset työnhakijat todennäköisesti tarkastelevat profiilisi avulla. Sinun on oltava hyvin tarkka siitä, ettet vuodata kaikkia yksityiskohtia kaikille profiilisi katsojille. - Vielä yksi saavutettavissa oleva ohje on olla todellinen ja totuudenmukainen työnantajille, jotka ottavat sinuun yhteyttä työhaastatteluun. Jos tilanne on väistämätön, sinun on soitettava ja kerrottava, että et osallistu haastatteluun. Kun kaikki nämä vihjeet aivot, voit aloittaa selaamalla oman govt työpaikkoja eri työn lookup sivustoja itsevarmasti.</w:t>
      </w:r>
    </w:p>
    <w:p>
      <w:r>
        <w:rPr>
          <w:b/>
          <w:color w:val="FF0000"/>
        </w:rPr>
        <w:t xml:space="preserve">id 228</w:t>
      </w:r>
    </w:p>
    <w:p>
      <w:r>
        <w:rPr>
          <w:b w:val="0"/>
        </w:rPr>
        <w:t xml:space="preserve">Ei sillä, että minusta olisi tullut vielä täydellinen: En ole vielä voittanut, mutta juoksen edelleen ja yritän saada sen palkinnon, jonka vuoksi Kristus Jeesus vangitsi minut. Voin vakuuttaa teille, veljet, että olen kaukana siitä, että ajattelisin jo voittaneeni. Voin vain sanoa, että unohdan menneisyyden ja ponnistelen eteenpäin sen puolesta, mitä on vielä tulossa; juoksen kilpaa maaliin, sen palkinnon puolesta, jonka Jumala kutsuu meitä ylöspäin ottamaan vastaan Kristuksessa Jeesuksessa. (Fil 3:13-14) Perjantai 10. elokuuta 2012 Venäjällä maallikoiden pitäisi suudella pappiensa kättä, mutta pappien ei pitäisi koskaan, ikinä, suudella presidenttinsä kättä! Muutama päivä sitten pohdin kardinaali Heenanin reaktiota liturgisen suutelun vähentämiseen, joka syntyi Vatikaanin toisen konsiilin aikana. Vaikka Heenan kannatti messun aikana tapahtuvan pyhän suutelun lähes täydellistä poistamista, hän huomautti myös, että joissakin maissa: "on tapana, että lapsi suutelee vanhempiensa ja niiden kättä, joita kohtaan kunnioitusta ja rakkautta tunnetaan." Kirjoittamalla tämän kardinaali näytti tunnustavan papin ja pyhien palvelijoiden käsien suutelemisen taustalla olevan syvällisen symboliikan - se on pohjimmiltaan rakkauden ja kunnioituksen teko. Koska pappi on alter Christus kansalleen ja toimii alttarilla persona Christi, on ollut pitkä katolinen (ja ortodoksinen) perinne suudella papiston vihittyjä käsiä. Isossa-Britanniassa monarkin käsien suutelemisen perinne jatkuu tänäkin päivänä, vaikka nykyään näyttääkin siltä, ettei varsinaista suudelmaa tapahdu. Tämä rituaali symboloi pääministerin uskollisuutta hallitsijalle - joka hallitsee jumalallisen oikeuden nojalla. Molemmissa tilanteissa - sekä kirkollisissa että kuninkaallisissa - esimiehen käden suuteleminen on kunnioituksen osoitus Jumalaa ja hänen pyhää tahtoaan kohtaan. Jumalan erityisestä armosta hallitsijaksi valittujen/valittujen kuninkaiden vihityt kädet olivat menneinä vuosisatoina erittäin haluttuja myös muista syistä. Usein oli niin, että sairauksiin (erityisesti scrofulaan eli "kuninkaan pahaan") sairastuneet hakivat ihmeellisiä parannuksia yksinkertaisesti koskettamalla tai suutelemalla "kuninkaallista kättä" - Ranskan Henrik IV:n kerrotaan koskettaneen yli 1 500 sairasta henkilöä yhden uskonnollisen seremonian aikana. Tästä perinteestä on peräisin termi "kuninkaan pahan koskettaminen". Käsien suuteleminen on yleinen kiintymyksen, lojaalisuuden, kunnioituksen ja alistumisen merkki monissa kulttuureissa, erityisesti Välimeren alueella, eikä se rajoitu vain papiston tai jumalallisesti nimitettyjen hallitsijoiden käsiin. Myös ortodoksikristittyjen keskuudessa pappien käsien suuteleminen on edelleen innokkaasti käytössä, erityisesti papiston jäseniä tervehdittäessä. On kuitenkin surullista sanoa, että monet katolilaiset tuskin koskaan suutelevat nykyään piispansa sormusta, saati sitten papin vihittyjä käsiä. Mutta näyttää siltä, että edes Pyhällä Venäjällä ei koskaan saisi suudella presidentin käsiä - vaikka hän näyttääkin toimivan kuin virtuaalinen tsaari! Presidentti Vladimir Putin Valaamin luostarissa maanantaina 6. elokuuta Ehkä Vladimir Putin vaikutti niin kauhistuneelta, kun yllä olevalla videolla esiintyvä pappi uskalsi suudella hänen kättään, koska pelkää, että häntä syytetään liian läheisestä riippuvuudesta ortodoksisesta kirkosta? Voi olla, että Putin ei halua vaikuttaa liian tsaarimaiselta, vaikka hänen suhteensa Moskovan patriarkkaan muistuttaakin Romanovien ja heidän kirkonmiestensa suhdetta. Tietysti Putinia on saattanut myös lannistaa ajatus siitä, että toinen mies suutelisi häntä kädelle - onhan kirkollisten piirien ulkopuolella vain aikuisten miesten (tai herrasmiesten) soveliasta suudella naisten kättä (vaikka se onkin nykyään harvinainen näky)? Venäjän johtaja vetäytyi tavalla, joka viittasi jonkinlaiseen reaktiiviseen tyytymättömyyteen tai inhoon - sellaista tapahtuu, kun joku on joko hämmentynyt tai nöyryytetty toisten teoista. Venäjän presidentti saattoi tietysti olla tietoinen myös siitä, että ortodoksisessa kirkossa pidetään sopivana kunnioittaa vain vihityn papin tai munkin kättä. Ehkäpä siksi hän vaikutti epämukavalta papin suudelmasta? Vaikka Putin on poliittisesti vaikutusvaltainen mies, hän on varmasti tietoinen asemastaan yksinkertaisena maallikkona. Munkki</w:t>
      </w:r>
    </w:p>
    <w:p>
      <w:r>
        <w:rPr>
          <w:b/>
          <w:color w:val="FF0000"/>
        </w:rPr>
        <w:t xml:space="preserve">id 229</w:t>
      </w:r>
    </w:p>
    <w:p>
      <w:r>
        <w:rPr>
          <w:b w:val="0"/>
        </w:rPr>
        <w:t xml:space="preserve">Banner - Rekisteröintipainike Kirjaudu sisään Toiminta-aika PALVELUN AIKATAULU Voit luottaa meihin maanantaista perjantaihin kello 8-17 ja ennalta sovitusti myös näiden aikojen ulkopuolella. Tervetuloa GO COURIERiin GO Courier on erikoistunut tärkeiden asiakirjojen ja pakettien ammattimaiseen toimittamiseen. Valitse yhdestä alueellisesta ja kolmesta paikallisesta palvelusta, jotka kaikki ovat taattuja. Monet GO:n nykyisistä asiakkaista kuuluvat ammatti-, voittoa tavoittelemattomien, taide-, terveys-, koulutus- ja kevyen teollisuuden aloille. Tehtävämme on tarjota mielenrauhaa, tyytyväisyyttä ja vertaansa vailla olevaa asiakaspalvelua, joka vastaa valtakunnallisia yrityksiä tai ylittää ne.</w:t>
      </w:r>
    </w:p>
    <w:p>
      <w:r>
        <w:rPr>
          <w:b/>
          <w:color w:val="FF0000"/>
        </w:rPr>
        <w:t xml:space="preserve">id 230</w:t>
      </w:r>
    </w:p>
    <w:p>
      <w:r>
        <w:rPr>
          <w:b w:val="0"/>
        </w:rPr>
        <w:t xml:space="preserve">Tory-edustajat hylkäävät ajatuksen kansanedustajien palkkojen väliaikaisesta leikkauksesta Vähän aikaa sitten suosittelin kansanedustajien palkkojen väliaikaista leikkaamista 5 prosentilla merkkinä parlamentin moraalisesta johtajuudesta aikana, jolloin julkista sektoria olisi supistettava. Esitin ajatuksen ruohonjuuritason edustajille maaliskuun lopussa tehdyssä konservatiivien ruohonjuuritason kyselyssä, mutta sain jonkinlaisen vadelman takaisin.  Vain 40 prosenttia kannatti toimenpidettä.  Vain hieman useammat - 41 prosenttia - kannattivat ajatustani ministerien palkkojen leikkaamisesta 10 prosentilla saman säästökauden aikana. Suosituinta oli "kansanedustajien määrän vähentäminen 500:aan nykyisestä 650:stä".  Tätä vaaleilla valittujen poliitikkojen määrän vähentämistä kannatti 58 prosenttia. Ylivoimaisesti eniten kannatusta sai "kansanedustajien saamien korvausten perusteellinen uudistaminen".  Tätä kannatti peräti 96 prosenttia. Aiemmin tällä viikolla David Cameron kehotti pääministeriä ryhtymään toimiin kansanedustajien korvausten suhteen NYT eikä siirtämään asiaa uuteen tarkasteluun.  Five Live -ohjelman puhelinkeskustelussa konservatiivijohtaja suhtautui myötämielisesti myös ajatukseen, että kansanedustajia sakotettaisiin, jos he käyttävät korvauksia väärin.  CentreRight-sivustolla Jonathan Isaby korostaa tänään tohtorikansanedustaja Ian McCordin ajatusta. Kommentit Ajattelin, että tämä olisi lähettänyt konservatiivisille parlamentin jäsenillemme vahvan viestin, että heidän olisi vähintäänkin selvitettävä asiansa. Olen todella pettynyt. Oletteko te ihmiset huumeissa? Ovatko nämä samat ihmiset, jotka eivät pidä Sayeeda Warssista? Oletteko te niitä ihmisiä, jotka käyvät konservatiivien juomajuhlissa, mutta eivät koskaan tee työtä kentällä? Outoa, outoa, outoa. Hei taas 20 vuotta työväenpuolueen painajaista. "Five Live -puhelinkeskustelussa tohtorien johtaja suhtautui myötämielisesti myös ajatukseen, että kansanedustajia sakotettaisiin, jos he käyttäisivät korvauksia väärin. Luin tämän virheellisesti 'potkuiksi' enkä 'sakotuksiksi'. Yksityisellä sektorilla yrityksen luottokortin käyttäminen henkilökohtaisiin ostoksiin, jotka eivät liity laillisiin kulukorvauksiin, johtaa välittömään irtisanomiseen törkeän rikkomuksen perusteella riippumatta siitä, onko työnantaja ilmaissut aikovansa maksaa takaisin. Kyse on luottamuksesta. Arvoisa sisäministeri, luottokortilla maksettujen maksullisten lihafilmien ostaminen on törkeä virhe. Työnantajanne. Äänestäjät. vaativat, että teidät erotetaan Alan Sugarista välittömästi. Luulin, että tämä ele olisi palauttanut kansalaisten luottamuksen kansanedustajiin, ja jos vain konservatiivijäsenet olisivat ottaneet sen käyttöön, se olisi nostanut meidät moraalisesti korkeammalle tasolle. Se olisi mielestäni paljon arvokkaampaa kuin kansanedustajien määrän vähentäminen. Juuri tämänkaltainen eleiden politiikka on johtanut siihen, että kansanedustajat ovat alipalkattuja ja heitä on sitten hiljaisesti kannustettu käyttämään korvauksia palkkansa täydentämiseksi. Kun kansanedustajille alettiin maksaa palkkaa, palkka asetettiin noin 100 000:een nykypäivän mittapuulla, ja se on laskenut siitä lähtien tällaisten älykkäiden ideoiden vuoksi. Vastaus on maksaa heille kunnollista palkkaa työstään ja ottaa käyttöön tiukka järjestelmä toimistokuluja varten ja tarvittaessa toinen tukikohta Lontoossa. Tämän pitäisi esimerkiksi kieltää sukulaisten palkkaaminen. Steve, kansanedustajilla on nyt vähemmän vastuuta kuin koskaan aikaisemmin historiassamme. Miksi siis heidän palkkansa pitäisi jatkuvasti nousta? Ymmärtäisin sen, jos me vaatisimme heiltä enemmän, mutta joinakin päivinä parlamentin istuntosali päättyy aikaisin asioiden vähyyden vuoksi. Se ei ole perusteltua. No, mitä voimme odottaa, PCP:ssä on edelleen aivan liian paljon roskaväkeä, aivan liian paljon vanhaa kaartia, pojille tarkoitettuja töitä. Ollakseni rehellinen en ollut samaa mieltä siitä, että he saivat osuutensa. Itse asiassa vaadin 20 prosentin palkankorotusta ja korvausten lopettamista kokonaan. Emme saa kumpaakaan, ja aivan liian monet parlamentin jäsenet käyttäytyvät kuin siat paskassa. Se ei ole vain työväenpuolueen ongelma, vaan parlamenttipaikka on lottovoitto. Ainoa realistinen tapa ratkaista tämä - tarkoitan ratkaisua, joka on käytännöllinen ja joka todennäköisesti hyväksytään - on ottaa käyttöön kansanedustajien kulukorvaukset, erityisesti lisäkustannusten korvaus. Se, mistä kansalaiset eivät pidä lisäkustannusten korvauksessa, on kakkosasuntojen korvaus. Tietääkseni kaikki, mitä parlamentin jäsen voi vaatia, on korko, jonka hän maksaa toisen asunnon asuntolainasta. Keskivertoihminen ei kuitenkaan näe asiaa näin. Kakkosasunnot voidaan myydä myöhemmin, kun kansanedustaja on jäänyt eläkkeelle.</w:t>
      </w:r>
    </w:p>
    <w:p>
      <w:r>
        <w:rPr>
          <w:b/>
          <w:color w:val="FF0000"/>
        </w:rPr>
        <w:t xml:space="preserve">id 231</w:t>
      </w:r>
    </w:p>
    <w:p>
      <w:r>
        <w:rPr>
          <w:b w:val="0"/>
        </w:rPr>
        <w:t xml:space="preserve">Olemme päivittäneet tietosuojakäytäntömme . Viimeisimmässä päivityksessä selitetään, mitä evästeet ovat ja miten käytämme niitä sivustollamme. Jos haluat lisätietoja evästeistä ja niiden hyödyistä, tutustu tietosuojakäytäntöömme . Huomaa, että osa sivustosta ei toimi oikein, jos poistat evästeet käytöstä. Jatkamalla tämän sivuston käyttöä hyväksyt evästeiden käytön tietosuojakäytäntömme mukaisesti, ellet ole poistanut niitä käytöstä. Googlen uusi avoimuusraportti paljastaa, että hallitukset eri puolilla maailmaa tekivät yli 20 000 pyyntöä päästä käsiksi Googlen tietoihin vuoden 2012 ensimmäisten kuuden kuukauden aikana. Raportti on kuudes Googlen julkaisema, ja se osoittaa, että hallitusten harjoittama valvonta on kasvussa. CBR tarkastelee, mitä alan toimijoilla on sanottavaa siitä, miten tärkeää on, että yritykset tietävät, kenellä on pääsy heidän tietoihinsa, ja miten ne voivat parhaiten suojella niitä. Sophosin vanhempi teknologiakonsultti Graham Cluley sanoi CBR:lle: "Jos yrityksesi ei pidä ajatuksesta, että muut voisivat nuuskia pilvipalveluun lataamiaan mahdollisesti luottamuksellisia tai arkaluonteisia tietoja, vastaus on yksinkertainen. Älä tee vakoilusta helppoa. Varmista sen sijaan, että arkaluonteiset tiedot salataan asianmukaisesti ja vahvasti ennen niiden lataamista verkkoon. Tarkkaile aina, mitä käyttäjät tekevät tiedoillasi, ja varmista, että parhaita turvallisuuskäytäntöjä noudatetaan. Tietohallinto-osastot huomaavat usein, että käyttäjät ottavat käyttöön kuluttajille suunnattuja tiedostojen jakopalveluja julkisessa pilvipalvelussa tiedostamatta mahdollisia riskejä." Privaxin toimitusjohtaja Danvers Baillieu totesi CBR:lle: "Tämä raportti korostaa sitä valitettavaa tosiasiaa, että yhtenäistä internetiä ei ole olemassa ja että sitä säännellään maakohtaisesti. Yritysten on oltava tietoisia paitsi siitä, kenellä on hallussaan niiden tietoja, myös siitä, mitkä hallitukset voivat pyytää näitä tietoja. Kun on kyse suurista yrityksistä, tämä voi edellyttää kansainvälisen lainsäädännön monimutkaista analysointia, jota on parasta välttää. Jos tiedot on lähetettävä kolmannen osapuolen tarjoamaan pilvipalveluun, on ehdottoman tärkeää, että ne salataan asianmukaisesti, jotta niiden turvallisuus ei ole pilvipalvelun tarjoajan armoilla." Matthew Finnie, Interouten teknologiajohtaja: "Ei ole yllätys, että useimmat tietopyynnöt tulevat Yhdysvalloista. Patriot Act on selkeä osoitus siitä, miten Yhdysvallat näkee tietojen omistajuuden. Euroopan yritysten pitäisi kuitenkin miettiä, mitä opittavaa tästä on niille. Kuinka moni yritys todella tietää pilvipalveluiden aikakaudella, missä ja missä maassa niiden tietoja säilytetään, kun ne ulkoistavat niitä? Tietojen suojaamisessa on tärkeää tietää, missä ne ovat. Yritysten on vältettävä piilottelua tietojensa kanssa, jos ne haluavat parhaan mahdollisuuden suojata ne täydellisesti. "Ei ole kyse siitä, että tiedot lukitaan ja avain heitetään pois. Eurooppalaisten yritysten olisi pikemminkin käytettävä eurooppalaisia pilvipalvelu- ja hosting-palveluntarjoajia, jotka takaavat täydellisen läpinäkyvyyden siitä, missä tiedot ovat koko ajan. Tämä auttaa organisaatioita myös noudattamaan paikallisia vaatimustenmukaisuus- ja hallintosääntöjä, joilla varmistetaan turvallinen tietosuoja." Marc Dautlich, Pinsent Masonsin tietosuojalainsäädännön päällikkö, sanoi CBR:lle: "Googlen avoimuusraportti, joka paljastaa hallitusten arvion eri puolilla maailmaa siitä, kuinka runsaasti heidän tietonsa ovat, on entistäkin suurempi syy jatkaa Googlen omien yksityisyydensuojakäytäntöjen tarkkaa tarkastelua. Google lupaa avoimuutta yksityisyysasioissa. CNIL ja kaikki 26 muuta Euroopan tietosuojavaltuutettua, jotka kirjoittivat Googlelle viime kuussa, pitävät sitä tilivelvollisena tästä lupauksesta - meidän on nähtävä heidän vastauksensa." Informatican Yhdistyneen kuningaskunnan toimitusjohtaja Mark Dunleavy sanoi CBR:lle: "Tieto on nykypäivän valuutta, joten ei ole yllätys, että Googlen tietojen kysyntä on ollut niin suurta. Sekä yksityinen että julkinen sektori ovat ymmärtäneet, että tieto on korvaamaton voimavara. Viime aikoina on puhuttu paljon big datan tarjoamista mahdollisuuksista julkiselle sektorille. Tässä mielessä tällaisen datan todellinen arvo syntyy, kun se yhdistetään muihin, toisistaan poikkeaviin lähteisiin, jotta voidaan luoda tarkka, johdonmukainen ja kattava käsitys siitä, mitä se todella tarkoittaa ja miten sitä voidaan käyttää. "Lisäksi organisaatioihin kohdistuu ennennäkemättömiä paineita varmistaa, että niiden keräämät ja tallentamat tiedot on suojattu asianmukaisesti, joten on mielenkiintoista nähdä, miten nämä maailman hallitukset varustautuvat välttämään vahingollisia tietomurtoja ja säilyttämään näin kansalaistensa luottamuksen."</w:t>
      </w:r>
    </w:p>
    <w:p>
      <w:r>
        <w:rPr>
          <w:b/>
          <w:color w:val="FF0000"/>
        </w:rPr>
        <w:t xml:space="preserve">id 232</w:t>
      </w:r>
    </w:p>
    <w:p>
      <w:r>
        <w:rPr>
          <w:b w:val="0"/>
        </w:rPr>
        <w:t xml:space="preserve">another backpacking blog Main menu Post navigation Pennine Way muistoja pt. 8 Päivä 13: Maize Beck to Cross Fell, 16 mailia Kaikista reitin varrella olevista luonnonmuodoista High Cup on luultavasti vaikuttavin. Pelkkä sen katsominen kartalta ei tee oikeutta sen koko laajuudelle ja majesteettisuudelle. En ole onnistunut löytämään geomorfologista syytä piirteelle. Erään lähteen mukaan se on U:n muotoinen jäätiköity laakso, mutta en ole siitä niin varma. Mikseivät muut laaksot Penninesin tällä puolella ole tämän muotoisia? Epäilen, että kyseessä on todennäköisemmin geologinen yhdistelmä (kova pintakivikerros, jonka alla on pehmeämpää kiveä) ja Penninen jääpeitteen sulamisvesien vaikutus. Jos katsot tarkkaan, se ei ole klassinen U:n muotoinen jäätikkölaakso. Ei se haittaa, se on upea. Aamulla sää oli kohtuullinen, pääasiassa pilvinen ja hieman kostea. Jos olisin nirso, en olisi mieluummin käynyt Duftonissa vaan jatkanut harjannetta pitkin Knock Fellille. Meidän ei kuitenkaan ole syytä miksi, meidän on vaan tehtävä Pennine Way tai kuolla. Nousu Duftonista Knock Fellille on melko pitkä (4,5 mailia) eikä kovin jännittävä. Näkymät ovat hyvät, mutta on katsottava koko ajan olan yli. Knock Hush lisäsi hieman mielenkiintoa. Kaivostyöläiset olivat päästäneet vettä padosta huuhtelemaan pintamaata pois, jotta alla olevat mineraalit paljastuisivat, ja luoneet suuren kuivan kanavan. Knock Fellin saavuttaminen palkittiin näkymillä ja näkymillä, jotka avautuivat Cross Fellille johtavan neljän mailin mittaisen harjanteen vaelluksen jälkeen. Valitettavasti pilvipeite alkoi laskea, ja kun saavuimme Great Dun Fellille, olimme sumussa. Jossain tämän ja Cross Fellin välissä Robert onnistui hyppäämään suohon jalkojensa päähän asti! Minusta se oli hauskaa, mutta hän ei! Sää selkeni hieman, kun saavuimme Cross Fellille, mutta tuuli puhalsi kovaa. Tuntui siltä, että pian sataisi, joten lähdimme Gregin majalle yöpymään. Söimme rauhassa päivällistä, ja olimme iloisia siitä, että pääsimme pois ulkona vallitsevan huononevan sään alta. Kun olimme menossa nukkumaan, ovelle koputettiin aavemaisesti. Robert valittiin tutkimaan asiaa. Kun hän avasi oven, hän näki nuoren pojan katoavan mäkeä ylös. Robert kutsui häntä perään nähdäkseen, tarvitsiko hän apua. Kun poika pääsi sisälle, hän selitti tulleensa Garrigillista ja olevansa kävelemässä Applebyyn. Oli selvää, ettei hänellä ollut hajuakaan, joten annoimme hänen jäädä yöksi ja lahjoitimme Robertin teltan nukkumapussiksi. Päivä 14: Cross Fellistä Merry Knowiin, 17,5 mailia Alkuperäisessä päiväkirjassani tämä oli kilometrimäärältään pisin päivä. Tarkistaessani päiväkirjaani kahdesti huomasin kuitenkin virheen, ja tämä oli vasta toiseksi pisin päivä. Yön aikana sää oli selkennyt, ja heräsimme kohtuullisen aurinkoiseen ja raikkaaseen aamuun. Annoimme pojalle aamiaista. Näytettyämme hänelle tien, jota hänen pitäisi kulkea, erosimme toisistamme ja aloitimme pitkän laskeutumisen Garrigilliin. Vanhaa kaivostietä pitkin päästiin nopeasti eteenpäin. Pohjoisessa oli Black Burnin laakso, joka on luultavasti yksi erämaisimmista ja villeimmistä laaksoista, joita matkan varrella näkee. On sääli, että Way ei kulje sinne päin, mutta polkuja ei ole, ja se olisi vaikeaa. Garrigillin jälkeen polku seuraa South Tyne -jokea Alstoniin. Pysähdyimme Alstonissa hankkimaan elintarvikkeita ja syömään lounasta. Muistaakseni Alston oli varsin miellyttävä, mutta hyvin hiljainen. Nyt sää oli jo lämmennyt. South Tynen laaksoa pitkin pohjoiseen suuntautuva kävelymatka on varsin miellyttävä, mutta ei kovin jännittävä. Olisin mieluummin kävellyt harjannetta pitkin itään Cold Fellille. Pari vuotta myöhemmin tein juuri niin, ja se oli hyvin raskasta työtä, eikä polkuja ollut. Palkintona oli kuitenkin täydellinen yksinäisyys ja upea villi maisema. Iltapäivä osoittautui hyvin kuumaksi, eikä tuulahdustakaan ollut viilentämässä otsaamme. Jalkani hikoilivat hullun lailla, ja vasempaan kantapäähäni oli muodostumassa rakkula. Ei mikä tahansa rakkula, ymmärrättehän, vaan kookas rakkula. Kun saavuimme Merry Knowin maatilalle, meidän oli pakko pysähtyä. Maanviljelijä antoi meille ystävällisesti luvan leiriytyä pellolle. Kun otin</w:t>
      </w:r>
    </w:p>
    <w:p>
      <w:r>
        <w:rPr>
          <w:b/>
          <w:color w:val="FF0000"/>
        </w:rPr>
        <w:t xml:space="preserve">id 233</w:t>
      </w:r>
    </w:p>
    <w:p>
      <w:r>
        <w:rPr>
          <w:b w:val="0"/>
        </w:rPr>
        <w:t xml:space="preserve">Nosta timantit ilmaan MuchPresentsissä: Olemme iloisia voidessamme ilmoittaa, että Rihanna puhuu Diamonds World Tour -kiertueellaan ja haluamme nähdä sinut siellä! Rihanna on rokannut radioaaltoja vuoden 2005 Pon De Replay -albumista lähtien. Hän on sittemmin julkaissut kuusi menestyksekästä studioalbumia, voittanut kuusi Grammy-palkintoa, myynyt yli 37 miljoonaa albumia ja 146 miljoonaa digitaalista kappaletta maailmanlaajuisesti ja on tällä hetkellä kaikkien aikojen myydyin digitaalinen artisti. Of. All. Time. Mitä se tarkoittaa? Se tarkoittaa, että RiRin keikasta tulee hurjinta ja hulluinta aikaa, mitä sinulla tulee olemaan! Koskaan! Tarkista nämä päivämäärät ja nappaa lippusi Diamonds World Tourille niin pian kuin mahdollista, koska tiedämme, että et tule olemaan Da (ainoa) One .</w:t>
      </w:r>
    </w:p>
    <w:p>
      <w:r>
        <w:rPr>
          <w:b/>
          <w:color w:val="FF0000"/>
        </w:rPr>
        <w:t xml:space="preserve">id 234</w:t>
      </w:r>
    </w:p>
    <w:p>
      <w:r>
        <w:rPr>
          <w:b w:val="0"/>
        </w:rPr>
        <w:t xml:space="preserve">Valioliigajalkapalloilijoilla on aika paljon asioita, joita haluaisimme. Kohtuuttomat palkat. Jalat, joista naiset pitävät. Vapaus ampua ilmakiväärillä harjoittelijoita menettämättä työpaikkaansa... Siksi ammattilaisjalkapalloilijoiden on käytävä läpi uuvuttavia harjoitusjaksoja ja lääketieteellisiä arviointeja, ja mikä tärkeintä, heidän on pidettävä yllä erittäin hyvää suorituskykyä. Fyysinen kunto on yksi tärkeimmistä suorituskyvyn osatekijöistä. Taitava pelaaja pääsee pitkälle urheilussa, mutta ilman pelinsä kunto-osaa hän ei ole täydellinen pelaaja. Aerobinen kestävyyskunto on yksi jalkapalloilijoiden tärkeimmistä fyysisen kunnon ominaisuuksista. Pelaajien on pystyttävä ylläpitämään korkeaa intensiteettiä koko 90 minuutin pelin ajan.Ammattilaisjalkapalloilijoiden on noudatettava tiukkaa ruokavaliosuunnitelmaa ja otettava riittävästi proteiineja ja lisäravinteita . Toinen erittäin tärkeä kunto-osio on anaerobinen kunto, joka tarkoittaa juoksunopeutta ja erityisesti toistosprintin kykyä. Pelaajat tarvitsevat myös hyvää ketteryyttä, voimaa, voimaa ja joustavuutta. Kuntoharjoittelu Kunnon kaikilla osa-alueilla tarvitaan säännöllistä harjoittelua. Seuraavassa on muutamia tärkeitä tekijöitä, jotka on hyvä muistaa tehokkaan harjoitusohjelman laatimiseksi. Ole hyvä suunnitelma. Harjoittelun tulisi olla suunnattua tiettyjen tavoitteiden saavuttamiseksi ja yksilöllistä, jotta tiettyjen pelaajien fyysiset kyvyt voidaan maksimoida. Parantuakseen fyysistä kuormitusta on lisättävä ajan myötä, kun pelaajat tulevat kuntoisemmiksi. Käyttämällä ristikkäisharjoittelua ja sisällyttämällä kuntoilua harjoituksiin se pitää sen mielenkiintoisena ja ylläpitää pelaajien motivaatiota. Kunnon arviointi Kuntoa on arvioitava säännöllisesti, jotta voidaan seurata harjoittelun kehittymistä ja määrittää, mihin osa-alueisiin on parasta keskittyä. On olemassa joitakin hyviä erityisiä kuntotestejä ja muita, joita voidaan käyttää jalkapalloilijoiden yleisen kunnon testaamiseen. Pelipaikat Eri pelipaikoilla pelaavien pelaajien fyysiset vaatimukset vaihtelevat, ja harjoittelun olisi heijastettava tätä. Maalivahdilla on hyvin erityiset kuntovaatimukset. Maalivahdin kuntoharjoittelussa olisi keskityttävä räjähtävään voimaan ja joustavuuteen. Kehon sisäistä reaktiokykyä ei ole helppo treenata, mutta harjoittelun ja tekniikan avulla maalivahti voi kuitenkin lukea peliä paremmin ja olla parhaassa asemassa tehdäkseen nopeampia päätöksiä. Tässä esimerkki Valioliigajoukkueesta Kuntovalmentaja kertoo, miten rakentaa Valioliigatähden alavartalon voimaa ja kestävyyttä "Tämä voiman kehittämiseen ja loukkaantumisten ennaltaehkäisyyn tähtäävä jalkaharjoitusten kierros treenaa pakaroita, nelipäitä, adduktoreita ja hamstringeja", hän sanoo. Tee se kahdesti viikossa, mutta jätä kaksi päivää lepoaikaa ennen peliä. Älä pidä lepoa kunkin harjoituksen välillä ja suorita piiri kolme kertaa lepäämällä 90 sekuntia jokaisen harjoituksen välillä. Lämmittele viisi minuuttia polkupyörällä tai crosstrainerilla ja aloita sitten. Sinun pitäisi pystyä suorittamaan se noin 15 minuutissa. 1. Kyykyt Toistoja 6 Muoto Aseta ensin kaksi pientä lautasta kantapäidesi alle. "Tämä vähentää patellajänteeseesi kohdistuvaa painetta (joka rasittuu voimakkaasti jalkapallo-ottelun aikana) ja auttaa myös eristämään nelinkontin", hän selittää. Kun tanko lepää yläselässäsi, kyykisty neljän sekunnin ajan, kunnes takapuolesi on polvien tasalla, ja nosta sitten nopeasti yhden sekunnin ajan. Tee kuusi peräkkäistä toistoa ilman lepoa. Siirry sitten suoraan seuraavaan harjoitukseen. Kentällä vauhtia Kyykyt ovat ratkaisevan tärkeitä, jotta voit rakentaa puhdasta alaraajojen voimaa ja pysyä loukkaantumisvapaana, kun raastavat taklaukset alkavat lentää sisään. 2. Kävelylenkit Toistoja 12 kummallakin jalalla Muoto Etsi kuntosaliltasi tilaa ja loikoile jatkuvasti eteenpäin suorittaaksesi kaksitoista toistoa kummallakin jalalla pitäen kahta käsipainoa sivuillasi. Pidä selkäranka suorana, ota Funny Walksin arvoisia jättiläisaskeleita ja varmista, että takapolvesi päätyy tasan takanivelen kanssa toiston lopussa, ennen kuin ajat räjähdysmäisesti ylöspäin. Tavoittele, että laskeudut syöksyyn kaksi sekuntia ja räjähtelet siitä ulos ja seuraavaan toistoon sekunnin ajan. Tehostaminen kentällä Jalkapalloilijat kiihdyttävät ja hyppäävät jatkuvasti yhdellä jalalla koko pelin ajan. Kävelylenkit parantavat räjähdysnopeuttasi, mikä näkyy kaikessa, kuten tehokkaammissa ryntäyksissä laitaa pitkin ja korkeammissa hyppyissä kulmia puolustaessa. 3. Käsipainokyykyt Toistoja 25 Muoto Pidä kahta käsipainoa sivussa ja nosta kantapäitäsi jälleen kahdella levyllä, suorita 25 peräkkäistä kyykkyä. Keskity nopean tempon ylläpitämiseen: pyri siihen, että alhaalle laskeutuminen kestää korkeintaan sekunnin ja ylösnousu yhtä nopeasti. "Ihannetapauksessa liikkeen alimmassa kohdassa takapuolesi pitäisi olla hieman polvien yhdensuuntaisen tason alapuolella", hän sanoo. Kentällä</w:t>
      </w:r>
    </w:p>
    <w:p>
      <w:r>
        <w:rPr>
          <w:b/>
          <w:color w:val="FF0000"/>
        </w:rPr>
        <w:t xml:space="preserve">id 235</w:t>
      </w:r>
    </w:p>
    <w:p>
      <w:r>
        <w:rPr>
          <w:b w:val="0"/>
        </w:rPr>
        <w:t xml:space="preserve">Kirjailijat David Almond syntyi Newcastle upon Tynen kaupungissa vuonna 1951 ja kasvoi pienessä Fellingin kaivoskaupungissa. Hän opiskeli East Anglian yliopistossa ja Newcastlen ammattikorkeakoulussa. Valmistuttuaan hän työskenteli opettajana viisi vuotta ennen kuin muutti syrjäiseen taiteilijakommuuniin Norfolkiin keskittyäkseen kirjoittamiseen. Sen jälkeen hän palasi Newcastleen, jossa hän työskenteli osa-aikaisena erityisopettajana ja toimitti kaunokirjallisuutta käsittelevää Panurge-lehteä. Hän on kokenut luovan kirjoittamisen opettaja, joka on työskennellyt Arvon-säätiölle sekä kouluissa, korkeakouluissa ja yliopistoissa. Hän on kysytty puhuja festivaaleilla ja konferensseissa ympäri maailmaa. Hänen ensimmäinen kirjansa Sleepless Nights , kokoelma aikuisille suunnattuja novelleja, julkaistiin vuonna 1985, ja vuonna 1997 sitä seurasi toinen teos A Kind of Heaven . Hänen ensimmäinen lastenromaaninsa Skellig , tarina oudosta, osittain ihmismäisestä "olennosta", joka muuttaa kahden pienen lapsen elämän ikuisesti, julkaistiin vuonna 1998 ja sai heti suuren suosion. Kirja voitti sekä Carnegie-mitalin (1998) että Whitbread Children's Book Award -palkinnon (1998). Vuonna 2007 se oli ehdolla Carnegien Carnegie-palkinnon saajaksi. Hän sai Arts Council Writers' Award -palkinnon Kit's Wildernessin (1999) työstämiseen, joka on teiniromaani, joka on saanut innoituksensa kirjailijan lapsuusmuistoista käytöstä poistetuista kaivoksista. Se sai Nestl Smarties Book Prize -kirjapalkinnon (Silver Award), ja se oli ehdolla Carnegie Medal -mitalin (2000) ja Guardian Children's Fiction Prize -palkinnon saajaksi. Counting Stars (2000) on kokoelma lastenkertomuksia, jotka ovat jälleen saaneet innoituksensa kirjailijan muistoista omasta lapsuudestaan ja perheestään, ja valikoima tarinoita tästä teoksesta julkaistiin erikseen maaliskuussa 2002 nimellä Where Your Wings Were , yhtenä viidestä Maailman kirjapäivän julkaisusta. Näytelmä Wild Girl, Wild Boy julkaistiin maaliskuussa 2002, ja Skelligin näyttämöversio julkaistiin huhtikuussa 2002 samaan aikaan, kun Kansallisteatteri esitti näytelmän. The Fire-Eaters (2003) kertoo Bobby Burnsin kohtalosta ja hänen kohtaamisistaan McNulty-nimisen tulta syövän paholaisen kanssa. Se sai vuoden 2003 Nestl Smarties -palkinnoissa kultamitalin 9-11-vuotiaiden sarjassa ja voitti Whitbread Children's Book Award -palkinnon vuonna 2003. Se voitti myös Boston Globe-Horn Book Award -palkinnon (Yhdysvallat). Clay (2005) oli vuoden 2006 Costa Children's Book Award -ehdokkaana ja vuoden 2006 Carnegie Medal -ehdokkaana. David Almondin teoksia on käännetty yli 20 kielelle. Hän asuu Northumberlandissa, ja hänelle myönnettiin Hans Christian Andersen -palkinto vuonna 2010. Hänen viimeisin lastenromaaninsa on Nimeni on Mina (2010), Skelligin esiosa, joka on ehdolla vuoden 2012 Carnegie Medal -palkinnon saajaksi. Vuonna 2011 julkaistiin hänen ensimmäinen aikuisten romaaninsa The True Tale of the Monster Billy Dean. Kriitikot David Almondin lasten- ja nuortenromaanit ovat kaikki olleet erittäin suosittuja nuorten ja vanhojen lukijoiden keskuudessa, ja kriitikot ja arvostelijat ovat ylistäneet niitä. Ne ovat usein mukana kansallisissa opetussuunnitelmissa ja ovat myös lastenkirjallisuuden akateemisen tutkimuksen kohteena. Almondissa yhdistyvät monenlaiset vaikutteet: suurin osa hänen kaunokirjallisuudestaan sijoittuu hänen kotiseudulleen Koillis-Englannissa ja kuvastaa koskettavasti sen maisemaa, ihmisiä ja mytologioita; muita vaikutteita ovat muun muassa maagis-realistinen kirjallisuus, Arthurin legenda ja William Blaken teokset. Lopputulos on sekoitus ajatuksia herättäviä filosofisia ajatuksia ja maagisia elementtejä, joiden juuret ovat realistisessa ja yksityiskohtaisessa paikannimistössä. Maaliskuussa 2010 Almond sai Hans Christian Andersen -palkinnon, joka on lastenkirjallisuuden arvostetuin palkinto. Palkintolautakunnan perusteluissa kiiteltiin sekä hänen mielikuvituksellista lähestymistapaansa että hänen kykyään sitouttaa ja innostaa lukijoitaan aktiivisesti: "... palkintolautakunta on tunnustanut lapsille suunnatun maagisen realismin luojalle ainutlaatuisen äänen. Almond vangitsee nuorten lukijoidensa mielikuvituksen ja motivoi heitä lukemaan, ajattelemaan ja olemaan kriittisiä. Hänen kielenkäyttönsä on hienostunutta ja ulottuu yli ikäkausien. Almond koki kaksi surua (muuten melko onnellisen) lapsuutensa aikana: pikkusiskon kuolema hänen ollessaan seitsemänvuotias ja isän varhainen kuolema teini-iässä. Hän oli siis jo nuorena hyvin tietoinen sekä elämän ilosta että pimeydestä. Hänen kaunokirjallisuutensa ilmentää tätä ymmärrystä elämän näennäisen ristiriitaisesta ja vaihtelevasta luonteesta, ja se on Blaken teosten tavoin varsin dialektista.</w:t>
      </w:r>
    </w:p>
    <w:p>
      <w:r>
        <w:rPr>
          <w:b/>
          <w:color w:val="FF0000"/>
        </w:rPr>
        <w:t xml:space="preserve">id 236</w:t>
      </w:r>
    </w:p>
    <w:p>
      <w:r>
        <w:rPr>
          <w:b w:val="0"/>
        </w:rPr>
        <w:t xml:space="preserve">Look at the Camera Review "Look at the Camera" on peli, jolla harjoitetaan arvostelukykyä. Sinun on johdatettava hahmosi katsomaan kameraan lähetyksessä. Kameroita on viisi, joista yksi on lähetyksen kamera. Kamera vaihtuu sekunneissa. Pelataan "Katso kameraan"! Toiminta: "Näpäytä ja vaihda suuntaa. Pelisäännöt: Hahmosi voi nähdä vain yhden kameran kerrallaan. ?Vihje seuraavasta katsottavasta kamerasta näkyy oikeassa alaikkunassa. Ikkunassa näkyy hahmon kuva, joka on otettu seuraavasta kamerasta. Video tutorials &amp; screenshotit Käyttäjien arvostelut Käyttäjien arvosteluja ei ole, kirjoita ensimmäinen! Arvostele tekstiä... Aiheeseen liittyvät ohjelmat Windows G600 Trainer yhdistää GDU 620- ja GNS 400W/500W -kouluttajat yhtenäiseksi ilmailunavigointijärjestelmäksi. G600-käynnistyssovellus käynnistää suorituksen ja luo yhteyden näiden kahden kouluttajan välille. GDU 620 Trainer saa navigointitiedot GNS 400W/500W:ltä ja näyttää ne aluksen sijaintina, nopeutena ja korkeutena kaksoisnäyttöjärjestelmässään. Train Director on klooni suositusta Train Dispatcher -simulointiohjelmistosta. Train Directorilla voit simuloida keskitetyn liikenteenohjauksen (CTC) työtä. Tehtävänäsi on ohjata alueella kulkevia junia niiden lopulliseen määränpäähän heittämällä vaihteita ja tyhjentämällä opastimia. Virheellisestä tai tehottomasta toiminnasta tai junien myöhästymisestä kerätään sakkoja. Character Writer on seuraavan sukupolven kirjoitusohjelmisto, jossa yhdistyvät Enneagram-persoonallisuustyyppijärjestelmän voima ja uusin teknologia. Character Writer on monialustainen ohjelmistopaketti, joka tarjoaa sekä hahmojen että tarinoiden luomisvälineet yhdessä helppokäyttöisessä käyttöliittymässä. Mac Q-Air on monimutkainen sovellus, joka tarjoaa sinulle useita vaihtoehtoja QR-koodin luomiseen. Teknisesti ottaen Q-Air näyttää pääikkunassaan neljän välilehden valikon. Kun napsautat välilehtiä, sinulla on mahdollisuus syöttää tiedot, joita Q-Air tarvitsee QR-koodin luomiseen tekstiviestistä, URL-osoitteesta, tekstiviestistä tai vCardista. Character Writer on seuraavan sukupolven kirjoitusohjelmisto, jossa yhdistyvät Enneagram-persoonallisuuskirjoitusjärjestelmän voima ja uusin teknologia. Character Writer on monialustainen ohjelmistopaketti, joka tarjoaa sekä hahmojen että tarinoiden luomisvälineet yhdessä helppokäyttöisessä käyttöliittymässä. Luo välittömästi hahmoprofiileja ja -kuvauksia. Yahoo Map Search in Adobe AIR for desktop AIR YMap on hyödyllinen sovellus, jonka avulla voit tarkastella mitä tahansa sijaintia maapallolla Yahoo! Maps -kuvaston avulla, ja kuva voidaan tallentaa paikalliseen PC- tai Macintosh-tietokoneeseen Vaatimukset: Adobe AIR, Mac OSX 10.x Android Ilmainen AES-kameran sijaintisovellus ! AES eli Automated Enforcement System on uusi liikennekamerajärjestelmä Malesiassa, jota käytetään liikennerikkojien haastamiseen. Tämä on yksinkertainen sovellus, joka näyttää kaikki nykyiset AES-kameroiden sijainnit Google-kartalla. Ota vilkkaita tilannekuvia. ZoomIn Cameran avulla tulet rakastamaan kameraasi. ÄLÄ LATAA!!! (30.9.09) Tämä sovellus korvataan "Camera Magic" -ohjelmalla (ei voi päivittää nykyisestä sovelluksesta) Kaikki uudet päivitykset ovat uudessa sovelluksessa. KyotoCam (kamera, Kioto) KyotoCam (Kioto-kamera) käyttää laitteen GPS-ominaisuuksia, AR yksinkertaistettuna näyttää etäisyyden / ja nimi lääketieteellisen turisti / kaupunki / metro suuntaan katsomalla kameraan (Augmented Reality), app.</w:t>
      </w:r>
    </w:p>
    <w:p>
      <w:r>
        <w:rPr>
          <w:b/>
          <w:color w:val="FF0000"/>
        </w:rPr>
        <w:t xml:space="preserve">id 237</w:t>
      </w:r>
    </w:p>
    <w:p>
      <w:r>
        <w:rPr>
          <w:b w:val="0"/>
        </w:rPr>
        <w:t xml:space="preserve">Kaiken kunnon nimissä - älkää antako X-Factorin varastaa joulun ykkössijaa! Katsoin juuri Alexandra Burken Hallelujah-verilöylyn YouTubesta. Mikä irvikuva debakelista. Onko liikaa pyydetty, että vain kourallinen kappaleita ei muuttuisi pienimmän yhteisen nimittäjän soulpop-popiksi? Miksi kaiken pitää olla Mariah Careymaista? Hyvänen aika. Näin se pitäisi tehdä: Jos maailmassa on yhtään oikeutta, Burke ei saa olla joulun ykkönen. Olen tutkinut asiaa, ja ilmeisesti singlelistaa ei nykyään enää peukaloida tekemällä retki Wooliesiin (mikä on hyvä juttu, kaiken kaikkiaan), vaan se tehdään langattomien interwebien avulla. Ja 79 pennin kertahintaan se on kuin penkoisi Wooliesin ylijäämäsinglejä, mutta voi odottaa saavansa jotain parempaa kuin Doop. Ainoa kysymys on, mikä levy? Itse aion rajoittaa itseni kahteen, osallistua ennakoitavaan Rickrolliin (go with the Zeitgeist) ja auttaa tukemaan pyrkimyksiä saada Jeff Buckley kärkipaikalle. Ajattelin, että ei voi olla pahitteeksi tukea paria hevosta - X-Factorin nostaminen kolmoseksi olisi niinooo hienoa. Näin itse asiassa osan siitä eilen illalla kanavia selatessani, ja ainoa lohtu on se, että hänen versionsa on parempi kuin se mauton poikabändiversio. Mutta silti, vaikka he näyttävät pudottaneen kolmannen säkeistön pois, mitä osaa "it's a cold and it's a broken hallelujah" -kappaleesta he eivät ymmärtäneet?</w:t>
      </w:r>
    </w:p>
    <w:p>
      <w:r>
        <w:rPr>
          <w:b/>
          <w:color w:val="FF0000"/>
        </w:rPr>
        <w:t xml:space="preserve">id 238</w:t>
      </w:r>
    </w:p>
    <w:p>
      <w:r>
        <w:rPr>
          <w:b w:val="0"/>
        </w:rPr>
        <w:t xml:space="preserve">Vaikka se ei ole Dish Network , AMC: n katsojaluvut sunnuntai-iltana olivat elävämpiä kuin koskaan ennen kauden ensi-ilta " The Walking Dead ". Verkko sai huikeat 10,9 miljoonaa katsojaa 90-minuuttisen kolmannen kauden ensi-iltajakson aikana -- ennätysmäärä verkolle. Katsojat eivät saa tarpeekseen The Walking Deadista Jotta ymmärtäisimme paremmin, miten menestyksekkääksi sarja on osoittautunut AMC:lle, voimme katsoa taaksepäin viime elokuuhun, jolloin toinen AMC:n alkuperäissarja "Mad Men" teki neljännen kautensa ensi-illan. Tuo ensi-ilta keräsi siihen verrattuna vaivaiset 2,9 miljoonaa katsojaa, mikä todistaa, että "The Walking Dead" on helposti verkon suosituin tv-sarja. "The Walking Deadia on mainostettu voimakkaasti viime kuukausien ja viikkojen aikana, ja numerot osoittavat, että AMC:n riski mainostaa sarjaa on kannattanut. "On hyvä päivä olla kuollut", sanoi AMC:n johtaja Charlie Collier. "Olemme niin ylpeitä tästä sarjasta, sen syvällisestä tarinankerronnasta ja siihen liittyneestä merkittävästä lahjakkuudesta." Joel Stillermanin luovan ohjauksen alaisuudessa verkko jatkaa etenemistä uuden ja tuoreen sisällön luomiseksi - samalla kun se katselee nykyisten suosittujen sarjojen "Mad Men" ja "Breaking Bad" vanhenemista.  Suurin kysymys verkoston johtajille on nyt se, pystyykö "The Walking Dead" vetämään jatkuvasti vahvoja katsojalukuja, kun lokakuun "kauhutekijä" alkaa olla ohi. [...] tuottajat valitsevat AMC:n tarjouksen, ja AMC on nähnyt uhkapelinsä maksavan itsensä takaisin ennätyksellisillä katsojaluvuilla, kun 10,9 miljoonaa katsojaa näki sarjakuviin perustuvan sarjan kolmannen kauden ensiesityksen.</w:t>
      </w:r>
    </w:p>
    <w:p>
      <w:r>
        <w:rPr>
          <w:b/>
          <w:color w:val="FF0000"/>
        </w:rPr>
        <w:t xml:space="preserve">id 239</w:t>
      </w:r>
    </w:p>
    <w:p>
      <w:r>
        <w:rPr>
          <w:b w:val="0"/>
        </w:rPr>
        <w:t xml:space="preserve">Spartacus Educational Mobile Version Keskiajalla kirkko kannusti ihmisiä tekemään pyhiinvaellusmatkoja erityisiin pyhiin paikkoihin, joita kutsuttiin pyhäköiksi. Uskottiin, että jos näissä pyhäköissä rukoili, saattoi saada syntinsä anteeksi ja paremmat mahdollisuudet päästä taivaaseen. Toiset kävivät pyhäköissä toivoen saavansa parannuksen sairaudesta, josta he kärsivät. Englannin suosituin pyhäkkö oli Thomas Becketin hauta Canterburyn katedraalissa. Kun Becket murhattiin, paikalliset ihmiset saivat hänen verellään kastettuja kankaanpaloja. Pian levisi huhuja, joiden mukaan ihmiset paranivat sokeudesta, epilepsiasta ja leprasta, kun he koskettivat tätä kangasta. Ei mennyt kauaakaan, kun Canterburyn katedraalin munkit myivät pieniä lasipulloja Becketin verta pyhiinvaeltajille. Toinen tärkeä pyhäkkö oli Norfolkissa Walsinghamissa, jossa oli sinetöity lasipurkki, jonka sanottiin sisältävän Neitsyt Marian maitoa. Erasmus vieraili Walsinghamissa ja kuvaili pyhäkön olevan "joka puolelta jalokivien, kullan ja hopean ympäröimä". Hän lisäsi myös, että Walsinghamin lähteen vesi oli "tehokasta pään ja vatsan kipujen parantamisessa". Muissa pyhäköissä ihmiset kävivät katsomassa hampaita, luita, kenkiä, kampoja jne., joiden sanottiin kuuluneen aikoinaan merkittäville kristityille pyhimyksille. Yleisimpiä pyhäkköjen reliikkejä olivat naulat ja puunpalaset, joiden pyhäkön pitäjät väittivät olevan peräisin rististä, jota käytettiin Jeesuksen ristiinnaulitsemisessa. Keskiajalla tärkeitä pyhäkköjä olivat muun muassa St Winifred's Well , Lindisfarne , Glastonbury , Bromholm ja St Albans . Kun ihmiset saapuivat pyhäkköön, he maksoivat rahaa päästäkseen katsomaan pyhiä jäännöksiä. Joissakin tapauksissa pyhiinvaeltajat saivat jopa koskettaa ja suudella niitä. Pyhäkön pitäjä antoi pyhiinvaeltajalle myös metallimerkin, johon oli leimattu pyhäkön symboli. Nämä merkit kiinnitettiin pyhiinvaeltajan hattuun, jotta ihmiset tietäisivät, että hän oli käynyt pyhäkössä. Jotkut kävivät pyhiinvaellusmatkoilla ulkomailla. Esimerkiksi Palestiinassa oli mahdollista vierailla luolassa, jonka oletettiin sisältävän Aatamin ja Eevan vuoteet ja suolapatsaan, joka oli aikoinaan ollut Lotsin vaimo. Pitkille matkoille matkustaminen oli keskiajalla vaarallista puuhaa. Pyhiinvaeltajat kulkivat usein ryhmissä suojautuakseen lainsuojattomilta. Rikkaat ihmiset maksoivat joskus mieluummin muille, jotta nämä lähtisivät heidän puolestaan pyhiinvaellukselle. Esimerkiksi vuonna 1352 eräs lontoolainen kauppias maksoi eräälle miehelle 20 dollaria pyhiinvaellusmatkasta Siinain vuorelle. Puupiirros pyhiinvaelluksesta (noin 1490) Elokuussa 1535 Henrik VIII lähetti virkamiesryhmän selvittämään, mitä luostareissa tapahtui. Luettuaan heidän raporttinsa Henrik päätti sulkea 376 luostaria. Luostarien maa-alueet takavarikoitiin ja myytiin halvalla aatelisille ja kauppiaille. Nämä puolestaan myivät osan maista pienviljelijöille. Tämä prosessi merkitsi sitä, että monilla ihmisillä oli hyvä syy tukea luostareiden sulkemista. Vuonna 1538 Henrik käänsi huomionsa Englannin uskonnollisiin pyhäköihin. Pyhiinvaeltajat olivat satojen vuosien ajan käyneet pyhäköissä, joissa oli tärkeitä uskonnollisia pyhäinjäännöksiä. Varakkaat pyhiinvaeltajat antoivat usein kalliita koruja ja koriste-esineitä näitä pyhäkköjä hoitaneille munkkeille. Henrik päätti, että pyhäköt olisi suljettava ja että niiden tuottama varallisuus olisi annettava kruunulle. Paavi ja Rooman katolinen kirkko kauhistuivat kuullessaan uutisen siitä, että Henrik oli tuhonnut Thomas Becketin pyhäkön. Paavi ilmoitti 17. joulukuuta 1538 kristitylle maailmalle, että Henrik VIII oli erotettu katolisesta kirkosta. (1) Luettelo joistakin Pyhän Omerin kirkossa vuonna 1346 säilytetyistä pyhäinjäännöksistä. Palanen Herramme rististä... Palasia Herran haudasta... Palanen Herran kehdosta... Osa Pyhän Marian hiuksista... Palanen hänen kaapustaan... Osa Canterburyn Pyhän Tuomaksen tunikasta... Osa hänen tuolistaan. Hänen päälaelta löytyviä lastuja... Osa häntä peittäneestä huovasta ja osa hänen villapaidastaan... osa hänen hiuspaidastaan. Osa hänen verestään. (2) Benedictus Peterborough'n kuvasi, mitä tapahtui Thomas Becketin kuoleman jälkeen. (n. 1175) Osa verestä kerättiin huolellisesti ja siististi pois</w:t>
      </w:r>
    </w:p>
    <w:p>
      <w:r>
        <w:rPr>
          <w:b/>
          <w:color w:val="FF0000"/>
        </w:rPr>
        <w:t xml:space="preserve">id 240</w:t>
      </w:r>
    </w:p>
    <w:p>
      <w:r>
        <w:rPr>
          <w:b w:val="0"/>
        </w:rPr>
        <w:t xml:space="preserve">Sramana: Tapa, jolla olet kasvattanut tätä liiketoimintaa, on hyvin mielenkiintoinen. Kerro minulle sisältömarkkinoinnista. Millaista ennakoivaa sisältömarkkinointia teitte? Collis Ta'eed: Jokainen blogi alkaa samasta paikasta, joka ei ole missään. Sinulla ei ole kävijöitä, liikennettä tai kiinnostusta. Minulle suurin haaste on se, että saat vasta ensimmäiset kävijät. Menin ja kommentoin muita blogeja ja foorumeilla yrittäessäni saada ihmisiä käymään blogissani. Kun tuli aika käynnistää uusi blogi, valjastimme ensimmäisen blogin liikenteen toisen blogin mainostamiseen. Toinen käynnistämämme sivusto, joka perustui Photoshop-tiedostoihin, sai alkunsa, kun se oli esillä Diggissä sen toisen viikon aikana. Se oli aikoinaan voimakas liikenteen lähde. Siitä lähtien olemme keskittyneet paljon sosiaaliseen mediaan. Pärjätäkseen hyvin sosiaalisessa mediassa sinun on luotava aito profiili. Sinun on päästävä sivustoille ja oltava siellä vuorovaikutuksessa todellisena käyttäjänä. Sinun on luotava verkosto ja syötettävä sisältöä. Me teimme sitä paljon. Liityimme Twitteriin melko aikaisin. Rakensimme profiileja sekä yritykselle että itsellemme. Yritin ajatella Twitteriä 90/10-säännön mukaisesti, eli 10 prosenttia saattoi olla jotain Envatoon liittyvää, ja 90 prosenttia ajasta halusin sitouttaa seuraajia aiheeseen liittyvällä sisällöllä. Bootstrapped-yritykselle, jolla ei ole rahaa markkinointiin, on tärkeää ymmärtää asiakkaitaan. Sinun on tiedettävä, mitä he pitävät hyödyllisenä. Kun katson markkinapaikkojamme, katson, mitä tiedostoja meillä on, jotka ovat käteviä verkkosuunnittelijoille. Kun innostuin tietystä tiedostosta ja mainostin sitä, huomasin, että konversio oli paljon suurempi. Se johtui siitä, että puhuimme asiakkaiden todelliseen kysyntään. Minusta on aina ollut vaikeampaa tehdä niin aloilla, joilla en ole asiantuntija. Siksi mielestäni on tärkeää pyrkiä sellaiseen asiakaskysyntään, joka on luonnostaan olemassa. Se on helpompaa kuin yrittää opetella sitä. Sramana: Missä liikevaihtosi on tällä hetkellä? Collis Ta'eed: Se on yli 10 miljoonaa dollaria. Markkinoilla myydään tiedosto joka 10. sekunti. Se on hieman hämmentävää. Sramana: Onko tuo 10 miljoonan dollarin luku ennen vai jälkeen tekijänpalkkioiden? Collis Ta'eed: Se on tekijänpalkkioiden jälkeen. Tekijät pärjäävät markkinapaikoillamme yllättävän hyvin. Huippukirjailijat ansaitsevat yli 70 000 dollaria kuukaudessa. Meillä on ollut neljä henkilöä, jotka ovat myyneet kukin yli miljoona dollaria. Monet ihmiset käyttävät sitä lisätulojen hankkimiseen. Huomasin erään henkilön, joka oli kotoisin hyvin pienituloisesta maasta, ja hän kirjoitti mahdollisuudestaan ansaita tarpeeksi rahaa kattaakseen viikoittaiset menonsa ja ruokansa. Katsoin hänen tulojaan ja ajattelin, että ne olivat meidän standardeihimme nähden niukat, mutta hänen asuinpaikkansa perusteella hänelle on hyvin tärkeää, että hänellä on tällainen markkinapaikka, jotta hän voi elää.</w:t>
      </w:r>
    </w:p>
    <w:p>
      <w:r>
        <w:rPr>
          <w:b/>
          <w:color w:val="FF0000"/>
        </w:rPr>
        <w:t xml:space="preserve">id 241</w:t>
      </w:r>
    </w:p>
    <w:p>
      <w:r>
        <w:rPr>
          <w:b w:val="0"/>
        </w:rPr>
        <w:t xml:space="preserve">Vuonna 2014 kohtuuhintainen terveydenhuoltolaki varmistaa, että kaikilla amerikkalaisilla on mahdollisuus korkealaatuisiin, kohtuuhintaisiin ja kattaviin sairausvakuutussuunnitelmiin, joihin ei voi sisältyä elinikäisiä tai vuotuisia dollarimääräisiä rajoituksia. Rajoittavien vuosirajoitusten kieltäminen ennen vuotta 2014 toteutettiin siten, että useimmat vakuutussuunnitelmat alkoivat poistaa vuosirajoituksia asteittain syyskuussa 2010.  Miljoonat amerikkalaiset ovat nyt sellaisissa järjestelyissä, joissa vuosirajat eivät saa olla alle 750 000 dollaria, ja tämä raja nousee tulevina vuosina vuoteen 2014 asti, jolloin vuosirajat eivät enää ole sallittuja muissa kuin suojattujen järjestelyjen piiriin kuuluvissa järjestelyissä.  Laki rajoittaa myös sellaisten uusien järjestelyjen myyntiä, joissa on alhaiset vuosirajat, paitsi hyvin rajoitetuissa olosuhteissa. Työntekijöiden vakuutusturvan suojaaminen Pienellä määrällä työntekijöitä ja yksityishenkilöitä on mahdollisuus käyttää vain rajoitettujen etuuksien eli "minisairausvakuutusten" järjestelyjä, joissa on pienemmät vuosirajat kuin laissa yleensä sallitaan ja jotka voivat tarjota hyvin rajallisen suojan korkeilta terveydenhuoltokustannuksilta.  Työnantajat ja vakuutuksenantajat arvioivat, että uusien sääntöjen noudattaminen mini-med-suunnitelmissa saattaisi johtaa mini-med-maksujen huomattavaan nousuun, mikä pakottaisi työnantajat luopumaan vakuutusturvasta ja jättäisi osan työntekijöistä ilman edes nykyistä vähäistä vakuutusturvaa. Jotta minilääkejärjestelyissä olevien työntekijöiden vakuutusturva voitaisiin turvata siihen asti, kunnes vuonna 2014 on saatavilla edullisempi ja arvokkaampi vakuutusturva, laki ja vuosirajoista annetut asetukset antavat terveysministeriölle mahdollisuuden myöntää väliaikaisia poikkeuksia tästä yhdestä lain säännöksestä, jolla vuosirajat poistetaan asteittain, jos niiden noudattaminen johtaisi etuuksien saatavuuden merkittävään heikkenemiseen tai vakuutusmaksujen merkittävään nousuun.  Poikkeusluvan saaneiden vakuutussuunnitelmien on noudatettava kaikkia muita lain säännöksiä, ja niiden on varoitettava kuluttajia siitä, että vakuutusturva on rajoittava ja että siihen sisältyy alhaisia vuotuisia rajoituksia.  Lisäksi nämä poikkeukset ovat tilapäisiä, ja vuoden 2014 jälkeen ei enää sallita poikkeuksia vuosirajoituksia koskevasta säännöksestä. Kesäkuun 17. päivänä 2011 Centers for Medicare &amp; Medicaid Services (CMS) otti käyttöön prosessin, joka koskee järjestelyjä, jotka ovat jo saaneet poikkeusluvat ja jotka haluavat uusia ne ennen 1. tammikuuta 2014 alkaville järjestely- tai vakuutusvuosille.  Uusien ohjeiden mukaan jo myönnettyjen poikkeuslupien voimassaoloaikaa jatketaan vuoteen 2013 asti, jos hakijat toimittavat vuosittain tietoja suunnitelmastaan ja noudattavat vaatimuksia, joilla varmistetaan, että vakuutetut ymmärtävät vakuutusturvansa rajoitukset.  Nykyisten poikkeusluvan saajien on haettava nykyisen poikkeuslupansa voimassaolon jatkamista, ja kaikki hakemukset on toimitettava 22. syyskuuta 2011 mennessä; kyseisen päivämäärän jälkeen jatkohakemuksia ei enää oteta huomioon.  Myös niiden suunnitelmien, jotka eivät ole vielä hakeneet poikkeuslupaa, on tehtävä hakemus 22. syyskuuta 2011 mennessä. Affordable Care Act -laki sisältää kuluttajansuojalakeja, jotka edellyttävät, että järjestelmät, erityisesti minilääkärisuunnitelmat, antavat kuluttajille enemmän tietoa sairausvakuutussuunnitelmistaan.  Mini-med-suunnitelmia tarjoavien sairausvakuutusyhtiöiden on ilmoitettava kuluttajille selkokielellä, että heidän suunnitelmansa tarjoaa erittäin rajallisia etuja, ja ohjattava heidät osoitteeseen www.HealthCare.gov, josta he voivat saada lisätietoja muista vakuutusturvavaihtoehdoista. Kesäkuun 17. päivänä 2011 annetuissa uusissa ohjeissa edellytetään tiukempia tiedonantovaatimuksia ja uutta versiota tästä kuluttajille annettavasta ilmoituksesta, jonka avulla tiedot ovat helpommin perheiden ymmärrettävissä.  Sairausvakuutusjärjestelyjen, joilla on poikkeuslupa, on kerrottava kuluttajille, että heidän sairausvakuutusturvaansa sovelletaan vuotuista dollarimääräistä ylärajaa, joka on alhaisempi kuin mitä laki edellyttää.  Vuosittaisessa ilmoituksessa on erityisesti mainittava vuotuisen rajan dollarimäärä ja kuvattava ne etuudet, joihin rajaa sovelletaan.  Suunnitelmien on havainnollistettava, miten vuosiraja vaikuttaisi sairaalahoitoon joutuneeseen kuluttajaan, jotta perheet ymmärtäisivät, kuinka pitkälle heidän vakuutusturvansa ulottuu, jos he sairastuvat vakavasti. Lisäksi HHS julkaisee säännöllisesti luettelon järjestelyistä, joille on myönnetty poikkeuslupa, jotta yleisö olisi tietoinen vuosirajoituksia koskevasta politiikasta ja sidosryhmät ymmärtäisivät, miten se vaikuttaa niihin. Vuotuisia rajoituksia koskevista vaatimuksista vapauttamista koskevat hakemukset Päivitetty 6. tammikuuta 2012 Klikkaa alla olevia linkkejä, niin saat luettelon hyväksytyistä vapautuksen hakijoista tyypeittäin: Avustavia teknologioita käyttävät henkilöt eivät välttämättä pysty käyttämään tämän tiedoston tietoja täysimääräisesti. Jos tarvitset apua, lähetä sähköpostia osoitteeseen HealthInsurance@hhs.gov . CCIIO on antanut ohjeita nykyisten vuosirajoista luopumista koskevien kriteerien soveltamisesta sairauskorvausjärjestelyihin.  CCIIO julkaisi 19. elokuuta 2011 lisäohjeita, joiden mukaan rajoitettujen vuosirajojen piiriin kuuluville HRA-korvausjärjestelmille ei tarvitse hakea erikseen vapautusta vuosirajoista.  Ennen 23. syyskuuta 2010 voimassa ollut HRA on vapautettu vuosirajoista luopumisen hakemisesta 23. syyskuuta 2010 tai sen jälkeen mutta ennen 1. tammikuuta 2014 alkaville järjestelyvuosille.  Näiden HRA:iden on silti noudatettava tietueita koskevia vaatimuksia.</w:t>
      </w:r>
    </w:p>
    <w:p>
      <w:r>
        <w:rPr>
          <w:b/>
          <w:color w:val="FF0000"/>
        </w:rPr>
        <w:t xml:space="preserve">id 242</w:t>
      </w:r>
    </w:p>
    <w:p>
      <w:r>
        <w:rPr>
          <w:b w:val="0"/>
        </w:rPr>
        <w:t xml:space="preserve">Lauantai, 20. toukokuuta 2006 Tuolloin vasemmistofeministisissä piireissä tehtiin (tai ainakin keskusteltiin) selvä ero erotiikan ja pornografian välillä, ja WAP oli ehdottomasti erotiikkamyönteinen ja pornografianvastainen. Kun olen viime aikoina puhunut muutaman nuoremman naisen kanssa, tämä ero näyttää kadonneen lähes kokonaan. Mielestäni ero on hyödyllinen ja voimakas. Jos kaikki seksiä ja seksuaalisuutta koskevat kuvat ja kuvaukset niputetaan pornografian alle, kaikki, jotka kyseenalaistavat nämä kuvat tai kuvaukset, niputetaan myös yhteen. Näin homofobinen kristitty, joka vastustaa kuvaa, jossa kaksi alastonta naista suutelee, niputetaan yhteen sellaisen kanssa, joka vastustaa kuvaa naisesta, joka työntää veitsen vaginaansa. Tai joku, joka on järkyttynyt pystyssä olevasta peniksestä, niputetaan yhteen sen kanssa, joka on järkyttynyt kuvasta, jossa on nainen, joka on pukeutunut letkuihin ja koulupukuun ja jota ympäröi joukko vanhempia miehiä. Tai joku, jota moraalisesti häiritsee yhteisymmärrykseen perustuva kolmen kimppa, on sama kuin joku, jota häiritsee loputon toisto naisista, jotka näytetään aina jalat levällään, aina selällään, aina laihoina ja suuririntaisina. Meidät kaikki voidaan haukkua prüdisiksi, kireiksi ja seksinvastaisiksi. Tiedän, että kirjoitan paljon kielestä. Tiedän myös, että feminismin sisällä käytävä pornokeskustelu on sisällöllinen, eikä kieli ole se tärkein asia, joka jakaa ihmisiä. Mutta kun luen Marian kirjoituksen, uskon, että kieli on osa ongelmaa. Maria käyttää sanaa pornografia hyvin erityisellä tavalla: Analyysini mukaan pornografia on seksiä ja seksuaalisuutta kuvaavaa materiaalia, johon liittyy vallan epätasapaino tai esineellistäminen. Tämä voi tapahtua kivun tai suostumuksen puutteen erotiikan avulla. Tai se voi tapahtua keskittymällä naisen vartalon tiettyyn osaan ja esineellistämällä naisen osa. Tai edistämällä ajatusta, että kun naiset sanovat ei, he tarkoittavat kyllä, tai edistämällä ajatusta, että lapset haluavat aikuisen seksuaalista huomiota. Mutta asia on niin, että se on hienoa, mutta itse asiassa hyvin harvat ihmiset käyttävät sanaa "pornografia" samalla tavalla kuin Maria. Tietenkin sanaa voi käyttää tarkoittaakseen mitä tahansa haluaa sen tarkoittavan (siitä pitää vain maksaa ylimääräistä), mutta mielestäni käymme tiukkaa taistelua, jos yritämme määritellä sanan uudelleen ja voittaa väittelyn. Sanoilla on merkityksiä ja resonansseja, ja voit käyttää sanaa nimenomaan niin kuin haluat, mutta se ei merkitse mitään, elleivät ihmiset, joiden kanssa puhut, ymmärrä sitä samalla tavalla. Mielestäni on toinenkin tapa, jolla voisimme puhua seksuaalisesti ilmeisestä materiaalista, ja se on nimetä se, mitä vastustamme, eikä odottaa, että sana pornografia tekee työn puolestamme. Kun sanotaan pornografia, useimmat ihmiset ajattelevat kaikkea alastomuutta sisältävää. Niinpä pornografiasta käytävästä keskustelusta tulee nopeasti kaikki tai ei mitään -yritys, joka koskee seksuaalisesti ilmeistä materiaalia. Siitä ei tule keskustelua seksismistä, naisvihasta tai esineellistämisestä. 9 kommenttia: Luin Marian viestin, johon linkitit. Hän antoi esimerkin pariskunnasta, joka videoi itseään harrastamassa seksiä ja näyttää sen muille, koska se ei ole pornografiaa niin kauan kuin ihmisiä ei pakoteta tai huijata. Hänen määritelmänsä voisi olla "huono erotiikka on pornografiaa", ja siinä olisi luettelo asioista, jotka tekevät erotiikasta huonoa. Mielestäni olisi helpompaa sanoa, että on olemassa hyväksyttävää pornoa ja ei-hyväksyttävää pornoa. Pitävätkö feministit erotiikasta? Luulen, että he pitäisivät joskus jotakin sivustoa tai kirjallisuutta aistillisena tai jopa kiihottavana. He voivat kutsua sitä erotiikaksi. He voivat kutsua sitä hyväksi ja hyväksyttäväksi pornoksi. Olen samaa mieltä siitä, että meidän pitäisi "...nimetä se, mitä vastustamme, eikä odottaa, että sana pornografia tekee työn puolestamme". Voimme pitää tai olla pitämättä tietystä elokuvasta, ohjaajasta, studiosta, kirjailijasta jne. koska ... mikä tahansa syy siihen onkaan. Sen ei tarvitse olla edes poliittinen. Emme ole edes puhuneet henkilökohtaisesta mausta. Jos feministi ei pidä pornosta, ehkä se ei vain ole hänen juttunsa. Se ei tarkoita, etteikö muiden pitäisi pitää siitä. Erotiikassa on paljon, se koskettaa meitä eri tavoin. Jopa heavy metal -fani saattaa nauttia Mozartista. En pidä Taru sormusten herrasta tai Star Trek -elokuvista, koska ne ovat mielestäni liian väkivaltaisia. Elokuvissa ei ole mitään vikaa. Kaikki taistelut saavat minut vain levottomaksi. En sano muille, että heidän ei pitäisi katsoa niitä. Maria on sitä mieltä, että feministien pitäisi hyväksyä jonkin verran eksplisiittistä erotiikkaa. Monet naiset pitävät pornosta. Ehkä feministit voisivat harkita sallivansa</w:t>
      </w:r>
    </w:p>
    <w:p>
      <w:r>
        <w:rPr>
          <w:b/>
          <w:color w:val="FF0000"/>
        </w:rPr>
        <w:t xml:space="preserve">id 243</w:t>
      </w:r>
    </w:p>
    <w:p>
      <w:r>
        <w:rPr>
          <w:b w:val="0"/>
        </w:rPr>
        <w:t xml:space="preserve">Jos Sylar saisi Sylarin voimat, hän olisi pysäyttämätön. Sylar on osoittanut, että hän voi omaksua useita voimia eri sankareilta.  Jos hän saisi Clairen voiman, hän olisi käytännössä haavoittumaton (ellei hän saisi keppiä päähänsä) ja terrorisoisi maailmaa.  Siksi huutosakin piti pelastaa, ja se pelastettiinkin. "Pelastakaa cheerleader, pelastakaa maailma", hölynpölyä! "Heroesilla on selitettävää. Viikon ajan ja käytännössä jokaisella mainoskatkolla NBC kiusasi katsojia tällä tosissaan kuiskatulla cheerleaderin pelastamisvaatimuksella mainostaen "Homecoming" -jaksoa, joka on Heroesin 20. marraskuuta esitettävä jakso, jossa sekä yleisö että supervoimaiset hahmot saavat vihdoin tietää kohtalonsa. Mutta kun jakso oli ohi, sen enempää katsojat kuin niin sanotut sankaritkaan eivät tienneet paljonkaan enempää kuin viikon takaisessa jaksossa. Spoilerihälytys: Kyllä, superparantava cheerleader Claire Bennet pelastui salaperäiseltä aivoja syövältä sarjamurhaajalta Sylarilta. Mutta kun hänen pelastajaltaan, voimia matkivaltaiselta mieshoitajalta Peter Petrelliltä kysyttiin, onnistuiko hän myös pelastamaan maailman, edes Claire ei osannut vastata. "Olen vain cheerleader", hän vastasi. Veren peittämän Clairen vei sitten pois hänen salainen agentti-isänsä (joka on enemmän marginaalinen kuin paha). Ja hämmentynyt Peter jäi popsimaan murtunutta ruumistaan paikalleen (Clairen lainaaman uudistumiskyvyn avulla) ennen kuin hänet pidätettiin vähemmän tärkeän cheerleaderin murhasta, joka makasi kirjaimellisesti aivottomana lukion pukuhuoneessa. Hei, kukaan ei sanonut, että kaikki cheerleaderit pitäisi pelastaa maailman pelastamiseksi. Älä pelkää, Claire. Buffy the Vampire Slayer oli myös vain cheerleader, kun hän aloitti sankarillisen matkansa. Televisio rakastaa toistaa itseään, joten sinäkin pärjäät luultavasti yhtä hyvin, jos et jopa paremmin. Sillä välin yleisön on huolehdittava siitä, että virheellinen mutta kiehtova "Heroes" imee sen aivot pellolle. Sarja perustuu surkeaan ymmärrykseen genetiikasta, ja se noudattaa epäselvästi tieteiskirjallisuuden trooppia, jota sen väitetään noudattavan. Ja suoraan sanottuna monet ensemble-roolin hahmoista ovat todella ärsyttäviä. Voisimme olla sankareita Kuten jokainen kahdeksanpuoleisen noppansa arvoinen nörtti tietää, tieteiskirjallisuus on aina räikeä vertauskuva jollekin inhimilliselle ja todelliselle asialle. Esimerkiksi: "Star Trek" (sosiaalinen moraali), nykyinen "Battlestar Galactica" (nykyinen poliittinen ilmapiiri) ja "X-Men" (rasismi/bigotria). Mistä "Heroes" siis kertoo? On joukko tavallisia ihmisiä - joilla on ilmeisesti yhteyksiä toisiinsa, joilla ei niinkään - jotka yhtäkkiä saavat ainutlaatuisia supervoimia suunnilleen samaan aikaan. Jotkut näistä erilaisista hahmoista keksivät, että heidän pitäisi yhdistyä, kuten Justice League of America (toivottavasti ilman viittoja ja sukkahousuja), ja estää ydinkatastrofi New Yorkissa. Tämän tragedian ennustaa Isaac Mendez, ennustaja, joka piikitettynä maalaa tulevaisuutta. Mitä tulee muihin sankareihin, heidän uudet kykynsä jättävät heidät enimmäkseen vain ärsyyntyneiksi. Tässä kohtaa sarja alkaa hajota. Scifi-sarjakuvien fantastisessa maailmassa tapahtuu uskomattomia asioita, eikä kukaan räpäytä silmää. Tietenkin on olemassa Teräsmies! Miksei Rautamies voisi lentää raskasmetallipuvussaan? Syyskuun 11. päivän jälkeinen metafora likaisten pommien uhasta ja tuhoutuneesta New Yorkista kertoo, että "Heroes" sijoittuu reaalimaailman universumiin, jossa fantastinen on edelleen hämmästyttävää. Silti poliitikko Nathan Petrelli tuntee, että hänen kykyään lentää niin nopeasti, että hän voisi rikkoa äänivallin, rasittaa. Hänen veljensä Peterin jatkuva ruikutus sisarusten erityisestä kohtalosta saa Nathanin sanomaan, että hänen supervoimansa on hyvä vain kissojen pelastamiseen puista. No niin, anna mennä! Kukapa meistä ei olisi innoissaan, jos saisi tietää osaavansa lentää? Kun tarina perustuu todellisuuteen, todellisuuden mokaaminen on ärsyttävää. Pitkittynyt murrosikä on suosittu sivuteema tieteiskirjallisuudessa/fantasiassa - se selittää säännöllisesti loppuunmyydyt sarjakuvakonsertit ja Star Trek -konferenssit.</w:t>
      </w:r>
    </w:p>
    <w:p>
      <w:r>
        <w:rPr>
          <w:b/>
          <w:color w:val="FF0000"/>
        </w:rPr>
        <w:t xml:space="preserve">id 244</w:t>
      </w:r>
    </w:p>
    <w:p>
      <w:r>
        <w:rPr>
          <w:b w:val="0"/>
        </w:rPr>
        <w:t xml:space="preserve">Edesmennyt aviomieheni ja minä pääsimme yleensä pois kiitospäivänä. Kunnes meistä tuli hieman vanhempia ja vähemmän seikkailunhaluisia, emme edes tehneet varauksia! Tosin pakkasin varmuuden vuoksi kalkkunavoileipiä. Nyt teen varauksia ja olen sopeutunut siihen, missä yövyn sinkkuna. Tänä vuonna määränpää on Ashland, VA. Katselin yliopistoa Amtrakin junasta kerran ja ajattelin, että se näytti viehättävältä. Nyt kun olen täällä, mietin, miten tehokasta on, että keskellä pääkatua kulkee junarata! Kalkkunapäivää edeltävänä tiistaina lähdin Annapolisin alueella sijaitsevasta kodistani kello 11 ajamaan tähän kaupunkiin, joka sijaitsee noin 15 mailia Richmondista pohjoiseen. Matka kestää noin 2,5 tuntia päätietä 95 pitkin ja noin 3 tuntia vanhaa päätietä 301 pitkin. Käytin vanhaa reittiä, ja minua hidasti vain paikallinen liikenne Waldorfissa ja La Platassa. Muuten liikenne oli hyvin vähäistä. Noin 20 mailia ennen Richmondia GPS ("Keith") ohjasi minut reitille 54 ja Ashlandiin. Oikealle Railroadille ja voila, Henry Clay Inn. Se on pääkatua pitkin kulkevien raiteiden länsipuolella ja sijaitsee suoraan Amtrak-aseman (myös Ashlandin tervetuliaiskeskus) takana. Henry Clay Innin ensimmäinen nimi oli Ashland Hotel, kun se rakennettiin vuonna 1858. Kaksi paloa myöhemmin (1905 ja 1946) nykyiset omistajat rakensivat sen uudelleen Henry Clay Inniksi vuonna 1991. Pysäköinti on takana, ja sisäänkäynnille on luiska, joten tämä on hyvä paikka liikuntarajoitteisille. Ensimmäisessä kerroksessa on myös liikuntarajoitteisille tarkoitettuja huoneita. Tämä on epätavallista vanhassa majatalossa, mutta tämä majatalo ei ole todella vanha. Alkuperäinen rakennus vuodelta 1868 on palanut maan tasalle kahdesti, ja se rakennettiin uudelleen 1990-luvulla. Sisäänkirjautuminen sujui ongelmitta (olin varannut etukäteen puhelimitse). Sisäänkäyntialue on kauniisti sisustettu antiikkisen näköisillä huonekaluilla ja mukavalla itämaisella matolla. Melko mitättömän näköiseltä kirjoituspöydältä näkee kokoushuoneen, lahjatavarakaupan ja aamiaishuoneen. Lomakoristeita pystytetään parhaillaan. Majatalonhoitaja Susan kantoi matkalaukkuni portaita ylös huoneeseeni toisen kerroksen takaosassa. Pyysin tätä sijaintia, jotta en kuulisi junia. Huoneessani (213-a classic, ei premier-huone) on queen-vuode, siipituoli, kirjoituspöytä ja kaappi, jossa on runsaasti säilytystilaa, televisio ja silitysrauta/silityslauta. Huonekalut näyttävät olevan jäljennöksiä. Omassa kylpyhuoneessa on tyypillinen hiustenkuivaaja, runsaasti lattiatilaa, mutta ei ylimääräistä tilaa lavuaarissa. Kaikissa majatalon takaosassa sijaitsevissa huoneissa on ranskalaiset ovet kuistille, joka ulottuu majatalon takaosaan. Antaisin omalleni arvosanan B/B+. Kello 14:30 mennessä pakkaan laukkuni ja lähden tutkimaan paikkoja. Toisessa kerroksessa on oleskelutila, jossa on mukava sohva, ihana sihteeri (kuinka vanha?) ja ranskalaiset ovet kuistille. Oikein mukavaa. Matka Amtrakin asemalle/vastaanottokeskukseen kesti 1 minuutti tai vähemmän. Otin esitteen ja kartan kaupungista ja suuntasin Ashland Coffee and Tea -ravintolaan. Tämä näytti funkyltä kahvi-/olutkaupalta, jossa oli hylätyt huonekalut. Se toimii myös musiikkitilana, ja siellä on iso huone, jossa on pöytiä sitä varten. Voileipiä, välipaloja myös tarjolla. Hyvä kahvitauko ja luin esitteen ja piirsin toimintaani. Kaupunki, jossa kasvoin, Chestertown Md., on samanlainen kuin Ashland. Vanha college, siirtomaahistoria ovat samoja. Ashlandin lähellä kulkeva päävaltatie (Route 95) tekee siitä kuitenkin enemmän makuuhuoneyhteisön kuin minun kaupunkini näyttää. Kävelin radan länsipuolella ja löysin hevosasioita myyvän Changing Reigns -nimisen kaupan (etuoven kyltissä lukee "Trot on in!" -- erittäin söpöä.) Uusi antiikkikauppa ei ollut auki, mutta Iron Horse Inn oli, joten pysähdyin ja tein varauksen kello 18.00. Ylitin radan ja kävin pienessä ruokakaupassa, jota yhä pyörittää sama perhe, ja sitten kävelin takaisin majataloon, purin tavarat ja tarkistin sähköpostit. Wifi toimii täällä loistavasti. Iron Horse oli tavaratalo. Resto on vasemmalla ja mukavan kokoinen baari oikealla sisäänkäynnin vieressä. Se oli erittäin hyvää paitsi beignetit olivat enemmän hushpuppien muotoisia ja olivat rapeita ulkopuolelta ja hieman tahmaisia sisältä. Taimen oli täydellinen ja teurastettu niin, että se näytti kalan veneeltä, josta oli poistettu ruodot ja täytteet. Panna cotta oli hyvää -- tumma keksi</w:t>
      </w:r>
    </w:p>
    <w:p>
      <w:r>
        <w:rPr>
          <w:b/>
          <w:color w:val="FF0000"/>
        </w:rPr>
        <w:t xml:space="preserve">id 245</w:t>
      </w:r>
    </w:p>
    <w:p>
      <w:r>
        <w:rPr>
          <w:b w:val="0"/>
        </w:rPr>
        <w:t xml:space="preserve">Ratkaistu kysymys My dog barks in the middle of the night? Koirani alkaa haukkua keskellä yötä enkä ole varma mitä tehdä. Laitan sen häkkiin päivällä, kun olen töissä, joten en halua laittaa sitä häkkiin myös yöllä. Se nukkuu pesuhuoneessani vauvan portin takana, koska sillä on edelleen joskus onnettomuuksia yöllä, joten en luota siihen, että se on huoneessani matolla (ja se pureskelee johtoja keskellä yötä, kuten sain kantapään kautta selville). Hän on vasta 5 kk vanha, mutta olen tulossa hulluksi haukkumisen kanssa! Apua! Lisätietoja Annoin hänen nukkua huoneessani aluksi lattialla, mutta kun hän heräsi pureskeltuun johtoon, se loppui! Saatan palata häkkiin yöllä, jota kokeilin aluksi myös, tulenhan kotiin lounasaikaan päästämään hänet ulos. Mitä tulee tunnin mittaisiin kävelylenkkeihin... niitä tapahtuu useammin sen jälkeen, kun pakkanen ja metrin verran lunta on poissa! haha... hän todella vihaa lunta. Kiitos kaikista neuvoistanne... arvostan niitä suuresti! Paras vastaus - Askerin valitsema Laita se yöksi häkkiinsä. Hänen häkkinsä on hänen piilopaikkansa. Mitä' eroa on häkillä ja aidatulla huoneella. Ainakin häkissään se tuntee olonsa turvalliseksi. Se voi rauhoittua sinne eikä tunne oloaan yksinäiseksi, mikä on todennäköisesti syy siihen, miksi se itkee, tai ehkä se johtuu siitä, että sen on päästävä ulos. Myös suuremmassa tilassa, kuten pesuhuoneessa, hänellä on tilaa pottailualueelle. Häkissä sillä ei ole tätä mahdollisuutta, ja uskon, että koulutus sujuu hieman nopeammin. Voit myös kokeilla lakanaa häkin päälle yöksi. Se tekee ihmeitä. Mitä tulee liikuntaan, koirat ja pennut eivät tarvitse vain fyysistä liikuntaa. Voit ulkoiluttaa niitä tuntikausia päivässä ja ne haukkuvat silti. Ne ovat laumaeläimiä. Ne tarvitsevat seuraa ja henkistä stimulaatiota - kuten koulutusta. Opeta niille temppuja, istu, istu alas, tule, käänny ympäri, mitä tahansa, mikä saa sinut leikkimään niiden kanssa. Siksihän hankit koiran? Vietät aikaa sen kanssa. Muita vastauksia (12) Mitä se haukkuu? Se on luultavasti yksinäinen. Siis häkissä koko päivän, kun olet töissä ja sitten se joutuu nukkumaan yksinään toisessa huoneessa sinusta erillään myös. Kävytätkö sitä kun tulet töistä kotiin sen jälkeen kun se on ollut koko päivän häkissään? Sen on päästävä ulos ja saatava liikuntaa ja aikaa kanssasi. Koirat ovat myös todella älykkäitä. Tarvitaan vain (yleensä) yksi tai kaksi kertaa, että ne saavat sähköiskun narusta pysähtyäkseen ikuisiksi ajoiksi. Enkä ymmärrä sinua siitä, ettet halua herätä aamulla, kun pentu sotkee huoneesi, mutta muista, että se on vielä pentu, ja se oppii pian kotiutumaan. Ole vain kärsivällinen. Ja kokeile antaa sen ulkoilla ja liikkua enemmän ennen nukkumaanmenoaikaa! HÄKIT OVAT PAHASTA . Päivisin laita se pesuhuoneeseen lelujen kanssa ruokaa, vettä ja hanki koiran ovi jos mahdollista, se tuntee itsensä karsinaksi ja se ei todellakaan ole terveellistä pennulle, se päästää turhautumisensa ulos yöllä, ne ovat hyvin älykkäitä ja se tietää olevansa yksinäinen. ja haukkuu saadakseen huomiosi. Vie se pitkälle kävelylle ennen nukkumaanmenoa ja leiki sen kanssa enemmän, niin huomaat eron, käytä pissatyynyjä ja laita piuhat ylös, niin se rauhoittuu. Lähde(t): Koira on kyllästynyt. Se luultavasti nukkuu häkissään koko päivän, kun olet töissä, joten se ei ole kovin väsynyt yöllä. Vaihe 1. Kävele sitä tunnin ajan joka aamu ennen kuin syötät sille aamiaisen. Vaihe 2. Ota se ulos häkistä, kun tulet kotiin, ja ulkoiluta sitä vielä puoli tuntia ennen ruokintaa. Vaihe 3. Leikkiä ja hellyyttä ruokinnan jälkeen. Leiki noutoleikkiä, frisbeetä, jahdata laseria, mitä tahansa fyysisesti rasittavaa. Vaihe 4. Toinen puolen tunnin kävelylenkki ennen nukkumaanmenoa. Vaihe 5. Nukkumaanmenoaika häkissä. Jos se haukkuu häkissä, vie se ulos vessaan. Älä anna hellyyttä, jos se ei tee asioitaan ulkona. Jos se menee, ÄLÄ HUOMIOI enää haukkumista. Ymmärrän kyllä. Minäkin pidän vauvahäkki-ideasta ja tein saman omalleni. Tässä on vihje, se on vielä vauva - ja jos annat periksi ja laitat sen sänkyyn kanssasi, se ei opi olemaan yksin ja oppii.</w:t>
      </w:r>
    </w:p>
    <w:p>
      <w:r>
        <w:rPr>
          <w:b/>
          <w:color w:val="FF0000"/>
        </w:rPr>
        <w:t xml:space="preserve">id 246</w:t>
      </w:r>
    </w:p>
    <w:p>
      <w:r>
        <w:rPr>
          <w:b w:val="0"/>
        </w:rPr>
        <w:t xml:space="preserve">Kiusatut lapset vahingoittavat itseään todennäköisemmin Lapsuudessa kiusatut lapset vahingoittavat itseään jopa kolme kertaa todennäköisemmin, ilmenee uudesta tutkimuksesta. Noin neljäsosa kaikista brittiläisistä koululaisista joutuu jossain vaiheessa elämäänsä kiusatuksi koulussa, kertoivat Lontoon King's Collegen tutkijat. Aiemmissa tutkimuksissa kiusaaminen on yhdistetty moniin teini-ikäisten ongelmiin, kuten ahdistuneisuuteen, masennukseen, psykoosiin ja käyttäytymisongelmiin, mutta vain muutamissa tutkimuksissa on tarkasteltu, vahingoittaako kiusattu lapsi todennäköisemmin itseään. Tutkijat tarkastelivat yli 1000 viiden, seitsemän, kymmenen ja 12-vuotiasta kaksosparia, jotka olivat syntyneet Englannissa ja Walesissa vuosina 1994-1995, ja arvioivat heidän riskinsä vahingoittaa itseään kuuden kuukauden aikana ennen 12-vuotissyntymäpäivää. Kiusaaminen määriteltiin siten, että lapsi sanoo ilkeitä tai loukkaavia asioita, jättää uhrin kokonaan huomiotta tai sulkee hänet ulkopuolelle, lyö, potkii tai tönii uhria, valehtelee tai levittää huhuja ja/tai tekee muita loukkaavia asioita säännöllisesti. Tutkimuksessa havaittiin, että 2141:stä lapsesta 237:ää oli kiusattu säännöllisesti ja 18 (8 %) oli tehnyt itselleen pahoinpitelyä. Niistä 1904 lapsesta, joita ei ollut kiusattu, vain 44 (22 %) oli tehnyt itselleen pahoinpitelyä. Tutkijoiden antamia esimerkkejä itsensä vahingoittamisesta olivat muun muassa käsien viiltely ja pureminen, hiusten repiminen, pään hakkaaminen seinään ja itsemurhayritys kuristamalla. Tutkimuksessa havaittiin myös, että tytöillä oli hieman suurempi todennäköisyys siihen, että kiusattu lapsi vahingoittaa itseään kuin pojilla. Tutkimusta johtanut tohtori Helen Fisher yliopiston psykiatrian laitokselta sanoi: "Tämä tutkimus osoittaa selvästi, että lapset, joita ikätoverit kiusaavat, vahingoittavat itseään todennäköisemmin. "Suurimmassa vaarassa olivat ne lapset, joita joku muu oli aiemmin pahoinpidellyt, joilla oli taustalla mielenterveysongelmia tai joiden perheessä oli ollut itsemurhia." Hän lisäsi: "Tarvitaan tehokkaampia ohjelmia kiusaamisen ehkäisemiseksi, mutta tarvitaan myös selvästi enemmän mahdollisuuksia auttaa lapsia selviytymään kiusaamisesta aiheutuvasta emotionaalisesta ahdistuksesta. "Toivomme, että vanhemmat, opettajat ja lääkärit voivat käyttää tätä näyttöä auttaakseen tunnistamaan lapset, joilla on riski vahingoittaa itseään."</w:t>
      </w:r>
    </w:p>
    <w:p>
      <w:r>
        <w:rPr>
          <w:b/>
          <w:color w:val="FF0000"/>
        </w:rPr>
        <w:t xml:space="preserve">id 247</w:t>
      </w:r>
    </w:p>
    <w:p>
      <w:r>
        <w:rPr>
          <w:b w:val="0"/>
        </w:rPr>
        <w:t xml:space="preserve">Yli 470 poliittisesta virasta eri puolilla maata käytävän kilpailun lisäksi Yhdysvaltain vuoden 2012 parlamenttivaalien aikana on käynnissä toinenkin kilpailu - kilpailu verkkokäyttäjien silmämunista. Kuten poliittisessa hevoskilpailussa, myös vaalityökalujen tarjoamisessa verkossa kilpailevat raskaansarjan ehdokkaat: Google , Facebook ja Twitter . Kaikki kolme ovat kolmannen osapuolen seurantatoimiston Alexan mukaan 10 suosituimman verkkosivuston joukossa, ja kaikki kolme ovat julkaisseet vaalisisältöä jo kuukausien ajan ja mainostaneet uusia Yhdysvaltain vaalityökaluja entistä näkyvämmin viime päivinä. Tässä on yhteenveto siitä, mitä kukin kolmesta suuresta sivustosta tarjoaa, jotta käyttäjät voivat seurata, analysoida ja jakaa omia näkemyksiään ja osallistua muuten vuoden 2012 vaaleihin: Google Google juhlisti vaalipäivää Yhdysvalloissa vaaliteemaisella "doodlella" eli Googlen logolla, jota hakujätti muuttaa usein juhlapyhien, kuuluisien henkilöiden syntymäpäivien ja muiden merkittävien tapahtumien kunniaksi: Klikkaamalla doodlea käyttäjät pääsevät Googlen Voter Information -työkaluun , jonka avulla käyttäjät voivat syöttää osoitteen, jossa he ovat rekisteröityneet äänestämään, ja nähdä runsaasti paikallista äänestystietoa - äänestyspaikoista ja "äänestyslippujen yhteenvedosta", jossa näkyvät kaikki paikallisella äänestyslipulla olevat ehdokkaat, äänestäjien henkilöllisyystodistusta koskevista vaatimuksista vaaliviranomaisten yhteystietoihin. Mutta tämäkin on vain jäävuoren huippu, kun on kyse Googlen ilmaisista nettiresursseista vuoden 2012 vaaleja varten. Googlen Politics &amp; Elections -sivusto sisältää myös jatkuvasti päivittyvän luettelon muiden lähteiden tuottamasta vaaleihin liittyvästä sisällöstä, uutisartikkeleista YouTube-videoihin (kuten suosittu " BadLipReading" -poliittisten ehdokkaiden dubbaukset ). Lisäksi Google tarjoaa käyttäjille vuoden 2012 vaalikohtaisen Google Trends -kaavion ja "lämpökartan", joista käy ilmi ehdokkaiden hakujen suhteellinen suosio koko maassa ja osavaltioittain. Todellisille poliittisille narkomaaneille Google on julkaissut verkkokäyttäjille suunnattujen kuluttajatutkimustensa tulokset, jotka koskevat heidän reaktioitaan presidentinvaalikeskusteluihin, mukaan luettuna aihekohtainen jaottelu. Googlen tiedottaja antoi TPM:lle seuraavan lausunnon siitä, miksi Google on ryhtynyt näihin toimiin: "Osana tehtäväänsä järjestää maailman tietoa ja tehdä siitä yleisesti saatavilla olevaa, Google tekee yhteistyötä vaaliviranomaisten kanssa eri puolilla maata keskittääkseen ja antaakseen äänestäjille helpon pääsyn tarvitsemiinsa äänestystietoihin verkossa." Facebook Facebook-käyttäjät, jotka etsivät äänestyspaikkaa, voivat myös kääntyä sivuston puoleen saadakseen selville, missä äänestää, käyttämällä ominaisuutta nimeltä Facebook Polling Place Locator , jonka avulla käyttäjät voivat syöttää osoitteensa ja näyttää paikallisen äänestyspaikan kartalla, joka perustuu Microsoft Bingin ja Nokian Navteqin tietoihin. Sovelluksessa on myös tietoa äänioikeuslomakkeista, usein kysytyt kysymykset äänestämisestä ja vaalihallinnon yhteystiedot. Facebookin U.S. Politics -sivu on tuottanut poliittista sisältöä ja tietoja siitä lähtien, kun se perustettiin vuonna 2009, mutta viime aikoina se on mennyt ylikierroksille ja julkaissut koko vaalipäivän ajan Facebookin seinäpostauspäivityksiä Facebookin sisäisistä analyyseistä, joissa on yksityiskohtaisesti eritelty kaikkea "eniten mainituista sanoista ja lausekkeista Facebookissa Yhdysvalloissa viimeisen 24 tunnin aikana" ja Facebookin Talk Meter -palvelun muistiinpanoja. Facebookin Talk Meter mittaa "vaalipöhinää" asteikolla 1-10, jossa 10 on puhutuin, ja julkaisi seuraavan ensimmäisen tulosluettelon tiistaina puolenpäivän aikaan: Noin puoli pistettä korkeampi miesten keskuudessa. Miehet saavat 8,13 pistettä ja naiset 7,68. Korkein arvo vanhemmilla käyttäjillä, mutta kaikki ikäryhmät saavat yli 7,0 pistettä. Miesten ykkösryhmä: 55-64, 8,56. Naisten ykkösryhmä: 65 vuotta ja vanhemmat, 8,09: D.C., Virginia, Minnesota, New Hampshire, Pennsylvania, Michigan, Delaware, Massachusetts, Maryland, Ohio OBAMA: 6,94 Korkeampi miesten keskuudessa. Miehet saavat 7,28 pistettä, kun taas naiset saavat 6,69. Korkein iäkkäiden käyttäjien keskuudessa, mutta kaikki ikäryhmät saavat yli 6,0 pistettä.  Miesten ylin ryhmä: 55-64-vuotiaat, 7,72. Naisten ylin ryhmä: 55-vuotiaat ja sitä vanhemmat, 6,93. Maantieteellisesti korkein pörinä: D.C., Virginia, Pennsylvania, New Hampshire, Ohio, Alabama, Mississippi, Iowa, Michigan, Florida ROMNEY: 6,81 Korkeampi miesten keskuudessa. Miehet saavat 7,18 pistettä ja naiset 6,51 pistettä.</w:t>
      </w:r>
    </w:p>
    <w:p>
      <w:r>
        <w:rPr>
          <w:b/>
          <w:color w:val="FF0000"/>
        </w:rPr>
        <w:t xml:space="preserve">id 248</w:t>
      </w:r>
    </w:p>
    <w:p>
      <w:r>
        <w:rPr>
          <w:b w:val="0"/>
        </w:rPr>
        <w:t xml:space="preserve">Mitä nämä kaikki lupaukset ovat, minun on nyt tehtävä taidetta! Tämä esitys on suunnattu taiteilijoille, se antaa lyhyen yleiskatsauksen Applen laitteista, miten taiteilijan ja kehittäjän on vaikutusta kunkin näytön tukemiseen, ja miten taiteilijat ja kehittäjät voivat helpottaa toisiaan. Esityksessä hahmotellaan joitakin Applen teknologioita, esitellään joitakin sovelluksia ja sekoitetaan sommittelutekniikkaa. Kaiken tämän tarkoituksena on helpottaa sekä taiteilijoiden että kehittäjien elämää ja samalla säilyttää johdonmukainen ja käyttökelpoinen muotoilu. Esityksessä käydään läpi todellisia haasteita, jotka liittyvät resoluutiosta riippumattomaan taiteeseen sovellusten toimittamisessa, ja ratkaisuna esitellään yksinkertainen taiteen ja suunnittelun työnkulku.</w:t>
      </w:r>
    </w:p>
    <w:p>
      <w:r>
        <w:rPr>
          <w:b/>
          <w:color w:val="FF0000"/>
        </w:rPr>
        <w:t xml:space="preserve">id 249</w:t>
      </w:r>
    </w:p>
    <w:p>
      <w:r>
        <w:rPr>
          <w:b w:val="0"/>
        </w:rPr>
        <w:t xml:space="preserve">Jolley hyvä Tällä viikolla ei ole tapahtunut juuri mitään, ja - rehellisesti sanottuna - olen taas menossa läpi yhtä niistä "vaikea innostua mistään" -jaksoista, mikä ei myöskään ole auttanut.... No, pieni pätkä Pompey-uutisia on kuitenkin ilmestynyt tänä iltana, alkaen niistä pahamaineisista "sky sports ymmärtää" -sanoista! Heidän "ymmärtääkseen" AFC Wimbledonin keskikenttäpelaaja/hyökkääjä Christian Jolley on "jonossa" liittymään meihin lainalle. Se 'yllätys' hyökkääjäsopimus josta on ollut puhetta? Tuo raportti kertoo myös, että Pompey on "pyytänyt Football Leagueta, jos he voivat laajentaa joukkueensa määrärahoja, jotta he voivat tuoda kolme uutta allekirjoitusta", ja 24-vuotias on yksi niistä kolmesta, jotka me haluamme. Kerjäläiset eivät tietenkään voi olla nirsoja, mutta tämä on kaveri, jonka sopimus Wimbledonin kanssa on päättynyt kesällä; joka kamppailee päästäkseen heidän joukkueeseensa tällä kaudella - muistetaan, että he ovat kakkosliigan joukkue.... Evästekäytäntö Me Vital Footballilla käytämme useimpien muiden nykyaikaisten verkkosivustojen tavoin pieniä tiedostoja, joita kutsutaan "evästeiksi", luodaksemme mahdollisimman turvallisen, tehokkaan ja toimivan verkkosivuston käyttäjillemme. Ilman näitä tiedostoja mainontaan perustuva liiketoimintamallimme hajoaa, emmekä pystyisi jatkamaan niiden palvelujen tarjoamista, joita olet täällä hyödyntämässä. Jatkamalla tämän verkkosivuston käyttöä tämän viestin näkemisen jälkeen hyväksyt evästeiden käytön tällä laitteella, ellet ole poistanut niitä käytöstä. Tarkemmat tiedot löydät evästekäytännöstämme, joka löytyy täältä . Jos kuitenkin haluat poistaa evästeet käytöstä tällä laitteella, tutustu evästekäytäntöömme, joka sisältää opt-out-työkalun mainosevästeiden poistamiseksi käytöstä. Käy myös tietosivuillamme "Evästeiden hallinta", jos haluat estää myös kaikki muut evästetyypit. Huomaa, että tämän sivuston osat eivät toimi oikein, jos poistat evästeet käytöstä.</w:t>
      </w:r>
    </w:p>
    <w:p>
      <w:r>
        <w:rPr>
          <w:b/>
          <w:color w:val="FF0000"/>
        </w:rPr>
        <w:t xml:space="preserve">id 250</w:t>
      </w:r>
    </w:p>
    <w:p>
      <w:r>
        <w:rPr>
          <w:b w:val="0"/>
        </w:rPr>
        <w:t xml:space="preserve">Vaikutelmani Playbookista sen jälkeen, kun se on ollut käytössä pari viikkoa Hei! Koska olen vasta-alkaja kaikessa Blackberry-maailmassa, Playbook on ensimmäinen Blackberry, jonka olen koskaan omistanut (kännykkäni on Android) ja minulla on ollut se pari viikkoa ja halusin jakaa vaikutelmani. Minulla on ollut paljon aikaa käyttää Android-puhelintani. Kyllä, alusta on erilainen, sovelluksia on paljon, mutta rehellisesti sanottuna, kuten useimmat laitteet/OS-järjestelmät, kyllästyn enkä edes lataa enää sovelluksia puhelimeeni. Nyt käytän sitä tekstiviesteihin, sähköpostin lukemiseen, satunnaiseen internetin etsimiseen ja puheluiden soittamiseen. Räätälöin näyttöjä, luin puhelimellani 4 kirjaa (en Kindlen avulla), katselin You Tube -videoita ja puuhastelin sen kanssa niin paljon kuin pystyin. Katselin monia Android-tabletteja, kävin kaupassa ja pelasin niiden kanssa, olin lähellä hankkia yhden Samsungin tabletin, mutta sitten tajusin, että saisin vain isomman matkapuhelimen ilman puhelinominaisuuksia. Aloin siis katsella HP Touchpadia, mutta jokin kehotti minua pysymään poissa. Playbook oli kuitenkin aina listani kärjessä. Kuten totesin ensimmäisessä postauksessani täällä, Playbook vain liikkui kilpailijoiden kärjessä riippumatta siitä, kuinka kovasti yritin kääntyä pois ja pysyä Androidissa. Applen tuotteet ärsyttävät minua, joten ne eivät koskaan tule kysymykseen. No, hyppäsin pää edellä, ostin Playbook 32GB, koska se vain tuntui siltä, että se oli tarkoitettu olemaan, ja suurimmaksi osaksi rakastan kokemusta. Kyllä, joskus asiat viivästyvät, eivät avaudu oikein tai jäätyvät. Minulla on sama asia Android-puhelimessani ja kannettavassani. Nämä asiat ovat normaaleja. En rehellisesti sanottuna skypeile, en lue paljon kirjoja kannettavalla tietokoneella, puhelimella tai tabletilla (itse pidän fyysisten kirjojen lukemisesta, kun minulla on aikaa), ja katson elokuvia mielelläni teatterissa tai normaalikokoisella televisiolla, eikä minulla todellakaan ole aikaa istua tabletin ääressä ja katsoa elokuvia. Lataamani pelit ovat todella hauskoja, poikani kaappaa pelikirjaani joka päivä pelatakseen ja on innoissaan. Näytön selkeys on kaunis, selain toimii loistavasti, minulla on paljon taustoja, joista voin valita näytölle, jotta se näyttäisi kauniimmalta, latasin musiikkia musiikkikaupasta, katsoin televisiota, latasin ilmaisen kirjan ja katsoin You Tube -videoita. Latasin loistavan sääsovelluksen, Battery Gurun, Angry Birds -pelin (ja noin 20 muuta peliä) ja lukemattomia muita sovelluksia, jotka tekevät Playbookista hauskan ja käyttökelpoisen. Minulla on siinä kannettavan tietokoneeni asiakirjat, otin videon yhtenä päivänä ja se näyttää mahtavalta, käytin kameraa ja se näyttää myös hyvältä ja huomasin, että kaupassa on koko ajan uusia sovelluksia. Koska olen kiireinen enkä voi pitää tablettia lonkalla 24/7, tämä tabletti on loistava ja tekee kaiken mitä voin pyytää, suhteellisen vaivattomasti. Parasta mitä voin neuvoa on tehdä tutkimusta ennen ostoa, katsoa mitä et voi elää ilman ja ostaa tabletti sen perusteella. Älä osta Playbookia ja valita, mitä siinä ei ole. Tein tutkimukseni, enkä voisi vähempää välittää Skypestä ja Kindlestä, koska en käytä niitä, ja minulla on ollut kaikki mahdollisuudet käyttää niitä puhelimessani ja kannettavassani, enkä ole koskaan käyttänyt. Ostin pikalaturin, jotta en käytä USB-porttia liikaa, koska se on hieman hauras, ja rakastan pikalaturia. Ostin autolaturin tien varteen ja olen valmis. En tarvitse bluetooth-näppäimistöä tässä vaiheessa, mutta ehkä tien varrella tarvitsen ja ostan sellaisen. Olen tyytyväinen ostokseeni, minulla ei ole ostajien katumusta, ja jos joskus haluan android-tabletin myöhemmin, voin ostaa sellaisen. Mutta rehellisesti juuri nyt en halua. Ei ole tarvetta. Puhelimeni riittää siihen. Tämä Playbook rokkaa! Ja olen tyytyväinen siihen ilman OS 2.1:tä tai edes BB10:tä... ne ovat lisäbonus, ja olen innoissani, jos ja kun ne ilmestyvät. Mutta minulla ei ole pakkomielle siitä, ostin sen sen mitä se voi tehdä nyt ja olen onnellinen. Tiedän, että tämä on pitkä, mutta toivottavasti se voi auttaa jotakuta, joka on epävarma ostamisesta tai jolla on yksi ja ei ole varma, oliko se hyvä ostos. Pitäisi tehdä tämä viesti pakolliseksi lukemiseksi niille, jotka harkitsevat Playbookin ostamista... tämä on yksi tasapainoisimmista viesteistä, jotka kertovat kokemuksistaan Playbookin ostamisen hyvistä ja huonoista puolista..... Kunnia OP:lle.... Minulla on mininäppäimistö myös PB:n kanssa, ja käytän näitä kahta lähes 24/7. PB/Mini Combo kulkee käsilaukussa mukana töihin. Siinä on</w:t>
      </w:r>
    </w:p>
    <w:p>
      <w:r>
        <w:rPr>
          <w:b/>
          <w:color w:val="FF0000"/>
        </w:rPr>
        <w:t xml:space="preserve">id 251</w:t>
      </w:r>
    </w:p>
    <w:p>
      <w:r>
        <w:rPr>
          <w:b w:val="0"/>
        </w:rPr>
        <w:t xml:space="preserve">Etsi lehdestä Sanot haluavasi devalvaation? Suurimman osan viime vuosisataa Amerikan kulttuurimaisema - sen muoti, taide, musiikki, muotoilu ja viihde - muuttui dramaattisesti noin 20 vuoden välein. Mutta nykyään, vaikka teknologiset ja tieteelliset harppaukset ovat jatkaneet elämän mullistamista, suosittu tyyli on jämähtänyt toistamaan itseään ja kuluttamaan menneisyyttä sen sijaan, että se loisi uutta. PIDÄ SE SIELLÄ Fedorasta afroon, tyylit ovat muuttuneet ajan myötä. Paitsi jos elät 2000-luvulla. Menneisyys on vieras maa. Vain 20 vuotta sitten World Wide Web oli hämärä akateeminen juttu. Kaikki henkilökohtaiset tietokoneet olivat hienoja erillisiä kirjoituskoneita ja laskimia, jotka näyttivät vain tekstiä (mutta eivät sanoma- tai aikakauslehtiä), eivät toistaneet videota tai musiikkia eivätkä tarjonneet ostettavia tuotteita. Sähköposti (uusi kolikko) ja matkapuhelimet olivat vielä uutuuksia. Henkilökohtaiset musiikkisoittimet vaativat kasetteja tai CD-levyjä. Kukaan ei ollut nähnyt tietokoneanimaatioelokuvaa tai tietokoneella luotuja kohtauksia, joissa oli mukana eläviä näyttelijöitä, eikä DVD-levyjä ollut olemassa. Ihmisen perimää ei ollut vielä purettu, geneettisesti muunneltua ruokaa ei ollut olemassa, ja toiminnallinen magneettikuvaus oli aivan uusi kokeellinen tutkimustekniikka. Al-Qaidaa ja Osama bin Ladenia ei ollut koskaan mainittu New York Timesissa. Kiinan talous oli alle kahdeksasosa nykyisestä koostaan. CNN oli ainoa yleishyödyllinen kaapeliuutiskanava. Maltilliset republikaanit hallitsivat Valkoista taloa ja johtivat senaatin G.O.P.-ryhmää. Vuodesta 1992 lähtien, kun teknologiset ihmeet ja ihmeellisyydet ovat lisääntyneet ja poliittinen talous on muuttunut, maailmasta on tullut radikaalisti ja syvällisesti uusi. (Ja sitten on vielä väkivaltarikollisuuden ihmeellinen väheneminen Yhdysvalloissa puoleen.) Tässä on jotain outoa: näiden samojen 20 vuoden aikana maailman ulkoasu (tietokoneet, televisiot, puhelimet ja musiikkisoittimet pois lukien) ei ole muuttunut juuri lainkaan, vähemmän kuin minkään 20-vuotiskauden aikana ainakin vuosisataan. Menneisyys on vieras maa, mutta lähimenneisyys - 00-luku, 90-luku, jopa suuri osa 80-luvusta - näyttää lähes identtiseltä nykyisyyden kanssa. Tämä on nykykulttuurihistorian ensimmäinen suuri paradoksi. Ajattele sitä. Kuvittele se. Kelaa taaksepäin mikä tahansa 20 vuoden ajanjakso 1900-luvun ajasta. Et mitenkään erehtyisi sekoittamaan amerikkalaisista tai amerikkalaisesta kaupungista otettua valokuvaa tai elokuvaa vuodelta 1972 - jättimäiset partakarvat, kaulukset ja kellohousut, vapaa-ajan puvut ja savukkeet, AMC Javelinit ja Matadorit ja Gremlinit sekä Dodge Demonit, Swingerit, Plymouth Dusterit ja Scampit - vuoden 1992 kuviin. Aikamatka 20 vuotta taaksepäin, ennen rock 'n' rollia, pillereitä ja Vietnamia, jolloin molemmat sukupuolet käyttivät hattuja ja autot olivat isoja ja pullistuneita, ja niissä oli myöhäismodernit lokasuojat ja siivekkeet - jälleen kerran erehtymättömän erilaiset kuvat vuodelta 1952, vuodelta 1972. Voit jatkaa tätä ja huomata, että kunkin historiallisen hetken tyypilliset pinnat ja äänet eroavat täysin 20 vuotta aiemmista tai myöhemmistä: vaatteet, hiukset, autot, mainokset - kaikki. Tämä pätee jopa 1800-luvulla: esimerkiksi käytännössä kukaan kunnon amerikkalainen mies ei käyttänyt partaa ennen 1850-lukua, mutta 1870-luvulla parta oli lähes pakollinen, ja se katosi jälleen vuoteen 1900 mennessä. Nykyaikaista herkkyyttä ovat määrittäneet lyhyet tyylisävyt, ja mielemme on koulutettu rekisteröimään lähimenneisyys vanhanaikaisena. Madonnasta Gagaan G o syvemmälle, ja huomaat, että vain 20 vuotta on muuttanut vakavasti otettavan kulttuurin tuotantoa. New Yorkin 1930-luvun hämmästyttävät uudet rakennukset (Chrysler, Empire State) eivät näytä lainkaan samalta kuin 1910-luvun hämmästyttävät uudet rakennukset (Grand Central, Woolworth) tai 1950-luvun rakennukset (Seagram, YK:n päämaja). Kuka tahansa voi heti tunnistaa 50-luvun elokuvan ( On the Waterfront, The Bridge on the River Kwai ) ja 20 vuotta aikaisemman elokuvan ( Grand Hotel, It Happened One Night ) tai 20 vuotta myöhemmän elokuvan ( Klute, A Clockwork Orange ) tai erottaa toisistaan hittikappaleet vuodelta 1992 (Sir Mix-a-Lot) ja 1972 (Neil Young) sekä vuodelta 1952 (Patti Page) ja 1932 (Duke Ellington). Kun James Joyce ja Virginia Woolf määrittelivät uudelleen korkeatasoista kirjallisuutta, F. Scott Fit</w:t>
      </w:r>
    </w:p>
    <w:p>
      <w:r>
        <w:rPr>
          <w:b/>
          <w:color w:val="FF0000"/>
        </w:rPr>
        <w:t xml:space="preserve">id 252</w:t>
      </w:r>
    </w:p>
    <w:p>
      <w:r>
        <w:rPr>
          <w:b w:val="0"/>
        </w:rPr>
        <w:t xml:space="preserve">Seurannan merkitys - Vaihe 8 - Päivä 180 Mitä jos olen mokannut aiempien asiakkaideni kanssa - voinko soittaa heille takaisin? Minulta kysytään koko ajan: "Entä jos en ole puhunut asiakkaalle pitkään aikaan?  Minulla on asiakkaita, joiden tiedän tehneeni surkeaa asiakaspalvelua, tai potentiaalisia asiakkaita, joiden annoin jäädä huomaamatta.  Voinko soittaa heille takaisin?" Vastaus on KYLLÄ - mutta sillä ehdolla, että teet pari asiaa. 1.  Sinun on ensinnäkin myönnettävä, että olet epäonnistunut asiakkaalle.  Sinun pitäisi tehdä tämä puhelinsoitolla ja kertoa hänelle, että et ole aiemmin tehnyt hyvää työtä seurannan suhteen, ja pyytää anteeksi tätä.  Kerro hänelle, että sinulla on uusi järjestelmä, jonka avulla seuraaminen on parempaa, ja että toivoit voivasi ottaa uudelleen yhteyttä asiakkaisiisi ja pitää heidät ajan tasalla tuotteistasi tai palveluistasi.   Monet asiakkaat arvostavat puhelua ja sitä, että myönsit, ettei heitä kohdeltu asianmukaisesti.  Jotkut eivät ehkä halua pitää yhteyttä, ja se on ihan ok, ainakin mielesi on kirkas, kun tiedät, että myönsit epäonnistumisesi.  Siistiä on se, että monet ihmiset ottavat mielellään uudelleen yhteyttä sinuun! 2.  Niille, jotka haluavat ottaa sinuun uudelleen yhteyttä, älä mokaa taas... muista ottaa heihin yhteyttä, jos et tee niin, voit sanoa hyvästit kaikille suhteille näihin asiakkaisiin.  Kerran purtu, kahdesti ujo. Luin viime viikolla erästä blogimerkintää, ja eräs tyttö kirjoitti esimerkin siitä, että kannattaa tehdä jotain hauskaa, jos on tehnyt virheen asiakkaan kanssa.  Kauppias oli lähettänyt asiakkailleen laatikollisen TIDEa, jossa oli lappu, jossa luki " Toivottavasti voin siivota tämän sotkun pois".  Rakastin tuota ideaa! Jos tiedät tehneesi virheitä menneisyydessä, se on ihan ok, me kaikki opimme ja menemme eteenpäin.  Mutta tietäkää, että monet näistä asiakkaista eivät ole menetetty tapaus, jos soitatte heille ja myönnätte oppineenne!  Onnea matkaan!</w:t>
      </w:r>
    </w:p>
    <w:p>
      <w:r>
        <w:rPr>
          <w:b/>
          <w:color w:val="FF0000"/>
        </w:rPr>
        <w:t xml:space="preserve">id 253</w:t>
      </w:r>
    </w:p>
    <w:p>
      <w:r>
        <w:rPr>
          <w:b w:val="0"/>
        </w:rPr>
        <w:t xml:space="preserve">Hakuyhteisö Desimaalilukujärjestelmä Suuri ajatus Desimaalilukujärjestelmämme on kymmenjärjestelmän paikka-arvojärjestelmä. Tämä järjestelmä ulottuu äärettömän pitkälle kahteen suuntaan kohti hyvin suuria lukuja ja hyvin pieniä lukuja. Opetuksen taustakohdat Lukujärjestelmän ymmärtäminen on keskeistä matematiikassa menestymisen kannalta. Tässä opetusohjelmassa tarkastellaan 4 matemaattista ajatusta, jotka liittyvät perusympyrän paikka-arvojärjestelmään. Jokainen näistä ideoista kuvataan esimerkkien avulla, jotta opettajat saavat kuvan opettamastaan matematiikasta. Yksi perusajatuksista lukujärjestelmässä on se, että kahden vierekkäisen paikan (tai sarakkeen) arvojen välillä on 10:1-suhde. Kuvassa 1 havainnollistetaan vierekkäisten paikkojen välistä x10-suhdetta vasemmalle siirryttäessä. Kuvasta 1 näet, että kymmenen mitä tahansa paikkaa tekee yhden seuraavaksi suuremman paikan, esimerkiksi 10 sataa = 1 tuhat, 10 sadasosaa = 1 kymmenesosa. Tämä kymmenen tekee yhden -käsite jatkuu loputtomiin yhä suurempiin lukuihin, ja vierekkäisten paikkojen välinen suhde pysyy samana riippumatta siitä, mitä kahta paikkaa tarkastellaan. 10:stä 1:een -suhteen avulla voit myös ymmärtää minkä tahansa kahden paikan välisen suhteen lukujärjestelmässä. Esimerkiksi: Tuhannet ovat 2 paikkaa kymppien vasemmalla puolella. Tämä tarkoittaa, että kymppien ja tuhansien välillä on suhde 10x10 (10 2 ): 100 kymppiä = 1 tuhat. Kymmenet ovat 3 paikkaa sadasosien vasemmalla puolella. Tämä tarkoittaa, että kymppien ja tuhansien välillä on 10x10x10 (10 3 ) suhde: 1000 sadasosaa = 1 kymppi. Kymmenen suhde voidaan nähdä oikealla puolella olevien vierekkäisten paikkojen välisenä 1-10 suhteena, jossa paikat pienenevät kymmenkertaisesti (ks. kuva 2). Toisin sanoen kymmenen tai kymmenesosan jako jostakin paikasta tekee yhden seuraavaksi pienemmän paikan, esimerkiksi kymmenesosa tuhannesta = sata (100010=100), kymmenesosa kymmenesosasta = sadasosa (0,1 10 = 0,01). 1-10-suhteen avulla voit myös ymmärtää minkä tahansa kahden paikan välisen suhteen numerojärjestelmässä. Esim: Kymmenesosat ovat 3 paikkaa sadasosien oikealla puolella. Tämä tarkoittaa, että sadasosien ja kymmenesosien välillä on suhde 101010 (10 -3 ): 1/1000 sadasta = 1 kymmenesosa. Kokonaisluvut Kymmenen peruslukujen paikka-arvojen lukujärjestelmässä on toistuva nimeämismalli. Ykkösten, kymppien ja satojen kuvio nimeää ensin yksiköt, sitten tuhannet, sitten miljoonat jne. Se, että jokaisen perheen tai ryhmän välissä on välilyönti, auttaa lukujen lukemista. Esimerkiksi 67 000 = kuusikymmentäseitsemän tuhatta tai 502 000 = viisisataakaksituhatta. Desimaaliluvut Ryhmittelymalli ulottuu myös desimaalipisteen oikealle puolelle. Nimeämiskuvion desimaaliluvuilla on vastaavat desimaaliluvut, jotka on helpompi lukea. Esimerkiksi 10 tuhannesosaa vastaa yhtä sadasosaa. Vaikka nimeämiskuvio jatkuu desimaalipisteen vasemmalle puolelle, on siis tapana nimetä desimaaliluku sen paikka-arvosarakkeen mukaan, joka on kauimpana oikealla. Esimerkiksi 0,7 luetaan 7 kymmenesosana, kun taas 0,83 luetaan 83 sadasosana. Usein desimaaliluvut luetaan yksinkertaisesti numerosarjana, jolloin 0,83 luetaan nolla-kolme-kahdeksan-kolme. Oppilaiden rohkaiseminen lukemaan desimaalilukuja käyttämällä niiden paikka-arvoa tukee oppilaiden numerotajun kehittymistä. Desimaalipisteen tehtävänä on ilmaista yksikön tai ykkösen paikka luvussa, ja se tekee sen istumalla välittömästi kyseisen paikan oikealla puolella. Näin ollen desimaalipiste myös erottaa yksiköt (vasemmalla) ja yksikön osat (oikealla) toisistaan. Kuten alla on esitetty, luku voidaan ilmaista eri tavoin riippuen yksikön valinnasta. Desimaalipiste osoittaa, mikä paikka on yksikkö. 6501,4 (tässä tapauksessa oletetaan "ykkösiä") 650,14 kymppiä (tässä tapauksessa yksiköt ovat kymmeniä) 65014 kymmenesosaa (tässä tapauksessa yksiköt ovat kymmenesosia) 6,5014 tuhatta (tässä tapauksessa yksiköt ovat tuhansia) Kuten mikä tahansa muukin numero, nolla ilmaisee kohtien lukumäärän siinä kohdassa (tai sarakkeessa), jossa se esiintyy. Esimerkiksi 205 tarkoittaa 2 sataa, 0 kymppiä ja 5 ykköstä. Ilman nollaa 205 on 25, mikä tarkoittaa 2 kymppiä ja 5 ykköstä. Nollaa kutsutaan paikannimeksi. Esimerkissä se pitää kymppipaikkaa, joten 2 on oikein sadasosassa. Nollaa tarvitaan myös desimaaliluvuissa paikannimenä. Sekä kokonaisluvuissa että desimaaliluvuissa nolla pitää paikkaa numeron ja desimaalipisteen välissä.</w:t>
      </w:r>
    </w:p>
    <w:p>
      <w:r>
        <w:rPr>
          <w:b/>
          <w:color w:val="FF0000"/>
        </w:rPr>
        <w:t xml:space="preserve">id 254</w:t>
      </w:r>
    </w:p>
    <w:p>
      <w:r>
        <w:rPr>
          <w:b w:val="0"/>
        </w:rPr>
        <w:t xml:space="preserve">Kollegani on poikkeus Forbesin kirjoittajien joukossa. Hän raportoi kahdelle eri toimittajalle. Hän vitsailee, että päätoimittaja A omistaa hänen oikean puolensa ja päätoimittaja B vasemman, ja joinakin päivinä hänestä tuntuu, että häntä venytetään molempiin suuntiin. Mutta kaikki toimii, koska he kaikki kommunikoivat hyvin ja heillä on samat tavoitteet, hän sanoo. Toimittaja A:n mielestä tämä liittyy paljon tietyn työpaikkamme kulttuuriin. "Työskentelemme ympäristössä, jossa ihmiset aina auttavat ja haluavat auttaa", hän kertoi. "Tiedämme, että kaikki tekevät parhaansa, eivätkä ihmiset täällä käyttäydy närkästyneinä tai kiusattuina. Se tekee luottamuksesta ja yhteistyöstä paljon helpompaa." Kun yritykset purkavat vanhoja sisäisiä muurejaan - esimerkiksi markkinointi puhuu enemmän taloushallinnon kanssa - yhä useammat ihmiset joutuvat raportoimaan useille esimiehille. Ihannetapauksessa kaikilla on sama perustehtävä, kumpikaan esimies ei yritä olla toista ylempänä, ja esimies tietää tarkalleen, mitkä ovat hänen tehtävänsä ja miten häntä mitataan. Vaikeammissa tapauksissa pomoilla voi olla ristiriitaisia tavoitteita tai näkemyksiä yrityksen suunnasta. "Viestintä on tärkein osa asiaa", sanoo Anita Attridge , ura- ja johtajavalmentaja, joka toimii uravalmennusjärjestö Five O'Clock Clubissa. "Jos pomosi eivät toimi hyvin yhdessä, sinun on neuvoteltava heidän kanssaan, jotta pääset tilanteeseen, jossa kaikki voittavat." Attridgen mukaan siinä tilanteessa selitä molemmille, että pomo A haluaa yhtä asiaa ja pomo B toista, ja tarjoa ratkaisua, joka voi täyttää molempien tarpeet. "Paras tapa miellyttää ketä tahansa johtajaa tai kahta tai kolmea johtajaa on kommunikoida selkeästi ja jättää hyvin vähän sattuman varaan. Ole esimerkiksi selvillä määräajoista ja suoritteista", sanoo Connie Thanasoulis-Cerrachio, ura-asiantuntija ja uravalmennusyritys SixFigureStartin perustaja. "Eniten ongelmia tämäntyyppisissä tilanteissa on niillä ihmisillä, jotka eivät kommunikoi hyvin, ottavat asiat henkilökohtaisesti, juoruilevat ja/tai tulevat liian tunteellisiksi. Tarvitset paksua ihoa ja itsevarmaa käytöstä selviytyäksesi ja menestyäksesi liike-elämässä. Muista, että olet siellä tekemässä työtä, joten keskity tuloksiin. Mitä nuorempi ja nuorempi olet, sitä vaikeampaa voi olla vastustaa. Se on alhaalla olevan henkilön ikivanha dilemma: näennäisesti loputtomat pyynnöt näennäisesti lukemattomilta ihmisiltä. "Sinun ei tarvitse olla käskyjen vastaanottaja", Thanasoulis-Cerrachio sanoo. "Anna heille palautetta, jotta he tietävät, mistä on kyse ja mitä teet." Toisessa ääripäässä kokeneemmilla työntekijöillä pitäisi olla enemmän taitoja, jotka voivat auttaa mahdollisesti vaikeissa tilanteissa, kuten useiden pomojen kanssa jongleeraamisessa, Thanasoulis-Cerrachio sanoo. Jos olet kokeneempi, opettele, miten kukin pomo haluaa kommunikoida, ja mikä tärkeintä, tiedä, mitkä ovat heidän tavoitteensa.  "Auta jokaista saavuttamaan tavoitteensa, niin saat aina töitä", hän lisää. Työntekijät, joilla on kaksi tai useampi pomo, joutuvat usein jongleeraamaan useiden eri tehtävien kanssa, joita kukin pomo pitää kiireellisinä. Voi olla vaikeaa hallita raskasta työtaakkaa ja pomojen ristiriitaisia vaatimuksia. Attridge sanoo, että tällaisessa tilanteessa kannattaa neuvotella määräajoista. "Jos sinulla on useita kello 8:n määräaikoja, harkitse, voisitko kysyä jokaiselta pomolta, voisiko hän hyväksyä työn myöhemmin päivällä", hän sanoo. "Vastaus voi olla kielteinen, mutta ainakin olet yrittänyt". Saat hyvin nopeasti selville, mitkä pomot ovat halukkaita työskentelemään kanssasi ja ketkä vastustavat sitä enemmän." Attridge kehottaa antamaan pomoille aina vaihtoehdon sen sijaan, että sanoisit suoraan "en voi tehdä tätä". Opettele pomojesi tyylit ja pidä heidät rauhallisina varmistamalla, että he tietävät, mitä olet tekemässä ja kenelle. Kollegani sanoo, että päätoimittaja B haluaa hänen ilmoittautuvan 48 tunnin välein ja kertovan, mitä hän tekee ja mitä ongelmia hänellä saattaa olla. Päätoimittaja A on pidättyväisempi ja haluaa vain, että heidän sopimansa työ tehdään määräaikaan mennessä. Kumpikaan ei tiedä, mitä hän tekee toiselle, ellei tämä kerro sitä hänelle. Useimmiten hän tekee sen rennosti, piipahtamalla heidän toimistoissaan päivittämässä tietoja, mutta kun hänellä on erityisen kiire ja hän on epävarma siitä, miten priorisoida, hän lähettää sähköpostitse molemmille listan tehtävistään ja pyytää heiltä neuvoja. Kollegani sanoo, että hänen tyyppinsä...</w:t>
      </w:r>
    </w:p>
    <w:p>
      <w:r>
        <w:rPr>
          <w:b/>
          <w:color w:val="FF0000"/>
        </w:rPr>
        <w:t xml:space="preserve">id 255</w:t>
      </w:r>
    </w:p>
    <w:p>
      <w:r>
        <w:rPr>
          <w:b w:val="0"/>
        </w:rPr>
        <w:t xml:space="preserve">Huippuluokan matkapuhelinvalmistaja vahvisti takaoven yhdessä mallissaan Yksi maailman huippuluokan matkapuhelinvalmistajista on myöntänyt takaoven olemassaolon yhdessä mallissaan. Kiinassa sijaitseva, Googlen Android-puhelimena myytävää ScoreMiä valmistava ZTE myönsi, että se oli sijoittanut takaporttitilin, jossa on kovakoodattu salasana, joka löytyy helposti verkosta. Takaporttia käytti yhtiö Reutersin mukaan laiteohjelmistonsa etäpäivittämiseen. Sen olemassaolo mahdollistaisi kuitenkin myös sen, että kuka tahansa muu, joka tietää salasanan, voisi päästä Score-puhelimeen ja saada pääkäyttäjän oikeudet. "Voi hyvinkin olla, että he eivät ole kovin hyviä kehittäjiä tai että he tekevät tämän häijyihin tarkoituksiin", CrowdStrike-verkkoyrityksen toinen perustaja Dmitri Alperovitch sanoi uutispalvelulle. ZTE on luvannut korjata tietoturva-aukon. "ZTE työskentelee aktiivisesti tietoturvakorjauksen parissa ja odottaa lähettävänsä päivityksen ilman kautta käyttäjille, joita asia koskee, lähitulevaisuudessa", ZTE kertoi Reutersille. "Kehotamme voimakkaasti asianomaisia käyttäjiä lataamaan ja asentamaan korjauksen heti, kun se on toimitettu heidän laitteisiinsa."</w:t>
      </w:r>
    </w:p>
    <w:p>
      <w:r>
        <w:rPr>
          <w:b/>
          <w:color w:val="FF0000"/>
        </w:rPr>
        <w:t xml:space="preserve">id 256</w:t>
      </w:r>
    </w:p>
    <w:p>
      <w:r>
        <w:rPr>
          <w:b w:val="0"/>
        </w:rPr>
        <w:t xml:space="preserve">Onko jatkuva väsymys raskauden merkki? by Arianna (Denver) Viimeisten parin viikon ajan olen tuntenut oloni hieman huonoksi. Minua on huimannut, kun olen noussut seisomaan, olen tuntenut pahoinvointia koko päivän, en ole halunnut syödä kaikkia niitä ruokia, joita normaalisti syön, minulla on ollut kramppeja ja vatsavaivoja. Rintani ovat olleet jonkin verran arat, mutta eivät kovin paljon. Nyt parina viime päivänä olen tuntenut oloni todella paisuneeksi. Olen myös ollut todella väsynyt viime aikoina, mutta olen nukkunut hyvin, joten ei todellakaan ole mitään syytä, miksi minun pitäisi olla niin väsynyt päivisin. Kaikki nämä oireet saivat minut miettimään, onko todennäköisempää, että olen todella raskaana enemmän kuin ei? Kommentit artikkeliin Onko jatkuva väsymys raskauden merkki? Jos tunnet itsesi väsyneeksi koko ajan, saatat miettiä, onko se merkki raskaudesta. Jos sinulla on muitakin raskauden oireita, kuten arat rinnat tai kuukautiset ovat jääneet väliin, on hyvin todennäköistä, että olet raskaana, ja sinun kannattaa ehdottomasti tehdä raskaustesti. Se voi kuitenkin olla merkki siitä, että lääketieteellisesti on meneillään muita asioita, jotka sinun on tarkistettava. Se voi johtua vain kehossasi tapahtuvista hormonaalisista muutoksista. Kun vauva alkaa kasvaa, kehosi tuottaa monia eri hormoneja. Tämä voi johtaa unettomuuteen, mikä puolestaan voi johtaa väsymykseen päivisin. Tämän pitäisi parantua ajan mittaan, mutta jos se jatkuu, sinun on ehkä syytä käydä lääkärin tarkastuksessa. Muita syitä voivat olla nestehukka tai anemia. Olitpa raskaana tai et, jos rautapitoisuutesi laskee liian alas, alat tuntea olosi väsyneeksi ja uupuneeksi. Kuten nestehukan kohdalla, jos et ole tietoinen ongelmasta etkä tee mitään tilanteen korjaamiseksi, se vain pahenee. Jos väsymys ja uupumus johtuvat raskaudesta, sen pitäisi alkaa helpottaa toisella raskauskolmanneksella (kuukaudet 4-6). Siihen mennessä monet vauvan kehollesi asettamat vaatimukset ovat hieman vähentyneet, ja sinun pitäisi alkaa tuntea olosi taas entisellesi. Nuo kaikki voivat olla oireita mennessä: Anonyymi Väsymys voi johtua monista eri syistä, kuten nestehukasta jne. Mutta noiden kaikkien oireiden perusteella näyttää siltä, että haluat ehkä tehdä raskaustestin.</w:t>
      </w:r>
    </w:p>
    <w:p>
      <w:r>
        <w:rPr>
          <w:b/>
          <w:color w:val="FF0000"/>
        </w:rPr>
        <w:t xml:space="preserve">id 257</w:t>
      </w:r>
    </w:p>
    <w:p>
      <w:r>
        <w:rPr>
          <w:b w:val="0"/>
        </w:rPr>
        <w:t xml:space="preserve">Paras vastaus - Äänestäjien valitsema Joka päivä monet YouTuben palvelimet suljetaan usein päivitysten vuoksi. Ole kärsivällinen, jos YouTube on jumissa, hidas tai sekava. Lähetykset YouTuben tietokoneilta sinulle tapahtuvat itse asiassa pieninä "flash"-pätkinä kerrallaan. Siksi saatat joskus nähdä vain pätkiä videoista ja/tai tekstistä. Ongelmasi saattaa korjaantua muutamassa tunnissa tai seuraavaan päivään mennessä. Jos et ole varma, miten tämä tehdään, tai jos haluat lisävinkkejä siitä, miten saat YouTuben toimimaan entistäkin nopeammin (ilman, että sinun tarvitsee ostaa tai asentaa mitään), napsauta avatariani ja lähetä minulle sähköpostia. Opastan sinua "välimuistin" tyhjentämisessä sekä muissa vinkeissäni helpolla englanniksi täydellisine selityksineen. [Huomautus: jos sinulla on Google Web Accelerator, jätä se pois, polta se, hävitä se, poista se käytöstä, poista se - tee kaikkesi päästäksesi mahdollisimman kauas siitä (vaikka tämä on ristiriidassa neuvojeni kanssa). GWA tuhoaa YouTuben täysin. Pelkkä "Älä kiihdytä tätä verkkosivustoa" -valinta ei auta sinua lainkaan. Huomautus 2: jotta pitkät videot toistuvat sujuvasti, joskus tarvitaan sekä "flash" että "shockwave". Muuten, vältä YouTuben beta-etusivua ja pysy kaukana typeristä apuohjelmista ja latausohjelmista. Huomautus 3: kummallista kyllä, eräs outo ratkaisu, joka kerran toimi minulle, oli URL-sivuston muuttaminen "www . youtube . com" -osoitteesta yksinkertaisesti "youtube . com" - tai voit tehdä sen päinvastoin. Voit myös kokeilla Kanadan YT-tukikohtaa: "ca . youtube . com"].</w:t>
      </w:r>
    </w:p>
    <w:p>
      <w:r>
        <w:rPr>
          <w:b/>
          <w:color w:val="FF0000"/>
        </w:rPr>
        <w:t xml:space="preserve">id 258</w:t>
      </w:r>
    </w:p>
    <w:p>
      <w:r>
        <w:rPr>
          <w:b w:val="0"/>
        </w:rPr>
        <w:t xml:space="preserve">Section-elementti Me lääkärit olemme joukko kavereita, jotka käyttävät HTML 5:tä ja kirjoittavat siitä, miten teemme sen. Lääketieteellisiä neuvoja koskevien turhien pyyntöjen lisäksi saamme eniten kysymyksiä section-elementin käytöstä, ja huomaamme, että olemme käyttäneet section-elementtiä koko ajan väärin. Anteeksi. Olemme tehneet väärin käyttämällä section-elementtiä sisällön käärimiseen sen tyylittelemiseksi tai pääasiallisen sisältöalueen rajaamiseksi navista, otsikosta, alatunnisteesta jne. pois. Nämä ovat div-, eivät section-elementin tehtäviä. Section-elementti edustaa yleistä asiakirjan tai sovelluksen osiota ... Section-elementti ei ole yleinen säiliöelementti. Kun elementtiä tarvitaan muotoilutarkoituksiin tai komentosarjakäsikirjoittamisen helpottamiseksi, kirjoittajia kehotetaan käyttämään sen sijaan div-elementtiä. section on sisällön pötkylä, jonka voisi tallentaa yksittäisenä tietueena tietokantaan. Se näyttää yleensä seuraavalta (ja huomaa, että otsikko tulee section-elementin sisään, ei välittömästi sen eteen): &amp;lt;section&amp;gt; &amp;lt;h1&amp;gt;Mikä tahansa otsikkotaso&amp;lt;/h1&amp;gt; muu sisältö &amp;lt;/section&amp;gt; Hyvin harvoja poikkeuksia lukuun ottamatta section-elementtiä ei pitäisi käyttää, jos sille ei ole luonnollista otsikkoa. Tarkista työsi HTML 5:n outiner-työkalulla . Jos näet yhtään tapausta, jossa "untitled section" vastaa osiota, teet sen luultavasti väärin. (Nav- tai sivuelementti voi kuitenkin olla otsikoimaton). Section on myös yleisimmin käytetty elementti. Varmista, ettet oikeasti tarvitse artikkelia , joka määritellään koostumukseksi, joka muodostaa itsenäisen osan asiakirjasta, sivusta, sovelluksesta tai sivustosta. Se voi olla foorumipostaus, aikakauslehden tai sanomalehden artikkeli, verkkopäiväkirjamerkintä, käyttäjän lähettämä kommentti, interaktiivinen widget tai mikä tahansa muu itsenäinen sisällön osa Entä pääsisältö? HTML 5:ssä voit erityisesti merkitä kaiken sivun "toissijaisen" sisällön, kuten navigoinnin, brändin ja tekijänoikeusilmoitukset, joten tuntuu oudolta, että et voi erityisesti merkitä sivun tärkeintä osaa, sisältöä. Mutta mitä tarkoitusta sen merkitsemisellä muutenkaan olisi? Jos haluat tyylitellä sitä, käytä div . Ruudunlukuohjelman kaltainen avustava teknologia löytää pääsisällön, koska se on ensimmäinen asia sivulla, joka ei ole otsikko, navigaattori tai alatunniste. Nyrkkisääntöjä osioiden käyttämiseen Tietenkin on aina poikkeuksia, mutta näiden pitäisi antaa hyödyllisiä ohjeita 99 prosenttiin tapauksista: Älä käytä sitä, ellei jakson alussa ole luonnollisesti otsikkoa Tarkistetun version (16. syyskuuta ) mukaan: Kirjoittajia kannustetaan käyttämään article-elementtiä section-elementin sijasta silloin, kun elementin sisällön syndikointi olisi järkevää. Koska blogipostaukset ja kommentit usein syndikoidaan (ne vedetään muihin blogeihin tai linkitetään Twitterin, Redditin jne. kautta), niiden tulisi olla artikkeleita. Kiitos Operan Lachlan Huntille tämän artikkelin tarkistamisesta. Huomaa myös, että emme ole vielä muuttaneet WordPress-teemaa, jotta pääsisimme eroon ylimääräisistä osioista, joten toistaiseksi tee niin kuin me sanomme emmekä niin kuin me teemme! Kategoria Tunnisteet Käännökset Tämän artikkelin on kirjoittanut Bruce Lawson . Bruce evankelioi avoimia web-standardeja Operalle (mutta mielipiteet tässä ovat hänen omiaan). Aiemmin hän oli Solicitors Regulation Authorityn sivuston tekninen johtaja. Hän on mukana kirjoittamassa kirjaa Introducing HTML5 . Hän kirjoittaa blogia osoitteessa brucelawson.co.uk ja twiittaa osoitteessa @brucel . [...] Section-elementti. Hyödyllinen Bruce Lawsonin artikkeli HTML5 &amp;lt;section&amp;gt; -elementin oikeasta käytöstä, ja siinä on hyvä vinkki HTML5 Outliner -työkalun käyttämisestä sisällön tarkistamiseen otsikoimattomien osioiden varalta (mahdollisesti) virheellisen käytön tunnistamiseksi. Saatan joutua päivittämään tämän sivuston lähdettä hieman! [...] "section on sisällön pötkö, jonka voisi tallentaa yksittäisenä tietueena tietokantaan. Se näyttää yleensä tältä (ja huomaa, että otsikko on section-elementin sisällä, ei välittömästi ennen sitä):" Käytettäisiinkö sitä oikeassa maailmassa vaikkapa blogipostauksen johdanto- tai selostusosaan? Onko se blob? Koodiesimerkkisi näyttää olevan vain koko sivun sisällön ympäröimä Minun mentaalinen mallini osiolle on osoittautumassa kirjan luvuksi. Siihen voisi sisällyttää myös esipuheen ja esipuheen, mahdollisesti sisällysluettelon. Sitten jokaisessa osiossa voisi olla järkeviä alalukuja.</w:t>
      </w:r>
    </w:p>
    <w:p>
      <w:r>
        <w:rPr>
          <w:b/>
          <w:color w:val="FF0000"/>
        </w:rPr>
        <w:t xml:space="preserve">id 259</w:t>
      </w:r>
    </w:p>
    <w:p>
      <w:r>
        <w:rPr>
          <w:b w:val="0"/>
        </w:rPr>
        <w:t xml:space="preserve">Kauden palkinnot keskiviikko, 3. lokakuuta 2012 Tom Boonen voitti vuoden belgialaisen pyöräilijän Flandrien-palkinnon ja sai palkinnon Belgian pääministeriltä. Vuosittainen palkinto on viime aikoina jaettu ja se on annettu kotimainen palkinto ja kansainvälinen palkinto, jonka tällä kertaa voitti Bradley Wiggins. Jos haluatte ymmärtää, miten suuri merkitys pyöräilyllä on Belgiassa, niin huomaa, että Boonen otti palkinnon vastaan rusettinauhaa kantavalta Elio di Rupolta. Maailmassa ei ole montaa palkintotilaisuutta, jossa hallituksen päämies jakaa palkinnot. Ei myöskään palkintoja, joissa maan huippupoliitikko katsoo, että hänen kannattaa näyttäytyä palkinnon jakajana. Nämä palkinnot ovat subjektiivisia, mutta minusta ne kuvaavat usein kauden parhaita ajajia paremmin kuin pisteisiin perustuvan ranking-järjestelmän aritmeettinen järjestelmä. Rabobankin Liesbet De Vocht voitti parhaan naisen Flandrienne-palkinnon. Aloittelijoille, junioreille ja amatööreille myönnettiin palkinnot, joista Jasper Stuyven voitti jälkimmäisen. Flandrien on vaikeasti käännettävä sana, joka viittaa Länsi-Flanderista kotoisin olevaan henkilöön, mutta tuo myös mieleen kovan luokan pyöräilijän, joka vahingoittaa mukulakiviä ajaessaan niiden yli ja saa tuulen risteämään. Alkuperäinen Flandrien-pyöräilijä oli Alberic "Briek" Schotte, joka tunnetaan myös nimellä "Iron Briek". Schotte kuoli Flanderin kierroksen päivänä vuonna 2004, "hänen" kisansa aikana, eikä häntä ole unohdettu, sillä Desselgemin kylässä on hänen kuvansa jättimäisessä seinämaalauksessa, joka näkyy usein televisiossa huhtikuussa. Mutta hän on myös ensimmäinen voittaja Challenge Desgrange-Colombossa , joka on vuonna 1948 alkanut koko kauden kestävä kilpailu maailman parhaan ajajan löytämiseksi. Desgrange-Colombo-palkinnon perustivat L'Equipe ja La Gazzetta Dello Sport, ja siihen osallistuivat myös Het Nieuwsblad ja Les Sports, ja kansainvälinen pyöräilylehdistön tuomaristo kokoontui myöntämään palkinnon. Tämä kansainvälisyys jatkuu nykyään, kun ranskalainen Vlo Magazine -lehti myöntää Vlo d'Or -palkinnon, jonka se on myöntänyt pyöräurheilutoimittajien mielipidekyselyn perusteella ympäri maailmaa. Luulen, että Bradley Wiggins voittaa vuoden 2012 tittelin. Minusta nämä palkinnot ovat parempia kuin pisteisiin perustuvat rankinglistat. Pyöräilyssä on usein kyse pikemminkin laadusta kuin määrästä, ja pisteiden aritmeettinen laskenta ei aina kuvaa ajajan menestystä, vaan palkitsee yleensä johdonmukaisuuden. Joaquim Rodriguez on varmasti yksi maailman parhaista ajajista, mutta jos hän on UCI:n World Tourin vuoden 2012 rankingin kärjessä, hänen kautensa 2012 muistetaan luultavasti myös siitä, että hän menetti otteensa kahdella suurella ympäriajolla ja lohduttomalla ajolla Il Lombardialla. Subjektiivinen analyysi, kuten tuomaristoäänestys tai lukijakysely, ei luultavasti valitsisi Rodriguezia vuoden 2012 parhaaksi... vaikka hän olisikin lähellä. Kyse on kuitenkin vivahteikasta, ei ole kyse siitä, että Rodriguez olisi ottanut pisteitä näkymättömästi salamyhkäisellä ryöstöretkellä. Voitot vs. palkinnot Nämä palkinnot ovat mukava häiriötekijä. Kun ajaja painaa poljinta harjoituksissa tai kilpailuissa, ei ole ajatusta kauden päättävästä palkintoseremoniasta. Palkintopokaalia ei luultavasti myöskään ajatella palkintokorokkeella kilpailussa, mutta olen melko varma, että Tom Boonen haluaa mieluummin kaksinkertaiset Pariisi-Roubaix- ja Flanderin pokaalinsa tältä vuodelta ja että Rodriquez puolittaisi UCI:n pistesaaliinsa vastineeksi Girossa myönnetystä Trofeo Senza Fine -palkinnosta. Huomaa, että nämä kauden lopun palkinnot jaetaan ennen kuin UCI:n World Tour on edes päättynyt, mikä viittaa siihen, että joku voi voittaa Pekingin ympäriajon jokaisen etapin ja voittaa kokonaiskilpailun tunnin erolla, mutta sillä ei ole mitään merkitystä. Niin tai näin, Andr Greipel näyttää päättävän vuoden eniten voittoja keränneenä, sillä hänellä on 19 voittoa. Tässä on Cycling Quotientin sijoitus: Yhteenveto Tuntuu kuin kausi olisi loppumassa, kun lehdet alkavat pudota ja kuljettajat keräävät palkintoja. Tom Boonenilla oli kevään paras klassikkokampanja, ja hän voittaa oikeutetusti parhaan belgialaisen palkinnon, sillä Gilbertin loppukauden rynnistys ei riittänyt. Onko Wiggins vuoden 2012 paras ajaja? Pariisin Nizza, Romandie, Dauphin, Tour de France ja olympiakulta - on vaikea nähdä kenenkään muun voittavan Vlo d'Or -palkintoa. Silti nämä palkinnot ovat subjektiivisia, keskustelu on aina avointa. Palkinnot ovat hienoja</w:t>
      </w:r>
    </w:p>
    <w:p>
      <w:r>
        <w:rPr>
          <w:b/>
          <w:color w:val="FF0000"/>
        </w:rPr>
        <w:t xml:space="preserve">id 260</w:t>
      </w:r>
    </w:p>
    <w:p>
      <w:r>
        <w:rPr>
          <w:b w:val="0"/>
        </w:rPr>
        <w:t xml:space="preserve">Etsi ihotautilääkäri Ihotautilääkäri on lääkäri, joka on erikoistunut hoitamaan ihoon, hiuksiin ja kynsiin vaikuttavia sairauksia. Kun ihotautilääkäri on suorittanut lääketieteellisen tutkinnon ja harjoittelun, hän saa vielä kolmen vuoden erikoislääkärikoulutuksen, jolloin hänestä tulee ihoon, hiuksiin ja kynsiin erikoistunut asiantuntija. Monilla ihotautilääkäreillä on yleislääkärin vastaanotto, ja he ottavat vastaan potilaita, joilla on kaikenlaisia ihoon liittyviä ongelmia. Jotkut ihotautilääkärit hankkivat lisäkoulutusta ja asiantuntemusta tietyllä ihotautien osa-alueella, kuten pediatriassa, kirurgiassa tai kosmetiikassa. He saattavat erikoistua jollakin näistä aloista. Erityinen omistusoikeusilmoitus ja vastuuvapauslauseke "Etsi ihotautilääkäri" on American Academy of Dermatologyn (AAD) tuottama yksittäisiä ihotautilääkäreitä koskevien ammatillisten tietojen referenssi. Sen tarkoituksena on tarjota yleisölle nopea pääsy tietoihin AAD:n jäseninä olevista ihotautilääkäreistä. Tietokantaa tai mitään sen tietoja, luetteloita, profiileja tai muita osia ei saa ladata, julkaista tai monistaa kokonaan tai osittain kaupallisiin tarkoituksiin, postituslistan tai muun ihotautilääkäreitä koskevan luettelon laatimiseen tai muihin tarkoituksiin ilman AAD:n etukäteen antamaa nimenomaista kirjallista lupaa. Vaikka AAD pyrkii kohtuullisin toimin pitämään "Etsi ihotautilääkäri" -osion tiedot ajan tasalla, AAD ei takaa niiden paikkansapitävyyttä, täydellisyyttä tai ajantasaisuutta eikä millään tavoin tue niissä kuvattuja henkilöitä. AAD ei ole missään tapauksessa vastuussa mistään päätöksistä tai toimista, jotka on tehty tai joihin on ryhdytty sen sisältämien tietojen perusteella.</w:t>
      </w:r>
    </w:p>
    <w:p>
      <w:r>
        <w:rPr>
          <w:b/>
          <w:color w:val="FF0000"/>
        </w:rPr>
        <w:t xml:space="preserve">id 261</w:t>
      </w:r>
    </w:p>
    <w:p>
      <w:r>
        <w:rPr>
          <w:b w:val="0"/>
        </w:rPr>
        <w:t xml:space="preserve">Seuraa tätä blogia sähköpostiisi! Keskiviikko, Syyskuu 05, 2012 Kun KFC-perheateria on arvokkaampi kuin valokuva... ilmeisesti. Kyllä, sen mielenkiintoinen otsikko. Mutta minun on oltava rehellinen - se on mielenkiintoinen tarina, jonka valokuvaajana olen surullinen kertoessani. Se menee näin. Kun olimme kuvauksissa pari viikkoa sitten, otin satunnaisen mutta melko kauniin muotokuvan eräästä henkilöstä, joka oli paikalla. Se oli kauniisti valaistu studiovalaistuksella, vangittu ihanassa hetkessä ja otettu 30 vuoden kokemuksella. Kyllä, se oli aika ihana, vaikka itse sanonkin. Tuskin osasimme silloin aavistaa, että se olisi viimeinen tästä henkilöstä otettu valokuva. Kyllä, parin viikon sisällä tämä henkilö menehtyi yllättäen. Kun näin tapahtui, saimme luonnollisesti puhelun surevalta perheeltä. "Se on kaunis valokuva", meille kerrottiin. "Sen avulla haluamme muistaa (tämän henkilön)".  Tällainen hetki voi saada valokuvaajan tuntemaan, että hän on tehnyt jotain, jolla on pysyviä ja myönteisiä vaikutuksia. Vaimoni ja minä olemme lahjoittaneet valokuvamme monta kertaa. Olemme usein tehneet sen kiitollisuuden tai ehkä myötätunnon osoituksena. Tässä tapauksessa oli kuitenkin syitä, joiden vuoksi tämä ei ollut mahdollista.  Mutta meillä oli mahdollisuus alentaa hintaa, ja niin teimme. Kun nainen, jonka kanssa puhuin, kysyi minulta vedoksen hintaa, alensin sitä huomattavasti tavanomaisesta hinnastamme ja selitin hänelle, että olin tehnyt niin myötätunnosta ja myötätunnosta. Nainen pysähtyi sitten huolestuneena, kertoi minulle, että hän neuvottelee siskonsa kanssa ostosta ja palaa asiaan. Nyt hänen alennettu hintansa oli puolittunut, koska hänen siskoaan oli pyydetty osallistumaan hintaan. Tämä nosti painatuksen hinnan kummankin osalta alle KFC:n perheaterian hinnan! Koska tiesin, että hautajaiset pidettäisiin lähipäivinä, otin uudelleen yhteyttä perheeseen ja kysyin, haluaisiko hän, että toimittaisin painatuksen pikaisesti, jotta se olisi paikalla varsinaiseen hautajaistilaisuuteen mennessä. Minulle kerrottiin ystävällisesti, että muotokuvaa ei haluttu. Yhtäkkiä valokuva, jonka väitettiin merkitsevän niin paljon, muuttui joksikin, joka ei merkinnyt yhtään mitään. Miksi? Koska se maksaisi hänelle suunnilleen saman verran kuin ateria KFC:ssä. Viimeisestä valokuvasta, joka oli otettu hänen niin paljon rakastamastaan henkilöstä, kuvasta, joka kunnioitti, arvosti ja kaunisti tätä henkilöä, tuli yhtäkkiä täysin tarpeeton...., paitsi jos se oli joko ilmainen tai ehkä huomattavasti halvempi kuin perheaterian hinta KFC:ssä. Näin ollen minun on myönnettävä, että olen iloinen siitä, etten tarjonnut vedosta myötätuntolahjaksi. Lahjoja toivottavasti arvostetaan. Vaikka ymmärränkin heidän menetyksensä, minun on vaikea ymmärtää heidän näkemystään tämän kauniin ja viimeisen muotokuvan arvosta, jonka he olivat ilmeisesti rakastaneet niin kovasti, varsinkin kun se oli tullut niin edulliseksi. Jään miettimään, mitä hän ajatteli hinnan olevan? Luovuttaisinko sen vain ikään kuin se ei vaatisi mitään, eikä sen järjestäminen vaatisi minulta mitään kustannuksia eikä aikaa? Mitä maksaisitte viimeisestä valokuvasta - varsinkin näin kauniista valokuvasta - jota otatte jostakusta, jota rakastatte niin paljon? Missä perheenne ateria KFC:ssä on vuoden kuluttua? Kymmenessä? Kahdenkymmenen? Muotokuva rakkaastasi olisi vielä loistanut kehyksestään kaikkien noiden vuosien aikana. Tavallaan säälin tätä perhettä, jonka täydellinen arvostuksen puute on maksanut heille tämän muiston menetetystä rakkaastaan. Ja toisaalta olen surullinen ja loukkaantunut kuolleen henkilön puolesta. Samalla kun sydämeni lohduttaa perhettä heidän menetyksensä vuoksi, en voi sanoa heille tämän arvokkaan valokuvan osalta muuta kuin....'. Nauttikaa kanastanne '.</w:t>
      </w:r>
    </w:p>
    <w:p>
      <w:r>
        <w:rPr>
          <w:b/>
          <w:color w:val="FF0000"/>
        </w:rPr>
        <w:t xml:space="preserve">id 262</w:t>
      </w:r>
    </w:p>
    <w:p>
      <w:r>
        <w:rPr>
          <w:b w:val="0"/>
        </w:rPr>
        <w:t xml:space="preserve">Jaa se perjantai, elokuu 31, 2012 E arlier tällä viikolla kirjoitin postitse uudesta tablet-only urheilulehti käynnistämästä Star-Telegram Fort Worth. Yhdysvaltalaisten sanomalehtien pelkkien digitaalisten julkaisujen lanseeraukset ovat harvinainen tapahtuma, joten olin hyvin hyvin innostunut kokeilusta. Olin sitäkin yllättyneempi ja iloisempi, koska tablettilehti tuli McClatchyltä, yhtiöltä, joka ei todellakaan ole tehnyt minuun vaikutusta digitaalisilla toimillaan. Juttelin parin DFW OT Sports -sovelluksen parissa työskentelevän henkilön kanssa saadakseni taustatietoa. Vaikuttaa siltä, että hanke kävi läpi tavanomaiset byrokraattiset esteet, mutta se on nyt käynnistetty, ja nyt lehti voi saada arvokasta tietoa tablet-julkaisualustan sisäpiiristä. Tänään McClatchy on kuitenkin julkaissut sarjan tablettipainoksia, jotka vahvistavat aiempaa vaikutelmaani yhtiöstä. Uudet sovellukset, Bradenton Herald for iPad , E Cenre Daily Times for the iPad , The Myrtle Beach Sun New s ja Merced Sun-Star for iPad , ovat kaikki sanomalehtiketjulle tuotettu Olive Software, joka valmistaa kopiopainoksia ja Flash-flipbookeja. Kunkin uuden sovelluksen sovelluskuvaukset ovat uskomattoman huonoja: yksi tai kaksi lausetta, kirjoitettu ikään kuin henkilö ei olisi viitsinyt vaivautua. Yksikään sovelluskuvaus ei kerro tärkeintä asiaa, joka sinun on tiedettävä näistä sovelluksista - että ne edellyttävät, että olet tällä hetkellä sanomalehden sähköisen painoksen tilaaja. Ilman tätä paikallinen lukija ei voi käyttää sovellusta numeroiden lukemiseen. Mikään uusista sovelluksista ei tue Apple Newsstandia, eikä mikään niistä mahdollista tilauksen ostamista sovelluksen sisällä. Lukija saattaa kysyä itseltään, kuinka paljon sähköisen lehden tilaus maksaa. No, sitä on hieman vaikea selvittää. Merced Sun-Starin verkkosivuilla ei ole e-editions-tilauksia. Katso "Tilaa" -navigaatiopainikkeen alta, että lehti on kiinnostunut vain painettujen tilausten myynnistä. Myöskään Bradenton Heraldin verkkosivuilla ei mainosteta digitaalisia tilauksia, vaikka aivan alareunassa onkin linkki e-versioihin (ne maksavat 4,95 dollaria kuukaudessa). Ennen kuin löysin nämä uudet McClatchy-sovellukset App Storesta, luin juttua ateenalaisesta naisesta, joka uhkasi hypätä rakennuksesta - toinen säästötoimien uhri, luulisin. Hänet lopulta pelastettiin. Mutta nämä McClatchyn tablet-versiot loivat heti mieleeni kuvan sanomalehtijohtajasta, joka seisoo korkealla kerrostalon reunalla ja huutaa digitaalisen median vaikeuksista. "Eikö kukaan pelasta meitä?" johtaja huutaa. Huutavan sanomalehtiammattilaisen takaa ilmestyy digitaalisia kopioita valmistavan yrityksen myyjä. "Minä autan!" myyjä vastaa... ja työntää välittömästi sanomalehtijohtajan alas reunalta.</w:t>
      </w:r>
    </w:p>
    <w:p>
      <w:r>
        <w:rPr>
          <w:b/>
          <w:color w:val="FF0000"/>
        </w:rPr>
        <w:t xml:space="preserve">id 263</w:t>
      </w:r>
    </w:p>
    <w:p>
      <w:r>
        <w:rPr>
          <w:b w:val="0"/>
        </w:rPr>
        <w:t xml:space="preserve">Kaaos ja surrealistisuus Kaaosteorian keksiminen liitetään yleensä matemaatikoihin, mutta taiteilijat ja filosofit löysivät tapoja ilmaista ajatusta jo kauan ennen kuin matematiikalla oli käytössään tarvittava tietokoneteho. Kaaos sen muodollisessa matemaattisessa merkityksessä on suhteellisen tuore käsitys. Ajatuksen uranuurtaja oli 1960-luvulla työskennellyt yhdysvaltalainen matemaatikko Edward Lorenz, joka keksi termin "perhosilmiö" samoihin aikoihin, kun tietokoneet olivat riittävän tehokkaita teorian kehittämiseksi tarvittavien laskutoimitusten suorittamiseen. Teoriaa määrittelevä epälineaarinen lähestymistapa, ajatus siitä, että erittäin monimutkaiset järjestelmät ovat erittäin herkkiä alkuolosuhteille, oli käänteentekevä maailmassa, jossa laskutoimitukset olivat olleet vallitseva matemaattinen ajattelutapa Newtonin ajoista lähtien. Syntyi uusi fysiikan haara. Mutta entä jos taide olisi päässyt sinne ensin? Neljä vuosikymmentä aiemmin ryhmä taiteilijoita ja filosofeja Pariisissa oli alkanut kapinoida logiikan ja rationaalisuuden liiallista käyttöä vastaan, jota älyllinen eliitti oli omaksunut valistuksen ajoista lähtien. Breton, Dal ja muut surrealistit juhlivat aktiivisesti arvaamattomuutta - he arvostivat taideteoksia, elokuvia ja kirjoja, joissa tietoinen mieli ei löytänyt mitään merkitystä. He väittivät, että teokset puhuttelivat syvempää alitajuntaa, alkeellista osaa itsestämme, jota ei voitu tavoittaa ihmiskunnan itselleen asettaman väärän rationaalisuuden avulla. Surrealistien mukaan ihmisen olemassaoloa saneli voimakas sattumanvarainen alavire, ei vakuuttava järki, kuten uskoimme. Dalin maalausten taustalla oleva epävakaus, Buuelin elokuvien ailahtelevaisuus - ne kaikki tarjoavat välähdyksen epälineaarisesta. Mutta juuri kirjallisissa teoksissa kaoottisuuden käyttö oli helpointa havaita. Perinteinen romaani on riippuvainen kerronnan kaaresta - lineaarisesta rakenteesta, joka soveltuu varsin helposti epälineaariseen kumoamiseen. Breton otti mottokseen 1800-luvun kirjailijan Isidore Ducassen ilmaisun "yhtä kaunis kuin ompelukoneen ja sateenvarjon sattumanvarainen kohtaaminen leikkuupöydällä" ja valitsi "sattumanvaraisen kohtaamisen" teoksensa perustaksi, ei missään ennalta määrätyssä mielessä, vaan uskoen, että elämä todella toimii näin. Hänen kirjassaan Nadja päähenkilön ja teoksen nimihenkilön merkityksettömältä vaikuttava kohtaaminen jää juuri sellaiseksi: merkityksettömäksi. Kyllä, tapahtumat vaikuttavat toisiinsa, mutta viime kädessä se kerronnan logiikka, joka sanelisi tämän rakkaustarinaksi, hylätään aidomman sattumanvaraisuuden hyväksi. Ja mitä on kapina logiikkaa vastaan, jos ei kapinaa lineaarisuutta vastaan? Päästessämme "loogiseen johtopäätökseen" oletamme pystyvämme ennustamaan, mitä tulee tapahtumaan - aivan kuten fyysikko olettaa ennustavansa tieteellisen lopputuloksen. Tämän prosessin lopullinen johtopäätös on kuitenkin tyhjiössä, johon ei vaikuta se luontainen satunnaisuus, jota äärettömässä maailmankaikkeudessa on oltava; äärettömässä todellisuudessa kaikki on mahdollista. Breton ei rajoittanut työtään romaanin tyhjiöön, vaan sisällytti siihen surrealistisen näkemyksen siitä, miten todellisuus todella toimii. Se oli kirjallinen teos, joka hyväksyi oman herkkyytensä satunnaisille tapahtumille, jotka toimivat matemaattisten realisointien esiasteena. Surrealistit uskoivat, että olemme niin päättäväisiä näkemään asioissa kaavamaisen järjestyksen, että sokeudumme kaoottiselle todellisuudelle. Kaaosteorian mukaan maailmankaikkeus ei voi olla juuri muuta kuin valtava ja monimutkainen sattuman peli - jotain, minkä surrealistit kykenivät ilmaisemaan taiteen keinoin vuosikymmeniä ennen kuin matematiikka oli teknisesti kyennyt saamaan heidät kiinni. Puoli vuosisataa myöhemmin näemme nyt silmukan sulkeutuvan, kun suunnittelijat ja arkkitehdit omaksuvat epälineaarisuuden uudelleen ja tekevät siitä jälleen kerran taiteellisen aksiooman.</w:t>
      </w:r>
    </w:p>
    <w:p>
      <w:r>
        <w:rPr>
          <w:b/>
          <w:color w:val="FF0000"/>
        </w:rPr>
        <w:t xml:space="preserve">id 264</w:t>
      </w:r>
    </w:p>
    <w:p>
      <w:r>
        <w:rPr>
          <w:b w:val="0"/>
        </w:rPr>
        <w:t xml:space="preserve">"Indian Summer" kevään alussa Kylmässä pimeässä huoneessa, joka on täysin päinvastainen kuin Indian Summerin luoma lämmin ja lempeä hehku, on viktoriaanisen Horshamin liikemiehen keräämä merkittävä sarja viktoriaanisia valokuvia. Nämä uskomattoman herkät valokuvat, jotka ovat säilyneet vain siksi, että niin harvat ihmiset ovat nähneet ne, on kopioitu digitaalisesti, ja ne ovat nyt esillä Horshamin museon uudessa valokuvanäyttelyssä "Indian Summer". Esillä olevat kuvat vaihtelevat mannermaasta tunnetusta mahtavasta arkkitehtuurista aina arkipäiväisten työläisten kuvauksiin. Näissä kuvissa näkyy kuitenkin Intia ennen Edwin Lutyenia, Intia, jonka oma vaikuttava arkkitehtuuri inspiroi ja haastoi Britannian oman käsityksen keisarillisesta loistosta. Kuvat ovat peräisin vuosilta 1865-70, jolloin Intian menneisyys ja sen kulttuuri kiehtoi englantilaisia. Kiehtovuus huipentui vuonna 1876, kun kuningatar Victoria julistautui Intian keisarinnaksi, ja jatkui aina 1920-luvulle asti, jolloin Wembley-joukkue sai inspiraationsa. Valokuvat keräsi Horshamin Sedgwick Parkissa asuva Robert Henderson, joka teki kiertomatkan Intiaan tammikuusta heinäkuuhun 1874, ennen kuin hän matkusti muualle Aasiaan ja Amerikkaan liiketoimintaansa varten. Joitakin valokuvia otti kuuluisa valokuvaaja Samuel Bourne, jonka valokuvia kuvailtiin tuohon aikaan "valovoimaisiksi". Hänen työnsä pohjalta syntyi Bourne &amp; Shepherd -studio, joka toimii edelleen Kalkutassa. Koska Bourne toimi Intiassa vuosina 1863-1870, on enemmän kuin todennäköistä, että Robert Henderson keräsi vedokset studiosta. Sitten ne liitettiin vihreisiin nahkasidottuihin albumeihin, ja ne lahjoitettiin lopulta Horshamin museolle vuonna 1930. Mitä tulee keväällä tapahtuvaan intialaiseen kesään, näyttely on avoinna 2. huhtikuuta 2011 asti, ja kyllä, intialainen kesä ei liity Intiaan vaan Pohjois-Amerikkaan, jossa lauhkeat syys- ja lokakuun kuukaudet saivat tämän nimen noin 300 vuotta sitten. Näiden matkakuvien lämmin hehku antaa kuitenkin katsojalle intiaanikesän tunnelman sekä historiallisen näkymän nopeasti muuttuvaan maahan.</w:t>
      </w:r>
    </w:p>
    <w:p>
      <w:r>
        <w:rPr>
          <w:b/>
          <w:color w:val="FF0000"/>
        </w:rPr>
        <w:t xml:space="preserve">id 265</w:t>
      </w:r>
    </w:p>
    <w:p>
      <w:r>
        <w:rPr>
          <w:b w:val="0"/>
        </w:rPr>
        <w:t xml:space="preserve">MIELIPIDE: Elämä ilman teknologiaa: Katso, miten teknologia on muuttanut meitä! Pidit siitä tai et, teknologia voi mennä pieleen. Viikolla, jolloin matkapuhelinoperaattori O2 kärsi teknisestä viasta, jonka seurauksena kolmasosa sen asiakkaista (jopa seitsemän miljoonaa ihmistä) jäi ilman tekstiviestejä, puheluita tai internetiä, ja Royal Bank of Scotlandin katastrofin jälkeen, jonka seurauksena ihmisiltä jäi palkat maksamatta ja maksut otettiin kahdesti, tarkastelemme teknologiaa ja sitä, miten se on muuttanut tapaa, jolla elämme ja työskentelemme. O2:n asiakkaat eivät pystyneet lähettämään tekstiviestejä, soittamaan tai käyttämään internetiä - voimmeko elää ilman teknologiaa? Monille matkapuhelimet ovat korvanneet perinteiset kotipuhelimet. Tämän vuoksi o2:n kaatuminen aiheutti luultavasti niin suuren huudon. Eräs nainen valitti, ettei saanut yhteyttä mieheensä, mutta mitä hän olisi tehnyt, kun meillä ei ollut matkapuhelimia? Emme voi kieltää, että olemme tulleet riippuvaisiksi tästä jatkuvasta viestintäkanavasta, jota voimme käyttää milloin tahansa, päivällä tai yöllä, kaikkialla maailmassa. Puhelimet eivät myöskään ole enää pelkkiä puhelimia - monet niistä ovat nykyään yhtä tehokkaita (elleivät jopa tehokkaampia) kuin kotona olevat tietokoneet. Pelit, joita voimme pelata muita matkapuhelimen käyttäjiä vastaan, sovellukset ja sosiaaliset verkostot ovat muuttaneet perinteistä viestintää. Kun ennen saatoimme kirjoittaa kirjeen ystävillemme eri puolilla maailmaa, sosiaaliset verkostot, kuten Twitter ja Facebook, merkitsevät nyt sitä, että nämä samat ystävät voivat tietää meistä kaiken, jopa sen, missä olimme ja milloin juuri sinä päivänä - kiitos verkostojen "sisäänkirjautumis-" ja "valokuvien lataustyökalujen". Monet meistä elävät elämäänsä teknologian avulla. Tekstailemme aamulla, twiittaamme lounaalla, kirjaudumme sisään viikonloppuisin - voisimmeko palata takaisin ilman sitä? Kaikki ei kuitenkaan ole negatiivista. Meillä kaikilla on hyvin kiireinen elämä, ja monet meistä yrittävät pitää kiinni työstään, hoitaa lapsia ja ylläpitää sosiaalista elämää lyhyen viikon aikana - ja teknologia helpottaa sitä. Tekstiviesti "Tulen sinne 5 x:n kuluttua" on yleensä paljon nopeampi kuin puhelinsoitto, ja kaukana asuville ystäville on kieltämättä paljon helpompaa kuin kirjeen kirjoittaminen ja postittaminen (mutta onko siinä sama sydän ja sielu?) Arvostetaan siis teknologiaa. Mietitään, millaista elämä olisi ilman sitä. Muistetaan kuitenkin myös, että mikään ei ole täydellistä. Kohteletteko postimiestä samalla tavalla, kun kirje katoaa, kuin puhelinyhtiötä, kun teillä ei ole verkkoa vähään aikaan? Ehkä pidämme teknologiaa itsestäänselvyytenä. PERHEYKSIKKÖ Kuvittele tämä. Isä käyttää iPadia, äiti kannettavaa tietokonettaan, lapset xboxia, älypuhelinta tai Nintendo DS:ää - kuulostaako tutulta? Hiljattain kerrottiin, että perhe ottaa puhelimensa ja tietokoneensa mukaan ruokapöytään. Isovanhemmillamme olisi ollut jotain sanottavaa tästä, eikö niin? Teknologia on muuttanut myös perheyksikköä. Onhan se tietyllä tavalla hienoa, että voimme jakaa tietoa ja käyttää tietokoneita oppimiseen ja kokemusten jakamiseen - mutta olemmeko unohtaneet, miten oikeasti kommunikoida toisiimme? Onko se, että voimme ottaa yhteyttä yhdellä napin painalluksella, johtanut siihen, että menetämme sen jännityksen, joka syntyy, kun odotamme päivän loppuun asti, jotta voimme jakaa tarinoita? Mietimme, että ehkäpä satunnainen "teknologiavapaa" päivä perheelle voisi olla eduksi. Pankkitoiminta RBS:n äskettäiset ongelmat johtuivat teknologiavioista. Milloin viimeksi astuit jalallasi pankkikonttoriin? Muistatteko, kun ihmiset todella tapasivat pankinjohtajansa, jonka he tunsivat hyvin ja johon he luottivat? Teknologia on muuttanut pankkitoimintaa valtavasti. Lähetämme rahaa sovellusten, tekstiviestien ja verkkotilien välityksellä. Meillä on kosketukseton tekniikka, jolla voimme maksaa asioita, ja jopa matkapuhelimiin kiinnitettäviä tarroja! Teknologia pankkitoiminnassa taas sopii nykyiseen elämäntyyliimme, sillä monet meistä eivät ehdi kiireisen aikataulunsa vuoksi käydä pankissa, joten se todella auttaa meitä. Meidän on kuitenkin pohdittava, ovatko pankit unohtamassa ihmisten voiman? Ehkäpä tarvitsemme takaisin vanhan pankkimallin, jossa ihmiset tapaavat pankinjohtajansa, joka tutustuu heihin - ehkäpä tämä palauttaisi osan luottamuksesta, jonka me kuluttajat olemme menettäneet pankkeja kohtaan. LIIKETOIMINTA &amp; MARKKINOINTI Muistilaput? Ei, otamme nyt kokouksiin mukaan iPad-taulutietokoneita! Voimme työskennellä kotoa käsin, koska saamme sähköpostit matkapuhelimeemme. Olemme jatkuvasti yhteydessä kaikkiin koko työpäivän ajan. Lähetämme sähköpostia asiakkaillemme, lähetämme heille tiedostoja "pilvipalvelun" kautta ja olemme vuorovaikutuksessa heidän kanssaan sosiaalisessa mediassa. Business</w:t>
      </w:r>
    </w:p>
    <w:p>
      <w:r>
        <w:rPr>
          <w:b/>
          <w:color w:val="FF0000"/>
        </w:rPr>
        <w:t xml:space="preserve">id 266</w:t>
      </w:r>
    </w:p>
    <w:p>
      <w:r>
        <w:rPr>
          <w:b w:val="0"/>
        </w:rPr>
        <w:t xml:space="preserve">Nvidia lanseeraa supertietokoneisiin keskittyvät K20, K20X Kun Nvidia lanseerasi kuluttajille suunnatun GK104:n aiemmin tänä vuonna, yhtiö teki selväksi, että tämä innostuneille suunnattu näytönohjain oli kahden GPU:n strategian ensimmäinen versio. Meille kerrottiin, että K20 lanseerattaisiin myöhemmin tänä vuonna, ja siinä olisi tiettyjä ominaisuuksia, joiden tarkoituksena on nopeuttaa supertietokoneita ja HPC-työkuormia. Tänään Nvidia on paljastanut toisen näytönohjaimen, joka on odotetusti hirviö: GK110-grafiikkasuorittimeen perustuva Nvidia K20 painaa 7,1 miljardia transistoria, mikä on kaksinkertainen GK104:n 3,54 miljardiin transistoriin verrattuna. GK110 säilyttää Keplerin perus SMX-rakenteen. Kukin SMX-yksikkö sisältää 192 CUDA-ydintä, 32 lataus-/tallennusyksikköä, 16 tekstuuriyksikköä ja 4 loimisaikatauluttajaa. Keplerin kahdeksaan SMX-yksikköön verrattuna on 15 SMX-yksikköä kuutiota kohti. Nvidian tänään julkistamat K20 ja K20X eivät käytä kaikkia 15 SMX-yksikköä, K20:ssä on käytössä 13 ja K20X:ssä 14. Muistiväylä on myös suurempi; K20X:ssä se on 384 bittiä ja K20:ssä 320 bittiä. Yksi merkittävä ero GK110:n ja GK104:n välillä on kaksoistarkkuuden liukulukuyksiköiden jakaminen SMX:ään. GK104:n ja GK110:n SMX:t on esitetty alla, vaikka ei ole selvää, onko GK110:ssä todella täysin erillinen kaksoistarkkuus FPU vai käyttääkö se paria yksitarkkuusyksiköitä saavuttaakseen korkeat läpimenoluvut. GK110 on alla vasemmalla, GK104 oikealla. GK110 pystyy yhdistämään kaksoistarkkuusoperaatioita muiden ohjeiden kanssa (Fermi ja GK104 eivät pystyneet), ja rekisterien määrä, joita kukin säie voi käyttää, on nelinkertaistettu 63:sta 255:een. Lohkon sisällä olevat säikeet voivat nyt jakaa dataa. K20 tukee myös suurempaa määrää atomioperaatioita ja tuo kaksi uutta ominaisuutta: Dynaaminen rinnakkaisuus ja Hyper-Q. Dynaamisella rinnakkaisuudella tarkoitetaan näytönohjaimen kykyä käynnistää uusia säikeitä suoraan ilman, että tietoja siirretään takaisin suorittimelle. Tämä vähentää suoritusviivettä ja parantaa energiatehokkuutta jättämällä suorittimen vapaaksi muille tehtäville. Hyper-Q vaatii hieman enemmän selittelyä. GK104 ja sitä edeltäneet Fermi-sirut tukivat 16-toimista rinnakkaisuutta eri työvirtojen välillä, mutta lopulta ne yhdistivät työn yhteen suoritusjonoon. Tämä tarkoittaa suomeksi sitä, että Fermin suoritusresursseja oli vaikea hyödyntää täysimääräisesti, kun jongleerattiin useiden eri työkuormien kanssa tai suoritettiin erilaisia tehtäviä. Hyper-Q mahdollistaa Nvidian mukaan "yhteydet useista CUDA-virroista, useista Message Passing Interface (MPI) -prosesseista tai jopa useista säikeistä prosessin sisällä. Sovellukset, jotka aiemmin kohtasivat vääriä sarjallistamisia eri tehtävien välillä ja rajoittivat siten GPU:n käyttöä, voivat nähdä jopa 32-kertaisen suorituskyvyn lisäyksen muuttamatta mitään koodia." 32x on ilmeisesti pahin mahdollinen skenaario Fermille, mutta etu on todellinen. Lopuksi on vielä GPUDirect. GPUDirect on tekniikka, jonka avulla muut laitteet voivat kysyä solmun näytönohjaimelta odottamatta, että CPU käsittelee tapahtuman. Nvidian mukaan tämä lisää suurempaa yhteenlaskettua kaistanleveyttä GPU:n rajat ylittävään datan jakamiseen, ja sen pitäisi myös alentaa yleistä latenssia. Ei aivan pelikäyttöön suunniteltu Kun K20 julkistettiin, spekuloitiin paljon, että Nvidia saattaisi tuoda markkinoille erittäin korkean hintaluokan kuluttajaversion tästä SKU:sta. Vaikka se on teknisesti edelleen mahdollista, se vaikuttaa melko epätodennäköiseltä. K20/K20X-malleissa ei ole videolähtöjä, mutta vaikka olisikin, ne eivät tarjoa kuluttajamarkkinoille paljon sellaista, mitä niillä ei jo olisi. Näin K20 ja K20X sopivat Nvidian nykyiseen palvelin-/työasemamallistoon: K20 vastaa GTX 690:tä, jos haluatte nähdä yhtälön kuluttajapuolen. Kaksoisnäytönohjaimet eivät koskaan skaalautu yhtä täydellisesti tosielämässä kuin paperilla, mutta K10 on useimmilla mittareilla huomattavasti tehokkaampi kuin K20/K20X - ja varsinainen GTX 690 on vielä tehokkaampi. Myönnettäköön, että SLI-skaalautuminen ei ole koskaan täydellistä, mutta ei ole selvää, että K20X:n ominaisuudet antaisivat automaattisesti merkittävää lisäpotkua pelaamiseen. Jos Nvidia tuo markkinoille kuluttajavaihtoehdon, se todennäköisesti virittää nopeuksia ja syötteitä mahdollistaakseen korkeamman</w:t>
      </w:r>
    </w:p>
    <w:p>
      <w:r>
        <w:rPr>
          <w:b/>
          <w:color w:val="FF0000"/>
        </w:rPr>
        <w:t xml:space="preserve">id 267</w:t>
      </w:r>
    </w:p>
    <w:p>
      <w:r>
        <w:rPr>
          <w:b w:val="0"/>
        </w:rPr>
        <w:t xml:space="preserve">Asiakirja Toimet Kaasumarkkinat Ministeriöllä on johtava asema hallituksessa kaasuteollisuuden sääntelykehyksen osalta.  Toiminnallamme varmistetaan, että kaasua toimitetaan turvallisesti, tehokkaasti, oikeudenmukaisesti, luotettavasti ja ympäristön kannalta kestävästi. Seuraamme ja neuvomme hallitusta seuraavissa asioissa: kaasualan hallinto ja alan järjestelyt, joilla edistetään sujuvaa siirtymistä Mauin jälkeiseen ympäristöön Lokakuussa 2011 Mauin kaasunsiirtoputkessa oli katkos. Hallitus käynnisti katkoksen tarkastelun varmistaakseen, että siitä saadut kokemukset otetaan huomioon ja että kaasujärjestelmän vahvistamiseksi toteutetaan asianmukaisia toimia.</w:t>
      </w:r>
    </w:p>
    <w:p>
      <w:r>
        <w:rPr>
          <w:b/>
          <w:color w:val="FF0000"/>
        </w:rPr>
        <w:t xml:space="preserve">id 268</w:t>
      </w:r>
    </w:p>
    <w:p>
      <w:r>
        <w:rPr>
          <w:b w:val="0"/>
        </w:rPr>
        <w:t xml:space="preserve">Adam Smith The Wealth of Nations ... "Emme odota päivällistämme lihakauppiaan, panimon tai leipurin hyväntahtoisuudesta, vaan siitä, että he pitävät huolta omasta edusta. " Kun Adam Smith kirjoitti Kansojen varallisuuden, ei ollut taloustieteilijöitä, sillä hän keksi taloustieteen. Hän syntyi Kirkcaldyssa, Fifessä, Skotlannissa, ja hänestä tuli Glasgow'n logiikan professori vuonna 1751, ja seuraavana vuonna hänestä tuli moraalifilosofian professori. David Humen henkilökohtainen ystävä, hänen matkoillaan Euroopassa ja hänen monissa yhteyksissään liike-elämään ja hallitukseen hän sai tilaisuuden tehdä hyvin yksityiskohtaisia tutkimuksia niistä yhteiskunnallisista voimista, jotka synnyttävät kilpailua, kauppaa ja markkinoita. On huomattava saavutus, että lähes 250 vuotta myöhemmin tämä teos, jossa esitettiin ajatus taloudellisten kannustimien "näkymättömästä kädestä", on edelleen yksi alansa keskeisistä perusteksteistä. Vaikka Smithin 383 000 sanan ja 1000 sivun mittainen monumentaalinen teos on "Squashed Philosopher" -sarjan mittapuulla 13 000 sanan mittainen, olen pienentänyt sen noin 3,5 prosenttiin alkuperäisestä koosta. Hyvin vähän hänen talousteoriansa perusteita on kadonnut, mutta koska yleinen teoria on nykyään niin laajalti ymmärretty ja hyväksytty, ei katsottu tarpeelliseksi sisällyttää siihen muuta kuin maistiainen Smithin tarjoamasta valtavasta joukosta verotus- ja rahoitustietoja, historiallisia esimerkkejä ja perusteluja. Smithin kiehtovia sivuhuomautuksia on kuitenkin säilytetty enemmän kuin kohtuullisesti, vaikka jotkut pitävätkin monia hänen tietolähteitään, esimerkiksi nuppineulojen valmistusta koskevia tietoja, pelkkinä anekdoottina. Sitä, miten hän sai tietonsa irlantilaisten prostituoitujen kauneudesta, ei tiedetä. Ei aikaa? Lue erittäin, erittäin lyhennetty versio... Adam Smith, 1776 The Wealth of Nations "Emme odota illallista lihakauppiaan, panimon tai leipurin hyväntahtoisuudesta, vaan siitä, että he pitävät huolta omasta edusta". TYÖN JAKAUTUMINEN: Yksi mies voi valmistaa vain yhden nuppineulan päivässä, mutta jos miehet tekevät yhteistyötä ja kukin tekee yhden erikoistehtävän, kymmenen miestä voi valmistaa 48000 nuppineulaa päivässä. Parannusta tuo se, että miehet yrittävät tehdä elämästä helppoa, ja jokaisella miehellä on erilaisia taitoja. Emme odota ruokaa lihakauppiaan, panimon tai leipurin hyväntahtoisuudesta, vaan siitä, että he ottavat huomioon oman etunsa. TODELLISET JA NIMELLISET HINNAT: Työn hinta on aina sama, nimittäin työvoiman ylläpitokustannus. Jos tavaroita on niukasti, ne tulevat arvokkaiksi, jos ne ovat tavallisia, ne halpenevat. Näin tapahtuu myös rahalle. Työvoimalla, kuten hyödykkeillä, voidaan sanoa olevan todellinen ja nimellinen hinta. HYÖDYKKEIDEN HINTA. Jos esimerkiksi metsästäjäkansan keskuudessa majavan tappaminen maksaa yleensä kaksi kertaa enemmän työtä kuin peuran tappaminen, yhden majavan pitäisi luonnollisesti olla kahden peuran arvoinen. Tai jos jokin työlaji vaatii poikkeuksellisen paljon taitavuutta ja kekseliäisyyttä, ihmisten arvostus tällaisia kykyjä kohtaan antaa luonnollisesti niiden tuotoksille suuremman arvon. Heti kun maasta tuli yksityisomaisuutta, maanomistajat, kuten kaikki muutkin ihmiset, tykkäävät niittää sieltä, minne he eivät koskaan kylväneet. Esimerkiksi maissin hinnassa yksi osa maksaa maanomistajan vuokran, toinen osan työläisten palkoista ja kolmas osan maanviljelijän voitosta. OSAKKEIDEN VOITOT. Kun maan vauraus lisääntyy, varastovoitot vähenevät vähitellen, kun parhaat maat on kaikki vallattu. Voittojen nousu toimii korkokorkojen tavoin. Kauppiaamme valittavat paljon korkeiden palkkojen huonoista vaikutuksista hintojen nousuun, mutta he eivät sano mitään korkeiden voittojen huonoista vaikutuksista. Jokaisen kansakunnan vuotuinen työ on se rahasto, josta se saa kaikki elämän välttämättömyydet ja mukavuudet ja joka koostuu aina joko sen työn välittömästä tuotannosta tai siitä, mitä sillä tuotannolla ostetaan muilta kansakunnilta. Sen mukaan, miten tämä tuotanto on suuremmassa tai pienemmässä suhteessa niiden määrään, jotka sitä kuluttavat, kansakunta on paremmin tai huonommin varustettu. Mutta tätä suhdetta on jokaisessa kansakunnassa säädeltävä kahdella seikalla: ensinnäkin sillä, miten taitavasti, taitavasti ja harkiten sen työvoimaa käytetään, ja toiseksi sillä, kuinka suuri osa kansasta on hyödyksi työllistetty. Villien kansojen keskuudessa</w:t>
      </w:r>
    </w:p>
    <w:p>
      <w:r>
        <w:rPr>
          <w:b/>
          <w:color w:val="FF0000"/>
        </w:rPr>
        <w:t xml:space="preserve">id 269</w:t>
      </w:r>
    </w:p>
    <w:p>
      <w:r>
        <w:rPr>
          <w:b w:val="0"/>
        </w:rPr>
        <w:t xml:space="preserve">Australian Story Life After Puberty - Transcript PROGRAM TRANSCRIPT: Monday, 24 September , 2012 CLAUDIA KARVAN, PRESENTERI: Hei, olen Claudia Karvan, joka näyttelee parhaillaan uudessa tv-sarjassa Puberty Blues. Kun tämä australialainen klassikkoelokuva ilmestyi 30 vuotta sitten, vanhemmat olivat tyrmistyneitä, mutta sukupolvi lapsia rakasti sitä. Puberty Bluesin pääosissa olleet kaksi teini-ikäistä tyttöä näyttivät saavan valkokankaalla suuren uran. Tämän illan ohjelmassa kerrotaan Nell Schofieldin ja hänen näyttelijätoverinsa Jad Capeljan katkeransuloinen tarina. NELL SCHOFIELD: Haluaisin näyttää Milesille rannan, jossa Jad ja minä kävelimme hiekkaa pitkin kaikki ne vuodet sitten. Siellä hän oli onnellinen ja suhtautui elämään optimistisesti. Haluaisin kertoa Milesille, että hänen äitinsä oli aivan ihana ihminen, tämä keikistelevä, vapaamielinen, iloinen ja riemukas nuori nainen. Hän ei ehkä tuntenut häntä sellaisena. MILES MUECKE, JAD CAPELJAN POIKA: Toivon todellakin, että olisin voinut nähdä hänet silloin, kun hän oli nuori ja tavallaan raikas ja terve ja elinvoimainen ja nähdä, millainen hän oli, koska ajattelen tavallaan, kun olin 16-vuotias ja mietin, olisinko voinut tehdä niin? Tai olisinko pystynyt käsittelemään sitä stressiä? Luulen, että olisin hyvin ylpeä, koska en usko, että olisin pystynyt samaan tuossa iässä. Hän oli todella kypsä ikäisekseen, ehdottomasti. NELL SCHOFIELD: Haluaisin näyttää hänelle joitakin kuvauspaikkoja, joissa kuvasimme elokuvaa. Elokuvan tekemisestä on kulunut 32 vuotta, ja se on ollut mukanani koko sen ajan. Kutsun sitä albatrossikseni, koska se on aina läsnä. Se on ensimmäinen asia, jonka he mainitsevat. Nell oli Puberty Bluesissa. Kaikki, mitä olen koskaan tehnyt elämässäni, on jäänyt täysin Puberty Bluesin varjoon, ja luultavasti tulee aina jäämään. Puberty Blues muutti elämäni. On hullua, kun tekee jotain niin hullua 17-vuotiaana, ja se on yhä mukanaan 50-vuotiaana! Minulla ei ollut aavistustakaan, että elokuvasta tulisi niin suosittu kuin siitä on tullut. Se on australialainen kulttiklassikko. MILES MUECKE, JAD CAPELJAN POIKA: Olin lukiossa, ja meidän piti itse asiassa katsoa se eräänlaisella seksuaalikasvatustunnilla, mikä oli aika mielenkiintoista. Yksi luokan tytöistä kääntyi ympäri ja sanoi minulle: "Jukra, hän näyttää ihan sinulta". Olin ihmeissäni. Kysyin, oletko tosissasi? Kysytkö minulta tuon kysymyksen? Hän sanoi: "Joo". Ja minä sanoin, että "kyllä, hän on äitini", ja hän sanoi, että "voi luoja", ja se herätti luokassa vähän keskustelua. Silloin koko seksuaalikasvatus alkoi olla minulle vähän hankalaa. NELL SCHOFIELD: On fantastista, että on olemassa tämä uusi sarja Puberty Blues ja että näitä asioita, näitä tarinoita ja näitä ajatuksia levitetään jälleen. Mutta yksi henkilö puuttuu tarinasta. NELL SCHOFIELD: Puberty Blues -elokuva perustuu Kathy Letten ja Gabrielle Careyn kirjaan. (Ote elokuvasta Nationwide, ABC TV, 1979 näytelmät. Kathy Lette ja Gabrielle Carey kävelevät rantaa pitkin) REPORTERI: Kathy Lette ja Gabrielle Carey eivät pyri järkyttämään. He sanovat, että heidän romaaninsa, kuten heidän viikoittainen sanomalehtikolumninsa, perustuu tarkkaan raportointiin. Mutta se, mitä he sanovat, järkyttää varmasti monia heidän vanhempiensa sukupolvea. KATHY LETTE JA GABRIELLE CAREY (vuorotellen): Kun olimme 13-vuotiaita, siisteintä oli tehdä asioita, joita vanhemmat eivät antaneet tehdä. Kuten harrastaa seksiä... ...polttaa tupakkaa... ...lintsata koulusta... mennä drive-iniin... ottaa huumeita... ja mennä rannalle. (Loppu ote) NELL SCHOFIELD: Kuulin ensimmäisen kerran kirjasta Puberty Blues, kun olin koulussa. Eräs ystäväni antoi sen minulle ja luin sen, ja se oli vähän niin kuin, että hitto, salaisuus on paljastunut. Se oli tavallaan kuin paljastusta rantakulttuurista, jonka luulimme olevan salassa. Olin hyvin siveetön. Minulla oli paljon poikaystäviä teini-iässä ja paljon alaikäisten seksiä. Se oli mahtavaa! (nauraa) BRUCE BERESFORD, ELOKUVANOHJAAJA: Odotin bussia Miller Streetillä.</w:t>
      </w:r>
    </w:p>
    <w:p>
      <w:r>
        <w:rPr>
          <w:b/>
          <w:color w:val="FF0000"/>
        </w:rPr>
        <w:t xml:space="preserve">id 270</w:t>
      </w:r>
    </w:p>
    <w:p>
      <w:r>
        <w:rPr>
          <w:b w:val="0"/>
        </w:rPr>
        <w:t xml:space="preserve">Girls Aloud: Kolmen vuoden jälkeen Girls Aloud osoitti, että se voi yhä aiheuttaa kohua, kun fanit ja valokuvaajat ahdistivat heitä heidän ensimmäisellä yhteisellä julkisella esiintymisellään. Girls Aloudin paluu alkoi tällä viikolla täydessä vauhdissa, kun heidän ensimmäiseen esiintymiseensä yhtyeenä tauon jälkeen on enää kolme päivää. Viisi tyttöä, jotka ovat olleet tauolla vuodesta 2009, esittävät uuden singlensä Something New perjantaina Children in Need -tapahtumassa ja esiintyvät seuraavana iltana Strictly Come Dancing -ohjelmassa. Yhtye paljasti odotetun jälleennäkemisen viime kuussa järjestetyssä lehdistötilaisuudessa, jossa se ilmoitti myös suunnitelmista julkaista Greatest Hits -albumi Ten ja tehdä vuoden 2013 kiertue. Popyhtye oli hymyilevä, kun he saapuivat BBC:n Länsi-Lontoon studioon Radio Onen Nick Grimshaw'n haastatteluun. Mustaan takkiin, kapeisiin maastofarkkuihin ja nilkkasaappaisiin pukeutunut Cole asteli sisään ensimmäisenä, ja häntä seurasi Coyle, jolla oli yllään marjanväriset nahkaiset säärystimet ja musta, olkapäästä riisuttu toppi. Harding, Walsh ja Roberts tulivat perässä, ja kaikki viisi pysähtyivät tervehtimään studion ulkopuolelle myöhään edellisenä iltana kerääntyneitä faneja. Heidän saapumisensa aiheutti kaoottisia kohtauksia, kun fanit, joita suojakaiteet pidättelivät, tungeksivat tavatakseen laulajat ja saadakseen yhteiskuvia. Sisällä tytöt kertoivat ilostaan siitä, että he ovat jälleen yhdessä, ensimmäisistä ajoistaan tien päällä, jolloin he pukeutuivat autoihinsa matkalla konsertteihin, ja ihailevista faneistaan. Pohjoisirlantilainen Nadine oli yksi ryhmän äänekkäimmistä jäsenistä, ja hän kertoi Grimshaw'lle, että nousevilla ja tulevilla poptähdillä on nykyään helpompaa kuin 10 vuotta sitten, kun Girls Aloud aloitti. "Koko ala on muuttunut siitä, kun aloitimme", hän sanoi. "Kaikki tämä, yksi tai kaksi radiota, yksi tai kaksi televisio-ohjelmaa. Ennen teimme töitä koko päivän, joka päivä. Nyt nousevilla artisteilla ei ole aavistustakaan siitä, mitä me jouduimme käymään läpi." Nadine kiroili myöhemmin lähetyksessä puhuessaan Twitteristä ja siitä, kuinka hän joutui usein "p***-talkoisiin" sosiaalisessa verkostossa. Kun Grimshaw pyysi anteeksi kaikilta kuuntelijoilta, jotka saattoivat loukkaantua hänen kielenkäytöstään, Nadine vitsaili: "Jos joku loukkaantui tuosta, hänen on päästävä enemmän ulos." Hän sanoi: "Jos joku loukkaantui tuosta, hänen on päästävä enemmän ulos." Huolimatta aamuviideltä alkaneesta haastattelukierroksesta viisi aamulla viisi naista olivat hyvällä tuulella ja sanoivat odottavansa innolla esiintymistä viikonloppuna Children in Need -tapahtumassa ja Strictly Come Dancing -ohjelmassa. Walsh osallistuu tällä hetkellä tanssiohjelmaan, ja hän on yksi voittajaksi veikatuista, vaikka hän joutui viikonloppuna kahden viimeisen sijan joukkoon. Video Teletoons by Stevie Lee Horoscopes Out &amp; About: Nyt kun pöly on hieman laskeutunut BBC:n / Newsnightin / Entwistlen / Lord McAlpinen kohun jälkeen - vaikka varoitan, että tämä vauva herää ja alkaa huutaa milloin tahansa - huomaan nyt rauhoittuneena ihmetteleväni, miten niin monet meistä löysivät itsensä vain muutama päivä sitten seisomasta vertauskuvallisen jyrkänteen reunalla, naama punaisena raivosta ja huutaen tuuleen. Kun tapasin John Maguiren ensimmäistä kertaa, en tiennyt mikä hän oli. En ole vieläkään täysin varma. Ehkä hän ei ole oranssi eikä vihreä. Itse asiassa, se on luultavasti se. En usko, että yhteisöllinen väritys on elämän osa-alue, joka kiinnostaa häntä kovin paljon. Ruoka loistavaa ruokaa, kiusaantunut aihe räyhäämiselle, kun olemme sillä tuulella, vähentäkää vaniljakastikkeen käyttöä. Pahoittelut Oliverin laulun riveistä. Mutta ruokaa on kaikkialla. Hukumme siihen. Me nielemme sitä, me taistelemme sitä vastaan, mutta silti se hyökkää kimppuumme. Ei Elvis. Ei Beatles. Ei Rolling Stones. Ei Madonna. Ei, vaan meidän nöyrä Daniel O'Donnell. Donegalilainen mies on tehnyt listahistoriaa, sillä hän on ensimmäinen laulaja, jonka albumi on ollut Yhdistyneen kuningaskunnan Top 40 -listalla joka vuosi 25 vuoden ajan. Tämä sivusto käyttää evästeitä. Jatkamalla sivuston selaamista hyväksyt evästeiden käytön. Katso lisätietoja evästeasetuksistamme.</w:t>
      </w:r>
    </w:p>
    <w:p>
      <w:r>
        <w:rPr>
          <w:b/>
          <w:color w:val="FF0000"/>
        </w:rPr>
        <w:t xml:space="preserve">id 271</w:t>
      </w:r>
    </w:p>
    <w:p>
      <w:r>
        <w:rPr>
          <w:b w:val="0"/>
        </w:rPr>
        <w:t xml:space="preserve">MOVE: The Transportation Expo search Home &amp;gt; Featured &amp;gt; Canada is poised to be a world leader in urban transportation and design Canada is poised to be a world leader in urban transportation and design Hunter Tura, President and CEO, Bruce Mau Design and Panellist for Innovation Talks: Energia Yksi Bruce Mau Designin jännittävimmistä puolista on mahdollisuus vierailla monissa eri puolilla maailmaa, missä voimme tutustua erilaisiin liikennemuotoihin ja kaupunkisuunnitteluun sekä siihen, miten kukin järjestelmä eroaa maantieteellisestä sijainnista toiseen. Esimerkiksi Saudi-Arabiassa intermodaaliset liikennekeskukset yhdistettynä suunnitelmalliseen kaupunkikehitykseen talouden monipuolistamisen nimissä auttavat muuttamaan Saudi-Arabian taloutta, kulttuuria ja yhteiskuntaa. Intermodaalikuljetukset ovat ihmisten tai rahdin siirtämistä liikennemuodosta toiseen, ja solmukohdat on suunniteltu yhdistämään . Hyvän intermodaalisen kuljetuksen mallin pitäisi esimerkiksi mahdollistaa se, että pisteestä A pisteeseen B siirtyvä työmatkalainen voi kulkea ensin vesiteitse ja sitten rautateitse pisteeseen C, ennen kuin hän tekee viimeisen matkan maanteitse. Tämä vähentää matka-aikaa ja kustannuksia, jotka yleensä liittyvät liialliseen riippuvuuteen ruuhkautuneesta tieverkosta. Vastaavasti Kiinan uusi suurnopeusrautatie- ja lentoasemaverkosto mahdollistaa uudenlaisen liikkuvuuden Kiinan kasvavan keskiluokan keskuudessa. Yksi viime vuosien vaikuttavimmista kehityshankkeista Kiinassa on "Straddling Bus", joka esiteltiin Pekingin kansainvälisessä huipputekniikan näyttelyssä toukokuussa 2011. Tämä konsepti, jossa kiskoilla kulkeva korotettu bussi kirjaimellisesti liukuu nykyisten valtateiden liikennekaistojen yli, on hämmästyttävä yksinkertaisuudessaan ja nerokkuudessaan. Toisaalta, vaikka tällä hetkellä maailmassa tapahtuu paljon jännittävää kehitystä, on myös syytä huoleen. Jokaista Pohjois-Amerikkaan rakennettua kevytrautatiejärjestelmää, jalankulkuväylää tai pyörätietä kohden on useimmissa kehitysmaiden kaupungeissa vähäisen tehokkuuden ja korkeiden päästöjen aiheuttamia liikenneruuhkia. Jopa Yhdysvalloissa sekä paikallisella että kansallisella tasolla koetut talousvaikeudet ovat vaikeuttaneet nykyisten liikenneverkkojen (jotka on monissa tapauksissa suunniteltu ja rakennettu 1950-luvulla) ylläpitoa, saati investointeja innovatiivisiin uusiin malleihin. Vaikka Yhdysvaltojen energia-alalla on monia potentiaalisesti jännittäviä kehityssuuntia, liikennejärjestelmät ovat suurelta osin tehottomia ja kestämättömiä. Kanadassa meillä on harvinainen tilaisuus ottaa johtava rooli innovatiivisissa ehdotuksissa uusista energiatehokkaista liikennemalleista. Kanada on jo nyt yksi maailman johtavista joukkoliikennemoduulien (bussit, junavaunut, lentokoneet) valmistajista. Kun otetaan huomioon Kanadan suhteellisen vakaa kasvu ja yleinen sitoutuminen suunnitelmallisiin kaupunkistrategioihin, Kanada voisi mahdollisesti koota yhteen joukon parhaita käytäntöjä eri puolilta maailmaa ja tulla johtavaksi ja innovatiiviseksi toimijaksi kestävien liikennemallien alalla. Siksi olemme innoissamme voidessamme olla mukana Innovation Talks -tapahtumassa, joka on osa MOVE: Transportation Expo -tapahtumaa Evergreen Brick Worksissa. Tässä esitysten ja paneelikeskustelujen sarjassa tutkittiin monenlaisia luovia liikenneratkaisuja Suur-Toronton ja Hamiltonin alueella, joita voidaan soveltaa infrastruktuuri- ja kaupunkisuunnitteluhankkeisiin ympäri maailmaa. Olemme mukana paneelissa viidennessä ja viimeisessä keskustelussa, joka pidetään tiistaina 9. lokakuuta ja jonka aiheena on energia ja sen rooli tulevaisuutemme polttoaineena.</w:t>
      </w:r>
    </w:p>
    <w:p>
      <w:r>
        <w:rPr>
          <w:b/>
          <w:color w:val="FF0000"/>
        </w:rPr>
        <w:t xml:space="preserve">id 272</w:t>
      </w:r>
    </w:p>
    <w:p>
      <w:r>
        <w:rPr>
          <w:b w:val="0"/>
        </w:rPr>
        <w:t xml:space="preserve">Aasian matkani on päättymässä, ja heti kun laskeudumme Yhdysvaltoihin, alkaa lähtölaskenta kiitospäivään ...., joka on yksi lempiaikoistani koko vuonna. Ennen lähtöämme olin kokeillut muutamia ideoita lisukkeiksi. Rakastan kiitospäivän lisukkeita. Toinen asia, jota rakastan: ruusukaali. Ne ovat ehdoton osa jokaista juhla-ateriaa. Tämä puoli on ehdoton uusi suosikkini. Kuka olisi uskonut, että ruusukaalit ja mantelit sopivat niin hyvin yhteen. Koska se on suosikki, tiesin, että minun oli lähetettävä tämä resepti The Healthy Thanksgiving Challenge -haasteeseen, jonka on luonut Cathy osoitteesta www.whatwouldcathyeat.com . Toista vuotta Cathy on pyytänyt bloggaajia ympäri verkkoa luomaan ruokia, jotka ovat terveellisiä lisäyksiä kiitospäivän pöytään. Haasteessa pyydetään ajattelemaan voitikun ulkopuolella. Sitten hän kokoaa luettelon kaikista super upeista, super terveellisistä kiitospäivän resepteistä ja jakaa ne sivustollaan, joka julkaistaan 19. marraskuuta. Saat reseptin näille ruusukaaleille täältä , ja muista myös tarkistaa joitakin Cathyn omia upeita lomareseptejä.</w:t>
      </w:r>
    </w:p>
    <w:p>
      <w:r>
        <w:rPr>
          <w:b/>
          <w:color w:val="FF0000"/>
        </w:rPr>
        <w:t xml:space="preserve">id 273</w:t>
      </w:r>
    </w:p>
    <w:p>
      <w:r>
        <w:rPr>
          <w:b w:val="0"/>
        </w:rPr>
        <w:t xml:space="preserve">En halua tehdä mitään, kun jään eläkkeelle. Eräs mies sanoi koko ajan: "En ole varma, pitäisikö minun olla täällä; en halua tehdä mitään, kun jään eläkkeelle." Kuulemme tuota aina silloin tällöin, mutta yleensä ihmiset muuttavat mielensä, kun ryhmän innostus saa vallan. Mutta tämä kaveri hakkasi samaa rumpua koko ajan. "En halua tehdä mitään. Miksi ihmiset edes haluavat matkustaa?", hän kysyi. Hän matkusti paljon työssään eikä ymmärtänyt, että monet ihmiset odottivat innolla, että he voisivat viettää enemmän aikaa matkustellen ... isosti! Työpajan lopussa hän otti minut syrjään kysyäkseen vielä yhden kysymyksen: "Jos haluan jatkaa työntekoa, miten tekisin sen?". Tuli mieleeni, että voisin hieman huijata häntä ja ehkä kysyä: "Tarkoitatko, että kun jäät eläkkeelle, haluat jatkaa samassa työssä?". Mutta en tehnyt niin. Sen sijaan ehdotin, että hän puhuisi asiasta asianajotoimistonsa yhteistyökumppaneiden kanssa. Kuulin muutama viikko sitten, että firma on laatimassa järjestelyä. Hän ei työskentele enää samassa työssä, mutta jatkaa lisäarvon tuottamista avainalueilla. Eläkkeelle siirtymisen työkalut Tietoa Life's Next Stepsistä Suzanne ja Chris Armstrong loivat Life's Next Stepsin vastauksena siihen, että tietoa ja ohjelmia, jotka käsittelevät elämänmuutoksia, jotka kohtaavat kaikki baby boom -sukupolven jäsenet, on niukasti. Heidän asiantuntemuksensa, omat henkilökohtaiset matkansa ja laaja tutkimus eläkkeelle jäävien baby boom -ikäisten toiveista, unelmista ja tarpeista on yhdistetty ainutlaatuisen, tehokkaan ja innostavan eläkesuunnitteluohjelman luomiseksi.</w:t>
      </w:r>
    </w:p>
    <w:p>
      <w:r>
        <w:rPr>
          <w:b/>
          <w:color w:val="FF0000"/>
        </w:rPr>
        <w:t xml:space="preserve">id 274</w:t>
      </w:r>
    </w:p>
    <w:p>
      <w:r>
        <w:rPr>
          <w:b w:val="0"/>
        </w:rPr>
        <w:t xml:space="preserve">Matkalla Chad Brownleen ja Dallas Smithin, Boys of Fallin, kanssa Kantrilaulaja Chad Brownleen epätavallisesta urapolusta päätellen on helppo olettaa, että hän rakastaa matkustaa halki Pohjois-Amerikan bussissa keskellä talvea. "Ehkä alitajuisesti se on se, mitä rakastan tehdä enemmän kuin mitään muuta, istua bussissa keskellä tammikuuta", Brownlee sanoi nauraen puhelinhaastattelussa. Brownlee, joka parhaillaan kiertää maata Dallas Smithin kanssa Boys of Fall -kiertueella, on tehnyt tämäntyyppisiä reissuja useita kertoja. Aiemmin hän on työskennellyt jääkiekkoilijana, ja Vancouver Canucksin kuudennen kierroksen varauksena hän pelasi Idaho Steelheadsissa. Useiden loukkaantumisten jälkeen Brownlee teki päätöksen jättää peli ja jatkaa musiikkiuraa. Vaikka se on toiminut tähän mennessä hyvin - hän sai vuoden 2011 CCMA Rising Star Award -palkinnon ja oli tänä vuonna ehdolla parhaaksi miesartistiksi - hän myöntää, ettei se ollut helppoa. "Oli vaikeaa edes sanoa valmentajalleni ja vanhemmilleni: 'En pelaa tätä peliä, jota olen pelannut viimeiset 20 vuotta'. Kesti noin vuoden, ennen kuin tunsin oloni mukavaksi omassa nahassani", Brownlee sanoo. Yllättävät uranmuutokset ovat vain yksi keskustelunaihe, joka todennäköisesti tulee esiin B.C.:n syntyperäisten Brownleen ja Smithin välillä kiertuebussissa, vaikka Smithin muutos olikin hieman vähemmän dramaattinen. Hän on hard rock -yhtye Defaultin laulaja, joka saavutti 2000-luvun alussa kansainvälistä mainetta hittisingleillä Wasting My Time ja Deny. Hän sanoo, että genrenvaihdos oli hautunut jo pitkään. "Se oli minulle asteittainen asia, pitkä prosessi. Kuuntelin country-musiikkia kiertuebussin takapenkillä, lämmittelin sille ennen (Defaultin) keikkoja ja sitten menin ulos laulamaan rock-kappaleita", Smith sanoi puhelinhaastattelussa. Smith ei ole katunut sitä, että vaihtoi musiikillisesti vaihteita tai lähti tien päälle Brownleen kanssa. Sen lisäksi, että molemmat aloittivat toisen unelmauransa suhteellisen varhaisessa iässä, kaksikolla on yhteinen varausagentti ja samanlainen fanikunta. Smith kutsuu päätöstä kiertueen vetämisestä yhdessä "ei-älykkääksi". "Olin tavannut Chadin pari kertaa ja tulimme hyvin toimeen", Smith sanoo. "Tiesimme, että meillä olisi hauskaa, ja molemmat sanoivat heti kyllä." Brownlee ja Smith esiintyvät Saskatoonissa 19. marraskuuta Odeonissa ja Reginassa 20. marraskuuta The Pumpissa. Älä koskaan sano koskaan Vaikka Dallas Smithin alkuperäinen yhtye Default ei ole virallisesti hajonnut ja soitti tänä vuonna pari keikkaa yhdessä, uutta albumia ei ole suunnitteilla. Bändin fanien ei kuitenkaan välttämättä kannata luopua toivosta.     "Täytyy katsoa, miten asiat etenevät. Olisi sääli, jos en enää koskaan soittaisi näitä kappaleita noiden jätkien kanssa, he ovat minulle veljiä. Älä koskaan sano ei koskaan." Smith sanoi.</w:t>
      </w:r>
    </w:p>
    <w:p>
      <w:r>
        <w:rPr>
          <w:b/>
          <w:color w:val="FF0000"/>
        </w:rPr>
        <w:t xml:space="preserve">id 275</w:t>
      </w:r>
    </w:p>
    <w:p>
      <w:r>
        <w:rPr>
          <w:b w:val="0"/>
        </w:rPr>
        <w:t xml:space="preserve">Kätilöiden näkökulma Klikkaa kukkia Valerie Julia Taylor ... on itsenäinen kätilö, jolla on kukoistava käytäntö Etelä-Englannissa. Val aloitti synnytystyön Englannissa vuonna 1976 sairaanhoitajan opintojensa aikana. Rekisteröidyn sairaanhoitajan tutkinnon jälkeen Val sai jatkotutkinnon tehohoitohoitotyössä, hänestä tuli rekisteröity kätilö ja hän suoritti terveystieteiden kandidaatin tutkinnon. Val on myös opiskellut itsenäisesti henkilökohtaista ja ammatillista itsensä kehittämistä synnytyksen, synnytystä edeltävän ja perinataalisen psykologian ja siihen liittyvien alojen parissa. Työskennellessään 15 vuotta synnytyksen parissa sairaaloissa hän tuli tietoiseksi siitä, että " on oltava parempi tapa hoitaa äitejämme ja tukea lastemme syntymää".  Vuonna 1990 Val oli mukana perustamassa itsenäistä kätilöpraktiikkaa Lontoossa.  Tällä hetkellä hänen Wise Woman Midwifery -praktiikkansa tarjoaa kotisynnytystukea vaihtoehtona vanhemmille, jotka haluavat synnytyskokemukselta jotain enemmän. Valerie Taylor...on Ecstatic Birth. Mielestäni on useita asioita, jotka ovat hyvin tärkeitä, jos haluaa valmistautua ekstaattiseen synnytykseen, varsinkin tällä hetkellä, kun nykyinen tietoisuus synnytyksestä on hyvin paljon pelon ja ahdistuksen sävyttämää.  Useimmat naiset ovat tavanneet ystäviään ja perhettään, jotka ovat luultavasti kokeneet synnytyksen, jossa on ollut melko paljon interventioita ja mahdollisesti kipua ja ahdistusta ja jonka jälkeen he eivät ole olleet kovin tyytyväisiä.  Kun lopputuloksena on mukava vastasyntynyt vauva, on tietenkin tapana unohtaa, mitä kaikkea on joutunut käymään läpi päästäkseen sinne.  Niiden naisten, jotka aikovat yrittää tehdä jotain toisin ja synnyttää ekstaattisesti, on todella valmistauduttava, koska heidän on todella muutettava mielensä.  Teidän on ymmärrettävä, että useimmat ihmiset, joihin törmäätte, odottavat synnytyksen olevan kivulias ja epämiellyttävä. Siksi yksi asia, jonka voit tehdä, on yrittää löytää tietoa miten vain voit. Erityisen hyvä on puhua ekstaattisen synnytyksen kokeneiden ihmisten kanssa tai nähdä kuvia ekstaattisen synnytyksen kokeneista naisista.  Sinulla saattaa olla mielessäsi pieni ajatuksen itu siitä, että haluaisit tehdä sen juuri näin, mutta sitten epäilykset hiipivät sisään ja kuulet muita ihmisiä, jolloin sitoutumisesi horjuu.  On siis hyvin tärkeää tehdä asioita, jotka tukevat sitoutumistasi.  On erittäin hyödyllistä, jos kuulet muilta naisilta, joilla on ollut samanlaisia kokemuksia, ja ajattelet, että kyllä, minä pystyn siihen! Inspiroivan materiaalin lukeminen on toinen asia, jota voitte tehdä, ja erityisesti puhuminen jonkun sellaisen hengitysharjoittajan kanssa, joka on erikoistunut ekstaattiseen synnytykseen, jotta voitte todella kuulla täysin erilaisen näkökulman.  Voit saada välineitä, joilla voit itse asiassa auttaa itseäsi saavuttamaan tämän. Mielestäni ekstaattinen synnytys on synnytys kaikilla tasoilla, fyysisellä, emotionaalisella ja henkisellä, joten aluksi on tärkeää, että syötte hyvin.  Etsi hyvä ravitsemusohjelma ja selvitä, tarvitsetko lisäravinteita tai parannatko ruokavaliotasi jollakin tavalla.  Liikunta on tukevaa, koska haluat, että kehosi on hyvässä kunnossa ja että sinulla on energiaa ja tietoa siitä, miten voit tukea itseäsi olemaan aktiivinen synnytyksen aikana ja pystyä ottamaan minkä tahansa asennon, jonka haluat.  Tarvitset elämäntapaa, jossa et juokse kuumeisesti töihin 12 tuntia päivässä ja tule sisään ja kuvittele, että voit käyttää vain yhden tunnin viikossa tai jotain valmistautumiseen synnytykseen.  Se on sitoutumista siitä, kun huomaa olevansa raskaana, synnytykseen ja sen jälkeen. Elämäntapasi on siis otettava huomioon.  Teidän on nukuttava ja levättävä riittävästi ja vietettävä aikaa itsenne ja vauvan kanssa ja oltava yhteydessä vauvaan tietoisina siitä, että vauva on tietoisesti tietoinen siitä, mitä tapahtuu.   Se on fyysistä. Emotionaalisesti ja psykologisesti voit valmistautua saamalla tukea.  Puhu ihmisille; ympäröi itsesi ihmisillä, kuten synnytykseen valmistautumisen opettajilla, hengitystyön harjoittajilla ja ystävillä. Jos sinulla on epäilyksiä tai energiasi on alhaalla, voit kääntyä heidän puoleensa ja tuntea olosi taas positiiviseksi.  Vaikka onkin tärkeää huolehtia fyysisestä kehostasi, syödä hyvää ruokavaliota, levätä, tehdä pitkiä kävelylenkkejä maalla ja tehdä asioita, joista pidät, todellinen raskauden ja ekstaattiseen synnytykseen valmistautumisen tehtävä on sisäinen työ.  Se on osa transformaatiota. Se, että on nainen, joka ei ole raskaana, sitten tulee raskaaksi ja siirtyy kohti synnytystä, on sisäistä transformaatiota.  Matkan varrella tulee epäilemättä paljon pelkoja esiin, ja on hyvin tärkeää pystyä puhumaan muiden naisten ja ekstaattisen synnytyksen kokeneiden ihmisten kanssa ja vain jakaa tunteitaan.  Useimmat raskaana olevat naiset pelkäävät samantyyppisiä asioita. Ekstaattisen synnytyksen todella tärkeä osa on synnytyspaikan valinta.  Se on hyvin yksilöllistä.  Se voi olla kotona tai</w:t>
      </w:r>
    </w:p>
    <w:p>
      <w:r>
        <w:rPr>
          <w:b/>
          <w:color w:val="FF0000"/>
        </w:rPr>
        <w:t xml:space="preserve">id 276</w:t>
      </w:r>
    </w:p>
    <w:p>
      <w:r>
        <w:rPr>
          <w:b w:val="0"/>
        </w:rPr>
        <w:t xml:space="preserve">Aiheeseen liittyvä uutisointi Toisin kuin Andrew Demetrioun kollega NRL:ssä, David Gallop, AFL-komissio uskoo, että Demetriou on yhä pelikunnossa ja että hänellä on vielä paljon hyvää tekemistä. Vuonna 2011 jalkapallopiireissä huhuttiin, että Demetriou olisi valmis ripustamaan puvun naulakkoon kauden 2012 päätteeksi ja viettämään loppuelämänsä Como-järvellä Italiassa. Kun AFL:stä oli tehty maan suurin urheiluorganisaatio, jossa on massiivisia tv-sopimuksia, seurojen jäsenmäärät nousussa ja ruohonjuuritason kasvu voimakasta, saattoi olla aika antaa Sherrinin kädenpuristus toiselle huipputehtävissä. Tämä ei ollut mitään Demetriouta vastaan, vaan pikemminkin uskomus siitä, että AFL:n komission hänelle asettamien haasteiden jälkeen oli ehkä aika vakiinnuttaa asemansa. Vaikka monet urheilumaailmassa uskovat, että Gold Coast ja Greater Western Sydney ovat Demetrioun lapsia, tosiasia on, että kahden uuden joukkueen perustamista ajettiin komission tasolla. Demetrioun tehtävänä oli hankkia seurojen tuki ja valvoa uusien seurojen perustamista, minkä hän on myös onnistunut. Yhtenä maan tarkkanäköisimmistä ja kovapäisimmistä neuvottelijoista on tervetullut uutinen, että AFL:n komission puheenjohtaja Mike Fitzpatrick haluaa Demetrioun pysyvän toimitusjohtajan tehtävässä vielä ainakin muutaman vuoden. Luulen, että AFL tunnustaa, että Suns ja Giants tarvitsevat aikaa asettuakseen ja löytääkseen paikkansa ahtailla markkinoilla. Kun tähän lisätään epävarma taloustilanne, on todennäköistä, että seuraavat viisi vuotta ovat yhtä tärkeitä kuin edellisetkin. Vuonna 2017 alkavat AFL:n seuraavat lähetysoikeudet lupaavat olla käännekohta australialaisessa urheilussa. Se merkitsee siirtymistä nykyisistä ilmaistelevisio- ja maksutelevisiosopimuksista urheilun välittämiseen internetin kautta kansallisen laajakaistaverkon (NBN) kautta. NBN:llä on vastustajansa, mutta jos verkko saadaan kohtuullisin kustannuksin useimpiin koteihin vuosina 2015-16, monet Internet-palveluntarjoajat pyrkivät saamaan osansa urheilutoiminnasta. Tämä siirtyminen televisiosta internetiin edellyttää huolellista strategista johtamista. Luulisi, että AFL haluaa jalan kummassakin leirissä ja vahvan neuvottelijan, jotta se toteutuisi. Tämä ei koske ainoastaan meidän säännöstöämme, sillä jopa Uuden-Seelannin Super-otteluissa katsojien vähyys on melko yllättävää, kun otetaan huomioon, että unionilla on siellä pakkomielle. Uskon, että olemme nyt X-tien varrella urheilun suhteen tällä tasolla. Paikan päällä annettava tuki, joka oli niin tärkeä osa seurojen toimintaa, on nyt yritysten tai organisaatioiden, kuten me kliinisesti haluamme niitä kutsua, tavoittelemien ja priorisoimien kotimarkkinoiden vastapainona. Tämä on selvä muutos, joka on jo vaikuttanut pelimme kulttuuriseen DNA:han, eikä se ole mielestäni ollut parempaan päin. Mitä vaikutusvaltaa Demetriousilla on seuraavassa televisiointioikeussopimuksessa (4 vuoden päästä), joka on hänen tärkein tehtävänsä - 2 joukkuetta lisää?, suurpelejä perjantai-iltana?, maanantai-illan jalkapalloa, lyhyempiä pelejä pidemmälle aikavälille, mainoksia maalitolpissa. Minusta huippu-urheilun "sisältö" on lähes kokonaan siirtynyt kaupallisten etujen alle, mikä on vastoin niitä hyveellisiä ominaisuuksia, joita urheilun oli tarkoitus herättää meissä. Joutsenet olisi pitänyt sijoittaa Canberraan, GC:n ja GW:n olisi pitänyt sijoittaa Tassieen tai Canberraan tai jopa Darwiniin, kun taas uusiseelantilaisilla ei ole mitään tekemistä sen kanssa, että yksikään seura ei pysty maksamaan laskuja, että se joutuu häädetyksi tai kodittomaksi, kun otetaan huomioon käytettävissämme olevat kotimaiset vaihtoehdot. Symbioottinen suhde, joka meillä on urheiluun ja erityisesti Australiassa, jossa sen asema on pakkomielteisen epäterve, on huolestuttavampi kuin mikään muu, koska urheilu on voimakas vertauskuva yhteiskunnalle yleensä. Kuten usein sanon, nykypäivän ammattiurheilu on kaupallisen illuusion seos, johon minun on mahdotonta saada yhteyttä, joten vaikka en olekaan varma, ihailenko teidän ja kaltaistenne rationaalista rohkeutta, jolla he alistuvat sen ilkeisiin tapoihin, olen hämmentynyt kyvystänne edistää sitä, mikä on pohjimmiltaan kestämätön ja epätyydyttävä farssi.</w:t>
      </w:r>
    </w:p>
    <w:p>
      <w:r>
        <w:rPr>
          <w:b/>
          <w:color w:val="FF0000"/>
        </w:rPr>
        <w:t xml:space="preserve">id 277</w:t>
      </w:r>
    </w:p>
    <w:p>
      <w:r>
        <w:rPr>
          <w:b w:val="0"/>
        </w:rPr>
        <w:t xml:space="preserve">Eksistentiaalinen kriisi voi syntyä, kun vastaukset elämän tarkoitusta ja tarkoitusta (sekä paikkaamme siinä) koskeviin kysymyksiin eivät enää anna tyydytystä, suuntaa tai mielenrauhaa. Tässä kerrotaan, miten sellaisesta voi selviytyä. Tunnista, että sinulla on eksistentiaalinen kriisi . Jos kyseenalaistat olemassaolosi merkityksen tai tarkoituksen tai jos elämäsi perusta tuntuu horjuvalta ja ohimenevältä, saatat kokea kriisin (jota yleensä kutsutaan "eksistentiaaliseksi", koska se liittyy eksistentialismin filosofisen koulukunnan tutkimiin ajatuksiin), joka voi johtua : Tunne siitä, että on yksin ja eristyksissä maailmassa Uudenlainen käsitys tai arvostus kuolevaisuudestaan Usko siitä, että elämällä ei ole tarkoitusta tai ulkoista merkitystä Tietoisuus omasta vapaudesta ja seurauksista, joita tuon vapauden hyväksymisestä tai hylkäämisestä aiheutuu Erittäin miellyttävä tai loukkaava kokemus, joka jättää etsimään merkitystä. [1] 2 Valitse elämäsi merkitys . Eksistentialismin mukaan jokaisella yksilöllä on valtuudet valita olemassaolonsa parametrit. Valitsemalla itse , ilman kenenkään muun apua, lisätä elämällesi merkityksen, voit viime kädessä auttaa sinua ratkaisemaan eksistentiaalisen kriisin. Alla on joitakin menetelmiä, jotka voivat auttaa. Viimeisen messiaan menetelmä Norjalainen filosofi Peter Wessel Zapffe väittää, että ihmisen itsetietoisuus on aktiivisesti mukana "tukahduttamassa vahingollista tietoisuusylijäämäänsä", ja tarjoaa neljä tapaa. Ne ovat: Ankkurointi : Taistele eristyneisyyden tunteita vastaan "ankkuroimalla" tietoisuutesi kiinteisiin arvoihin tai ihanteisiin, kuten "Jumalaan, kirkkoon, valtioon, moraaliin, kohtaloon, elämän lakeihin, kansaan, tulevaisuuteen". Huomion keskittäminen näihin asioihin (riippumatta siitä, kannatatko tai vastustatko niitä) voi auttaa sinua tuntemaan, että tietoisuutesi ei ole tuuliajolla, tai kuten Zapffe sanoi, rakentaa "muureja tietoisuuden nestemäisen kuohunnan ympärille". 3 Häiriötekijät : Pidä ajatuksesi kääntymästä ahdistaviin ajatuksiin täyttämällä elämäsi häiriötekijöillä. Keskitä kaikki energiasi harrastukseen, projektiin, työhön tai muuhun ulospääsyyn, joka voi kuluttaa ajatuksesi. 4 Sublimointi : Keskitä energiasi uudelleen positiivisiin luoviin purkautumismahdollisuuksiin, kuten musiikkiin, taiteeseen, kirjallisuuteen tai muuhun toimintaan, jonka avulla voit mielestäsi ilmaista itseäsi. Muut menetelmät 1 Ymmärrä, mikä aiheutti ongelman . Ongelma ei ole ajatuksissasi - se on kiintymyksesi ajatuksiin. Ajatuksesi (ja kieli, jolla koet ne) ovat peräisin ehdollistumisestasi, yhteiskunnastasi, reaktioistasi kokemuksiisi. 2 Yritä nähdä elämä ja paikkasi siinä sellaisena kuin se todella on . Kyseenalaistakaa kaikki ja yrittäkää nähdä kaikkien yhteiskunnallisten, poliittisten, henkisten ja henkilökohtaisten ehdollistumisten ja valheiden taakse. 3 Tunnusta, että tämä on yleinen ongelma . Tietäkää, että me ihmiset tunnemme usein olevamme jumissa pelissä, jonka ovat suunnitelleet ja jota hallitsevat toiset, jotka eivät ajattele teidän tai ihmiskunnan parasta. Kun olet kriisissä, näyttää siltä, että toiset onnistuvat tietämättömyydellä, pelolla ja kyvyllä johdattaa sinua nenästäsi. Tutkikaa sivilisaation historiaa ja sitä, miten tämä rotankilpailu alkoi ja miten sitä jatketaan, ja alkakaa sitten muotoilla omaa käsitystänne siitä, mihin se on ehkä menossa. 4 Pohtikaa, miten hyvin orkestroitu elämä näyttää olevan . Jonkinlainen johdonmukaisuus näyttää olevan olemassa, ainakin mikrotasolla. 5 Lakkaa vertaamasta itseäsi muihin . Kykysi kokea iloa kasvaa dramaattisesti, kun lakkaat vertaamasta itseäsi muihin ihmisiin ja vertaat itseäsi vain itseesi, jos ylipäätään kehenkään. Ironisena kohtalon käänteenä tämä voidaan saavuttaa asteittain pitämällä stoalaisempaa subjektiivisuutta. 6 Älä pelkää keksiä omia sääntöjäsi . Muista päästää irti "pitäisi" - sinä olet vastuussa. (Tämä viesti on "pitäisi", joten suhtaudu siihen varauksella.) Sinä olet arvojesi salama, äläkä unohda, että viime kädessä arvo on geneettisesti perustunut kehoon, vaikka se näyttäisikin olevan tunne. Jos tunnet ahdistusta siitä, "mitä tehdä", nyt kun kukaan muu ei sano sinulle, mitä tehdä, se on matkan jännittävin osa ... muistatko lapsuuden? Mysteeri? Seikkailu? Uusien tuoksujen haistaminen ja uusien kankaiden tunteminen? Uudet ruoat? Tehkää jotakin parantaaksenne ilon kokemustanne. 7 Yritä ilmaista, mikä on ongelmasi . Jotkut ihmiset kirjoittavat kokonaisia lauseita auttaakseen määrittämään, mitä heidän ongelmansa ovat. Toiset aloittavat kirjoittamalla runon saadakseen ajatuksensa ja tunteensa esiin</w:t>
      </w:r>
    </w:p>
    <w:p>
      <w:r>
        <w:rPr>
          <w:b/>
          <w:color w:val="FF0000"/>
        </w:rPr>
        <w:t xml:space="preserve">id 278</w:t>
      </w:r>
    </w:p>
    <w:p>
      <w:r>
        <w:rPr>
          <w:b w:val="0"/>
        </w:rPr>
        <w:t xml:space="preserve">Miten pysyä keskittyneenä, kun kaikki mitä haluat tehdä, on luovuttaa Joten sinusta tuntuu, että haluat luovuttaa? Et ole yksin. Kaikki käyvät tätä läpi elämässä. Joillekin se on jokapäiväistä, mikä johtaa lopulta luovuttamiseen. Toisilla luovuttamisen tunne iskee yhtä usein, mutta kun se iskee, he ponnistavat sen läpi. Arvaa, mikä ihmisryhmä on menestynyt ja pystyy saavuttamaan mitä tahansa, mihin vain panostaa. Siksi keskittymisen oppiminen on ensiarvoisen tärkeää, erityisesti vastoinkäymisten edessä, kun mikään ei tunnu menevän suunnitelmien mukaan tai sinun tavallasi. Keskittyminen ei ole vaikeaa, se on yksinkertaista. Sinun on vain muistettava muutama asia. Miten pysyä keskittyneenä - 3 vaihetta 1. Kysy itseltäsi, miksi teen tämän? Jokaisessa tehtävässä, johon ryhdyt, on oltava jonkinlainen päämäärä mielessäsi. Saattaa olla joitakin asioita, joita todella haluat tehdä, kuten laihduttaminen. Toisia taas et haluaisi tehdä, kuten työskennellä kelloa vastaan, jotta pääsisit töissä määräaikaan. Kummassakin tapauksessa mielessä on jokin päämäärä. Haluat selvästi laihduttaa, jotta sinulla olisi vartalo, josta voit olla ylpeä; jotain sellaista on helppo puskea läpi. Toisaalta työn tekeminen määräajan noudattamiseksi voi olla vaikeaa. Päämäärä on kuitenkin olemassa, vaikkei se ehkä olekaan aluksi ilmeinen, nimittäin rahan ansaitseminen, jotta voit elättää itsesi ja perheesi. Muista siis, että kun tuntuu siltä, että haluaisit luovuttaa etkä pysty keskittymään, kysy itseltäsi: "Miksi teen tätä?". Tämän pitäisi saada sinut helposti takaisin raiteilleen. 2.Poista kaikki häiriötekijät Nyt elämme enemmän kuin koskaan aikakautta, jolloin teknologia hallitsee elämäämme. Meitä pommitetaan päivittäin puheluilla, sähköposteilla, Facebook- ja Twitter-päivityksillä ja niin edelleen. Kaikkien näiden häiriötekijöiden vuoksi ei ole mikään yllätys, että sinun on vaikea keskittyä. Ratkaisu on kuitenkin yksinkertainen. Sinun tarvitsee vain harjoittaa itsekuria. Sulje postilaatikkosi, kirjaudu ulos Facebookista, sammuta puhelimesi jne. Vain sinä voit tehdä nämä asiat, joten ei ole mitään tekosyytä häiriintyä. 3.Työskentele pätkittäin Vaikka henkilö olisi kuinka omistautunut, on mahdotonta keskittyä tuntikausia kerrallaan. Itse asiassa suurin osa ihmisistä ei pysty keskittymään keskittyneesti yli 30-45 minuuttia. Siksi on hyvä idea työskennellä lyhyissä jaksoissa ja pitää 5 minuutin tauot välissä. Tämä toimii kuitenkin vain yhdellä ehdolla, nimittäin sillä, että sinulla on oltava itsekuria pysyä täysin keskittyneenä käsillä olevaan tehtävään. Kiusaus käydä suosikkisivustollasi tai tarkistaa uutiset saattaa hiipiä sisään, mutta sinun on vältettävä antamasta periksi tälle kiusaukselle. Sitä vartenhan 5 minuutin tauko on olemassa. Lyhyissä jaksoissa työskentely tuo elämääsi rakenteellisuutta. Tämä helpottaa epäilemättä keskittymistä. Kyllä, jopa niinä päivinä, jolloin olet väsynyt ja innoton. Noudattamalla edellä mainittuja vinkkejä huomaat, että pystyt pysymään keskittyneenä aiempaa helpommin. Muista kuitenkin, että kuten kaikessa muussakin elämässä, mitä enemmän harjoittelet, sitä helpommaksi se muuttuu. Huomautus: Keskittymisen voima: What the World's Greatest Achievers Know about The Secret to Financial Freedom &amp; Success on erinomaista luettavaa. Klikkaa tästä saadaksesi lisätietoja.</w:t>
      </w:r>
    </w:p>
    <w:p>
      <w:r>
        <w:rPr>
          <w:b/>
          <w:color w:val="FF0000"/>
        </w:rPr>
        <w:t xml:space="preserve">id 279</w:t>
      </w:r>
    </w:p>
    <w:p>
      <w:r>
        <w:rPr>
          <w:b w:val="0"/>
        </w:rPr>
        <w:t xml:space="preserve">Tuomioistuimet Yhdysvaltain perustuslaki antaa lopullisen vallan kansalle, ei hallitukselle. Perustuslaki loi federalismiksi kutsutun hallintorakenteen, joka edellyttää vallan jakamista liittovaltion hallituksen ja kunkin 50 osavaltion hallitusten välillä. Federalismissa on kahdenlaisia tuomioistuinjärjestelmiä - liittovaltion ja osavaltioiden. Liittovaltion tuomioistuimilla on toimivalta asioissa, jotka mainitaan tai joihin viitataan perustuslaissa. Osavaltioiden tuomioistuimilla on toimivalta asioissa, joita ei ole mainittu perustuslaissa ja joita ei ole perustuslaissa nimenomaisesti kielletty osavaltioilta. The Royal Courts of Justice, Lontoo Perustuslaki perusti kolme hallinnonhaaraa - lainsäädäntö-, toimeenpano- ja oikeuslaitoksen. Tuomioistuimet ovat oikeuslaitos. Koska oikeuslaitos on tasavertainen hallinnonhaara, se on riippumaton lainsäädäntö- ja toimeenpanovallasta. Tuomioistuimilla on valta tulkita lakia perustuslain perusteella ilman kahden muun hallinnonhaaran painostusta. Liittovaltion tuomioistuimilla on oikeusvalvontavalta. Tämä tarkoittaa, että ne voivat tarkastella kongressin säädöksiä ja presidentin toimia varmistaakseen, että ne ovat perustuslain sallimia. Jos näin ei ole, Yhdysvaltain korkein oikeus julistaa tällaiset säädökset tai toimet perustuslain vastaisiksi, eikä niillä ole lainvoimaa. Liittovaltion tuomioistuimet käsittelevät sekä siviili- että rikosasioita. Siviilitapauksissa on kyse yksityishenkilöiden välisistä riidoista, kuten sopimusriidoista. Rikosoikeudenkäynnit koskevat koko yhteisöä tai yhteiskuntaa vastaan tehtyjä rikoksia, kuten murhia. Tuomioistuimet noudattavat siviili- ja rikosasioissa erilaisia menettelyjä. Liittovaltion ja osavaltioiden tuomioistuinjärjestelmissä on kaksi tasoa - käräjäoikeudet ja muutoksenhakutuomioistuimet. Oikeudenkäyntiasioita käsittelevät tuomioistuimet, joita kutsutaan Yhdysvaltain piirituomioistuimiksi, ovat tuomioistuimia, joilla on alkuperäinen tuomiovalta. Ne käsittelevät ensimmäisenä siviili- tai rikosasian. Jos osapuolet eivät ole tyytyväisiä käräjäoikeuden päätökseen, he voivat pyytää muutoksenhakutuomioistuinta eli U.S. Circuit Court of Appealsia tarkistamaan käräjäoikeuden päätöksen. Jos osapuolet eivät ole tyytyväisiä U.S. Circuit Court of Appealsin päätökseen, he voivat valittaa Yhdysvaltojen korkeimpaan oikeuteen. Korkein oikeus valitsee tapaukset, jotka se käsittelee. Korkein oikeus on Yhdysvaltain perustuslain lopullinen tulkitsija, koska se on maan korkein tuomioistuin. Tuomareiden lisäksi monet muut ihmiset tekevät yhteistyötä oikeusjärjestelmän onnistumisen varmistamiseksi. Heihin kuuluu tuomioistuimen henkilökuntaa, Yhdysvaltain syyttäjiä, liittovaltion julkisia puolustajia, yksityisiä asianajajia ja Yhdysvaltain marshaleita. Kansalaisilla on keskeinen rooli Yhdysvaltain oikeusjärjestelmässä. He auttavat varmistamaan oikeudenmukaisen ja puolueettoman oikeudenkäytön osallistumalla suoraan tuomioistuinten työhön valamiehinä, todistajina ja tuomioistuinjärjestelmän työntekijöinä. Keskeisin rooli, joka kansalaisilla on oikeusvaltioperiaatteen varmistamisessa, on kuitenkin se, että he käyttävät tuomioistuimia riitojen rauhanomaiseen ratkaisemiseen ja noudattavat tuomioistuimen määräyksiä. Valamiehistö Valamiehistö on yksi tärkeimmistä tavoista, joilla kansalaiset voivat suoraan osallistua hallintoonsa. Valamiehistö on kansalaisista koostuva lautakunta, joka määrittää oikeustapauksen tosiseikat. Valamiehiä käytetään sekä siviili- että rikosoikeudenkäynneissä. Siviilioikeudenkäynnit ovat kahden yksityishenkilön välisiä oikeustapauksia. Jos valamiehistö katsoo, että henkilö on syyllinen siviiliasiassa, rangaistukseen kuuluu yleensä jonkinlainen hyvitys ja/tai sakko. Rikosoikeudenkäynnissä henkilöä syytetään lain rikkomisesta. Valamiehistön tehtävänä on sitten päättää, onko syytetty syyllinen vai syytön. Rikosoikeudenkäynnissä rangaistus on yleensä vankeusrangaistus. Useimmiten kaikkien valamiehistön jäsenten on päästävä samaan johtopäätökseen syyllisyydestä tai syyllisyydestä. Tätä päätelmää kutsutaan tuomioksi. Valamiehistöt auttavat säilyttämään perustuslaillisen hallitusmuodon demokraattisen luonteen, koska ne mahdollistavat kansalaisten suoran osallistumisen oikeusprosessiin. Chicagossa sijaitsevan Yhdysvaltain seitsemännen piirin muutoksenhakutuomioistuimen tuomari Ann C. Williams sanoo, että jokainen sukupolvi seisoo edeltäjiensä harteilla. Hän kiittää vanhempiensa esimerkkiä valmistautuessaan toimimaan liittovaltion tuomarin virassa ja hakee inspiraatiota edesmenneen korkeimman oikeuden tuomarin Thurgood Marshallin kaltaisista edelläkävijöistä. Millainen tapaus: Rikos- vai siviilioikeudenkäynti - mitä eroa niillä on? Liittovaltion tuomioistuimissa on kahdenlaisia oikeudenkäyntejä, rikos- ja siviiliasioita. Rikosoikeudenkäynnissä henkilöä syytetään rikoksesta - rikoksesta - koko yhteiskuntaa vastaan. Rikosoikeudellisissa valamiehistöissä on 12 valamiestä ja varamiehiä, ja yksimieliseen päätökseen on päästävä, ennen kuin syytetty todetaan "syylliseksi". Todistustaakka on hallituksella, ja vaatimuksena on "olla".</w:t>
      </w:r>
    </w:p>
    <w:p>
      <w:r>
        <w:rPr>
          <w:b/>
          <w:color w:val="FF0000"/>
        </w:rPr>
        <w:t xml:space="preserve">id 280</w:t>
      </w:r>
    </w:p>
    <w:p>
      <w:r>
        <w:rPr>
          <w:b w:val="0"/>
        </w:rPr>
        <w:t xml:space="preserve">m-hance on yksi Britannian nopeimmin kasvavista teknologiayrityksistä Sunday Times Tech Track 100 -julkaisussa Sunnuntai, 16. syyskuuta 2012 Tech Track 100 -listalle pääseminen on valtava saavutus m-hancelle, ja se on osoitus siitä, että m-hance on noussut Yhdistyneen kuningaskunnan keskisuurten yritysten ohjelmistojen toimittajaksi ennätyksellinen, yli 45 %:n myynnin kasvu takaa m-hancelle paikan Tech Track 100 -listalla ensimmäistä kertaa 16. syyskuuta 2012 -- m-hance, johtava innovatiivisten liiketoimintaohjelmistoratkaisujen tarjoaja keskisuurille yrityksille, on listattu ensimmäistä kertaa Sunday Timesin Hiscox Tech Track 100 -listalle. m-hance on sijoittunut Lycamobilen ja MusicMagpien kaltaisten yritysten rinnalle arvostettuun sarjataulukkoon, jossa tunnustetaan Yhdistyneen kuningaskunnan nopeimmin kasvavat yksityiset teknologia-, media- ja televiestintäyritykset. Fast Trackin laatima Sunday Times Tech Track 100 -listataulukko, joka on nyt kahdestoista vuosi, asettaa paremmuusjärjestykseen Britannian 100 yksityistä teknologia-alan yritystä, joiden myynti on kasvanut nopeimmin viimeisten kolmen vuoden aikana. Kelpoisuusvaatimukset täyttävien yritysten on oltava pörssinoteeraamattomia, riippumattomia ja rekisteröityjä Isossa-Britanniassa. m-hance on yksi vain kolmesta listalle päässeestä ohjelmistotoimittajasta. m-hance perustettiin marraskuussa 2011 useiden yritysostojen avulla, ja sen palveluksessa on 230 työntekijää toimistoissa eri puolilla Isoa-Britanniaa, Irlantia, Yhdysvaltoja ja Intiaa. Yrityksen vahvan orgaanisen kasvun ja toistuvien tulojen lisäksi nämä yritysostot ovat johtaneet siihen, että m-hance on kasvattanut myyntiään yli 45 prosenttia, 3,1 miljoonasta vuonna 2008 9,6 miljoonaan vuonna 2011. m-hancen innovatiivisen liiketoimintaohjelmistovalikoiman, joka sisältää taloushallinnon, CRM:n, yritysten sosiaalisen verkostoitumisen sekä pilvipohjaiset ratkaisut ja palvelut, liikevaihdon odotetaan nousevan 22,2 miljoonaan vuonna 2012. Mark Thompson, m-hancen toimitusjohtaja, kommentoi: "Tech Track 100 -listalle pääseminen on valtava saavutus m-hancelle, ja se on osoitus siitä, että olemme nousemassa Yhdistyneen kuningaskunnan keskisuurten markkinoiden ohjelmistopalvelujen tarjoajaksi. Haluan erityisesti kiittää ahkeraa henkilöstöämme, uskollisia yhteistyökumppaneitamme ja asiakkaitamme heidän valtavasta tuestaan menestyksemme edistämisessä. He voivat olla varmoja siitä, että tarjoamme heille samaa korkeatasoista tukea, joustavuutta ja innovatiivisia ratkaisuja, joita he ovat vaatineet, jotta he voivat leikata kustannuksia, parantaa tehokkuutta ja vahvistaa kilpailuetuaan." Thompson jatkaa: "Vuosi 2012 on ollut m-hanceille merkkivuosi. Olemme lanseeranneet oman innovatiivisen valikoimamme integroituja pilvi-, mobiili- ja sosiaalisia ERP-ratkaisuja, saaneet merkittäviä uusia liiketoimintavoittajia ja edistyneet merkittävästi tuotteidemme ja palveluidemme kehittämisessä, jotka tuottavat asiakkaillemme todellisia, konkreettisia säästöjä investointien tuotossa. Jatkamme voimakkaita investointeja ratkaisuihimme tuottavuushyötyjen lisäämiseksi ja pyrimme samalla tekemään strategisia yritysostoja markkina-asemamme vahvistamiseksi." m-hance on muodostunut Calyx Softwaren, Gyrosoftin, Trinity Computer Servicesin sekä MentecPlus-, Touchstone Group- ja Maxima Holdings plc -yhtiöiden osittaisten yritysostojen seurauksena. m-hancea tukee tällä hetkellä 230 työntekijää toimipisteissä Manchesterissa, Lontoossa, Loughborough'ssa, Dublinissa, Glasgowssa ja Yhdysvalloissa.</w:t>
      </w:r>
    </w:p>
    <w:p>
      <w:r>
        <w:rPr>
          <w:b/>
          <w:color w:val="FF0000"/>
        </w:rPr>
        <w:t xml:space="preserve">id 281</w:t>
      </w:r>
    </w:p>
    <w:p>
      <w:r>
        <w:rPr>
          <w:b w:val="0"/>
        </w:rPr>
        <w:t xml:space="preserve">Winter Classicin peruutus ei ole mitään syytä kiukutella Jos olet koskaan tarvinnut esimerkkiä siitä, kuinka pieni kaupunki on se lumipallo, jossa NHL asuu, katso vain jatkuvaa räyhäämistä Winter Classicin peruuntumisesta. Se on hieno peli, vaikka se onkin suurelta osin merkityksetön Kanadassa, jossa sen katsojaluvut ovat alhaisemmat kuin Hockey Night in Canada -ohjelman runkosarjaillassa. Yhdysvalloissa katsojaluvut ovat olleet urheilutapahtumaksi kohtuulliset, mutta laskussa. Peli vetää sitä, mitä miellyttävä yliopistojalkapallo-ottelu saisi useimpina syyslauantaipäivinä. Mutta se erottuu niin paljon NHL:n maakuntamaailmassa, koska sitä pyörittävät tahot ovat olleet niin taitamattomia liigan myynnissä, että jää miettimään, osaisivatko nämä tyypit markkinoida ilmaista bensaa. Suhteellisesti katsottuna yksi hyvä idea, kuten Winter Classic NHL:ssä, vastaa Marlboro Mania. Toki se on tehokasta, joskin vaatimatonta, jääkiekon mainontaa, varsinkin HBO:n osuuden ansiosta. Mutta 3,6 miljoonaa katsojaa yhtenä iltapäivänä vuodessa ei riitä liikuttamaan uppoavia franchising-yhtiöitä, jotka roikkuvat NHL:n kaulassa kuin häkäpönttö kaulassa. Jos NHL on riippuvainen Winter Classicista voittaakseen oheisfanit, liiga on suuremmissa vaikeuksissa kuin kukaan olisi uskonutkaan. Omistajat peruivat sen. Entä sitten? Eri tiedotusvälineissä pyörivän närkästyksen määrän perusteella olisi voinut arvata, että NHL riisti Boston Bruinsilta sen viimeisimmän Stanley Cupin ja laittoi sen sijaan sormukset Ryan Keslerille, Alex Burrowsille ja Max Lapierrelle. Fanien ei pitäisi välittää. Se oli aina omistajien lapsi. Se oli heidän rupattelujuhlansa. Ja kun he ottavat sen polviinsa, omistajat ovat ainoat ihmiset, joiden pitäisi välittää siitä. Vaikka pyörtyisitkin NHL-ottelun pelaamiseen ulkona liittyvän luontaisen romantiikan vuoksi, et pyörtyisi ikuisesti. Winter Classicilla on aina ollut säilyvyysaika. NBC sallii NHL:n käyttää sitä vain tietty määrä kertoja ja vain rajallinen määrä paikkoja, joissa se toimii. Detroit saa pelinsä. Se voi tapahtua jo tänä vuonna. NHL voi helposti perua sen parin viikon sisällä. Jos ei, liiga on perunut jo 326 peliä. Mitä yksi lisää? Tämä tuskin on häpeällistä tai sen arvoista, että kukaan joutuisi vaahtokohtaukseen. Varauksensa menettäneet hotelliyrittäjät pärjäävät ihan hyvin, kiitos. Ainoa häpeällinen asia on tämä nykyinen kissatappelu 3-5 prosentista jääkiekkoon liittyvistä tuloista liigassa, jonka tulot ovat ennätystuloja, ja se on juuri niin katkera, että koko kausi on vaarassa. Viimeisin Luongo Jos Canucks haluaa räiskiä jotain tällä hetkellä hyödyttömään 5 miljoonan dollarin Rogers Arenan tulostauluunsa, niin voimmeko ehdottaa: Kiitos, Kevin Lowe. Sen jälkeen kun The Province paljasti hiljattain Edmonton Oilersin olevan Roberto Luongon huutokauppojen yllätyspysäyttäjä, Lowe lietsoi tulta myöntämällä julkisesti, ettei hän ole aivan täynnä luottamusta katsoessaan tilannettaan maaliverkossa. "Maalivahtipeli on kysymysmerkki", Lowe myönsi radiohaastattelussa. "Ja sanon sen kaikella kunnioituksella Devan Dubnykia ja Khabia (Nikolai Khabibulin) kohtaan. Khabi on ollut loukkaantuneena ja hän lähestyy 40:tä. "Hän on antanut meille venyttää vahvan maalivahtipelin, mutta hänen terveytensä on yksi asia." Dubnykista hän jatkoi: "Hänen täytyy mennä ulos ja todistaa se nyt, jos hän aikoo ottaa haltuunsa nro 1 työpaikka. " Luongo, hyvin perillä Oilers kiinnostusta, teki oman osansa antamalla "Edmonton kysymykset sen maalivahdit" tarina näppärä tweak pukeutumalla yksi hänen vuosikerta Grant Fuhr Oilers "naamarit ja lähettämällä sen twitterissä Halloween. Karkki vai kepponen? Erinomaista kamaa, todella. Brian Burke on varmasti pitänyt siitä. Toronton ja Vancouverin välinen sopimus Luongosta ei ole raportoinneista huolimatta tehty, minkä vuoksi Vancouverin apulais-GM Laurence Gilman ja vanhempi neuvonantaja Stan Smyl olivat tällä viikolla Abbotsfordissa scouttaamassa Toronto Marliesia. Sattumalta paikalla olivat myös Burke ja hänen luutnantinsa Dave Nonis. Joukkueet eivät tietenkään saa puhua kaupoista työsulun aikana, vaikka jos puhuisivatkin, kuka sitä koskaan tietäisi? Suurin osa ihmisistä uskoo edelleen, että sopimus Toronton kanssa syntyy. Leafs tarvitsee</w:t>
      </w:r>
    </w:p>
    <w:p>
      <w:r>
        <w:rPr>
          <w:b/>
          <w:color w:val="FF0000"/>
        </w:rPr>
        <w:t xml:space="preserve">id 282</w:t>
      </w:r>
    </w:p>
    <w:p>
      <w:r>
        <w:rPr>
          <w:b w:val="0"/>
        </w:rPr>
        <w:t xml:space="preserve">Kategoriat Viimeisimmät viestit Sunnuntai, 14. lokakuuta 2012 Kirje Amanda Toddista ihmisille, jotka kiduttivat häntä Toni Lucas, Pincher Creek Voice I would rather this brave, sad child was still with us.  Hän ei koskaan enää ole.  Brittiläisestä Kolumbiasta kotoisin oleva teini-ikäinen Amanda Todd teki tässä kuussa itsemurhan eristämisen ja kiusaamisen seurauksena.  Monet pukeutuvat maanantaina 15. lokakuuta väreihin kiusaamisen vastaisen toiminnan tukemiseksi (vaaleanpunainen) ja erityisesti Amandan vuoksi (sininen).  Saattaa avata muidenkin silmät, kun huomenna ihmiset käyttävät näitä värejä.  Se saattaa saada muutaman kiusaajan miettimään, ennen kuin he tekevät jotain julmaa.  Se voi auttaa ihmisiä tukemaan muita, joille tehdään julmia asioita, eikä jättämään heitä rauhaan. Amanda Todd teki jotain tyhmää ja naiivia kolmetoistavuotiaana, mikä johti hänen kuolemaansa viisitoista vuotiaana hänen omien käsiensä kautta.  Hän riisuutui.  Yksin, kotonaan, hän riisui vaatteensa. Tiesikö hän, kuinka julkinen teko se oli?   Kun hän oli yksin huoneessa, kun hän meni internetiin tapaamaan ja juttelemaan muiden ihmisten kanssa. Häntä rohkaistiin "vilauttelemaan".  Vähän ennen kuolemaansa julkaistun Youtube-klipin mukaan hän paljasti itsensä vuotta myöhemmin.  Voin vain arvailla, että se, jolle hän alun perin paljasti itsensä, lupasi hänelle, että hän oli turvassa, ja tämä oli heidän kahden välinen yksityisasia.   En aio arvata, millä sanoilla häntä imarteltiin paljastamaan enemmän, mutta on kuvaavaa, että häneltä kesti vuosi ennen kuin hän päätti tehdä tämän.  Tuolta lapselta on varmasti vaadittu rohkeutta ja melkoista naiiviutta riisuutua jopa turvallisessa kodissaan jonkun kiusaamiseksi.  Kyllä, hän teki virheen. Tiedän kuitenkin, että joku sai hänen luottamuksensa.  Hän etsi kiitosta ja hyväksyntää, kuten useimmat ihmiset.  Hän ei määrittele, oliko se yksi vai useampi henkilö, jolle hän tietoisesti antoi kuvia kehostaan.  Myöhemmin joku, jota hän ei tuntenut, alkoi käyttää näitä tietoja uhkaillakseen häntä.  Joku miespuolinen henkilö, jonka ikää ei kerrottu, yritti kiristää häntä. Hänen aikaisempi virheensä johti siihen, että häntä seurattiin, vainottiin, kiristettiin, pilkattiin, nöyryytettiin, hylättiin, masennettiin, hän teki lisää huonoja henkilökohtaisia valintoja ja lopulta hän kuoli lopulta itsemurhaan. Miehelle, joka yritti käyttää tätä tietoa, ei väliä miten sait hänen kuvansa käsiisi:  En voi toivoa sinulle pahempaa kuin mitä olet jo nyt.  Oletko sinä se, joka alun perin vietteli hänet riisuutumaan?  Vaikka et olisikaan, olet valehtelija, pelkuri, kiusaaja, ahdistelija ja kiristäjä.  Jos olit aikuinen, kun tämä kaikki alkoi, olet pedofiili, ja riippumatta siitä, minkä ikäinen olet, olet vähintäänkin osallinen tragediaan.  Jos pitäisi valita, kumman haluan elossa yhteiskunnassa, 15-vuotiaan tytön, joka teki virheen 13-vuotiaana ja jolla on persoonallisuusongelmia, vai sinut, ei ole mitään kilpailua.  Jatkat kurjuuden levittämistä, jos sinua ei pysäytetä. Yrität luultavasti syyttää kaikesta niitä uhreja, joihin vaikutat. Toivon, että sinut todetaan syylliseksi rikoksiisi lain täydessä laajuudessa.  Älkää huijatko itseänne, ne ovat rikoksia. Amanda päätti lopettaa elämänsä vuosia kestäneen masennuksen vuoksi.  Kuulostaa siltä, että suuri osa hänen henkilökohtaisesta helvetistään alkoi sinun toimistasi. Ennen kuolemaansa hän paljasti sielunsa internetissä.  Se oli rohkeaa, rohkeampaa kuin riisuutuminen.  Hän oli vanhempi, viisaampi, äärettömän surullinen ja ymmärsi nyt paremmin internetin voiman.   Sielunsa paljastaminen ei ole koskaan helppoa, harvoin kaunista ja jättää aina sen tehneen henkilön raa'aksi ja haavoittuvaksi.  Se on voimakas teko.  Hänen tekonsa voi muuttaa lakeja, vaikka hän ei olisikaan täällä näkemässä näitä muutoksia. Toivon, että muut ihmiset oppivat, erityisesti ne, jotka auttoivat tämän tytön kiduttamisessa.  Toivon, että ne, jotka menivät juhliin juhlimaan hänen kuolemaansa, olivat joukko pelokkaita lapsia, jotka kokoontuivat solidaarisesti tukemaan toisiaan, koska he tietävät, että heidän tekonsa oli väärin.  Lyön vetoa, että ne olivat hauskat juhlat, hysteriaan asti hauskat.  Yrititte todistaa itsellenne, että teitä ei jätettäisi yksin ja hyljeksittäisi tekojenne vuoksi, kuten Amandaa hyljeksittiin. Uskon, että toivoitte, että yhteinen lukumääränne todistaisi, että olitte oikeassa tekojenne suhteen.  Voin arvata, että vaikka juhlat olivat kuinka hauskat, niitä kummitteli sekä syyllisyys että häpeä. Toivon, että ainakin muutamat teistä tajusivat sen ja päättivät tulla paremmiksi ihmisiksi.  Jos olette hänen ikäisiään, olette vielä lapsia, ja teidän on vielä opittava, miten</w:t>
      </w:r>
    </w:p>
    <w:p>
      <w:r>
        <w:rPr>
          <w:b/>
          <w:color w:val="FF0000"/>
        </w:rPr>
        <w:t xml:space="preserve">id 283</w:t>
      </w:r>
    </w:p>
    <w:p>
      <w:r>
        <w:rPr>
          <w:b w:val="0"/>
        </w:rPr>
        <w:t xml:space="preserve">Nissan Juke ei ole niin taloudellinen kuin sen pitäisi olla Honest John kuulee lukijalta, joka on pettynyt vaimonsa Nissan Juken polttoainetalouteen. Vaimoni osti hiljattain uuden Nissan Juken nelivetoautomaatin. Nissan väittää yhdistetyn polttoaineenkulutuksen olevan 37,2 hm/h ja Extra Urban -syklissä 47,1 hm/h, mutta 300 kilometrin jälkeen olemme ajaneet keskimäärin vain 29,6 hm/h ja emme ole vielä ylittäneet 31,1 hm/h pitkällä matkalla. Meitä on kehotettu seuraamaan kulutusta, kun auto on kunnolla ajettu sisään, mutta silloin kuukauden palautusajan on jo kulunut umpeen. Vaimoni rakastaa autoa, mutta jos lukemat eivät parane merkittävästi, emme aio pitää sitä, vaan saatamme vaihtaa sen dieseliin. Mitä oikeuksia meillä on, jos auto ei täytä valmistajan suorituskykyvaatimuksia? HM, Co Antrim Lainaatte EY:n laboratoriotestien polttoainelukuja, jotka ovat täysin epärealistisia, mutta ainoat luvut, joita valmistaja saa laillisesti ilmoittaa. Ei ole eikä ole koskaan ollut mitään takeita siitä, että kuljettajat saavuttavat nämä luvut, joten teillä ei ole mitään perusteita hylätä autoa. www.honestjohn.co.uk -sivuston reaalimaailman polttoainetutkimukseen saadun palautteen mukaan Juke DiG-T 4x4 CVT -mallin keskimääräinen kulutus on 31,1 kilometriä tunnissa. Olisi typerää vaihtaa auto johonkin muuhun, koska taloudellinen menetys on paljon suurempi kuin mitä saat takaisin parantuneen taloudellisuuden ansiosta. Nykyaikaisiin dieselmoottoreihin liittyy pitkällä aikavälillä myös useita mahdollisesti kalliita ongelmia.</w:t>
      </w:r>
    </w:p>
    <w:p>
      <w:r>
        <w:rPr>
          <w:b/>
          <w:color w:val="FF0000"/>
        </w:rPr>
        <w:t xml:space="preserve">id 284</w:t>
      </w:r>
    </w:p>
    <w:p>
      <w:r>
        <w:rPr>
          <w:b w:val="0"/>
        </w:rPr>
        <w:t xml:space="preserve">Sivustohaku Usein kysytyt kysymykset MITÄ PITÄÄ TAPAHTUA, JOS LÄHEINEN KUOLEE KOTONA? Kun odotettavissa oleva kuolema tapahtuu kotona tai hoitokodissa, on otettava yhteyttä vainajaa hoitaneeseen lääkäriin. Edellyttäen, että vainaja on käynyt lääkärin vastaanotolla viimeisen sairautensa aikana (viimeisten 14 päivän aikana), lääkäri tai hänen kollegansa käy joko toteamassa kuoleman tapahtuneen tai antaa luvan siirtää vainaja hautaustoimiston tiloihin, jos haluatte, että näin tapahtuu. Tämän jälkeen voitte ottaa yhteyttä valitsemaanne hautaustoimistoon, joka käy siirtämässä vainajan sen tiloihin. MITÄ TEEN, JOS OMAINEN KUOLEE SAIRAALASSA? Jos sairaalahoidossa ollut omainen kuolee, vainajaa hoitaneet lääkärit voivat yleensä antaa lääkärintodistuksen kuolinsyystä. Kysy osastohenkilökunnalta tai lääkäriltä, mitä sinun on tehtävä tämän todistuksen saamiseksi, tai soita paikalliselle hautaustoimistolle, josta saat neuvoja ja yhteystiedot. Useimmissa sairaaloissa omaisille annetaan mahdollisuus istua vainajan kanssa ennen siirtoa osastolta tai yksityishuoneesta. Sairaalassa voi olla jopa lepokappeli, joka on tarkoitettu nimenomaan tätä tarkoitusta varten. Tämän jälkeen vainaja viedään ruumishuoneelle, josta valitsemasi hautaustoimisto noutaa hänet. Jos lääkäri ei anna lääkärintodistusta kuolinsyystä, se johtuu yleensä siitä, että kuolemaan liittyvät olosuhteet merkitsevät sitä, että asia olisi siirrettävä HM Coronerille lisätutkimuksia varten. Lääkäri voi laatia lääkärintodistuksen kuolinsyystä vain, jos hän tietää kuolinsyyn, koska hän on nähnyt vainajan kyseisen sairauden vuoksi 14 päivän kuluessa ennen kuoleman ilmenemistä. Lääkäri ei voi antaa lääkärintodistusta kuolinsyystä, jos vainaja: - on kuollut väkivaltaisesti tai luonnottomasti; on kuollut äkillisesti ja tuntemattomasta syystä; on kuollut vankilassa tai sellaisessa paikassa tai sellaisissa olosuhteissa, jotka edellyttävät jonkin muun lain mukaista tutkintaa. Jos kuolema ei täytä näitä kriteerejä, mutta vainajalle tehtiin leikkaus juuri ennen kuolemaa tai on viitteitä mahdollisesta ammattitaudista, on todennäköistä, että lääkäri ei täytä lääkärintodistusta kuolinsyystä, vaan siirtää kuolemantapauksen HM Coronerille, jonka alueella kuolema tapahtui. Jos kuolemantapaus siirretään HM Coronerille, hänen toimistonsa huolehtii siitä, että vainaja viedään hänen ruumishuoneelleen, jotta kuolemantapaus voidaan tutkia ja tarvittaessa aloittaa kuolemansyyntutkinta. MITÄ HÄNEN MAJESTEETTINSA KUOLINSYYNTUTKIJA TEKEE? Hänen majesteettinsa kuolemansyyntutkijan virka on peräisin saksilaisilta ajoilta, ja se on kehittynyt vuosisatojen kuluessa. Yleensä HM Coroner on ollut ja on henkilö, joka toimii kruunun puolesta oikeudellisissa asioissa, jotka liittyvät katastrofeihin ja omistusoikeuksiin, aarreaittaan, haaksirikkoon ja muihin vastaaviin, mikä johtaa monien tällaisten kuolemantapausten tutkimiseen. Täydellinen toimivalta kaikkien äkillisten ja selittämättömien kuolemantapausten osalta oli hänen valtuuksiensa luonnollinen laajennus, ja tämä muodostaa pääosan hänen nykyisestä työstään. Alun perin HM Coroner oli nimeltään "Coronae Curia Regis" - kuninkaallisten syytteiden vartija. Nykyään HM Coroner -nimitys on "Her Majesty's Coroner for usually for the whole or part of a Local Authority area", eli "Her Majesty's Coroner for Southampton". Coronerin päätehtävät ovat nykyään: - tutkia kaikki äkilliset ja odottamattomat kuolemantapaukset, tutkia kaikki ulkomailla tapahtuneet kuolemantapaukset, joissa ruumis palautetaan Yhdistyneeseen kuningaskuntaan; antaa lupa ruumiin siirtämiseen Englannin ja Walesin ulkopuolelle; toimia kruunun puolesta aarrekätköjen osalta. HM Coronerin viranhaltijalla on yleensä juridinen tausta, eikä hän ole harvoin asianajaja. Hän voi olla myös lääkäri, jolla on juridinen tausta, ja toisinaan hän on molempia. Vaikka paikallisviranomainen huolehtii kuolinsyyntutkijapalvelusta ja maksaa kaikki kustannukset - mukaan lukien kuolinsyyntutkijan puolesta toimivien hautaustoimistojen suorittamien siirtojen kustannukset - kuolinsyyntutkija ei ole viranomaisen palveluksessa, vaan hän on vastuussa vain kruunulle, joka on yksi Hänen Majesteettinsa valtiosihteereistä, nimittäin sisäministeri. Kuolemansyyntutkintapalvelua hallinnoi HM Coroner, jota avustaa apulaissyyttäjä, koska palvelun on oltava riippumaton.</w:t>
      </w:r>
    </w:p>
    <w:p>
      <w:r>
        <w:rPr>
          <w:b/>
          <w:color w:val="FF0000"/>
        </w:rPr>
        <w:t xml:space="preserve">id 285</w:t>
      </w:r>
    </w:p>
    <w:p>
      <w:r>
        <w:rPr>
          <w:b w:val="0"/>
        </w:rPr>
        <w:t xml:space="preserve">17 MARRASKUU 2012 Blogi Highlights Alvarez joutuu odottamaan "Super Fight" Huolimatta nykyinen WBC kevyen keskisarjan mestari Saul "Canelo" Alvarez halu taistella joko viisinkertainen maailmanmestari Floyd Mayweather Jr. tai keskisarjan mestari Sergio "Maravilla" Martinez, presidentti WBC, Jose Sulaiman, on todennut, että Saulin seuraava ottelu on oltava vastaan Erislandy Lara tai Vanes Martirosyan. Tämä riippuu siitä, kumpi voittaa lauantaina Las Vegasissa pelattavan finaalin. "Saul on nyrkkeilijä, joka on pääsarjassa. Hän on idoli, joka on jatkanut uraansa oikealla tavalla, jopa kohdannut ja voittanut Shane Mosleyn,2 sanoi Sulaiman. "Hän on kurinalainen, omistautunut ja sitoutunut nyrkkeilijä. On tosiasia, että hänellä on kypsyyttä kohdata paras puntti punnasta, Floyd Mayweather tai Jr. Sergio Martinez. "Mutta Saul on sitoutunut pakolliseen otteluun joko Vanes Martirosyanin tai Erislandy Laran kanssa, joka ottelee ensi lauantaina mahdollisuudesta haastaa maailmanmestari. Sen jälkeen "Canelo" voi valita, kuka on hänen seuraava vastustajansa", Sulaiman sanoi. Sulaiman lisäsi: "Saulin suunnitelmat saavat siis odottaa, kunnes hän on täyttänyt sitoumuksensa tästä pakollisesta ottelusta".</w:t>
      </w:r>
    </w:p>
    <w:p>
      <w:r>
        <w:rPr>
          <w:b/>
          <w:color w:val="FF0000"/>
        </w:rPr>
        <w:t xml:space="preserve">id 286</w:t>
      </w:r>
    </w:p>
    <w:p>
      <w:r>
        <w:rPr>
          <w:b w:val="0"/>
        </w:rPr>
        <w:t xml:space="preserve">Viimeisinä tunteina ennen tulitaukoa Yhdistyneiden Kansakuntien koulussa Gaza Cityssä, joka oli täynnä Israelin pommituksia paenneita perheitä, noin 13-vuotias tyttö työnsi keksikääreestä revityn pahvinpalan yhden kollegani käteen. Se oli tulevaisuuden tarkistuslista, jossa oli yksi kirjoitusvirhe: Toivon, että sota loppuu Toivon, että saan elää onnellista elämää Toivon, että saan olla tahdissa [rauhassa] ikuisesti Onnellinen unelma Mutta tämä on Gaza, paikka, jossa painajaiset voivat käydä toteen. Hänen perheensä oli lähtenyt kiireesti kotoaan Israelin rajan läheisyydestä sen jälkeen, kun Israel oli pudottanut tuhansia lentolehtisiä, joissa varoitettiin iskemästä heidän naapurustoonsa. Pian sen jälkeen, kun he olivat lähteneet, israelilaiset aloittivat pommitukset. Viekö tulitauko tyttö, jolla on unelma, yhtään lähemmäksi haluamaansa elämää? Todennäköisesti ei. Vuosina sen jälkeen, kun Israel veti joukkonsa ja siirtokuntalaiset pois Gazasta vuonna 2005, on tapahtunut monia rajat ylittäviä tappoja. Niitä kaikkia on seurannut tulitauko, joista osa on ollut hiljaisia ja osa ulkomaisten diplomaattien järjestämiä. Kaikki ovat epäonnistuneet. Tämä johtuu siitä, että Israel ja Hamas, joka otti Gazan sisäisen hallinnan haltuunsa vuonna 2007, käyvät jatkuvaa sotaa, joskus kylmää, joskus polttavan kuumaa. Hamas, joka ei muodosta vakavaa uhkaa Israelin voimakkaalle armeijalle, on osoittanut, että sitä on hyvin vaikea voittaa. Tiedän, että rajalangan toisella puolella, Sderotin kaltaisissa pahoinpidellyissä kaupungeissa on lapsia, joilla on samanlaisia toiveita kuin YK:n koulun palestiinalaistytöllä. Lyhyt hengähdystauko? Aikuiset kummallakin puolella suhtautuvat tulevaisuuteen paljon epäilevämmin. Ilmoittaessaan Israelin suostumisesta tulitaukoon Israelin pääministeri Benjamin Netanjahu kertoi israelilaisille tietävänsä, että jotkut heistä olivat odottaneet ankarampia sotilaallisia toimenpiteitä, ja sanoi, että niitä saatetaan tarvita vielä tulevaisuudessa. Tulitaukosopimus Israel lopettaa kaikki vihollisuudet Gazan kaistalla merellä, maalla ja ilmassa, mukaan lukien tunkeutumiset ja yksittäisiin henkilöihin kohdistuvat hyökkäykset Kaikkien Gazan palestiinalaisryhmittymien on lopetettava kaikki vihollisuudet Israelia vastaan, mukaan lukien raketti- ja rajahyökkäykset 24 tunnin kuluttua tulitauon alkamisesta, neuvottelut Gazan rajanylityspaikkojen avaamisesta ja ihmisten ja tavaroiden vapaan liikkumisen sallimisesta Egyptin on saatava molemmilta osapuolilta vakuutukset siitä, että ne noudattavat sopimusta, ja seurattava mahdollisia raportteja sen rikkomisesta Israelissa Channel 2 News -kanavan teettämässä mielipidekyselyssä, joka julkaistiin juuri ennen tulitauon voimaantuloa, todettiin, että 70 prosenttia israelilaisista vastusti tulitaukoa. Eräässä Gazan sairaalassa kolmekymppinen mies, jolla oli side päävammansa ympärillä ja sirpalehaavoja rinnassaan, ei uskonut, että tulitauko muuttaisi mitään muuta kuin lyhyellä aikavälillä. "Juutalaiset eivät halua tulitaukoa, eikä se toimi heidän kanssaan lainkaan...". Ei tule olemaan suurta eroa, tulitauon kanssa tai ilman." Kairossa Hamasin poliittinen johtaja Khaled Meshaal julisti voiton. "Jumala on pakottanut sionistien kädet lopettamaan kansamme iskemisen Gazassa, ja he ovat alistuneet ehtoihimme." Netanayhun virkamiehet taas sanovat, että Israel on aiheuttanut Hamasille todellista vahinkoa ja antanut sille opetuksen, joka vahvistaa Israelin kykyä pelotella vihollisiaan. Hauras yhteisymmärrys Tulitauko on pikemminkin tasapeli. Se sopii sekä Israelille että Hamasille. Molemmat voivat väittää vahvistaneensa asemiaan. Historia kuitenkin osoittaa, että tulitauko, jolla ei saada aikaa poliittiselle prosessille Israelin ja palestiinalaisten välisen konfliktin pahenevien ongelmien ratkaisemiseksi, ei kestä. Tällä kertaa tulitauon mukana tulee sivu kirjallisia "sopimuksia", joissa käsitellään joitakin suuria kysymyksiä osapuolten välillä. Palestiinalaisten on tarkoitus lopettaa tulitus Israeliin. Israelin on tarkoitus avata Gazan rajanylityspaikat ja helpottaa ihmisten ja tavaroiden liikkumista. Rakettitulituksen lopettaminen ja saarron purkaminen ovat tekijöitä, jotka voisivat, jos ne toteutuisivat, todella parantaa ihmisten elämää ja jopa palauttaa jonkinlaisen tulevaisuuden toivon niin aikuisten kuin lastenkin keskuudessa. Israel on kuitenkin sanonut monta kertaa, että saarto on elintärkeä sen turvallisuuden kannalta, ja vaikka Hamas panisi tulitauon täytäntöön omien taistelijoidensa keskuudessa, sillä saattaisi olla vaikeuksia valvoa pienempiä ja sotaisampia aseellisia ryhmiä Gazassa. Ellei poliittista ihmettä tapahdu, edellytykset seuraavalle kierteelle, joka muuttaa jännityksen väkivallaksi, ovat valitettavasti edelleen olemassa. Uusi Egypti on ansainnut ylistyksensä.</w:t>
      </w:r>
    </w:p>
    <w:p>
      <w:r>
        <w:rPr>
          <w:b/>
          <w:color w:val="FF0000"/>
        </w:rPr>
        <w:t xml:space="preserve">id 287</w:t>
      </w:r>
    </w:p>
    <w:p>
      <w:r>
        <w:rPr>
          <w:b w:val="0"/>
        </w:rPr>
        <w:t xml:space="preserve">Jep, yksi ainoa hakemuspaketin jättäminen ilman mitään tavanomaista edestakaista asiointia Hongkongin maahanmuuttoviraston kanssa tavanomaisen 12-16 viikon ajan, kunnes tapauksen lopputulos ilmoitetaan. Aivan liian harvinainen hakemus! Tämä on itse asiassa lähes ennenkuulumatonta (ainakin minun kokemukseni mukaan), vaikka 1990-luvun lopulla oli yksi tapaus, jossa saimme yhdellä hakemuksella myönnetyn investointiviisumin hyväksytyksi vain kahdessa viikossa. Tuo tapaus oli kuitenkin ainutlaatuisen yksilöllinen, eikä sitä voi verrata siihen tapaukseen, joka saatiin ratkaistua asiakkaallemme noin 24 tuntia sitten. Vaikka meillä on paljon sijoitusviisumihakemuksia vireillä kerrallaan, ja ne on valettu täysin omaan muottiinsa, tämä tapaus oli erityisen merkittävä, joten ajattelin jakaa kanssanne esseen sen ominaisuuksista ja toivottavasti valottaa teille sijoitusviisumitapauksen ominaisuuksia, jotka osuivat kohdalleen heti ensimmäisellä heitetyllä pallolla. Asiakas "Simon" varasi alun perin konsultaation kanssamme Skypen välityksellä 29. toukokuuta tänä vuonna. Tunnin mittaisen istuntomme aikana sain tietää, että hän oli Yhdysvaltojen kansalainen, asunut Hongkongissa kaksi vuotta ja että hänen silloisen työviisuminsa ja työsopimuksensa oli määrä umpeutua heinäkuun viimeisenä päivänä, noin yhdeksän viikkoa myöhemmin. Simonilla oli 30 vuoden kokemus kansainväliseltä voittoa tavoittelemattomalta sektorilta, ja hän oli alun perin tullut Hongkongiin koulutustehtäviin. Vaikka hän oli saanut tarjouksen työsopimuksensa jatkamisesta, tällä kertaa jopa edullisemmilla ehdoilla, hän oli havainnut Hongkongin markkinoilla täyttämättömän markkinaraon pitkäaikaisella erikoisalallaan ja halusi ymmärtää maahanmuuttovaihtoehtonsa jäädäkseen Hongkongin erityishallintoalueelle voidakseen harjoittaa tätä toimintaa. Koska Simonin oli määrä lähteä työmatkalle, sovimme tapaamispäivän, jolloin keskustelimme seuraavista vaiheista pari viikkoa myöhemmin, 14. kesäkuuta. Tapaamisessa Simon suostui siihen, että harkittuaan perusteellisesti investointiviisumihakemukseen liittyviä haasteita hän halusi edetä, ja teimme valmisteluja hänen tapauksensa käsittelyn aloittamiseksi. Asian valmistelut Ensimmäiseksi Simonin oli perustettava hongkongilainen osakeyhtiö ja hankittava liiketoiminnan rekisteröintitodistus. Esittelimme hänet yhteistyökumppaneillemme, jotka hoitivat tämän hänen puolestaan, ja koko prosessi, mukaan lukien yrityksen pankkitilin avaaminen sijoitusvarojen vastaanottamista varten, saatiin päätökseen kesäkuun loppuun mennessä. Sillä välin laadimme räätälöidyn, yksityiskohtaisen tarkistuslistan vaatimuksista, joita tarvitsisimme häneltä, sekä ohjeet luettelosta materiaaleista, joita voisimme auttaa häntä laatimaan, jotta hänen liiketoimintasuunnitelmansa ilmenisi asianmukaisesti Hongkongin maahanmuuttovirastolle. Noin kaksi viikkoa myöhemmin, heinäkuun puolivälissä, tapasimme jälleen kerran tarkastellaksemme, missä vaiheessa asiakirjojen ja perustelujen laatiminen oli, ja valmistauduimme suunnittelemaan toimitusstrategian. Esitysstrategia Simonin viimeinen työpäivä hänen silloisen työnantajansa palveluksessa oli sama päivä, jolloin hänen työviisuminsa oli määrä umpeutua (2 viikkoa myöhemmin). Tämä ja hänen jatkuvat työmatkavastuunsa merkitsivät sitä, että meidän oli oltava strategisia sen suhteen, miten jätimme hänen hakemuksensa. Niinpä päädyimme seuraavaan: (a) Työskentelyviisumin viimeisenä oleskelupäivänä (31. heinäkuuta) hän matkustaisi Macaoon ja saapuisi maahan uudelleen vierailijana (minkä hän tekikin ja sai 90 päivää saapuessaan). (b) Toimitamme hänen hakemuksensa 14. elokuuta (kuten teimmekin), yksi päivä sen jälkeen, kun hänen yrityksensä pankkitilille oli maksettu 1 miljoona HKD, jolla hän oli valmis rahoittamaan yrityksensä. (c) Hän lähtisi 10 viikon vierailulle Yhdysvaltoihin 15. elokuuta (kuten hän tekikin). Asiaa koskeva väite Hakemuksen keskeinen sisältö oli seuraava: (1) Hänen erityisalansa oli täyttämättä Hongkongissa, ja hänellä oli kokemusta ja resursseja sen täyttämiseksi. (2) Vaikka liiketoiminta itsessään oli voittoa tuottavaa, sen lisäksi, että hän maksoi itselleen kohtuulliset tulot siitä ja sai lopulta takaisin sijoitetun pääoman, hän aikoi sijoittaa kaikki ylimääräiset voitot takaisin liiketoimintaan sitä mukaa kuin ne realisoituvat. (3) Hänen ennusteidensa mukaan syntyisi seuraavat paikalliset työpaikat: - 1 x kokoaikainen työntekijä 7 kuukauden kuluttua. - 2 x 2 osa-aikaista työntekijää 10 kuukauden kuluttua. - Yhteensä 4 kokoaikaista työpaikkaa 24 kuukauden kuluttua. (4) Odotettu liikevaihto kuukauden 15 lopussa oli 1,8 miljoonaa HKD ja kuukauden 24 lopussa 2,5 miljoonaa HKD. (5) Yrityksen käytettävissä olevat käteisvarat olivat 1 miljoonaa HKD. (6) Yritys aloittaisi virtuaalitoimistolla ja laajentuisi erillisiin, itsenäisiin liiketiloihin.</w:t>
      </w:r>
    </w:p>
    <w:p>
      <w:r>
        <w:rPr>
          <w:b/>
          <w:color w:val="FF0000"/>
        </w:rPr>
        <w:t xml:space="preserve">id 288</w:t>
      </w:r>
    </w:p>
    <w:p>
      <w:r>
        <w:rPr>
          <w:b w:val="0"/>
        </w:rPr>
        <w:t xml:space="preserve">Oster A5 Turbo Review -laitteen käytön merkitys Lemmikkieläinten pitäminen kotona on onnellisuuden salaisuus. Jos elämäsi ei ole onnellinen, sinua ohjataan pysymään koiranpentu kotona. Sitten taas pennun säilyttäminen ei ole helppo tehtävä. Lemmikki on otettava terveellistä ruokaa. Sinun täytyy lisäksi tehdä riippuvuus ottaa lemmikkisi kävelylle säännöllisesti. Sinun on lisäksi annettava lemmikillesi asianmukaista hyvinvoinnin hoitoa. On myös monia asioita, joita sinun on ostettava lemmikkisi. Tärkeä tekijä, joka jokaisen lemmikin omistajan tulisi ostaa, on pentuleikkuri. Löydät melko paljon selitys, miksi sinun pitäisi hankkia askeleen kanssa leikkuri. Pennun karvoja voidaan myös leikata pentuleikkurilla. Lemmikkileikkureita on monenlaisia. Mutta on sinun vastuullasi ostaa Oster A5 Turbo Review koirallesi. Niille, jotka läpikäyvät tämän artikkelin, löydät tapoja ostaa Best Pet Clippers . Lemmikkieläinten leikkureita on saatavilla lukuisia kokoja ja muotoja. Sinun on löydettävä sellainen, joka on helppokäyttöinen. Lisäksi juuri ostamasi leikkuri on oltava terävä. Lemmikkieläinten leikkureita on helppo käyttää. Kun olet ostanut Andis AGC 22360 Review -leikkurin, myös pennun karvoja voidaan leikata leikkurilla. Lemmikkisi karvojen leikkaaminen on terveellinen tekijä. Ihmisten, joilla on lemmikkieläimiä, on hankittava pentuleikkuri. Laatu ja tunnus ratkaisevat Oster A5 Turbo Review -leikkurin hinnan. Lemmikkieläinten leikkureihin on varaa kaikilla. Et tule enää pyytämään anteeksi päätöstäsi ostaa Andis AGC 22360 Review . Lemmikkieläinten leikkurit ovat erinomaisia välineitä. Pennunleikkurit on hyvä vaihtoehto lemmikkieläinten omistajille lisäksi heidän lemmikkieläimilleen. Voit ostaa Osta eläinsakset monista erinomaisista lähteistä. Oster A5 Turbo Review voidaan ostaa myös mistä tahansa pentukaupasta. Pennunleikkurit ostetaan myös internetistä. On olemassa paljon verkkosivustoja, jotka mainostavat pennunleikkureita. Ennen kuin ostat pentuleikkurit, sinun on testattava hinta ensin. Voit hankkia Andis vs. Osterin mukavasti kotoa käsin.</w:t>
      </w:r>
    </w:p>
    <w:p>
      <w:r>
        <w:rPr>
          <w:b/>
          <w:color w:val="FF0000"/>
        </w:rPr>
        <w:t xml:space="preserve">id 289</w:t>
      </w:r>
    </w:p>
    <w:p>
      <w:r>
        <w:rPr>
          <w:b w:val="0"/>
        </w:rPr>
        <w:t xml:space="preserve">We Wanted to be Writers on riehakas ja oivaltava sekoitus alkuperäisiä haastatteluja, kommentteja, neuvoja, juoruja, anekdootteja, analyysejä, historiaa ja sivuhuomautuksia, joita on tehty lähes kolmenkymmenen nyt jo legendaarisen Iowa Writers' Workshopin valmistuneen ja opettajan kanssa vuosina 1974-1978. Noina vuosina esiin nousseista lahjakkuuksista - kirjoittamisesta, kritiikistä, juomisesta ja väittelystä luokkahuoneissa ja ...lisää Halusimme olla kirjailijoita on riemukas ja oivaltava sekoitus alkuperäisiä haastatteluja, kommentteja, neuvoja, juoruja, anekdootteja, analyysejä, historiaa ja sivuhuomautuksia, jotka on tehty lähes kolmenkymmenen valmistuneen ja opettajan kanssa legendaarisessa Iowa Writers' Workshopissa vuosina 1974-1978. Noina vuosina Iowa Cityn luokkahuoneissa ja baaritiloissa kirjoittavien, kritisoivien, juovien ja keskustelevien lahjakkuuksien joukossa olivat nuoremmat versiot kirjailijoista, joista tulivat John Irving, Jane Smiley, T. C. Boyle, Michelle Huneven, Allan Gurganus, Sandra Cisneros, Jayne Anne Phillips, Jennie Fields, Joy Harjo, Joe Haldeman ja monet muut. Se on täynnä oivalluksia ja inspiraation aarreaitta kaikille kirjailijoille, lukijoille, historian ystäville ja kaikille, jotka ovat koskaan "halunneet olla kirjailija." Jane Smiley Iowan kirjailijapajasta: "Tuona aikana opettajat olivat yleensä tietyn ikäisiä miehiä, ja he ajattelivat, että kilpailu oli jotenkin avainasemassa - Norman Mailerin kaudella. Tarina kertoi, että jos olit eri mieltä Normanin kanssa tai annoit hänelle huonon arvostelun, hän löi sinua nenään. Ravintoloissa piti tapella." T.C. Boyle novellista "Hukkuminen": "Sain siitä 25 dollaria, mikä oli ihanaa... Tiedättekö, että saa 25 dollaria omien aivojensa tuotteesta? Siihen aikaan Iowa Cityssä sai sillä paljon olutta."" (Vähemmän) Community Reviews Olen lukenut tästä noin 100 sivua, ja se on erilainen kuin mikään kirja, johon luovasta kirjoittamisesta nykymaailmassa koskaan törmää. Siinä otetaan joukko Iowa Workshopiin vuosina 1975-78 osallistuneita kirjailijoita ja kysytään heiltä, millaista se oli, mitä he oppivat, mitä he ajattelevat nyt jälkeenpäin? Mukana on paljon isoja nimiä ennen kuin he olivat isoja, ja he pohtivat, millaista on nousta kirjoittajaksi. Paljon tuntemattomia, joilla on hyvää sanottavaa. (Täydellinen paljastaminen: osallistuin Iowa Workshopiin monien ...lisää Olen lukenut noin 100 sivua tästä kirjasta, ja se on erilainen kuin mikään muu kirja, jonka tulet koskaan kohtaamaan luovasta kirjoittamisesta nykymaailmassa. Siinä otetaan joukko Iowa Workshopiin vuosina 1975-78 osallistuneita kirjailijoita ja kysytään heiltä, millaista se oli, mitä he oppivat, mitä he ajattelevat nyt jälkeenpäin? Mukana on paljon isoja nimiä ennen kuin he olivat isoja, ja he pohtivat, millaista on nousta kirjoittajaksi. Paljon tuntemattomia, joilla on hyvää sanottavaa. (Täydellinen paljastaminen: osallistuin Iowa Workshopiin monien kirjassa esiintyvien kanssa, ja minua siteerataan näillä sivuilla.) (Vähemmän) Itse asiassa pyysin tämän kirjan parhaalle ystävälleni, jolla on suuri lahjakkuus kirjoittamiseen. Hän on aloittamassa kirjaa, ja ajattelin, että tämä olisi hyvä apuväline hänen avukseen. Kerron, kun hän saa kirjan valmiiksi, mitä mieltä hän oli. Kiitos vielä kerran kirjasta. "Halusimme olla kirjailijoita" on lähes kolmenkymmenen arvostetun Iowa Writers' Workshopin opiskelijan ja opettajan vuoropuhelu, jota he kävivät 1970-luvulla. Toisinaan kirjoitus vaikuttaa siltä, että monet ihmiset ovat huoneessa keskustelemassa kirjasta, kun sitä kirjoitetaan, ja yhden henkilön kirjoittama kohta näyttää liittyvän siihen, mitä edellinen on sanonut. 'We Wanted to Be Writers' on nimetty niin syystä - kaikista heistä ei tullut kirjailijoita. Vaikka joukossa on hämmästyttäviä kirjailijoita, ...lisää 'Halusimme olla kirjailijoita' on lähes kolmenkymmenen arvostetun Iowa Writers' Workshopin opiskelijan ja opettajan vuoropuhelu heidän osallistuessaan siihen 1970-luvulla. Toisinaan kirjoitus vaikuttaa siltä, kuin monet ihmiset olisivat huoneessa keskustelemassa kirjasta, kun sitä kirjoitetaan puhtaaksi, ja yhden henkilön kirjoittama osio näyttää liittyvän siihen, mitä edellinen on sanonut. 'We Wanted</w:t>
      </w:r>
    </w:p>
    <w:p>
      <w:r>
        <w:rPr>
          <w:b/>
          <w:color w:val="FF0000"/>
        </w:rPr>
        <w:t xml:space="preserve">id 290</w:t>
      </w:r>
    </w:p>
    <w:p>
      <w:r>
        <w:rPr>
          <w:b w:val="0"/>
        </w:rPr>
        <w:t xml:space="preserve">LIVE WELL. Go Green. eco UUTISKIRJE Death by Television Syyskuu 5, 2012 "Liiku tai kuole!" "Get moving or die!" Tämä oli viesti, joka huudettiin kovaan ääneen American College of Sport Medicine -järjestön 58. vuosikokouksessa. Television ääressä istuvat ihmiset kuolevat ennen meitä muita. Vaikka tämä kuulostaa liioitellulta, se on tutkimusten tukema totuus. Luen usein, että jo "vähän" liikuntaa hyödyttää terveyttämme. Muistan erään kampanjan, jolla ihmisiä pyrittiin saamaan liikkumaan - parkkipaikan kaukaisimpaan nurkkaan pysäköimistä tai portaiden käyttämistä hissin sijaan ehdotettiin keinoiksi lisätä aktiivisuutta, ja toivottiin, että 5-10 minuutin ylimääräinen kohtuullinen liikunta tekisi meistä terveitä ja pidentäisi elämäämme. Älkää uskoko, että asteittainen aktiivisuuden lisääminen riittää voittamaan ne uhraukset, joita teemme nykyaikaisilla elämäntavoillamme. Vaikka liikunta vähentää ennenaikaisen kuoleman riskiä, edes neljä-seitsemän tuntia viikossa tapahtuva liikunta ei korvaa television ääressä vietetyn ajan vaikutuksia. Tohtori Charles E. Matthews, Marylandin Bethesdassa sijaitsevan kansallisen syöpäinstituutin liikuntaepidemiologi ja tutkija, arvioi yli 240 000 50-71-vuotiasta aikuista, jotka eivät olleet sairastuneet. Hän halusi tarkastella television katselun ja liikunnan määrän suhdetta kuolleisuuteen. Hän havaitsi, että "ihmisillä, joilla on enemmän istumista, kuten pitkäkestoista television katselua, on korkeampi kuolleisuus kuin aktiivisemmilla henkilöillä - jopa silloin, kun he osallistuvat suositeltuun kohtuullisen liikunnan vähimmäistasoon". Ennen teollistumista, kun olimme maanviljelijöitä ja kalastajia, kun elantomme riippui kyvystämme tehdä kovaa fyysistä työtä, meillä oli hyvin vähän sydänsairauksia tai syöpää. Kehoissamme, jotka ovat uskomattomia parantavia koneita, oli runsaasti happea, joka tuki immuunijärjestelmäämme, ja pystyimme todennäköisesti paremmin puhdistamaan itseemme imeytyneet vähäiset saasteet. Kun elämästä tuli helpompaa autojen, kuorma-autojen ja työvoimaa säästävien laitteiden myötä, pystyimme paitsi vähentämään meiltä vaaditun fyysisen työn määrää, myös harrastamaan vapaa-ajan toimintaa, joka oli vastoin terveellistä elämäntapaa. Täydellinen esimerkki: TV-illalliset. Muistatteko ne folioastiat, jotka tulivat osissa? Lihaa, vihanneksia, perunoita ja jopa lämmin jälkiruoka! Täydellisesti valmisteltuna säästettiin aikaa keittiössä, ja ne oli kätevästi pakattu istumaan tarjottimelle television eteen. Mikä ylellisyys - tai sitten ei. Valitettavasti mitä enemmän ruokaa jalostetaan, sitä vähemmän ravitsevaa ja myrkyllisempää siitä tulee. Ja geneettisesti muunneltujen elintarvikkeiden tulon myötä nämä elintarvikkeet (tai pitäisikö sanoa, syömäkelpoiset ruoan kaltaiset aineet) ovat elimistöllemme yhä tunnistamattomampia. Pohjois-Amerikka, itse asiassa koko maailma, lihoo. Aikaisemmin meille kerrottiin, että noudattamalla ruokaohjeita (jotka sisältävät runsaasti tärkkelystä ja viljaa, joka edistää sokerin tuotantoa ja tulehdusta) sekä kohtuullista liikuntaa voidaan ylläpitää terve keho. Todellisuudessa kohtuullisella liikunnalla ja jopa "oikeanlaisella" syömisellä ei voida torjua suuren passiivisuuden vaikutuksia. Kehomme on suunniteltu olemaan aktiivinen, liikkuva, toimiva, täynnä vilkasta verenkiertoa, joka kuluttaa voimavarojamme päivästä toiseen. Monet meistä työskentelevät ympäristöissä, jotka pitävät meidät liikkumattomina - ajavat autoa, työskentelevät työpöydän ääressä, lukevat, opiskelevat ja tietysti myöhemmin rentoutuvat television ääressä. Kehomme ei ainoastaan surkastu, vaan myös aivoistamme tulee istumatyöläisiä. Liikunta auttaa meitä pääsemään yli passiivisuuden tasosta, johon olemme juurtuneet. Perusaktiivisuus ei riitä. Liikunnan on oltava jokapäiväistä kulttuuria, jos haluamme voittaa istumisen, television katselun, autojen ja iPodien käytön vaikutukset, jotka mahdollistavat passiivisuuden. Ei riitä, että kävelemme sisään parkkipaikalta tai käytämme portaita hissin sijasta. Se on alku, mutta se ei riitä pelastamaan meitä. Meillä on tässä maailmassa uskomattomia ylellisyyksiä, mutta maksamme niistä hinnan terveydellämme. On aika ryhtyä tekemään oikeita valintoja, jotta emme maksaisi lopullista hintaa. Älä elä hidasta kuolemaa rakkaittesi vuoksi - lähde liikkeelle.</w:t>
      </w:r>
    </w:p>
    <w:p>
      <w:r>
        <w:rPr>
          <w:b/>
          <w:color w:val="FF0000"/>
        </w:rPr>
        <w:t xml:space="preserve">id 291</w:t>
      </w:r>
    </w:p>
    <w:p>
      <w:r>
        <w:rPr>
          <w:b w:val="0"/>
        </w:rPr>
        <w:t xml:space="preserve">Mikä on uskontunnustuksen ja fiqhin välinen suhde? Tämä on keskustelu aiheesta Mikä on uskontunnustuksen ja fiqhin välinen suhde? sisällä Uskomukset ja perusteet foorumeilla, osa Main Topics luokkaa; Salaam Alaikum, Kuten otsikko, Olen miettinyt, millaisia vaikutuksia uskontunnustuksella voi olla fiqhiin. Voin ... Mikä on uskontunnustuksen ja fiqhin välinen suhde? Salaam Alaikum, Otsikon mukaisesti olen miettinyt, millaisia vaikutuksia uskontunnustuksella voi olla fiqhiin. Minulle tulee mieleen muutama; 1) Nykyään sufit näyttävät olevan taipuvaisempia velvoittamaan jonkinlaisen taqlid mad'habin, vaikka heidän mad'habinsa kiistää, että maallikolla on sellainen, kuten shafit, jotka kirjoittavat Sunnipathista/Qiblasta, ja yhdeksänkymmentäyhdeksän prosenttia nykyaikaisista hanafisteista. 2) Vastaavasti on olemassa ilmeisiä esimerkkejä, kuten Luku Profeetan (salallahu alayhi was-salaam) haudalla käymisestä ja pyrkimys legitimoida kupolien rakentaminen haudoille sekä muita perusteettomia asioita, kuten Urs ja Fatihahin lausuminen. Mitä muita asioita on olemassa? Millaisia vaikutuksia myöhempien hanafi-, shafi- ja malikioppineiden 'aqidalla oli heidän fiqh-teoksiinsa? Merkittäviä? Merkityksettömiä?</w:t>
      </w:r>
    </w:p>
    <w:p>
      <w:r>
        <w:rPr>
          <w:b/>
          <w:color w:val="FF0000"/>
        </w:rPr>
        <w:t xml:space="preserve">id 292</w:t>
      </w:r>
    </w:p>
    <w:p>
      <w:r>
        <w:rPr>
          <w:b w:val="0"/>
        </w:rPr>
        <w:t xml:space="preserve">Kirjan kuvaus Julkaisupäivä: Jungin teoriasta, jonka mukaan merkityksellisillä sattumilla on tärkeä rooli elämässämme. Hopcke opettaa tosielämän esimerkkien avulla, että voimme ymmärtää ja saada synkronisuuden toimimaan, jotta voimme elää rikkaampaa ja tyydyttävämpää elämää. --Tämä teksti viittaa tämän nimikkeen painamattomaan tai saatavissa olevaan painokseen. Jungilaisen psykoterapeuttina toimivan käytännön psykoterapeutin kertomus Jungin teoriasta, jonka mukaan merkityksellisillä sattumilla on tärkeä rooli elämässämme. Hopcke opettaa tosielämän esimerkkien avulla, että voimme ymmärtää ja saada synkronisuuden toimimaan, jotta voimme elää rikkaampaa ja tyydyttävämpää elämää. Tätä ihastuttavaa, kiehtovaa Hopken keräämää tositarinoiden kokoelmaa suositellaan lämpimästi "mystikoille" millä tahansa kehitystasolla. Hänen teoksensa osoittaa meille, että tällaisia sattumanvaraisia tapahtumia, jotka Carl Jung nimitti ensimmäisenä "synkronisiksi", esiintyy ennemmin tai myöhemmin meidän kaikkien elämässä. Ja ne ovat enemmän kuin pelkkiä sattumia. Monesti työpaikan menetys tapahtuu juuri sopivasti pelastaakseen jonkun pahemmalta katastrofilta. Joku saattaa harkita tietyn kappaleen käyttämistä koelaulussa vastoin äänivalmentajan neuvoa, mutta kuulee sen radiosta matkalla koelauluun. Tämä saa hänet käyttämään laulua, ja hän saa himoitun roolin. Toinen henkilö tapaa keskellä autiomaata jonkun kaukaisesta menneisyydestä, ja tämä tapaaminen muuttaa täysin kyseisen henkilön tulevaisuuden. Hopke käsittelee myös unien synkronisuutta. Hopken ansioksi voidaan lukea, että hän käsittelee myös ongelmaa, joka liittyy siihen, että pienille tapahtumille annetaan suuria merkityksiä, ja käsittelee niitä, jotka paisuttelevat "mystisiä" tapahtumia suhteettomiksi. Tämä on kiehtova kokoelma tositarinoita ihmisten elämästä, ja se on lukemisen arvoinen. Kun otat tämän kirjan käteesi, sinun on pakko jatkaa sen lukemista; sinun on kuitenkin välillä pysähdyttävä, jotta voit sulattaa sen voimakkaan sanoman. Hopcke kuvaa onnistuneesti ja ytimekkäästi elämämme mosaiikkia. Jokaisen ihmisen elämä on ainutlaatuinen ja sillä on "juoni", jossa "sattumat" ovat tarkoituksellisia ja merkityksellisiä "onnettomuuksia". Hopcke hahmottelee kaunopuheisesti sitä, mitä Jung kutsui "synkronisuudeksi", ja hän tarjoaa ihmeellisen kokoelman esimerkkejä tosielämästä synkronisista tapahtumista. Hopcke osoittaa, että jokaisella elämämme osa-alueella on merkitystä ja että se on askel sillä polulla, jota meidän on seurattava. Jokainen tapahtuma elämässämme kutoo osan elämäämme tällä planeetalla. Kun "kuljemme virran mukana" ja vältämme virran uhkailua, elämämme kaunis "tarina" tulee näkyviin. Loistava johdatus synkronisuuteen. Helppolukuinen, mutta ei liian perusasioita. Siinä on monia hienoja esimerkkejä tosielämän merkityksellisistä yhteensattumista, ja niiden välissä on selityksiä. Hyvin kirjoitettu, eikä liian rasittavaa luettavaa. Se avaa mieltäsi etsimään synkronisuutta omassa elämässäsi.</w:t>
      </w:r>
    </w:p>
    <w:p>
      <w:r>
        <w:rPr>
          <w:b/>
          <w:color w:val="FF0000"/>
        </w:rPr>
        <w:t xml:space="preserve">id 293</w:t>
      </w:r>
    </w:p>
    <w:p>
      <w:r>
        <w:rPr>
          <w:b w:val="0"/>
        </w:rPr>
        <w:t xml:space="preserve">Talousarvio: Kiinteistöala on pitänyt talousarvion asuntomarkkinoita koskevaa toimenpidepakettia "tehottomana" ja "ei tarpeeksi rohkeana". Kiinteistöala on pitänyt talousarvion asuntomarkkinoita koskevaa toimenpidepakettia "tehottomana" ja "ei tarpeeksi rohkeana". Kun hinnat ovat laskeneet 20 prosenttia, toteutuneet myynnit yli 50 prosenttia ja uudisrakentamisen määrä 40 prosenttia, alan sisäpiiriläiset halusivat dramaattisia aloitteita, kuten leimaveron poistamista kokonaan ja kotitietopakettien ja uusien kiinteistötietokyselylomakkeiden poistamista, jotka myyjien on täytettävä ennen asuntojen myyntiä. Liittokansleri Alistair Darling ilmoitti kuitenkin viidestä toimenpiteestä, joita oli esitelty laajasti viime päivinä: 80 miljoonaa euroa lisää yhteisomistukseen, 500 miljoonaa euroa rakennuttajille, jotka käynnistävät uudelleen pysähtyneitä asuntohankkeita, 100 miljoonaa euroa kunnallisille ekoasunnoille, alle 175 000 euron asuntojen leimaverovapauden jatkaminen jouluun asti ja asuntolainavakuudellisten arvopapereiden takaukset, joilla pyritään lisäämään luotonantoa asunnonostajille. Kiinteistönvälittäjien keskusliiton toimitusjohtaja Peter Bolton-King sanoo, että toimenpiteet ovat "suurelta osin tehottomia" ja tarjoavat "hyvin vähän apua ensiasunnon ostajille". Hän sanoo: "Darling on yrittänyt sammuttaa tulipaloa vesipistoolilla". Yksi Britannian johtavista talonrakentajista, Crest Nicholsonin toimitusjohtaja Stephen Stone sanoo, että hallituksen tarjoukset, joilla kannustetaan lainanantoa ostajille, olivat "myöhässä". Liittyvät artikkelit www.theratandmouse.co.uk , joka on yksi kiinteistöalan vaikutusvaltaisimmista sivustoista, hylkäsi toimenpiteet "paskana". Harvat ostajat ja myyjät näkevät välittömiä hyötyjä: Yli 80 prosenttia ensikertalaisista ostaa alle 175 000 euron asunnon, joten pidennetty leimaverovapautus voi auttaa, mutta rakennuttajat ja kiinteistönvälittäjät korostavat, että tärkeintä on rohkaista lainanantajia helpottamaan asuntolainojen ottamista. Lontoolaiset ostajat: leimaverovapautus auttaa vain harvoja, koska keskimääräinen asunto maksaa yli 295 000. Kiinteistönvälittäjä Kinleigh Folkard &amp; Haywardin mukaan vain 5 prosenttia pääkaupungin asunnoista myydään alle 175 000:lla. David Adams Chesterton Humberts -välitysliikkeestä sanoo, että huipputuloisten 50 prosentin tulovero vaikuttaa Lontoon kiinteistömarkkinoihin ja "nopeuttaa rahoitusalan ammattilaisten pakoa Geneveen ja Zürichiin, jotka ovat asettaneet tervetuliaismaton." Avaintyöntekijät: HomeBuy Directin, alle 60 000 euron tuloilla oleville kotitalouksille suunnatun yhteisomistusjärjestelmän, määrärahojen lisääminen auttaa niitä, jotka haluavat tehdä yhteisoston asuntoyhdistyksen tai rakennuttajan kanssa. HomeBuy ei kuitenkaan ole tähän mennessä ollut suosittu, ja eräs rakennuttaja, Pentland Homes, sanoo yrittäneensä edistää sitä, mutta on "hämmästynyt siitä, että yleisö ei yksinkertaisesti tiennyt siitä mitään". Laajemmat markkinat: Kiinteistönvälittäjät ovat pettyneitä, sillä HIP- ja PIQ-maksut sekä joidenkin kiinteistöjen leimaverot ovat edelleen voimassa. CB Richard Ellisin Nick Jopling sanoo, että hallituksen lähestymistapa ei ole tähän mennessä vaikuttanut merkittävästi asuntomarkkinoihin, ja talousarviossa annettiin vain lisää samaa. Muiden kiinteistöasiantuntijoiden mukaan myös uusien asuntojen pitkäaikainen vajaatarjonta on jätetty suurelta osin huomiotta. Konsulttiyritys King Sturge sanoo, että uusille ekologisille asunnoille ja vaikeuksissa oleville rakennuttajille suunnatuista varoista saadaan enintään 4 000 uutta asuntoa. "Tämä on murto-osa siitä, mitä pitäisi rakentaa", sanoo yrityksen tutkimusjohtaja Angus MacIntosh. National Housing Federationin toimitusjohtaja David Orr sanoo: "Koska hallitus ei ole onnistunut tukemaan kattavaa asuntorakennusohjelmaa, tänä vuonna valmistuvien asuntojen määrä romahtaa 70 000:een, joka on 88 vuoden alimmillaan." Radikaalien toimenpiteiden puuttuminen oli pettymys välittäjille ja rakennuttajille, jotka olivat viime aikoina ilmoittaneet ostajamäärien lisääntyneen. Uudet tiedot, jotka näennäisesti viittaavat asuntomarkkinoiden kohentumiseen, eivät kuitenkaan vaikuta yhtä optimistisilta, kun niitä tarkastellaan tarkemmin. HM Revenue &amp; Customsin tämänpäiväiset luvut osoittavat, että Yhdistyneessä kuningaskunnassa myytiin maaliskuussa 60 000 kiinteistöä, mikä on 40 prosenttia enemmän kuin helmikuussa. Jos tietoja kuitenkin oikaistaan siten, että niistä poistetaan vuosittainen kevään myyntihäiriö, nousu on vain 13 prosenttia, ja myynti on edelleen alhaisimmillaan sitten 1970-luvun ja alle puolet vuoden 2007 maaliskuun määrästä. Verkkosivusto Rightmove kertoo, että keskimääräiset hintapyynnöt nousivat maaliskuussa 0,9 prosenttia Englannissa ja Walesissa. Tämä kuitenkin peittää alleen suuret alueelliset erot - Pohjois-Englannissa tyypilliset</w:t>
      </w:r>
    </w:p>
    <w:p>
      <w:r>
        <w:rPr>
          <w:b/>
          <w:color w:val="FF0000"/>
        </w:rPr>
        <w:t xml:space="preserve">id 294</w:t>
      </w:r>
    </w:p>
    <w:p>
      <w:r>
        <w:rPr>
          <w:b w:val="0"/>
        </w:rPr>
        <w:t xml:space="preserve">Uusi coronavirus, pitäisikö sinun välittää? Tuskin olet missannut uutisia, mutta viime kuukausina on löydetty uusi virus, joka tarttuu (ja on tähän mennessä tappanut yhden ihmisen). Kyseessä olevan viruksen uskotaan olevan uusi - luonnossa koskaan ennen näkemätön - viruslaji (tarkemmin sanottuna uusi koronavirus), joten meillä on vain vähän vihjeitä siitä, miten se käyttäytyy, koska työtä ei ole tehty paljon. Kaavio koronaviruksesta - tämä uusi virus näyttää luultavasti paljon tältä. Biowikistä. Meillä on vain kaksi esimerkkiä tämän uuden viruksen aiheuttamista tartunnoista ihmisiin, mutta siitä huolimatta BBC ja muut tiedotusvälineet ovat herättäneet hämmennystä (ja ehkä paniikkia) vertaamalla sitä vuoden 2002 SARS-koronavirukseen (jonka kuolemantapausten määrä oli noin 10 prosenttia yli kahdeksantuhannen tartunnan saaneesta ihmisestä), joka osoittautui paljon tappavammaksi tapaukseksi. Heidän olisi luultavasti pitänyt verrata sitä tavallisen flunssan koronavirukseen, joka tunnetaan nimellä 229E - yhtä pätevä esimerkki. Mutta tämä ei ole asian ydin, vaan kaikki on tällä hetkellä pelkkää spekulaatiota. Meidän pitäisi todellakin odottaa kovien faktojen selviämistä. Mitä me oikeastaan tiedämme? Mitä on tapahtunut tähän mennessä? Saimme ensimmäisen kerran tietää tästä uudesta viruksesta (sillä ei ole vielä nimeä - eikä siitä ole julkaistu mitään aineistoa - niin uusi se on) muutama kuukausi sitten, kun Erasmus Medical Centre Alankomaissa löysi viruksen saudiarabialaisen kuolemaan johtaneessa keuhkosairaustapauksessa. Pari viikkoa sitten se havaittiin jälleen, tällä kertaa Saudi-Arabiasta ja Qatarista matkustaneella Qatarin kansalaisella. Toistaiseksi tämä mies ei ole kuollut (hän on tehohoidossa Yhdistyneessä kuningaskunnassa), mutta hän kärsi "akuutista hengitystieoireyhtymästä ja munuaisten vajaatoiminnasta", kun hänet lennätettiin Yhdistyneeseen kuningaskuntaan, ja maan terveydensuojeluvirasto tunnisti viruksen. Sekvensoimalla viruksen genomin brittiryhmä vahvisti, että se oli hyvin samankaltainen kuin hollantilaisen sekvensoitu virus. Tätä sekvenssiä ei kuitenkaan ole vielä julkaistu, joten emme tiedä, miten tämä liittyy satoihin tuhansiin muihin koronaviruksiin. Kuten voitte arvata, koska tätä virusta tunnetaan vain vähän, siihen liittyy monia, monia kysymyksiä. Nämä ovat tärkeitä kysymyksiä, jotka viime kädessä vaikuttavat kansanterveyteen, ja niihin saadaan epäilemättä vastauksia tulevina kuukausina. Mikä on koronavirus? Nämä koronavirukset ovat melko suuria ja rasvakalvon ympäröimiä, ja niillä on hyvin, hyvin suuri genomi (noin 30 000 nukleotidia), joka koostuu RNA:sta, jolla on positiivinen sense-polariteetti. Tämän massiivisen genomin sisällä on kymmenen geeniä, jotka tuottavat paljon enemmän proteiineja joidenkin virustemppujen ansiosta. Näiden proteiinien ansiosta virus voi infektoida soluja (tässä tapauksessa ihmisen hengitysteiden soluja), päästä niihin, lisääntyä ja muodostaa uusia viruspartikkeleita. Ja tietysti torjua immuunijärjestelmää joka vaiheessa. Tämän uuden viruksen genomia ei ole vielä julkaistu, joten emme voi kommentoida, miltä sen geenit näyttävät ja miten ne toimivat. Mistä se on peräisin? Emme tiedä, mistä tämä virus on peräisin, emmekä sitä, miksi sitä nähdään vasta nyt. On myös mahdollista, että tämä virus on aina voinut olla ihmisissä, mutta se on havaittu vasta herkkien laboratoriotestien, kuten PCR:n ja syväsekvensoinnin, ansiosta. Jos se kuitenkin osoittautuu aiheuttavan vain vakavia hengitystiesairauksia, tämä ei todennäköisesti pidä paikkaansa. Toinen teoria on tietysti se, että kyseessä ovat tämän viruksen ensimmäiset tartunnat ihmisiin, jotka ovat luultavasti peräisin Lähi-idässä sijaitsevasta eläinsuojasta. Viruksen sekvensointi ja sen genomin vertailu muihin tunnettuihin eläimistä peräisin oleviin koronaviruksiin (lintu- tai lepakkovirukset?) saattaa auttaa selvittämään, missä, milloin ja miten virus tarttui näihin kahteen mieheen. Kuinka vaarallinen se on? Toistaiseksi tiedämme vain kahdesta tapauksesta, joissa tämä virus on tarttunut ihmiseen. N = 2 ei ole kovin suuri otoskoko, jotta siitä voitaisiin tehdä mielekkäitä johtopäätöksiä. Molemmilla miehillä tämän viruksen uskotaan aiheuttaneen vakavia hengitystiesairauksia, mutta emme voi kommentoida sitä, kuinka vaarallinen virus todella on, jos emme tiedä, kuinka moni muu sai tartunnan ja kuka sairastui subkliiniseen tai vain lievään sairauteen. HPA on tietoinen useista muista hengitystiesairaustapauksista Lähi-idässä, mutta niiden ei ole vielä vahvistettu liittyvän mitenkään tähän uuteen virukseen. Toistaiseksi näiden kahden miehen kontakteja koskevissa alustavissa seurantatutkimuksissa ei kuitenkaan ole vielä havaittu yhtään merkittävää tautitapausta, vaikka nämä kaksi miestä ovat jo ohittaneet viruksen itämisaika- ja tartuntahuipun.</w:t>
      </w:r>
    </w:p>
    <w:p>
      <w:r>
        <w:rPr>
          <w:b/>
          <w:color w:val="FF0000"/>
        </w:rPr>
        <w:t xml:space="preserve">id 295</w:t>
      </w:r>
    </w:p>
    <w:p>
      <w:r>
        <w:rPr>
          <w:b w:val="0"/>
        </w:rPr>
        <w:t xml:space="preserve">Google Kiinassa: eettinen kysymys? Piilaaksossa sijaitseva Internet-jätti Google taistelee Kiinan viranomaisten hillitöntä sensuuria vastaan. Liberaalit, vapaat markkinat vastaan kommunistinen protektionismi. Monet monikansalliset yritykset hyväksyvät Kiinan olosuhteet tuottoisten liiketoimintamahdollisuuksien vuoksi. Google oli yksi niistä - ilmeisesti tähän asti. Onko kuitenkin sensuuri - ja siten eettiset huolenaiheet - todella syynä siihen, että Google harkitsee jättävänsä Aasian maan, vai onko se kenties seurausta sijoitusten huonosta tuotosta ja vielä huonommista mahdollisuuksista "hallita" Kiinan markkinoita? Liiketoiminnan etiikka koskee yhä enemmän koko liiketoiminnan arvoja ja sitä, miten yritys sisällyttää arvot, kuten rehellisyyden, luottamuksen, lahjomattomuuden, kunnioituksen ja oikeudenmukaisuuden, toimintatapoihinsa, käytäntöihinsä ja päätöksentekoonsa.  Luottamus? Luottamus on Googlelle ratkaisevan tärkeää. Google kerää tietojamme ja (esimerkiksi haku-)käyttäytymistämme, kuten kukaan muu (tietääkseni, korjatkaa, jos olen väärässä). Sallimme tämän, koska luotamme "ystävälliseen" jättiläiseen ja pidämme sen välineitä (gmail, picassa, youtube, google books, scholar ....) hyödyllisinä, aikaa ja rahaa säästävinä. Mitä Googlelle tapahtuisi, jos me asiakkaat emme enää luottaisi siihen? Siitä tulisi joko despootti (joka ei välitä paskaakaan) tai se katoaisi.</w:t>
      </w:r>
    </w:p>
    <w:p>
      <w:r>
        <w:rPr>
          <w:b/>
          <w:color w:val="FF0000"/>
        </w:rPr>
        <w:t xml:space="preserve">id 296</w:t>
      </w:r>
    </w:p>
    <w:p>
      <w:r>
        <w:rPr>
          <w:b w:val="0"/>
        </w:rPr>
        <w:t xml:space="preserve">Trolleista huolimatta tapasin kerran oikean peikon. Ei ole yllättävää, että törmäsin häneen vessassa. Itse asiassa se oli Melbournen keskustan vanhempainhuoneessa, jossa vanhemmat voivat vaihtaa vaippoja ja syöttää rauhassa (ja käydä myös vessassa). Huomasin, että tällä naisella ei ollut vauvaa mukanaan. Mutta tiedäthän, ei siitä mitään haittaa ole. Mutta sitten hän alkoi heitellä solvauksia minua, pikkusiskoani ja viiden kuukauden ikäistä poikaani kohtaan (jonka kielitaito ei onneksi ollut vielä kehittynyt). Puheet olivat enimmäkseen tyyliin "hemmetin ulkomaalaiset sekasikiöt". Olin niin hämmentynyt, etten voinut tehdä muuta kuin hinata siskoani kohti ruokintakoppia ja toivoa, että nainen jättäisi meidät rauhaan. Oli selvää, että hänen aivonsa eivät olleet aivan kunnossa. Siitä on tullut asenteeni peikkoja kohtaan yleensä. Ymmärrän, että verkossa (erityisesti Twitterissä) on käyty keskustelua trollien teknisestä määritelmästä, eikä esimerkkini luultavasti sovi konsensukseen. Mutta sellaisena näen ihmiset, jotka hyökkäävät satunnaisesti ja/tai jatkuvasti sanallisesti tuntemattomia ihmisiä vastaan. Ei aivan oikein. Tämä auttoi minua saamaan etäisyyttä heti tuohon häiritsevään kohtaamiseen. Sillä ei ollut mitään tekemistä meidän kanssamme . Järkytyimme, mutta kävi täysin selväksi, että kyse oli jostain muusta, joka ei ollut vaatinut meiltä mitään provosoidakseen, ylläpitääkseen tai edes ratkaistakseen. Emme tietenkään olleet odottaneet, että tuntisimme olomme turvattomaksi julkisessa tilassa. Mutta en ollut varma, mikä olisi estänyt tuon välikohtauksen tapahtumisen. Halusinko todella, että ovella olisi vartija, joka tekisi henkilötarkastuksen, ei vain siellä vaan jokaisessa vanhempien huoneessa tai vessassa? Olimme onnekkaita, että se oli vain sanallista. Mutta sehän on peikkojen tapaista, eikö olekin? En ole oikeastaan varma, mitä sanon tässä vaiheessa, paitsi että peikot näyttävät saavan paljon enemmän huomiota kuin ansaitsevat. Kuinka paljon olemme (tahattomasti) laillistaneet tai vahvistaneet heidän käyttäytymistään tällä voimakkaalla paheksunnalla? Sanon tämän muistellen kohtausta vuoden 1998 Merlin-minisarjasta, jonka pääosassa oli Sam Neill. Merlin ja fey-kuningatar Mab taistelevat kiivaasti, näennäisesti tasavertaisina taikavoimissaan, kunnes Merlin kirjaimellisesti kääntää hänelle selkänsä. Hän kääntää selkänsä ja sanoo, että kaikki unohtavat hänet pian. Se tarvittiin lopulta hänen kukistamiseensa. Uskon tämän täysin. Ihmiset saattavat myös saada siitä jotain irti. Joka tapauksessa, ehkä en tiedä, millaista on olla nettitrollien kohteena. Olen saanut muutaman kireän kommentin, mutta koska niissä ei ole mitään hyödyllistä ajatusta, johon voisin puuttua, olen jättänyt ne rauhaan. (Tämä eroaa siitä, että jonkun kanssa on kunnollinen erimielisyys, jossa tarjotaan argumentteja luonnehdintojen sijaan). Tärkeintä on, että huolimatta trolleihin kohdistuvan moraalisen paniikin aiheuttamasta vaahdosta, pidän Twitteriä edelleen rakentavana paikkana. Minulle se ei ole trollien ja roskapostittajien vaaralliseksi tekemä paikka, jossa on navigoitava varovasti. Se on paikka, johon hakeudun, koska siellä pääsevät kukoistamaan ne puoleni, jotka eivät useinkaan pääse ilmaisemaan itseään muualla (politiikan ja popkulttuurin nörtti, vasemmistolainen katolilainen, joka vuotaa verta ja sydäntä). Se on julkinen aukio parhaassa merkityksessä, jossa ideoita testataan ja jalostetaan. (Laajemmassa merkityksessä se jalostaa kirjoituksiani, millä on huomattavaa merkitystä). Mutta saan myös olla utelias ihmisistä ja siitä, mitä he ajattelevat ja tekevät, ja nämä kohtaamiset laajentavat maailmankuvaani. Olen oppinut kiinnittämään huomiota siihen, mikä vihastuttaa tai ilahduttaa ihmisiä, ja pitämään samalla puoliani laumaa vastaan. Kun katson aikajanaani, en näe ruumiittomia twiittejä, vaan oikeita ihmisiä, joilla on oikea elämä ja jotka ovat tekemisissä maailman ja toistensa kanssa. Jopa nimettömätkin. Se on elämää antava paikka. Se on sitä edelleen, huolimatta siitä, mitä moraalipoliisi sanoo ja huolimatta trolleista. Vanity stat I am writer, hear me furiously type Viidennellä luokalla voitin kahdesti ensimmäisen sijan koulun laajuisessa kilpailussa samasta esseestä kahdessa kielipiirissä (joista toinen oli englanti). Olen nyt kolmekymppinen ja olen kirjoittanut paljon enemmän sen jälkeen. Olet ehkä nähnyt minut Eureka Streetillä, Australian Catholicsissa, National Timesissa (Fairfax), The Drumissa (ABC), The King's Tribunessa ja The Big Issue -lehdessä. Kirjoitan yleensä koulutuksesta, sosiaalisesta oikeudenmukaisuudesta, politiikasta ja uskonnosta.</w:t>
      </w:r>
    </w:p>
    <w:p>
      <w:r>
        <w:rPr>
          <w:b/>
          <w:color w:val="FF0000"/>
        </w:rPr>
        <w:t xml:space="preserve">id 297</w:t>
      </w:r>
    </w:p>
    <w:p>
      <w:r>
        <w:rPr>
          <w:b w:val="0"/>
        </w:rPr>
        <w:t xml:space="preserve">Haastattelu: Clark Clarkin juuri ilmestynyt levy Iradelphic on häikäisevän hyvä. Jack Midalia tapasi Clarkin ennen hänen perjantaina 27. huhtikuuta The Bakery -ravintolassa järjestettävää keikkaansa (liput täällä ) ja puhui hänen kanssaan levyn tekemisestä, live-esityksestään, suvaitsemattomista naapureista ja hänen tunteistaan termiä "IDM" kohtaan. Missä olet tällä hetkellä? Olen Berliinissä, juuri studiossa. Täälläkö sinä asut tällä hetkellä? Keikkojen välissä, niinkö? Uusi levysi on tehty monessa eri paikassa. Oliko se suunnitelma vai kävikö niin? Se ei ollut suunnitelmissa, mutta päädyin tavallaan tekemään sen omalla tavallani ja keksin tapoja työskennellä näissä eri paikoissa ja käyttää aika paljon erilaisia akustisia tiloja. Asuin Brysselissä eräässä todella hyvässä asunnossa, jossa oli upea kivinen eteinen, jota käytin aika paljon levyn kaiku- ja kaikuääniin ja tilaan. Oli kiva päästä pois studiosta, jossa olen melko hemmoteltu välineillä - minulla on melkein liikaa laitteita, ja se on mielestäni aina vähän hankala tilanne. On hyvä ottaa kaikki pois ja työskennellä vain tärkeimmän asian parissa, joka on kappaleiden jäsentäminen ja ideoiden viimeistely sen sijaan, että vain runkkaisi koneita. Levy kuulostaa todellakin siltä - se kuulostaa hyvin luonnolliselta siinä, miten se on rakennettu. Kun kuulen puhtaasti digitaalista musiikkia, siinä on sellaista laatikkomaisuutta, joka kuulostaa hieman muoviselta ja suljetulta, kuten mikroaaltouunin päivällinen on sulkeutunut. On kiva antaa asioiden hengittää vähän sen ulkopuolella. Levyllä on valtava määrä erilaisia ääniä. Näin listan eri äänilähteistä, joita käytit levyllä, ja se oli hullu. Miten kokositte kaiken tämän yhteen? Se on todella pitkä editointiprosessi. Siinä oli niin monta tuntia jammailua - paljon sellaista, jota ihmiset eivät tule koskaan kuulemaan, ja olen todella iloinen, etteivät he tule koskaan kuulemaan, koska siinä on paljon vääriä aloituksia. Se vain karsittiin tästä laajasta materiaalista. The Piningin ensimmäinen miksaus tehtiin Turning Dragonin aikoihin, jolloin soitin paljon kitaraa ja tuotin rumpuja, jotka olivat täysin sopimattomia - vain elektronisia. Kesti siis kauan löytää oikeat tekstuurit, jotka sopivat kaikkeen siihen työhön. Oli todella tyydyttävää, kun lopulta sain kaiken loksahtamaan kohdalleen. Minulla on kellarissani rumpukomppi ja käytin sitä muutamassa kappaleessa. Minulla oli muutamia äänityssessioita studioissa, jotka menivät aika huonosti... Minusta on aina parempi äänittää itse kuin äänitysinsinöörin kanssa - jotain rentoutta, ja äänitystekniikkani puutteet toimivat lopulta levyn hyväksi, se tuntuu henkilökohtaisemmalta. Lisäksi kellarissani on outo kaiku, koska siellä on putkia ympäriinsä ja rummut ikään kuin kilisevät putkista. Se on kellari, jonka jaan muiden asukkaiden kanssa. Eivätkö he näytä välittävän siitä? Itse asiassa heitä haittaa... todella haittaa. He ovat vitun... he ovat uskomattoman ärsyttäviä. Kyllä, heitä haittaa. Mutta minua haittaa myös se, että voin nauhoittaa musiikkia, joten se on tavallaan tasapainossa. Luin eräässä haastattelussa todella mielenkiintoisen sitaatin, jossa puhuit IDM:n ideasta. Muistaakseni lainaus oli, että suuri osa "älykkäästä" tanssimusiikista oli itse asiassa "fiksua" tanssimusiikkia. Mietin, voisitko selittää tuota hieman. Olen iloinen, että otit sen esille, koska useimmat ihmiset vain sanovat minulle: "Sinä kirjoitat IDM:ää... millainen on IDM-albumisi?" ja minä sanon: "Mitä, IDM-albumini, joka alkaa kitararaidalla ja jossa on Martina Topley-Bird ja soolopianoraitoja eikä yhtään teknorytmiä koko albumilla?". Tarkoitatko sitä IDM-albumia?" En oikeastaan tiedä, mitä IDM on, ja se on uskomattoman snobistinen, elitistinen... se tuntuu vain siltä, että se on elitistinen veljeskunta, joka koostuu miesten toimimattomista mielipiteistä, jotka vain leijuvat ympäriinsä ja yhtäkkiä niistä tulee osa musiikkihistoriaa. Minusta se ei ole sopiva osa musiikkihistoriaa, enkä ole koskaan kokenut olevani IDM-artisti. En oikeastaan tunne itseäni elektroniseksi taiteilijaksi - tunnen itseni vain käsityöläiseksi, joka tekee musiikkia kaikella, millä pystyy, ja kun ihmiset laittavat tunnisteen "intelli</w:t>
      </w:r>
    </w:p>
    <w:p>
      <w:r>
        <w:rPr>
          <w:b/>
          <w:color w:val="FF0000"/>
        </w:rPr>
        <w:t xml:space="preserve">id 298</w:t>
      </w:r>
    </w:p>
    <w:p>
      <w:r>
        <w:rPr>
          <w:b w:val="0"/>
        </w:rPr>
        <w:t xml:space="preserve">Broke and chic in NYC Midtownissa asuvana newyorkilaisena minulla on yleensä tyhjä lompakko ja jatkuva shoppailunhalu. Niinä harvoina päivinä, kun voin lähteä kaupungille, aloitan päiväni 4 dollarin hintaisella motivaatiokupilla. Keskikokoinen latte Stumptown Coffee Roastersilta, joka sijaitsee Ace-hotellin sisäänkäynnin yhteydessä osoitteessa 18 W 29th St . Kaunista vaahtotaidetta mukaan lukien. Sitten lähden ostoksille Buffalo Exchangeen osoitteessa 114. W 26th St. Chelseassa. Buy/Sell/Trade-myymälät ovat hämmästyttävä tapa tehdä thirftingiä, ja niitä ilmestyy ympäri Yhdysvaltoja. Mikään niistä ei ole samanlainen, joten käy aina katsomassa, mitä heillä on. Kun olen ostanut kengät, sormukset ja laukun, minulla on vihdoin nälkä, joten suuntaan Johnny's Luncheonetteen 124 W. 25th St. Tänne voi mennä syömään täyttävän aamiaisen tai kevyen lounaan. Se on hyvin "newyorkilaista", ja lähes aina alle 12 dollaria (ja se on kahdelle). Sitten Sohoon. Otan N- tai R-junan, joka maksaa vain 2,25 dollaria 23rd Streetin ja 5th Streetin kulmassa, ja jään pois Prince Streetin pysäkillä. Mene portaita ylös, ja olet aivan New Yorkin parhaan ostosalueen keskellä. Ensimmäinen pysäkki: UNIQLO osoitteessa 546 Broadway. Se on tällä hetkellä ainoa Yhdysvalloissa. American Apparel kohtaa H&amp;M:n ja Japanin. Tämä liike on loistava vaatekaapin perusvaatteiden hankkimiseen - kuten kivojen farkkujen tai tavallisen valkoisen napillisen. Se sopii sekä miehille että naisille. Ja halpaa! Useimmat tuotteet ovat alle 30 dollaria. Seuraavaksi on Necessary Clothing: kauppa, joka vie lähes jokaisen newyorkilaisen rahat. Kaksi parasta sijaitsevat osoitteissa 442 ja 443 Broadway. Niitä on puolen kilometrin säteellä neljä, ja jokaisessa on hieman erilaisia tavaroita, joten kävelet varmasti kaikkiin. Se on kaikkien trendikkäiden asioiden taivas. Se on myös paikka, josta saat Jeffrey Campbellin näyttävät tykkääjät tai Oxfordit alle 30 dollarilla. Löydät myös upeat legginsit, skini- tai haaremihousut alle 20 dollarilla. Myyntiosasto on vielä parempi. Kukaan ei koskaan valita ihastuttavasta aurinkomekosta 5 dollarilla! Amsterdam Boutique osoitteessa 454 Broadway, In Trend osoitteessa 426 Broadway ja Chill on Broadway osoitteessa 423 Broadway ovat kolme muuta myymälää Sohossa, joissa on hyviä tarjouksia trendikkäistä vaatteista. Jos olen sillä tuulella, käyn Pearl River Marketissa, jossa on loputtomasti söpöjä tavaroita, joita en tiennyt tarvitsevani. Jos siinä vaiheessa olen väsynyt ja tarvitsen virkistystä, pysähdyn parfaitille ja vihreälle teelle Le Pain Quotidieniin 100 Grandissa Mercerin ja Greenen välissä. Se on loistava paikka lepuuttaa jalkoja ja hengähtää. Jos sen sijaan olen valmis syömään lounasta, menen Fiat Cafeen Mottissa Kenmaren ja Springin välissä. Se on ehdoton paikka. Jaa grillattu kanapanini ystävän kanssa ja ehkäpä jääkahvi mukaan (alle 12 dollaria kahdelta)! Nyt kun olen virkistynyt, kävelen East Villageen ja päätän päivän vintage- ja säästöliikkeissä. No Relation osoitteessa 204 1st Avenue on aina ensimmäinen määränpääni. Siellä on uskomaton valikoima cowboysaappaita, laukkuja, mekkoja ja nahkatakkeja - kaikki alle 40 dollaria, ja se on hinnoiteltu korkealle. Hienot parit klassisia nahkaisia cowboytakkeja maksavat noin 25 dollaria, ja kiva napitettava takki noin 10 dollaria. Läheisestä Buffalo Exchangesta, 332 E. 11th St, nappaan muutaman tyylikkäämmän, säästeliään tavaran. Jos minulla on nälkä illalliselle, menen 2 Bros Pizzaan 8th St:llä ja haen 1 dollarin pizzaviipaleen. Jos ei ole, menen Butter Lane Bakeryyn 123 E 7th St:lle hakemaan vaniljakakkua maapähkinävoikuorrutteella. Kun olen valmis, taistelen ostoksille menoa vastaan ja palaan metrolla kotiin!</w:t>
      </w:r>
    </w:p>
    <w:p>
      <w:r>
        <w:rPr>
          <w:b/>
          <w:color w:val="FF0000"/>
        </w:rPr>
        <w:t xml:space="preserve">id 299</w:t>
      </w:r>
    </w:p>
    <w:p>
      <w:r>
        <w:rPr>
          <w:b w:val="0"/>
        </w:rPr>
        <w:t xml:space="preserve">Huvimaja, vastaus rentoutumiseen ja nauttimiseen erinomaisesta ulkoilmasta ja tämän puutarhanhoitoyrityksen tuloksista sisällä. Ei ehkä ole lähes mitään, joka voi koristella puutarhaasi tai pihaa kuin huvimaja. Rentoutumiseen, perheen ja ystävien viihdyttämiseen tai vain kahden illalliselle ei ehkä ole mitään parempaa kuin huvimaja. Huvimajat on valmistettu lukuisista tarvikkeista, kuten kevyestä alumiinista, takorautasta, teräksestä, puusta, kivestä ja kankaasta. Ne ovat kaikki kykeneviä olemaan seulottu puinen huvimaja . Huvimaja voidaan rakentaa kokonaan ja luoda, kun haluat sen tai hajottaa ja varastoidaan pois. Jälkimmäistä pidetään kätevänä huvimaja. Mitä tahansa huvimaja valitset tehdä nurmikon tai takapuutarha paljon enemmän esteettisesti upea pitää mielessä, että komponentit ja käyttö johtaa siellä saada jonkin verran huoltoa tarpeen. Seulottu huvimaja, kuten useimmat huvimajat, kiinteät tai kätevät, käytetään yleensä moniin kohteisiin, jotka ovat joko huvittavia tai nautinnollisia. Huvimaja voi omistaa uima-altaan, porealtaan, täydellisen kesäkeittiön ja mitä tahansa muuta voit kuvitella. Se, mitä tarvitset huvimajan taloksi, riippuu sen koosta ja muodista. Huvimaja voi olla minkä tahansa muotoinen, pyöreä, suorakulmainen, kahdeksankulmainen ja kuusikulmainen. Kuten sanoimme, koko riippuu siitä, mitä haluat, että huvimaja toteuttaa sinulle. Jos valitset sen saada täydellinen huvimaja teltat kesäaika kotiin kuin valitset sen omistaa täydellinen kesäaika keittiö ruokapöytä, tuolit ja myös oleskelupaikka. Toisaalta, jos haluat, että se on helposti siirrettävissä, jotta voit ottaa sen mukaasi kohti rantaa tai retkeilyretkelle, kuin valitset jotain kevyttä ylimääräistä rasvaa ja kätevää. Seulottu huvimaja voidaan tehdä sopivaksi mihin tahansa, mitä haluat suorittaa ulkona. Jos mitä valitset on osoittaa pois puutarhanhoito asiantuntemusta vastaan huvimaja on luotava sopimaan alue takapuutarha, joka on varmasti kaunein ja ehkä paikalla saatat olla eniten ylpeä. Ei voi olla mitään ylimääräistä rentouttavaa kuin istua rauhassa lepotuoli ja nauttia luonteesta. Aina kun lisäät huvimaja, lehtimaja, tai ehkä pergola puutarhassa, ei pelkästään lisäät kohti laatua talon elämää, mutta myös suuresti parantaa jälleenmyynti hyötyä talon. Kaikkien näiden rakenteiden samankaltaisuus on se, että ne antavat muuten tasaiselle maisemoinnille mielenkiintoisen pystysuoran polttopisteen, josta tulee oman takapuutarhan tai pihan teema. Kun käytät ammattilaisten laatimien suunnitelmien opasta, voit luoda yhden tietyn näistä itse, mikä vähentää kulujasi merkittävästi. Lisäämällä huvimaja, lehtimaja tai pergola takapuutarhaan käyttämällä hyödyllisiä strategioita, saatat olla, vaikutukseltaan, tekemässä ulkona oleskelutilaa. Sen sijaan, että pysyisi suljettu sisällä milloin tahansa satut olemaan kotona, hengittää sisällä homeinen ilma, kun käytät neljä seinää tämän huoneen liiketoimintaa, voit saada raitista ilmaa, käydä läpi kirjan ja nauttia auringonlaskusta tuottamalla yksi erityisesti ulkotarhan huvimaja sijaitsee tilat. Voit jopa käyttää suurta aikaa siellä perheenjäsenten ja kavereiden kanssa. Olkaamme tällä hetkellä analysoida jokainen näistä rakenteista.</w:t>
      </w:r>
    </w:p>
    <w:p>
      <w:r>
        <w:rPr>
          <w:b/>
          <w:color w:val="FF0000"/>
        </w:rPr>
        <w:t xml:space="preserve">id 300</w:t>
      </w:r>
    </w:p>
    <w:p>
      <w:r>
        <w:rPr>
          <w:b w:val="0"/>
        </w:rPr>
        <w:t xml:space="preserve">En tiedä kenestäkään teistä, mutta viime aikoina olen kuullut maukasta akustista kitaransoittoa, jota on käytetty taustana monissa tv-mainoksissa. Tiedän, että monet mainosyhtiöt käyttävät jo julkaistua ja äänitettyä musiikkia, jonka ovat tehneet vakiintuneet artistit, mutta osa kuulemastani ei kuulu tähän kategoriaan. Ja noiden muiden kohdalla monet tunnetut tai suositut kappaleet on muokattu erinomaiselta kuulostaviksi coveriksi. Yritän muistaa kirjoittaa ylös muutamia esimerkkejä ja raportoida niistä. Whitefang _________________________ Aloitin tyhjin käsin... ja minulla on yhä suurin osa siitä jäljellä! Hassua, että mainitsit tämän Fang (que in the twilight zone music). Istuin katsomassa uutisia tänä aamuna ja haaveilin kahvin äärellä, ja tämä mainos tuli ja taustalla soi akustinen kitara. En osaa sanoa, mistä mainos edes kertoi, koska kiinnitin huomioni vain kitaran soittoon. Se ei ollut mitään hienoa, mutta siinä oli todella hieno ajoitus ja soittaminen, ja siinä oli hieno tunnelma, jota en ollut kuullut aiemmin.... Tätä on jatkunut jo muutaman vuoden ajan - näin yhden mainoksen vuonna 2007 tai jotain, jossa oli muokattu Billy Cobhamin kappale. ...se oli kappale 1980-luvulta, joten kun kävelin yli 5000 CD-levyn kokoelmalleni, löysin sen ja soitin sen muutama minuutti mainoksen jälkeen, kaverini katsoi minua kuin marsilaista... Ja kuten huomasin jo kauan sitten, monet Black Keysin Brothers-albumin kappaleet päätyivät mainoksiin. Edit: sain juuri selville, että Brothersin kappaleet tekivät siitä levy-yhtiönsä vuoden 2010 eniten lisensoidun albumin. Mainosmiehet yrittävät tavoittaa nuorisoa. Kaikki muut yrittävät kasvattaa/säilyttää sen, mitä heillä on. Ei sillä, etteivätkö muusikot yrittäisi tavoittaa nuorisoa - he yrittävätkin - mutta he haluavat tehdä sen taiteen kontekstissa. Mainostajat haluavat vain saada silmät ja korvat tuotteelleen. Jotta tuote olisi sopusoinnussa valitun kappaleen kanssa, he voivat muokata kappaletta. Joskus kuulet vain koukun. Tai ehkä jotkut värittömät tai muuten sopimattomat sanoitukset yksinkertaisesti editoidaan pois. Siitä tulikin mieleeni, että Volkswagon käyttää Johnny Cashin "Dirty ol egg suckin' dog" -kappaletta yhdessä mainoksessaan. GEICO:n mainoksessa, jossa mies "made of money" ajaa moottoriveneellä järvellä ja hänestä lentää paperivaluuttaa samalla kun soitetaan hienosti tehtyjä akustisia diakuvia. En ole vielä ehtinyt kirjoittaa muistiin joitakin mainoksissa soitettuja hienompia musiikkikappaleita, mutta yritän tehdä sitä. Whitefang _________________________ Minulla ei ollut aluksi MITÄÄN... ja minulla on yhä suurin osa siitä jäljellä! "Luulen, että valvojilla on oikeasti erilainen tavoite: löytää paras mahdollinen kappale, joka parantaa tarinaa. Työ ei välttämättä mene komeimmalle bändille tai tiettyyn ikäryhmään kuuluvalle muusikolle. Usein, kun kappale on hitti, se on hitti siksi, että se on sidottu kohtaukseen, josta fanit pitävät." Tuo on tavallaan totta... Minulla oli ystäviä, jotka olivat vain paikallinen bändi, joka äänitti levyn, lähetti sen kaverille, joka lisensoi musiikkia, ja sitä soitettiin kahdessa televisio-ohjelmassa (toinen oli "Greyn anatomia") ja muutamassa vähäpätöisessä mainoksessa. Se oli heidän läpimurtonsa... sitä ennen he eivät voineet saada arvosteluja tai tulla hyväksytyiksi musiikkifestivaaleille tai saada radiosoittoa tai päästä kunnollisille laskuille kaupungin ulkopuolella, koska he eivät olleet osa kytkettyä indierock-maailmaa tai mitä tahansa... musiikin valvojat saattoivat olla ennakkoluulottomia ja ihmiset rehellisesti kuuntelevat hyvää kamaa, kuten yliopistojen radio-dj:t olivat 80- ja 90-luvuilla ja levy-yhtiön johtajat kulta-aikoina. Tangentiaalisesti, Henry Rollinsilta kysyttiin kerran, mitä hän ajattelee bändeistä, jotka "myyvät itsensä" päästäkseen mainoksiin. Pohjimmiltaan hän sanoi "hyvä heille", miksi he eivät saisi saada rahaa työstään, eikö ole parempi, että bändit, joista pidät, saavat rahaa kuin bändit, joista et pidä, ja muuten, hyvä osa siitä on se, että jotkut ihmiset, jotka valitsevat musiikin, ovat sen faneja ja näkevät sen tekevän heille palveluksen.</w:t>
      </w:r>
    </w:p>
    <w:p>
      <w:r>
        <w:rPr>
          <w:b/>
          <w:color w:val="FF0000"/>
        </w:rPr>
        <w:t xml:space="preserve">id 301</w:t>
      </w:r>
    </w:p>
    <w:p>
      <w:r>
        <w:rPr>
          <w:b w:val="0"/>
        </w:rPr>
        <w:t xml:space="preserve">David Foster - Just For a Moment lyrics Nauramme, kunnes meidän piti itkeä Ja rakastamme aina viimeisiin jäähyväisiin asti Olimme parhaita, luulen, että tulemme koskaan olemaan Vain sinä ja minä Vain hetken ajan Jahtaamme sitä unelmaa, jota emme koskaan löytäneet Ja joskus petimme toisemme Mutta rakkautemme teki kaiken hyvin Loistimme niin kirkkaasti Vain hetken ajan Aika jatkuu, Ihmiset koskettavat ja menevät Ja sinä ja minä emme koskaan enää rakasta niin kuin silloin Jonain päivänä kun me molemmat muistelemme (Me molemmat sanomme) Me molemmat sanomme Ei ollut liikaa mitä kaipasimme Ja kyynelten läpi (Ja kyynelten läpi) Hymy, kun muistelemme Meillä oli kaikki vain hetken ajan Aika menee eteenpäin... Ahh... Ihmiset koskettavat ja sitten he ovat poissa Mutta sinä ja minä emme koskaan lopu koskaan emme koskaan enää rakasta.... Niin kuin silloin</w:t>
      </w:r>
    </w:p>
    <w:p>
      <w:r>
        <w:rPr>
          <w:b/>
          <w:color w:val="FF0000"/>
        </w:rPr>
        <w:t xml:space="preserve">id 302</w:t>
      </w:r>
    </w:p>
    <w:p>
      <w:r>
        <w:rPr>
          <w:b w:val="0"/>
        </w:rPr>
        <w:t xml:space="preserve">Manchester Design Symposium 2012 Design Initiative esittelee toisen Manchester Design Symposiumin, joka tuo muotoilumaailman kaupunkiin johtavien ajattelijoiden ja ammattilaisten esityksillä, joissa keskitytään teemaan The Value of Design. Tänä vuonna tapahtumassa tarkastellaan muotoilun ja talouden välistä monimutkaista suhdetta ja pohditaan, onko Yhdistyneen kuningaskunnan asema maailman muotoilun kärkijoukossa uhattuna, kun nousevat taloudet investoivat enemmän osaamistalouteensa, ja onko muotoilulla ja innovaatiotoiminnalla mahdollisuuksia auttaa Yhdistynyttä kuningaskuntaa selviytymään taantumasta. Tapahtuma houkuttelee maailmanluokan puhujia, ja se on avoin muotoilun ammattilaisille, opiskelijoille ja liikemiehille laajalta alalta, kuten graafisen suunnittelun ja verkkomuotoilun, typografian, kustannustoiminnan, muodin, kuvituksen ja brändäyksen alalta. Design Initiative -järjestön johtama symposium perustettiin vastauksena kaupungin kehotuksiin nähdä ja kuulla inspiroivia suunnittelijoita, jotka tuovat haastavia ideoita esiin. Sen tarkoituksena on varmistaa, että Manchester pysyy muotoilukeskustelun ja luovuuden eturintamassa. GF Smith Heritage Exhibition GF Smith Heritage Exhibition, "126 Years of Print", on näyttely, jossa esitellään yrityksen vaikutus ja vaikutus graafisen suunnittelun menestykseen viime vuosisadalla. Tässä ainutlaatuisessa arkistokokoelmassa on esillä uraauurtavia ja ikonisia teoksia muun muassa designlegendoilta Saul Bassilta, Paul Randilta, Milton Glaserilta, Michael Bierutilta ja Bill Mckaylta. MMU Manchester School of Art Industry Workshop Miten Manchester School of Art voi auttaa yritystäsi selviytymään ja kasvamaan? MMU Manchesterin taidekoululla on asiantuntemusta monilla eri aloilla, kuten taiteessa, arkkitehtuurissa, muotoilussa, mediassa ja teatterissa. Tämän Manchester Design Symposiumin oheistapahtuman tavoitteena on antaa luoville yrityksille mahdollisuus kertoa MMU Manchester School of Artin henkilökunnalle, miten voimme tehdä yhteistyötä kanssanne. Teemme tällä hetkellä monenlaista yhteistyötä teollisuuden kanssa - live-projekteja, työharjoittelua, tutkimusta, tutkintoharjoittelua, teollisuustapahtumia - mutta teemmekö sitä, mitä te haluatte, vai voisimmeko tehdä enemmän? Adrian Shaughnessy on Lontoossa asuva graafinen suunnittelija ja kirjailija. Vuonna 1989 hän oli mukana perustamassa suunnittelutoimisto Introa. Nykyään hän johtaa Shaughnessy Works -nimistä konsulttiyritystä, joka yhdistää suunnittelun ja toimituksellisen ohjauksen. Hän on yksi Unit Editions -julkaisuyhtiön perustajaosakkaista, joka tuottaa kirjoja muotoilusta ja visuaalisesta kulttuurista. Hän kirjoittaa säännöllisesti Eye- ja Creative Review -lehtiin, ja hänellä on kuukausittainen kolumni Design Week -lehdessä. Hän kirjoittaa satunnaisesti avantgardistiseen musiikkilehteen The Wire . Vuosina 2006-2009 Shaughnessy oli kuvituksen kriittiseen arviointiin keskittyvän Varoom-julkaisun päätoimittaja. Shaughnessyä on haastateltu usein televisiossa ja radiossa, ja hän luennoi laajalti eri puolilla maailmaa. Vuonna 2010 hänet nimitettiin vierailevaksi professoriksi Lontoon Royal College of Artiin. Hän isännöi radio-ohjelmaa Graphic Design on the Radio Resonance FM -kanavalla. Vuosien varrella Morag on keskittynyt työskentelemään 2-D:n rajoitusten ulkopuolella, ja hän luo ja kuratoi monenlaisia töitä, kuten junaa kahvilana, lukuisia näyttelyitä, rakennusten tulkitsemista sekä oman gallerian ja "talonsa" myymälän pyörittämistä. Myerscough uskoo, että reittiopastus ei ole pelkästään opasteiden sarja, vaan yhtä lailla rakennetun ympäristön tarinan esiin tuominen ja fyysisen kokemuksen parantaminen. On hyvin tärkeää, miltä ihmisistä tuntuu, kun he liikkuvat tilassa, ja jos he voivat liikkua helposti, lähes tiedostamattaan, ja jos heidät saa hymyilemään ja tuntemaan itsensä onnelliseksi, se on yksi parhaista tuloksista. Will Hudson on lontoolaisen It's Nice That -julkaisufoorumin perustaja ja johtaja, joka keskittyy luovuuden edistämiseen. It's Nice That tekee tätä julkaisemalla teoksia verkossa, lehdessään ja tapahtumaohjelmassaan. Will on myös INT Worksin perustaja ja johtaja. Riippumaton studio hyödyntää sisäisen tiiminsä tuottamia loistavia ideoita ja käyttää jatkuvasti laajenevan ajattelijoiden ja tekijöiden verkostomme asiantuntemusta niiden toteuttamiseen. Asiakkaita ovat muun muassa Nike, Channel 4 ja MTV. FIELD on Lontoossa sijaitseva digitaalisen taiteen ja graafisen suunnittelun studio. Marcus Wendtin ja Vera-Maria Glahnin johtama FIELD käyttää laskennallista suunnittelua, interaktiivista teknologiaa ja generatiivisia strategioita luodakseen kuvia, joilla on oma elämä. Luonnon kuvioiden ja elämän dynamiikan innoittamana FIELDin visuaaliset kuvitukset tarttuvat yhteisiin käsityksiimme maailmasta. Tuttuja motiiveja ilmestyy abstraktion ja mielikuvituksen maailmaan heidän runoilijansa</w:t>
      </w:r>
    </w:p>
    <w:p>
      <w:r>
        <w:rPr>
          <w:b/>
          <w:color w:val="FF0000"/>
        </w:rPr>
        <w:t xml:space="preserve">id 303</w:t>
      </w:r>
    </w:p>
    <w:p>
      <w:r>
        <w:rPr>
          <w:b w:val="0"/>
        </w:rPr>
        <w:t xml:space="preserve">Ollessani Los Angelesissa työasioissa pari viikkoa sitten törmäsin innokkaaseen lakimieheen nimeltä Christian Keeney, joka kuulusteli minua siitä, milloin hänen alma materinsa olisi esillä blogissani. Kerroin nuorelle Wildcatille, että hänen koulunsa olisi seuraavana vuorossa, jos hän laatii profiilin minulle. Hän lähetti hiotun luonnoksen sähköpostitse ennen kuin viikko oli kulunut, joten tässä kahdeksannessa osassa amerikkalaisia yliopistoja käsittelevässä sarjassani korostetaan Kentuckyn yliopistoa ("UK"), ja uskon, että nautitte siitä. UK:lla on paljon tarjottavaa, mukaan lukien joitakin parhaista hevostutkimus-, hevoslääketieteen ja maataloustutkimusohjelmista, joita voit löytää mistä tahansa. * * * * TUTUSTUMINEN KENTUCKYN YLIOPISTON YLIOPISTOON Christian Keeney Tervehdys! Nimeni on Christian Keeney, ja olen iloinen voidessani jakaa kanssanne kokemukseni ja tietoni alma materistani , Kentuckyn yliopistosta. Vietettyäni upeat neljä vuotta kampuksella valmistuin yliopistosta vuonna 2004 valtiotieteiden kandidaatiksi. Vaikka asun nykyään Los Angelesissa, pidän edelleen tiiviisti yhteyttä moniin brittiläisiin ystäviini ja vierailen kampuksella säännöllisesti. Me UK:n alumnit olemme erittäin ylpeä ja uskollinen joukko. Aloitan toteamalla, että Kentuckyn yliopisto on erinomainen esimerkki "maayliopistosta". Land-grant-yliopistot ovat kouluja, jotka perustettiin osana Morrill-lainsäädäntöä, joista ensimmäinen hyväksyttiin vuonna 1862 ja jolla liittovaltion hallitus valtuutettiin lahjoittamaan liittovaltion hallitsemaa maata osavaltioille, jotta ne voisivat perustaa korkeakouluja kansalaistensa kouluttamiseksi maatalous- ja konetekniikan alalle. Monet maayliopistot kuuluvat nykyään Yhdysvaltojen suurimpiin ja arvostetuimpiin yliopistoihin, ja niiden opetussuunnitelmat ovat laajentuneet käsittämään vapaita taiteita, liiketaloutta, lääketiedettä ja monia muita oppiaineita. Monien maayliopistojen joukossa on muun muassa Cornellin yliopisto, tiede- ja teknologiayliopisto MIT ja Wisconsinin Madisonin korkeasti arvostettu yliopisto. Kentuckyn yliopiston alkuperäinen päärakennus kampuksen sydämessä. Valtavassa William T. Young Library -kirjastossa on Yhdysvaltojen julkisten yliopistojen kirjastojen suurin kirjavarasto. Vuonna 1865 perustettu UK sijaitsee kauniissa Kentuckyn osavaltiossa, Yhdysvaltojen kaakkoisosan huipulla, ja se rajoittuu seitsemään muuhun osavaltioon (Illinois, Indiana, Ohio, Länsi-Virginia, Virginia, Tennessee ja Missouri). Kentucky on pinta-alaltaan hieman pienempi kuin Uuden-Seelannin pohjoissaari, ja siellä asuu noin 4,4 miljoonaa ihmistä. Yliopisto sijaitsee Lexingtonin kaupungissa Kentuckyn koillisosassa. Kampus kattaa 784 hehtaaria (3,17 neliökilometriä) rehevää, vehreää aluetta, jossa on punatiilistä perintöä ja moderneja rakennuksia. Vuonna 1882 rakennettu päärakennus on ainoa jäljellä oleva rakennus niistä neljästä alkuperäisestä rakennuksesta, jotka muodostivat UK:n kampuksen. Yksi kampuksen suurista viheralueista syksyllä. Yliopistossa opiskelee noin 20 000 perustutkinto-opiskelijaa ja 8 000 jatko- ja ammattiopiskelijaa sekä yli 2 000 professoria (mukaan lukien tunnettu kirjailija Wendell Berry). Opiskelijoiden ja tiedekunnan välinen suhde on 18:1. Kolmasosa kaikista luokista on alle 20 opiskelijan luokkia. Noin puolessa luokista on 20-49 opiskelijaa. Loput suuremmat luokat ovat enimmäkseen johdantoluentoja. UK tarjoaa yli 200 erikoistunutta perustutkinto- ja jatkotutkinto-ohjelmaa 19 korkeakoulussa ja koulussa. Ammattitutkintoja tarjotaan hammaslääketieteen, oikeustieteen, lääketieteen, sairaanhoitotyön, farmasian, kansanterveyden ja maisema-arkkitehtuurin aloilla. Huomattava osa näistä ohjelmista on kansallisesti korkealle rankattu. Maxwell H. Gluckin hevostutkimuskeskus on hevostutkimuksen, -tutkimuksen ja -hallinto-ohjelmien keskus. UK:n enimmäkseen arvostettuihin tutkintotarjontoihin kuuluu College of Agriculturein hevostalouden tiede- ja hallinto-opintokokonaisuus, joka on yksi vain kahdesta tällaisesta erikoistuneesta ohjelmasta Yhdysvalloissa. Tarjolla on kaksi osastoa, riippuen erityisestä kiinnostuksestasi. On hevostaloustiede-keskittymä, joka kattaa hevostutkimuksen, eläinlääketieteellisen hoidon ja jalostuksen. Lisäksi on hevosalan johtamisen suuntautumisvaihtoehto, joka kattaa hevosten ja hevosurheilun liiketoiminnan ja markkinoinnin. Yhdessä ympäröivän hevoskasvatus- ja kilpaurheiluteollisuuden kanssa, josta Kentucky on maailmankuulu, tämä koulutusohjelma tarjoaa opiskelijoille todella ainutlaatuisen, maailmanluokan mahdollisuuden aloittaa jännittävä ura. Yliopiston maatalouskorkeakoulu on kuuluisa myös kehittyneistä maatalouden tutkimusohjelmistaan. The Chronicle of Higher Education -lehden tiedekunta</w:t>
      </w:r>
    </w:p>
    <w:p>
      <w:r>
        <w:rPr>
          <w:b/>
          <w:color w:val="FF0000"/>
        </w:rPr>
        <w:t xml:space="preserve">id 304</w:t>
      </w:r>
    </w:p>
    <w:p>
      <w:r>
        <w:rPr>
          <w:b w:val="0"/>
        </w:rPr>
        <w:t xml:space="preserve">Myytin kumoaminen: Jos sinulla ei ole mitään salattavaa, sinulla ei ole mitään pelättävää Ajatus siitä, että yksilö voi elää valvontayhteiskunnassa ilman mitään pelättävää niin kauan kuin hänellä ei ole mitään salattavaa, saattaa vaikuttaa houkuttelevalta. Ne meistä, jotka pitävät itseään "rehellisinä" - maksamme veromme, emme tee murhia ja olemme uskollisia kumppaneillemme - miksi meidän pitäisi pelätä valvontaa? "Ei mitään salattavaa, ei mitään pelättävää" (NTHNTF) on myytti, joka perustuu tiettyihin vääriin olettamuksiin, eikä näitä olettamuksia koskaan kyseenalaisteta, kun se otetaan esiin argumenttina, jolla tuetaan mitä tahansa ankaraa valvontatoimenpidettä, jota ollaan tyrkyttämässä kansalaisten vastustuksen edessä (kaupalliset organisaatiot kokeilevat harvoin tällaista lähestymistapaa, koska se tuomitsee ne epäonnistumaan alusta alkaen). Näitä oletuksia ovat muun muassa seuraavat: Jatkuvuus: Kun laaja tiedonkeruu aloitetaan, järjestelmän elinkaari on lähes aina pidempi kuin sen alullepanijoiden elinkaari. Hyväntahtoisin ja huolehtivainenkin hallitus, viranomainen tai yksityinen yritys joutuu väistämättä vaihtamaan johtoa, ja jos uusi johtaja ei jaa heidän moraalista kantaansa, tietoja voidaan käyttää uudelleen hyvin vaarallisiin tarkoituksiin. Ne, jotka antoivat tietoja uskoen, ettei heillä ole mitään pelättävää, saattavat huomata, että tietoja käytetään väärin tulevaisuudessa. Konteksti: Ne, jotka käyttävät NTHNTF-argumenttia, käyttävät sitä yleisimmin siinä yhteydessä, kun hallitus kerää tietoja yksilöistä. Tietojen aikakaudella ajatus siitä, että tiedot olisivat vain yhden tahon hallussa, ei pidä paikkaansa. Valtavat paineet jakaa tietoa hallinnon sisällä ja sen ulkopuolella tarkoittavat, että tieto on jatkuvasti liikkeessä. Ennemmin tai myöhemmin valtionhallinnon hallussa olevia tietoja jaetaan valtionhallinnon sisällä ja yksityisen sektorin kanssa. Valvonta: Olipa kyse sitten yhteiskäyttösopimuksesta, tietokantojen yhdistämisestä tai yksinkertaisesti muistitikun jättämisestä pubin parkkipaikalle, tietoa jaetaan aina ennemmin tai myöhemmin. Tietoturva-ammattilaiset olettavat aina, että järjestelmä on epävarma, ja varautuvat siihen, milloin - ei jos - tiedot katoavat tai turmeltuvat. Johdonmukaisuus: Tärkein kysymys on täsmällisen tiedon johdonmukainen käyttö kaikissa viranomaisissa ja kaikilla henkilöillä. Tarkastellaan johdonmukaisuutta tarkemmin. Kun tietokannat toimivat 100-prosenttisen tarkkojen tietojen perusteella, kun tietoja käytetään alkuperäisen suostumuksen tarkoituksen mukaisesti, kun prosessit toimivat oikein, kun tulokset ovat odotusten mukaisia jokaisen tietokannassa olevan kohteen osalta, yksilöillä ei ole mitään pelättävää. Valitettavasti tämä on utopistinen tila, jota ei koskaan saavuteta reaalimaailman järjestelmissä. Tästä ongelmasta on lukuisia esimerkkejä: esimerkkinä mainittakoon Khalid El-Masrin äärimmäinen tapaus. Tämä Saksan kansalainen kidnapattiin, lennätettiin Afganistaniin, kidutettiin ja lopulta vapautettiin, kun huomattiin, että kyseessä oli erehdys, eikä hän ollutkaan samanniminen terroristi. Vuonna 2006 eräs opiskelija pidätettiin aiheettomasti postin varastamisesta, kun erän kirjeitä löydettiin. Hänen sormenjälkensä - jotka oli otettu vuotta aiemmin, kun häntä syytettiin vahingonteosta, mutta hänet vapautettiin ilman syytettä todellisen syyllisen tunnustettua tekonsa - täsmäsivät joissakin kirjeissä olleisiin sormenjälkiin. Pidätyksen jälkeen selvisi, että kirjeet, joissa oli hänen sormenjälkensä, olivat hänen lähettämiään. Hänet vapautettiin, ja sen jälkeen hän joutui kampanjoimaan sen puolesta, että hänen DNA-tietonsa poistettaisiin kansallisesta DNA-tietokannasta. Henkilöt ovat kerta toisensa jälkeen saaneet potkut tai jääneet ilman työpaikkaa rikosrekisteritietokannassa olevien virheiden vuoksi. Heidät on leimattu rikollisiksi, jopa siinä määrin, että heidät on virheellisesti leimattu seksuaalirikollisiksi tietokannan virheiden vuoksi. Tämänkaltaiset virheet saattavat vaikuttaa harvinaisilta, mutta niistä tulee yhä yleisempiä. Poliisiautoihin asennetaan sormenjälkilukijoita, ja näyttää siltä, että on vain ajan kysymys, milloin he voivat jopa tarkistaa DNA:n paikan päällä. Järjestelmät tekevät virheitä, ja menettelyt menevät pieleen. Hyvänlaatuisen tietokantatilan uhreja ovat ne, joita ei kohdella aiottujen sääntöjen mukaisesti, vaan jotka joutuvat tietojen tarkkuuden, menettelysääntöjen tai järjestelmävirheiden aiheuttamien häiriöiden väärään päähän. Hyvänlaatuisessa valtiossa aiottu valvonta ei tee viattomista ihmisistä uhreja, vaan virheet. Miksi siis pelkään ajatusta tietokantavaltiosta, vaikka minulla ei ole "mitään salattavaa"? No, minulla on salattavaa. Kaikilla on salattavaa. Jos minulla on vakava terveysongelma, haluan voida ottaa yhteyttä lääkäriini huolestuttamatta vaimoani. Jos etsin uutta työpaikkaa, ei ole mitään syytä, miksi minun tarvitsisi paljastaa, että minulla ei ole tietoa.</w:t>
      </w:r>
    </w:p>
    <w:p>
      <w:r>
        <w:rPr>
          <w:b/>
          <w:color w:val="FF0000"/>
        </w:rPr>
        <w:t xml:space="preserve">id 305</w:t>
      </w:r>
    </w:p>
    <w:p>
      <w:r>
        <w:rPr>
          <w:b w:val="0"/>
        </w:rPr>
        <w:t xml:space="preserve">Liity uutiskirjeeseemme Miten pysyt laskujesi yläpuolella vuonna 2012 Uuden vuoden alussa useimmat meistä suunnittelevat ottavansa taloutensa hallintaan luomalla budjetin, joka ohjaa meitä kohti taloudellisia tavoitteitamme. Budjettia laadittaessa useimmat ihmiset tarkastelevat yleensä aiempia tulojaan ja menojaan ja ekstrapoloivat ne 12 kuukauden ajalta, jotta he saisivat yleiskuvan. Henkilökohtaisesti tärkein askel uuden vuoden alkaessa on tarkastella jokaisen menon yksityiskohtia ja löytää keinoja menojen vähentämiseksi.  Tässä vaiheessa useimmat ihmiset jättävät tarkastelematta yksityiskohtia, koska tällainen tehtävä voi viedä paljon aikaa.  Näin ollen tällainen aika vie mahdollisuuden kasvattaa budjetin ylijäämää (tulot miinus menot). Sähkö ja kaasu: Jos asut Victoriassa, olet varmasti saanut nykyiseltä sähköoperaattoriltasi kirjeen, jossa ilmoitetaan hinnankorotuksesta.  Victorian asukkaiden sähkökustannukset nousevat vuonna 2012 keskimäärin yli 150 dollaria.  Sähkön vähittäismyyjien vertailu on hyvä aloittaa, sillä tässä kustannuksessa voi säästää satoja euroja vain vertailemalla niitä jonkin aikaa.  Kaasun keskimääräinen hinnankorotus on noin 8 prosenttia. Saatat huomata, että useimmissa tapauksissa suurempia alennuksia tarjoaviin vähittäismyyjiin liittyy ehtoja, kuten sopimuskaudet, maksaminen ajallaan, suoraveloitus ja verkkotilitykset.  Jos jompikumpi näistä vaihtoehdoista ei sovi sinulle, lue pienellä painettu teksti, jotta vältyt sopimuksen irtisanomisen aiheuttamilta ennenaikaisilta irtisanomismaksuilta. Julkinen liikenne: Kustannukset vaihtelevat sen mukaan, missä osavaltiossa asut, mutta keskimääräinen korotus on 5-9 %.  Jos työskentelet lähellä asuvien ihmisten kanssa, harkitse auton vetämistä ja polttoainekustannusten jakamista. Miten budjetoida: Kun olet käyttänyt jonkin aikaa nykyisten palveluntarjoajiesi tarkasteluun ja löytänyt keinoja kulujen vähentämiseen, nyt on ihanteellinen hetki saada budjetti valmiiksi. Useimmat ihmiset inhoavat tätä vaihetta, koska heidän budjettinsa kuvaa lopputulosta. Varmista, että jokainen tarkistettu menoerä on lueteltu, ja jousta joidenkin menojen, kuten sellaisten kohteiden, joita ilman voit todella elää, kanssa, jos budjetti ei ole ensimmäisen luonnoksen jälkeen kovin terve. Bills to Pay antaa sinulle mahdollisuuden leikata 50 % perustamismaksusta osana uudenvuoden päätöslauselmakampanjaansa.  Käy osoitteessa www.billstopay.com.au hyödyntää tätä tarjousta.</w:t>
      </w:r>
    </w:p>
    <w:p>
      <w:r>
        <w:rPr>
          <w:b/>
          <w:color w:val="FF0000"/>
        </w:rPr>
        <w:t xml:space="preserve">id 306</w:t>
      </w:r>
    </w:p>
    <w:p>
      <w:r>
        <w:rPr>
          <w:b w:val="0"/>
        </w:rPr>
        <w:t xml:space="preserve">Disney ostaa Lucasfilmin - Star Wars Episode VII julkaistaan vuonna 2015 Saatan olla vähemmistössä, mutta en halua alkuperäisiä Star Wars -näyttelijöitä elokuviin. Tavallaan toivon, että he eivät vain hyppää 30 vuotta Jedin paluun jälkeen, ja että vanhat versiot eivät välitä asioita. Toivon, että he käyttävät aikansa hyvän käsikirjoituksen kirjoittamiseen, tekevät uudet roolit ja noudattavat joitakin kirjojen kertomuksia ja jatkavat pian Jedin paluun jälkeen. Se on perseestä, ja ehkä näyttelijät voivat saada cameon, mutta en halua Indiana Jones IV:tä, vaan oikean leffan, enkä sellaista, jonka tarkoitus on siirtää sarjaa uudelle sukupolvelle. Mielestäni Luke voi olla järkevä vanhassa mentorin roolissa kuten Obi-Wan OT:ssa. Ford näyttää liian vanhalta näyttelemään Soloa enää, parempi jättää ohimennen mainitsematta. Fischer näyttää kamalalta, enkä näe Leialla olevan tärkeää roolia, ei mitään sellaista, jossa olisi järkeä yli 10 minuuttia ruutuaikaa. Lainaus: Originally Posted by RockFlagAndEagle Ei haittaa käsikirjoitusvalinta, Toy Storyssa oli hyvä tarina ja hahmot joista välitti (kuten alkuperäisessä Star Wars trilogiassa) Toivooko kukaan muu, että he eivät tuo yhtään nimekästä näyttelijää tärkeisiin rooleihin? Jotain tuoreita kasvoja olisi kiva. Minäkin haluaisin nähdä uusia kasvoja. Ei täysin uusia, se olisi lähes mahdotonta, mutta ei enää Samuel L. Jacksonin kaltaisia ylikäytettyjä näyttelijöitä. Lainaus: Originally Posted by Everlong 2 toivomusta uudesta leffasta tai uusista leffoista: 1. Älkää ylikuormittako CGI:llä. Se oli episodeissa 1-3 liioiteltua siinä määrin, että se näytti selvästi tekaistulta. Taustat, voimavoimat/valomiekat , taistelut, kaikki. Eräänlaisena jatkumona ensimmäiseen kohtaan..... 2. Kuvaa paikan päällä!!! Endorin metsät, Hoth, nämä olivat loistavia jaksoja koska ne näyttivät REAALILTA. Se johtuu siitä, että se *oli* todellista. Sen sijaan, että "ooh" ja "awweing" siitä, kuinka upealta tuo tietokoneella luotu pilvenpiirtäjä näyttää, laita se realistiseen/reaaliseen ympäristöön ja huomio kiinnittyy itse hahmoihin. Jos he tekisivät sen kaveripoliisityyliin, jossa Anakin on Riggs Obi-Wanin Murtaghille, se voisi olla hyvä. Nix episodi 1, ja muuttaa prequel-trilogian pariksi, joka potkii avaruusperseitä valosahoilla. Sitten Anakinin pitäisi näyttää merkkejä pahuudesta toisen osan loppupuolella (tai ainakin antaa hänelle motivaatiota). Kolmannessa osassa hänestä tulee täysin paha huipentumassa ja päätyy pukuun. Periaatteessa ensimmäinen trilogia Anakinin ja Obi-wanin kanssa Luken ja Hanin sijasta, mutta Anakin kääntyy pimeälle puolelle. Jaksolle 1.5 on ehdottomasti tilaa. Plinketten arvostelussa yksi hänen suurimmista ongelmistaan kakkoselokuvassa oli se, että se aloitettiin kohdasta, jossa se teki koko ensimmäisen elokuvan merkityksettömäksi. Sitten meidän pitäisi tuntea syvä side Anakinin ja Obi-Wanin välillä, mutta meille ei koskaan näytetty, että heillä olisi ollut merkityksellistä vuorovaikutusta, koska he ohittivat Anakinin koko koulutuksen. Jos he tekisivät elokuvan Phantom Menacen ja Kloonisodan väliin, voisimme todella luoda siteen kahteen päähenkilöön näkemällä heidän harjoittelunsa ja kasvunsa yhdessä. Sen sijaan kaiken heidän kemiansa pitäisi olla oletettua, ja meidän on luotettava Lucasin huonoon dialogiin saadaksemme minkäänlaista käsitystä siitä, että nämä ihmiset edes pitävät toisistaan. 1. Älkää ylikuormittako CGI:llä. Sitä oli liioiteltu jaksoissa 1-3 siinä määrin, että se näytti selvästi väärennetyltä. Taustat, voimavoimat/valomiekat , taistelut, kaikki. Eräänlaisena jatkumona ensimmäiseen kohtaan..... 2. Kuvaa paikan päällä!!! Endorin metsät, Hoth, nämä olivat loistavia jaksoja koska ne näyttivät REAALILTA. Se johtuu siitä, että se *oli* todellista. Sen sijaan, että "ooh" ja "awweing" siitä, kuinka upealta tuo tietokoneella luotu pilvenpiirtäjä näyttää, laita se realistiseen/reaaliseen ympäristöön ja huomio kiinnittyy itse hahmoihin. Ehdotan, että he tekevät molempia. Alkuperäisen trilogian kaltaisen paikan päällä tapahtuvan kuvauksen pitäisi olla ensimmäinen vaihtoehto, mutta CGI:tä ei pitäisi sulkea pois, jos he tarvitsevat jotain suurempaa tai vieraampaa kuin mitä Maa voi tarjota. Esimerkiksi alkuperäisessä trilogiassa he kiertävät/välttävät väkirikkaita/edistyneempiä planeettoja ja kaupunkeja. CGI:tä ei pidä käyttää CGI:n käytön vuoksi, mutta jos sille on laillinen tarve tai käyttö, sanon, että se käy.</w:t>
      </w:r>
    </w:p>
    <w:p>
      <w:r>
        <w:rPr>
          <w:b/>
          <w:color w:val="FF0000"/>
        </w:rPr>
        <w:t xml:space="preserve">id 307</w:t>
      </w:r>
    </w:p>
    <w:p>
      <w:r>
        <w:rPr>
          <w:b w:val="0"/>
        </w:rPr>
        <w:t xml:space="preserve">PITTSBURGH (AP) -- Se kuulostaa vapaiden markkinoiden menestystarinalta: porausyhtiöiden innovaatioiden luoma maakaasubuumi, joka tuottaa valtavan määrän uutta halpaa energiaa ilman valtion tukia, joita aurinko- ja tuulivoima vaativat. "Vapaat markkinat ovat tehneet taikojaan", väitti Barnett Shale Energy Education Council, joka on teollisuusryhmä, kesällä. Noususuhdanne tapahtui "kaukana Washingtonin ahneesta otteesta", kirjoitti ajatushautomo American Enterprise Institute tänä vuonna julkaistussa esseessään. Jos byrokraatit "olisivat tienneet, että tämä on meneillään", esseessä jatkettiin, "Washington olisi varmasti tehnyt jotain hidastaakseen sitä, verottaakseen sitä enemmän tai pysäyttääkseen sen kokonaan". Mutta ne, jotka auttoivat hydraulisena murtona tunnetun tekniikan eli frackingin pioneereja, muistavat toisenlaisen tien. Kolmen vuosikymmenen aikana Texasin ja Wyomingin liuskekivikentiltä Koillismaan Marcellus-alueelle liittovaltion hallitus antoi yli 100 miljoonaa dollaria tutkimukseen murtamisen kehittämiseksi ja miljardeja verohelpotuksina. Nyt nämä alan edelläkävijät sanovat, että heidän omat ponnistelunsa osoittavat, että hallituksen pitäisi tukea tulevaisuuden energialähteiden tutkimusta - tarvittaessa vuosikymmeniä - läpimurtojen edistämiseksi. Kaikesta menestyksestään huolimatta monet öljy- ja kaasuteollisuuden edustajat pitivät aikoinaan liuskekaasua ajanhukkana. "Ei kannata kiertää sanoja. Joidenkin mielestä se oli typerää", sanoo Dan Steward, geologi, joka aloitti työt teksasilaisessa maakaasuyhtiö Mitchell Energyssä vuonna 1981. Steward arvioi, että alkuvuosina "luultavasti 90 prosenttia yrityksen ihmisistä" ei uskonut liuskekaasun olevan kannattavaa. "Tiesinkö minä, että se toimisi? En helvetissä", Steward lisäsi. Liuske on kalliomuodostuma tuhansien metrien syvyydessä maan alla. Sen suurimpia esiintymiä Yhdysvalloissa ovat Marcellus Shale, joka sijaitsee Pennsylvanian, New Yorkin, Ohion ja Länsi-Virginian osissa, ja Barnett Shale Pohjois-Texasissa. Geologit tiesivät, että liuske sisältää kaasua, mutta yli 100 vuoden ajan teollisuus keskittyi matalampiin varantoihin. Fracking-menetelmässä suuria määriä vettä, hiekkaa ja vaarallisia kemikaaleja ruiskutetaan maan alle kallion murtamiseksi ja kaasun vapauttamiseksi. Vuonna 1975 energiaministeriö alkoi rahoittaa tutkimusta murtoporauksesta ja horisontaalisesta porauksesta, jossa porauskaivoja porataan ensin alaspäin ja sitten sivusuunnassa tuhansia metrejä. Prosessin viimeistely kesti kuitenkin yli 20 vuotta. Alex Crawley, entinen energiaministeriön työntekijä, muisteli, että jotkut varhaiset testit olivat näyttäviä - huonolla tavalla. Crawley kertoi, että 1970-luvulla Morgantownissa, W.Va:n osavaltiossa tehdyssä murtoräjähteiden testissä "putki räjäytettiin ulos kaivosta noin 600 jalan korkeuteen". Onneksi kukaan ei kuollut. Hän lisäsi, että vuonna 1975 Wyomingissa tehty testikaivo "tuotti paljon vettä". Steward muistutti, että Mitchell Energy ei edes kattanut liuskekivikoeporauksen kustannuksia ennen kuin 36. kaivo oli porattu. "Ei ole paljon yrityksiä, jotka pysyisivät jossakin näin kauan. Useimmat yritykset olisivat luovuttaneet", hän sanoi ja kehui perustaja George Mitchelliä visionääriksi, joka sai myös hallitukselta tukea tärkeissä kohdissa. "Hallituksen on oltava jossain määrin mukana uuden teknologian kehittämisessä", Steward sanoi. Ensimmäiset liittovaltion energiatuet alkoivat vuonna 1916, ja 1970-luvulle asti ne "keskittyivät kongressin budjettitoimiston mukaan lähes yksinomaan kotimaisen öljyn ja maakaasun tuotannon lisäämiseen". Viime aikoina maakaasu- ja öljyteollisuuden osuus liittovaltion energiatuista oli yhteensä noin 2,8 miljardia dollaria verovuonna 2010, ja uusiutuviin energialähteisiin käytettiin noin 14,7 miljardia dollaria, energiaministeriö totesi. Luvut sisältävät sekä suorat menot että verohyvitykset. Kongressi myönsi vuonna 1980 valtavan verohelpotuksen nimenomaan edistääkseen epätavanomaista maakaasun porausta, totesi Alex Trembath, tutkija Breakthrough Institute -järjestössä, joka on kalifornialainen voittoa tavoittelematon järjestö, joka tukee uusia tapoja ajatella energiaa ja ympäristöä. Trembath sanoi, että energiaministeriö investoi kaasututkimukseen noin 137 miljoonaa dollaria kolmen vuosikymmenen aikana ja että liittovaltion verohyvitys porausyhtiöille oli 10 miljardia dollaria vuosina 1980-2002. Työ ei ollut pelkästään teollisuuden tai pelkästään hallituksen työtä, vaan molempia. Liuskeporauksen ongelmat ratkaistiin askel kerrallaan. Crawleyn mukaan energiaministeriön tutkijat käsittelivät porausdataa liittovaltion laboratorion supertietokoneilla. Myöhemmin venäläisten sukellusveneiden äänien jäljittämiseen kylmän sodan aikana luotua teknologiaa käytettiin uudelleen apuna.</w:t>
      </w:r>
    </w:p>
    <w:p>
      <w:r>
        <w:rPr>
          <w:b/>
          <w:color w:val="FF0000"/>
        </w:rPr>
        <w:t xml:space="preserve">id 308</w:t>
      </w:r>
    </w:p>
    <w:p>
      <w:r>
        <w:rPr>
          <w:b w:val="0"/>
        </w:rPr>
        <w:t xml:space="preserve">Tämä sivusto on UNOFFICIAL fanien ylläpitämä sivusto. Voit vierailla virallisella OnLive-sivustolla osoitteessa OnLive.com Voita OUYA-pelikonsoli sisarsivustomme - OUYAForum.com - uudessa kilpailussa Jos tämä on ensimmäinen vierailusi, tutustu FAQ:iin klikkaamalla yllä olevaa linkkiä. Sinun on ehkä rekisteröidyttävä, ennen kuin voit lähettää viestejä: klikkaa yllä olevaa rekisteröitymislinkkiä jatkaaksesi. Aloittaaksesi viestien katselun, valitse alla olevasta valikoimasta foorumi, jolla haluat vierailla. Minä pidättäytyisin mikrokonsolin ostosta. Minulla on yksi, jonka he lähettivät minulle ilmaiseksi (perustajajäsenen lahja), mutta OnLive voi mennä kuolemaan, jos se ei pysty vetämään seuraavaa isojen pelien lanseerausta tai saamaan moninpeliongelmiaan ratkaistua. Joo moninpeli on vähän vähissä, mutta UT3:ssa on yleensä yksi tai useampi serveri päällä. FEAR2:n pelaajamäärät ovat viime aikoina kasvaneet OnLiven mainostamien FEAR2-perjantaien ansiosta. Kun ehdin, yritän itse järjestää FEAR2-iltoja. Lyhyesti sanottuna, Kokeile sitä tietokoneellasi, pelleile joidenkin demojen kanssa. Jos et ole tyytyväinen siihen, odota MC:llä, kunnes HomeFront (tai jokin muu peli, jota seuraat) ilmestyy, ja tarkista foorumeiltamme lisätietoja, kuten bugeja tai toimivaa moninpeliä. Edit: Ah, kiitos rezonant. En edes huomannut. Viimeksi muokannut KicknGuitar; 02-22-2011 klo 11:22 PM . Originally Posted by bassrebel Olen masturboinut consuelalle niin monta kertaa, ettei se ole enää hauskaa. Olisi mielenkiintoista saada selville, kuinka monella on MC, kuinka monta OnLive-jäsentä on, kuinka monta aktiivista jäsentä on ja peak/off-peak luvut. Ehkä OnLive julkaisee jotain, kun luvut ovat tarpeeksi suuria ollakseen vaikuttavia.</w:t>
      </w:r>
    </w:p>
    <w:p>
      <w:r>
        <w:rPr>
          <w:b/>
          <w:color w:val="FF0000"/>
        </w:rPr>
        <w:t xml:space="preserve">id 309</w:t>
      </w:r>
    </w:p>
    <w:p>
      <w:r>
        <w:rPr>
          <w:b w:val="0"/>
        </w:rPr>
        <w:t xml:space="preserve">Miten tehdä fondanttipikkuleipiä - 10 parasta vinkkiä Koska fondanttipikkuleipiä esiteltiin tämän vuoden Great British Bake Off -finaalissa, kaikki tuntuvat haluavan tietää, miten niitä tehdään. Helposti muunneltavat ja koristeluun erinomaisesti soveltuvat fondanttipastillit ovat todellinen ehdokas "uudeksi kuppikakuksi". Fondanttipiirakat eivät ole niin ilmeisiä kuin kuppikakut, mutta ne ovat ehdottomasti yleisön mieleen. Kun kirjoitin viime vuonna fondanttipiirakoiden reseptejä kirjaani varten, netissä oli hyvin vähän tietoa niistä. Fondanttikakkujen maine on, että niiden tekeminen itse on hankalaa. Ne eivät kuitenkaan ole vaikeita valmistaa, prosessi on vain vähemmän tuttu. Paljon kokeiltuani tässä on 10 parasta vinkkiä, miten tehdä fondanttipastilleja: 1. Unohda herra Kipling French Fancies. Hänen äärimmäisen hyvät kakut näyttävät identtisen täydellisiltä, koska ne on valmistettu. Et todennäköisesti saa kotona aikaan kupolimaisia voikermakattoja, sillä lämmin kuorrute sulaa, kun kastat sieniä. (Kokeile kuitenkin Squiresin kuorrutteella - katso alla). 2. Unohda niin sanottu fondantti-kuorrutussokeri Supermarketin "fondantti-kuorrutussokerit" eivät jähmety kunnolla sileän kuorimaisen pinnan aikaansaamiseksi. Squires Kitchenin instant-fondanttikuorrutussekoitusta saa valmiiksi maustetuissa ja värillisissä annospusseissa; se toimii erittäin hyvin, ja koska se on kylmää, et tarvitse sokerilämpömittaria, eikä se sulata voikreemiä. Se on kuitenkin kallista, eikä pusseista saa tarpeeksi kuorrutetta, jotta kokonaisia eriä voisi kastaa helposti. 3. Tee kotitekoista fondanttikuorrutusta... Fondanttikuorrutteen tekeminen itse on helppoa kattilassa; tarvitset sokerilämpömittarin (mieluiten digitaalisen). Varo kuumentamasta liikaa; kun se on valmista, se kovettuu nopeasti anturilla. Kun fondanttikuorrutus jäähtyy, siitä tulee liian paksua kakkujen kastamiseen, mutta voit lämmittää sitä varovasti uudelleen. Liiallinen jäähdytys ja uudelleenlämmitys saa sokerin rakenteen muuttumaan; se muuttuu rakeiseksi. Ole siis tarkkana lämpömittarin kanssa! Fondanttikuorrutteeni resepti on saatavilla myös Stitch Craft Create -sivustolla. 4. ...ja tee sitä runsaasti Fondanttikakkujen kastaminen niukkaan määrään kuorrutetta on hankalaa. Runsas määrä on helpompi kastaa kattilaan. Voit käyttää haarukkaa kääntää fondanttipehmeitä kullakin pinnalla, vaikka liiallinen käsittely voi saada ne murentumaan (tai putoamaan sisään!). Saat tyydyttävämmän lopputuloksen kastamalla ne kuorrutteeseen kokonaisina. 5. Käytä marsipaania voikerman sijasta Voitaikina sulaa, kun se kastetaan lämpimään kuorrutteeseen, joten peitä fondanttipiirakat marsipaanilla. Valkoinen marsipaani sopii parhaiten muihin kuin keltaisiin pastellinsävyisiin fondanttihattaroihin. Jos haluat muita värejä, sävytä marsipaani geelimäisellä elintarvikevärillä, jotta saat syvemmän värin pintaan. 6. Pakasta sienikakun neliöt Voit hankkia yksittäisiä silikonifondanttifantti-muotteja -- on kuitenkin helpompaa tehdä yksi suuri neliöiksi leikattu kakku. Saat siistimmän lopputuloksen kakun leikkaamisessa pakastamalla sitä ensin 30 minuuttia. Leikkaa neliön reunat niin, että saat tasaisen pinnan, ja leikkaa sitten 25 pienempään neliöön (5 x 5). Käytin kirjaa varten viivoitinta ja cocktailtikkuja reikien merkitsemiseen ennen täydellisen kokoisten neliöiden leikkaamista. Jos täydelliset koot eivät ole niin tärkeitä, leikkaa ne vain niin, että ne ovat suunnilleen tasaisia. Tämä on paljon nopeampaa, ja kuka muutenkaan kaivaa viivottimen esiin? Laita yksittäiset neliöt takaisin pakastimeen vielä 20 minuutiksi. Hieman jäätyneinä ne eivät todennäköisesti murene ja jätä muruja kuorrutepannuun. Kylmä pinta auttaa kuorrutetta jähmettymään lähes välittömästi, kun se koskettaa sitä. Jos lisäät sieneen hillokerroksen, jäähdytä 2-3 tuntia ja tee se ennen pienempiin neliöihin leikkaamista. Varo, että hillokerros voi irrota, kun kastat ja tekee murujen joutumisesta kuorrutteeseen todennäköisemmäksi -- hyi. Minusta fondanttipastillit ovat tarpeeksi mielenkiintoisia ilman hillokerrosta -- maku jää joka tapauksessa marsipaanin alle. Luulen, että voikermakupujen saaminen tarpeeksi kylmäksi, mutta kuorrutuksen saaminen juuri sellaiseen lämpötilaan, että se toimii, mutta ei sulata voikreemiä, olisi kotikeittiössä hyvin vaikeaa/flunssaista onnea. Siitä huolimatta, jos käytät valmistettua Squiresin fondantti-kuorrutetta, joka on kylmää, sinulla saattaa olla parempi onni. Erinomainen viesti. Monta lighbulb-hetkeä kun luin läpi. En vieläkään tiedä miten</w:t>
      </w:r>
    </w:p>
    <w:p>
      <w:r>
        <w:rPr>
          <w:b/>
          <w:color w:val="FF0000"/>
        </w:rPr>
        <w:t xml:space="preserve">id 310</w:t>
      </w:r>
    </w:p>
    <w:p>
      <w:r>
        <w:rPr>
          <w:b w:val="0"/>
        </w:rPr>
        <w:t xml:space="preserve">? Paras ja luotettavin menetelmä käyttöjärjestelmätason rootkitin havaitsemiseksi on sammuttaa tietokone, jossa epäillään tartuntaa, ja tarkistaa sen tallennus käynnistämällä se vaihtoehtoiselta luotettavalta välineeltä (esim. pelastus-CD-levyltä tai USB-muistitikulta). Tekniikka on tehokas, koska haittaohjelma ei voi aktiivisesti piilottaa läsnäoloaan, jos se ei ole käynnissä."? Kun haittaohjelma ei ole aktiivisesti piilossa, FixMeStick puhdistaa tietokoneesi kolmella ensimmäisen tason virustarkkailijalla, jotka tarjoavat maailman parhaan kattavuuden: Kaspersky Lab, Sophos ja GFI:n VIPRE. Mistä tiedät, että se on helppoa Ammattilaisarvostelijoiden mukaan se on helppoa: PC Magazinen johtava tietoturva-analyytikko: ? En ole nähnyt mitään yhtä yksinkertaista ja suoraviivaista käynnistysratkaisua kuin FixMeStick. Useimmat suuret virustorjuntayritykset tarjoavat pelastus-CD-levyjä, joista monet ovat ilmaisia, mutta en kehottaisi ei-asiantuntijoita kokeilemaan niitä. Sen sijaan suosittelisin puhdistusta FixMeStickillä? Kanadan kansallisen sanomalehden teknologia-arvostelija: ?Sen viehätysvoima on sen nopeudessa ja yksinkertaisuudessa - jotain, jota jokainen haittaohjelmistohyökkäyksen kohteeksi joutunut voi arvostaa. Kokeilin käyttää sitä kannettavassa tietokoneessa, johon oli tarttunut ikävä haittaohjelma, joka esti pääsyn perinteisiin tietoturvaohjelmiin. Se ratkaisi ongelman noin 30 minuutissa, ja minun ei tarvinnut tehdä juuri muuta kuin napsauttaa paria painiketta päivittääkseni tikun virustietokannan ja aloittaakseni kiintolevyn skannauksen.". Houston Chronicle -lehden teknologia-arvostelija: "Edistyneet PC-käyttäjät tietävät, että on olemassa keinoja kiertää tämä ongelma, kuten käynnistys Linux-pohjaiselta CD-levyltä tai USB-muistitikulta, johon on asennettu virustorjuntaohjelma. Tämä tekniikka on tehokas, mutta se on pelottava vähemmän teknisesti suuntautuneille. Nyt on olemassa tuote, joka yksinkertaistaa Linux-käynnistysstrategiaa ja automatisoi prosessin, jolla tietokone saadaan jälleen toimimaan. Britannian Daily Mailin tiede- ja teknologiatoimittaja: "Viruksen poistaminen tietokoneesta voi parhaimmillaan olla rasite. Mutta nyt uusi USB-tikku pyrkii tekemään siitä paljon helpompaa antamalla sinulle samat työkalut kuin ammattilaisille - ja sinun tarvitsee vain kytkeä se verkkoon. Yhden Kanadan suurimman mediayhtiön tiede- ja teknologiatoimittaja: "Montrealilaiset lanseerasivat hiljattain hirvittävän kätevän työkalun: USB FixMeStick . Liitä avain vain tietokoneeseen ja käynnistä se uudelleen. Avain sisältää käyttöjärjestelmän (uteliaille tiedoksi, että se perustuu Lubuntuun), joka jättää kiintolevyn käyttämättä eikä häiritse koneen virustorjuntaa. Tästä hauskuus alkaa: Kolme virustorjuntaohjelmaa Kaspersky, Sophos ja Vipre aktivoituvat automaattisesti ja poistavat haitalliset tiedostot. ? Mohit Kumar, The Hacker News -lehden päätoimittaja: "FixMeStick on lyhyesti sanottuna haittaohjelmien poistolaite tyhmille. FixMeStick on käynnistettävä USB-laite, jossa on Lubuntu ja johon on integroitu kolme erillistä Kaspersky Labsin, Sophosin ja GFI:n virustorjuntaohjelmaa. Vaikka lukijamme eivät luultavasti koskaan tarvitse sitä itselleen, me kaikki saatamme toivoa, että meillä olisi jotain tällaista teknisesti taitamattomia ystäviämme ja perhettämme tai ZeroAccess-bottiverkon saastuttamia 9 miljoonaa tietokonetta varten. FixMeStick tekee paljon sellaista, mitä kukaan muu ei tee käynnistettävällä USB-tietovälineellä, ja rootkitien poistaminen ei ole koskaan miellyttävää tai helppoa. Amatööriarvostelijoiden mukaan se on helppo: Jorge Gomez, www.tecnomundo.net (espanjalainen) päätoimittaja: "Mielestäni FixmeStickin suurin etu on sen helppokäyttöisyys. Et tarvitse paljon tietoa tietokoneiden puhdistaa järjestelmän viruksen, rootkit mukana ne, jotka ovat yleensä kutsutaan joko vaikea poistaa.?? "FixMeStick on yksinkertainen virusten poisto gadget, joka on erittäin helppo käyttää. Se on itsestään päivittyvä, itsenäinen USB-laite. Ohjelmistoa ei tarvitse asentaa. Koska asennettavaa ohjelmistoa ei ole, se ei vie tilaa eikä hidasta tietokonettasi. ?</w:t>
      </w:r>
    </w:p>
    <w:p>
      <w:r>
        <w:rPr>
          <w:b/>
          <w:color w:val="FF0000"/>
        </w:rPr>
        <w:t xml:space="preserve">id 311</w:t>
      </w:r>
    </w:p>
    <w:p>
      <w:r>
        <w:rPr>
          <w:b w:val="0"/>
        </w:rPr>
        <w:t xml:space="preserve">Trendit nyt: VTechin ja Tolunan tekemän tutkimuksen mukaan jatkuva työyhteys oli osallistujien mielestä teknologiaan liittyvän stressin ykköslähde, ja lähes neljännes käytti sen vuoksi enemmän aikaa työhön. Vaikka voi olla houkuttelevaa jatkaa sähköpostien tarkistamista ja työpuheluihin vastaamista vielä pitkään sen jälkeen, kun olet poistunut toimistosta, on tärkeää varata aikaa itsellesi ja irrottautua työstressistä. Kerro työtovereillesi, ettet ole tavoitettavissa tietyn ajan jälkeen, sammuta puhelimesi ja tietokoneesi ja varaa joka ilta aikaa rentoutumiseen. Kylve, lue kirjaa, käy liikuntatunnilla tai tee mitä tahansa, mikä auttaa sinua rentoutumaan. Jos viestien tarkistaminen työajan ulkopuolella on ehdottoman tärkeää, yritä ainakin tarkistaa ne harvemmin ja varaa aikaa, jolloin puhelimesi on pois päältä. Myös realbuzzissa: Top 10 tapaa rentoutua Photo by Getty Mar 14, 2012 5 tapaa käsitellä digitaalista stressiä Sosiaalisen median sivustojen ja tekstiviestien nykyaikaisen suosion myötä harva meistä on koskaan todella "pois päältä", ja tutkimusten mukaan tämä aiheuttaa stressiä monille ihmisille. Jos tunnet itsesi teknologian hukuttamaksi, tutustu näihin viiteen tapaan käsitellä digitaalista stressiä.</w:t>
      </w:r>
    </w:p>
    <w:p>
      <w:r>
        <w:rPr>
          <w:b/>
          <w:color w:val="FF0000"/>
        </w:rPr>
        <w:t xml:space="preserve">id 312</w:t>
      </w:r>
    </w:p>
    <w:p>
      <w:r>
        <w:rPr>
          <w:b w:val="0"/>
        </w:rPr>
        <w:t xml:space="preserve">Uskotko, että Australiassa on ongelmia, jotka johtuvat nykyisestä perustuslaillisesta monarkiajärjestelmästämme? Australiassa vallitsee poliittinen vakaus, joka on suurelta osin vertaansa vailla muualla maailmassa. Tämä johtuu siitä, että järjestelmämme estää poliitikkoja ottamasta itselleen täydellistä ja ehdotonta valtaa. Samalla kenraalikuvernööri ei puutu pääministerin päätöksiin, ja kaikki varoitukset ja muut neuvot annetaan suljettujen ovien takana, jotta ei luotaisi olosuhteita, jotka voisivat aiheuttaa poliittisen tai perustuslaillisen kriisin. Australialla ei ole ongelmia toimia nykyisen perustuslakimme mukaisesti.</w:t>
      </w:r>
    </w:p>
    <w:p>
      <w:r>
        <w:rPr>
          <w:b/>
          <w:color w:val="FF0000"/>
        </w:rPr>
        <w:t xml:space="preserve">id 313</w:t>
      </w:r>
    </w:p>
    <w:p>
      <w:r>
        <w:rPr>
          <w:b w:val="0"/>
        </w:rPr>
        <w:t xml:space="preserve">Sydänpumput parantavat lasten selviytymistä elinsiirtoon Aikuisiin verrattuna vaikeaa sydämen vajaatoimintaa sairastavat lapset odottavat elinsiirtoa pidempään. Lisäksi käytettävissä on vähemmän ja huonommin toimivia vaihtoehtoja sydämen mekaaniseen tukemiseen, joilla voidaan pidentää elossaoloaikaa siihen asti, kunnes luovuttajasydän on saatavilla. Tähän tarkoitukseen käytetään yleisimmin kehonulkoista kalvohapenottoa (ECMO), mutta aiemmat tutkimukset osoittivat, että Berlin Heart Excor -niminen kammioavustinlaite saattaa tarjota lisähyötyä eloonjäämiselle ? Näiden kahden menetelmän suoraa vertailua pidettiin epäeettisenä. Näin ollen vertailukohtana käytettiin rekisteritietoja, jotka koskivat lapsia, jotka olivat aiemmin saaneet ECMO:ta. Jopa ensisijaiset päätetapahtumat erosivat toisistaan: Excor-valmisteen osalta tämä oli aika kuolemaan tai laitteesta vieroittamiseen neurologisen lopputuloksen vuoksi, jota ei voitu hyväksyä (kooma tai vakava vajaatoiminta aivohalvauksen jälkeen); ECMO-valmisteen osalta neurologisia tuloksia ei ollut saatavilla, joten arvioitiin vain aikaa kuolemaan. Neljäkymmentäkahdeksan 16-vuotiasta tai nuorempaa lasta, jotka odottivat elinsiirtoa vaikean sydämen vajaatoiminnan vuoksi uusimmasta lääketieteellisestä hoidosta huolimatta, rekrytoitiin 17 keskuksesta Yhdysvalloissa ja Kanadassa. Kaikille lapsille istutettiin Excor-laitteet. 24 pienemmästä lapsesta (kehon pinta-ala &amp;lt;0,7 m 2 ; mediaani-ikä 1 vuosi) yli puolet ei ollut sairastunut ensisijaiseen päätetapahtumaan 174 päivän kuluttua - tämä oli pisin aika, jonka yksikään lapsi oli ollut pumpussa. 21 lapselle tehtiin elinsiirto, kaksi lasta oli kuollut ja yksi poistettiin pumpusta vakavan aivohalvauksen vuoksi. Sitä vastoin yli puolet pienemmistä lapsista, jotka olivat saaneet ECMO:ta, kuoli 13. päivään mennessä. Vastaava eloonjäämishyöty Excorilla verrattuna ECMO:hon havaittiin suuremmilla lapsilla (kehon pinta-ala 0,7-1,5 m 2 ; mediaani-ikä 9 vuotta). Vakavia haittatapahtumia, kuten suuria verenvuotoja tai infektioita, esiintyi kuitenkin noin puolella lapsista, joille oli istutettu ...</w:t>
      </w:r>
    </w:p>
    <w:p>
      <w:r>
        <w:rPr>
          <w:b/>
          <w:color w:val="FF0000"/>
        </w:rPr>
        <w:t xml:space="preserve">id 314</w:t>
      </w:r>
    </w:p>
    <w:p>
      <w:r>
        <w:rPr>
          <w:b w:val="0"/>
        </w:rPr>
        <w:t xml:space="preserve">Ottakaa vastaan näin vaatimattomalta foorumilta lämpimät ja vilpittömät tervehdykseni maasta, jonka kansalaiset ovat monien vuosien ajan hyötyneet lukemattomin tavoin brittiläisten veronmaksajien strategisista ja anteliaista investoinneista, joita kaikkien puolueiden hallitukset ovat tukeneet. Maanmiesteni tavoin olen vilpittömästi kiitollinen tästä vertaansa vailla olevasta panoksesta Ruandan uudelleensyntymiseen ja jälleenrakentamiseen. Poliittisina päättäjinä ja lainsäätäjinä, puhumattakaan kansainvälisen kehityksen valvonnasta vastaavan komitean jäsenistä, ymmärrätte, kuten mekin Ruandassa, että tämä kumppanuus ei ole ollut "kansanmurhasta johtuvan syyllisyyden" sivutuote, kuten eräät kyyniset kommentaattorit ovat väittäneet.  Ymmärrätte, kuten mekin, että tämän sitoumuksen perustana on sen sijaan ollut avoimin, tarkoin kohdennettu ja tuloshakuisin lähestymistapa apuun ja kehitysapuun, jota maailmassa on koskaan ollut, ja että sen tuloksena se on auttanut edistämään eräitä merkittävimpiä edistysaskeleita inhimillisessä kehityksessä viime vuosikymmeninä tällä tai millä tahansa mantereella. Ruandan tarina viime vuosikymmenen aikana on valituilla mittareilla mitattuna ollut ainutlaatuisen inspiroiva kaikille niille, jotka uskovat, että kun apua käytetään tehokkaasti ja ilman korruption tai tehottomuuden esteitä, se voi auttaa nostamaan miljoonia ihmisiä köyhyydestä ja luomaan perustan uudelle ja kestävälle vauraudelle sellaisissa maailman kolkissa, jotka vielä sukupolvi sitten näyttivät olevan tuomittu vaipumaan pysyvään epätoivoon. Ruandaa kuullaan huomenna Andrew Mitchellin päätöksestä maksaa apua Ruandalle sen jälkeen, kun avun maksaminen oli väliaikaisesti keskeytetty, koska Kigali oli huolestunut osallistumisesta kapinaan Kongon demokraattisen tasavallan itäosassa.  Tämä on sekaantunut laajempaan sisäpoliittiseen skandaaliin, joka liittyy Mitchellin toimintaan. Mitchell teki kohtalokkaan päätöksen viimeisenä virkapäivänään ennen siirtymistään puhemieheksi, josta hän on sittemmin eronnut tiedotusvälineiden vyöryessä.  Ymmärrätte varmasti, että kaltaiselleni ruandalaiselle nämä tapahtumat ovat vähintäänkin hämmentäviä. Vaikuttaa siltä, että tässä skandaalissa on kyse vähemmän Ruandasta kuin miltä näyttää ja että tukipäätös ei varmasti olisi herättänyt tällaista kritiikkiä ja näin voimakasta kritiikkiä ilman Plebgatea, tarinaa, jossa ei ole juuri mitään järkeä kenellekään, joka ei ole perehtynyt Yhdistyneen kuningaskunnan sisäpolitiikan erityispiirteisiin. Olipa Mitchellin päätös sitten mikä tahansa, se on kuitenkin saanut aikaan sen, että Ruandan soveltuvuutta avustuskumppaniksi on alettu tutkia entistä tarkemmin.  Tämä on saanut valiokuntanne etsimään vastauksia Mitchellin päätöksen rehellisyyteen ja tutkimaan laajempia olosuhteita, jotka liittyvät alkuperäiseen päätökseen keskeyttää avun antaminen Ruandalle. Piditte siitä tai ette, Ruanda ja erityisesti väitteet sen osallistumisesta Kongon demokraattisen tasavallan itäosassa ovat tulleet terävään valokeilaan sen seurauksena, mikä alkoi perin brittiläisenä skandaalina. Arvoisa puhemies ja arvoisat parlamentin jäsenet, suositus siitä, jäädytetäänkö tuki uudelleen vai jatketaanko sen maksamista, on täysin ja asianmukaisesti teidän käsissänne. Olen varma, että olette samaa mieltä siitä, että Ruandan ja Yhdistyneen kuningaskunnan välisen kumppanuuden menestys on perustunut yhteiseen sitoutumiseen vastuullisiin, avoimiin ja näyttöön perustuviin prosesseihin ja politiikkoihin. Pyyntöni on siis seuraava: Pyydän teitä pysymään tällä tiellä.  Tutkikaa tosiasiat.  Katsokaa otsikoiden ja hysterian taakse.  Tarkistakaa todisteet.  Tehkää tuomionne löytämänne perustellun arvion perusteella. Vain tällainen lähestymistapa kunnioittaa tähänastista yhteistä matkaamme ja varmistaa, että Ruandan ja Yhdistyneen kuningaskunnan välisissä suhteissa hyvä politiikka voittaa jatkossakin pelkän politiikan. One thought on " Kirje Yhdistyneen kuningaskunnan parlamentin kansainvälisen kehitysyhteistyön valiokunnan jäsenille " Amen. Valiokunta toivottavasti muistaa ulkomaanavun syyt ja sen, täyttääkö Yhdistyneen kuningaskunnan ja Ruandan välinen yhteistyö vakiintuneet kriteerit tuen jatkamiselle, sen sijaan että se käyttäisi tilaisuutta Yhdistyneen kuningaskunnan nykyisen hallituksen haukkumiseen, jolloin Ruanda joutuu väistämättä puoluepoliittisen tarkka-ampumisen ristituleen. En kuitenkaan pidättelisi hengitystäni, kun otetaan huomioon nykyiset kansalaisjärjestöjen ruokkimat vihamielisyydet, joita Britannian tiedotusvälineissä esiintyy koko ajan ja poliitikkojen vakaa tarve pysyä tiedotusvälineiden hyvällä puolella jopa periaatteiden syvään kuuntelemiseen asti.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docId:94E220F77DD97078C1F5C0B43789AA14</keywords>
  <dc:description>generated by python-docx</dc:description>
  <lastModifiedBy/>
  <revision>1</revision>
  <dcterms:created xsi:type="dcterms:W3CDTF">2013-12-23T23:15:00.0000000Z</dcterms:created>
  <dcterms:modified xsi:type="dcterms:W3CDTF">2013-12-23T23:15:00.0000000Z</dcterms:modified>
  <category/>
</coreProperties>
</file>