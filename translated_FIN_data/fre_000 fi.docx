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#1 17/08/2012, klo 23:33 - seb24 Planetary Annihilation Aika siisti RTS-projekti. Hieman Total Annihilationin linjalla. He haluavat kerätä 900.000$ ja tarjota pelin Linuxille. #2 18/08/2012, klo 00:40 - love2hate Re: Planetary Annihilation Rhooo pyytää paljon, mutta heidän "traillerinsä" on unelma! #3 On 18/08/2012, klo 19:33 - love2hate Re: Planetary Annihilation puhuit, me lueteltu linux tuki on vahvistettu .tämä ei ole venyttää tavoite. Tuemme sitä heti alusta alkaen. #4 18.08.2012 klo 9:08 - Tanny Re: Planetary Annihilation He pyytävät paljon, mutta se on silti suhteellisen kohtuullista, jos he pystyvät saavuttamaan tavoitteensa. (ja jos se todella on niin paljon TA:n hengessä kuin video antaa ymmärtää, ostan sen silmät kiinni. ) #5 18.8.2012, klo 9:26 PM - tili poistettu Re: Planetary Annihilation Voi p*tain tämä on jonkinlainen unelmien täyttymys. Liian paljon. La. Tyylikästä! #6 23.08.2012, klo 01:02 - PileOuFace Re: Planetary Annihilation Tämä peli näyttää hyvältä Mikä on KickStarterin periaate? Selityksiä lukiessani näen, että rahoitat projektia (ok), mutta mitkä ovat palkinnot? (... ja ihan vaan odottamaan, entisenä Total Annihilation -fanina siirryn kevääseen) Viimeksi muokannut PileOuFace (23/08/2012, klo 01:02) #7 23/08/2012, klo 01:06 - Nepenthes Re: Planetary Annihilation Tehdään "lupaus", mutta tiliäsi veloitetaan käytännössä vain, jos he saavuttavat rahoitustavoitteensa ennen määräaikaa. Mitä enemmän lahjoitat, sitä suurempi on "palkintosi": minimaalisella lahjoituksella saat pelin valmiiksi julkaisuvaiheessa, jos lahjoitat hieman enemmän, pääset beta-versioon, jos lahjoitat paljon enemmän, voit osallistua kehitystyöhön. Mukana herkkuja välimääriä varten. #8 23.08.2012, klo 20:49 - Core Re: Planetary Annihilation Ainoa riski on, että hän ei tee peliä hieno, kerättyään $900K ja käynnistää projektin Mutta hyvin, projektipäällikkö vastasi, että hän ei riskeeraa yrityksensä mainetta tekemällä niin! Onko kukaan pelannut Total Annihilationia? Minulla on vaikeuksia löytää mitään, näyttää ihan vanhojen miesten peliltä Viimeksi muokannut Core (23/08/2012, klo 20:49) #9 23/08/2012, klo 21:07 - PileOuFace Re: Planetary Annihilation Onko kukaan pelannut Total Annihilationia? Minun on vaikea löytää mitään, se tuntuu vanhan miehen peliltä Se on totta, että TA vanhenee. Lisäosineen kuten "The Core Contingency", se oli suosikkini RTS #10 23/08/2012, klo 21:19 - Nepenthes Re: Planetary Annihilation @Core : Total Annihilationia lähimpänä olevat viimeaikaiset pelit ovat Supreme Commander 1 &amp; 2. #11 23/08/2012, klo 22:36 - Core Re: Planetary Annihilation Jep tiedän, olen pelannut sitä myös paljon. Pelattavuus ei kuitenkaan ole aivan sama. Suuri lisäys on strateginen zoomaus. Planetary Annihilationin kehittäjät pitävät kiinni siitä, että PA on jatko-osa TA:lle eikä SupComille. Ja rehellisesti sanottuna se ei ole huono asia, eläköön TA:n Commin D-Gun! Viimeksi muokannut Core (On 23/08/2012, klo 22:36) #12 On 24/08/2012, klo 09:40 - PileOuFace Re: Planetary Annihilation Mutta eihän se ihan sama pelattavuus ole. Suuri lisäys on strateginen zoomaus. Toivoin, että Supreme Commander olisi TA:n seuraaja, mutta petyin hieman. Pelattavuutta on yksinkertaistettu, ja monet mahdollisuudet ovat kadonneet. #13 On 08/24/2012, at 20:53 - Pil</w:t>
      </w:r>
    </w:p>
    <w:p>
      <w:r>
        <w:rPr>
          <w:b/>
          <w:color w:val="FF0000"/>
        </w:rPr>
        <w:t xml:space="preserve">id 1</w:t>
      </w:r>
    </w:p>
    <w:p>
      <w:r>
        <w:rPr>
          <w:b w:val="0"/>
        </w:rPr>
        <w:t xml:space="preserve">Toisin kuin edeltäjänsä, One Piece: Pirate Warriors 2 on päättänyt laittaa mangan tarinan vaatekaappiin tarjotakseen pelaajille aivan uuden tarinan, joka katkaisee siteet alkuperäiseen shõnen tarinaan. Tällä kertaa kaikki on vain tekosyy pistää hahmot hulluihin tilanteisiin, sillä myönnettäköön, että tämän beat-em allin ainoa todellinen mielenkiinto ei ole sen omaperäisyys vaan pikemminkin kaikkien One Piecen hahmojen 100-prosenttinen hyödyntäminen. Eikä tässä 69-osaisessa monumentissa ole puutetta persoonallisuuksista. Sinua on siis varoitettu: jos kaikki mitä haluat, on lempihahmojesi heiluttelu ja kullekin hahmolle ominaiset kombot, se tapahtuu täällä. Älkää ampuko minua! Dynasty Warriors -sarjan tapaan One Piece: Pirate Warriors 2 noudattaa episodimaista etenemistä, jossa pelaaja joutuu erilaisiin tehtäviin, joita ohjaa minikartta, joka näyttää strategisia pisteitä ja tiloja, jotka pitää valloittaa tai puolustaa. Matkallasi mukana ovat tietenkin Hattumiehistön kumppanisi, joiden lisäksi saat hahmoja, jotka saat avattua pelissä edetessäsi. Tavoite pysyy lähes samana tasolta toiselle. Sinun on valloitettava mahdollisimman monta aluetta ja kukistettava mahdollisimman monta viholliskenraalia, jotta voit heikentää vastustajien moraalia ja asentaa omat joukkosi hallitsemaan strategisia alueita. Kaiken tämän lomassa, erityisesti luvun lopussa, tapahtuu yhteenottoja mangan symbolihahmoja vastaan. Ja näin on kymmeniä ja taas kymmeniä tehtäviä. Kehittäjät ovat varmasti huomanneet tasojen hyvin yksitoikkoisen etenemisen, ja voimme nähdä, että he ovat yrittäneet lisätä joitain elementtejä, jotta pelistä tulisi mielenkiintoisempi. Toisaalta huomaamme heti, että tasojen visuaalinen ulkoasu muuttuu tehtävästä toiseen, mutta tekstuurit ovat valitettavasti liian yksinkertaisia ja hiomattomia, jotta ne voisivat todella kuljettaa meitä. Lisäksi nukke-/anime-efektiin yhdistetty puoliksi tummennettu tyyli olisi hyötynyt hienosäädöstä, sillä kieltämättä peli tuntuu joskus siltä kuin pelaisi PS2-peliä, vaikka yleinen renderöinti ei olekaan epämiellyttävää. Toisaalta tavoitteiden dynaamiset muutokset tehtävien aikana auttavat pitämään meidät varpaillaan, ja joskus meidän on palattava kiireesti puolustamaan liittolaisiamme, jotta tehtävä ei epäonnistuisi. Tehtävien eri puolille ripotelluista arkuista voit saada takaisin HP:tä, tyylipisteitä, joiden avulla voit laukaista ylivoimaisia hyökkäyksiä, marjoja tai "salaisuuksia", joita voit löytää tehtäväsi aikana. Lopuksi, se, mikä todella ajaa sinut jokaisen tehtävän loppuun asti, on se, että voit avata uusia hahmoja ja kumppaneita, jotka monipuolistavat pelikokemusta. Tämän nimikkeen tarjoama laaja valikoima taistelutyylejä on sellainen, että pääkampanja on mahdollista suorittaa loppuun vaihtamalla hahmoa jokaisessa tehtävässä. Ennen jokaisen tason aloittamista voit valita hyvin erityyppisiä osia, joilla voit varustaa hahmoja, joiden kolmea pääominaisuutta voidaan lisätä (terveys, hyökkäys ja puolustus). Lisäksi tiettyjä yhteensopivia osia voidaan yhdistää muiden bonusten saamiseksi. Sinun on myös valittava kumppani, jonka kanssa pelaat tasoa, sillä voit suorittaa yhdistettyjä hyökkäyksiä, joissa kumppani puuttuu asiaan ja aiheuttaa tuhoisan kombon. Lopuksi hahmot oppivat uusia hyökkäyksiä noustessaan tasolleen. Lisäksi marjojen kasvujärjestelmä antaa meille mahdollisuuden nostaa hahmojemme tasoa vastineeksi tietystä määrästä marjoja, joita ansaitsemme tehtävien aikana ja löytämällä kirstuja. Kun tiedät, että pelattavia hahmoja on lähes 36, tämä yksinkertainen mutta harkittu järjestelmä estää menettämästä pelattavia hahmoja.</w:t>
      </w:r>
    </w:p>
    <w:p>
      <w:r>
        <w:rPr>
          <w:b/>
          <w:color w:val="FF0000"/>
        </w:rPr>
        <w:t xml:space="preserve">id 2</w:t>
      </w:r>
    </w:p>
    <w:p>
      <w:r>
        <w:rPr>
          <w:b w:val="0"/>
        </w:rPr>
        <w:t xml:space="preserve">||Type: valkoinen gallialainen korkeakäymisolut, joka on valmistettu ohramaltaista (ohraa kasvatetaan 400 metrin päässä panimosta), vehnämaltaista, vanhusmarjamehusta, vanhusmarjan kukista ja Alsacen humalasta. Kolmas käyminen pullossa mahdollistaa sen säilyttämisen 2 vuotta huoneenlämmössä. Maistiaiset: Hieno, vaaleanpunainen, virkistävä ja hedelmäinen olut. Maistelulämpötila: 6-7°C Historia: Argia: valkohomeinen olut yhteistyössä Bibracte-museon kanssa, joka on gallialainen kaupunki metsän alla. Muoto: -</w:t>
      </w:r>
    </w:p>
    <w:p>
      <w:r>
        <w:rPr>
          <w:b/>
          <w:color w:val="FF0000"/>
        </w:rPr>
        <w:t xml:space="preserve">id 3</w:t>
      </w:r>
    </w:p>
    <w:p>
      <w:r>
        <w:rPr>
          <w:b w:val="0"/>
        </w:rPr>
        <w:t xml:space="preserve">Arvostelun kirjoitti Nadine Tämä ( = lukeminen) alkoi hyvin ...vaikka se on hautajaiset, että sisko Philippe, kertoja. Kirjailija osaa laittaa meidät jännitykseen; perheenjäsenten välisestä suhteesta herää monia kysymyksiä. Perhe, joka näyttää räjähtävän sen sijaan, että se kokoontuisi yhteen tuskissaan. Ja sitten siitä tulee niin synkkä ja niin banaali kurjuudessaan, että kyllästymme ennen loppua. Huolimatta erittäin mestarillisesta rakenteesta ja kielestä.</w:t>
      </w:r>
    </w:p>
    <w:p>
      <w:r>
        <w:rPr>
          <w:b/>
          <w:color w:val="FF0000"/>
        </w:rPr>
        <w:t xml:space="preserve">id 4</w:t>
      </w:r>
    </w:p>
    <w:p>
      <w:r>
        <w:rPr>
          <w:b w:val="0"/>
        </w:rPr>
        <w:t xml:space="preserve">Silicon Sentier, Pariisin kolmannessa kaupunginosassa. Se kestää koko iltapäivän, kello 14.00 alkaen iltaan asti. Tämän tapahtuman periaatteena on olla "ei-konferenssi", jossa ei ole katsojia, vaan kaikkien on osallistuttava esittelemällä idea, hanke tai aloite. Osallistujat itse rakentavat ohjelman. JobMeeters osallistuu, entä sinä?</w:t>
      </w:r>
    </w:p>
    <w:p>
      <w:r>
        <w:rPr>
          <w:b/>
          <w:color w:val="FF0000"/>
        </w:rPr>
        <w:t xml:space="preserve">id 5</w:t>
      </w:r>
    </w:p>
    <w:p>
      <w:r>
        <w:rPr>
          <w:b w:val="0"/>
        </w:rPr>
        <w:t xml:space="preserve">Centre de services scolaires du Pays-des-Bleuets'n henkilökunnan tai oppilaiden, jotka uskovat saaneensa COVID-19-tartunnan (oireet, kosketus tartunnan saaneeseen henkilöön jne.) tai joilla on kysyttävää tästä taudista, tulee soittaa numeroon 1-877-644-4545. Henkilökunta: Sinun on ilmoitettava asiasta mahdollisimman pian laitoksesi tai osastosi johdolle. Jos saat diagnoosin virka-ajan ulkopuolella (iltaisin tai viikonloppuisin): Ilmoita asiasta koulun palvelukeskukseen numeroon 418 276-2012, puh. 6699 tai 418 275-4136, puh. 6699. Koulun palvelukeskus ryhtyy tarvittaviin toimenpiteisiin taktisen taudinpurkauksen hallintaryhmän kanssa.</w:t>
      </w:r>
    </w:p>
    <w:p>
      <w:r>
        <w:rPr>
          <w:b/>
          <w:color w:val="FF0000"/>
        </w:rPr>
        <w:t xml:space="preserve">id 6</w:t>
      </w:r>
    </w:p>
    <w:p>
      <w:r>
        <w:rPr>
          <w:b w:val="0"/>
        </w:rPr>
        <w:t xml:space="preserve">Kohdun limakalvo on hyvin yleinen hyvänlaatuinen kasvain, jota esiintyy joka kolmannella yli 35-vuotiaalla naisella. Hoitona on pitkään ollut kasvaimen tai kohdun poisto, mutta nykyään leikkaukselle on olemassa vaihtoehtoja. - 13. maaliskuuta 2009 - Keskimääräinen lukuaika: 1'36 Yleiskatsaus Myooma on hyvänlaatuinen kasvain, joka kehittyy kohdun lihaksesta ja kohdun kuitukudoksesta. Kovasta ja tiiviistä kudoksesta koostuvat kohdun limakalvot voivat olla kooltaan muutamasta millimetristä useisiin kymmeniin senttimetreihin. Ne ovat hyvin yleisiä kasvaimia, joita esiintyy 20-40 prosentilla 30-45-vuotiaista naisista, mutta ne eivät ole syöpäkasvaimia. Mitkä ovat oireet? Myoomat ovat yleensä oireettomia, ja ne voivat jäädä huomaamatta tai löytyä sattumalta. Joskus ne kuitenkin aiheuttavat hankalia oireita, jotka vaativat hoitoa: lantion alueen kipuja, vuotavia kuukautisia, vatsakramppeja, inkontinenssia ja jopa hedelmällisyysongelmia. Oireet voivat vaihdella kohdun koon ja sijainnin mukaan. Huomautus: nämä oireet eivät riitä osoittamaan, että kyseessä on kohdun limakalvo; diagnoosi on vahvistettava gynekologisella tutkimuksella ja mahdollisesti ultraäänitutkimuksella tai magneettikuvauksella (MRI). Mitä hoitomuotoja on saatavilla? Noin 25 prosenttia fibrooomista vaatii hoitoa kasvaimen oireiden lievittämiseksi. Kohdunpoistoleikkaukset ovat syynä lähes puoleen kaikista länsimaissa tehtävistä kohdunpoistoleikkauksista (kohdun poisto). Hoito on pitkään rajoittunut hormoneihin ja leikkauksiin, mutta nykyään on olemassa muitakin vähemmän silpomista aiheuttavia hoitomuotoja. Embolisaatiossa synteettisiä mikrohelmiä ruiskutetaan paikallispuudutuksessa katetrin kautta kohdun valtimoihin. Nämä helmet tukkivat fibroidin syöttökanavat ja johtavat sen kuolioon. Tämän toimenpiteen ansiosta kohdunpoistomuodostumien määrä pienenee seuraavien kuukausien aikana, ja oireet häviävät noin 90 prosentissa tapauksista. Tämän hoidon etuna on, että kohtua ei tarvitse poistaa ja hormonikierto säilyy. Lisäksi Toursin yliopistollisessa sairaalassa on testattu uutta ultraäänihoitoa vuodesta 2007 lähtien. Tämä kivuton menetelmä tehdään magneettikuvauksen avulla. Siinä "poltetaan" kohdun limakalvot ultraäänen tuottaman lämmön avulla. Huomaa: tätä hoitoa voidaan soveltaa vain tietyissä tapauksissa: kohdun limakalvoja ei saa olla paljon, ne eivät saa olla liian pieniä eivätkä ne saa sijaita lähellä vatsan ihoa.</w:t>
      </w:r>
    </w:p>
    <w:p>
      <w:r>
        <w:rPr>
          <w:b/>
          <w:color w:val="FF0000"/>
        </w:rPr>
        <w:t xml:space="preserve">id 7</w:t>
      </w:r>
    </w:p>
    <w:p>
      <w:r>
        <w:rPr>
          <w:b w:val="0"/>
        </w:rPr>
        <w:t xml:space="preserve">Hei kaikille ! Minulla on ongelma näytön kirkkauden kanssa. Itse asiassa voin muuttaa sitä "virtuaalisesti", eli pikakuvakkeista tai asetuksista voin muuttaa kirkkauspalkkia, mutta sillä ei ole mitään todellista vaikutusta näyttöön! Käytän Precise Pangolinia Unity-työpöydällä (en ole varma xd)joe@joe:~$ lsb_release -idc Koodinimi: precisePc Malli :Packard Bell SJV70_HR Peruslevy VersioSarjanumero (emolevy) : Emolevyn sarjanumeroSKU-numero : Bios-versio : V1.11Date : 5/24/2011Havaitsin, että tämä on toistuva ongelma, mutta en löydä ratkaisua. Voisiko joku auttaa minua? Ratkaisu: Vaihda Grub-tiedoston kaksi viimeistä riviä muotoon : GRUB_DEFAULT=0 Packard Bell, mutta en tiedä mallia. Voiko mallia mitenkään saada selville? Voiko mitenkään saada selville, mikä malli se on? Onko se malli, jossa on 2 näytönohjainta, jos on, mikä se on? Se ei ole ilman vaikeuksia, että pystyin löytämään, jopa hardinfo ei anna minulle minun näytönohjaimet! Ja todellakin MINUN näytönohjaimeni, koska minulla on kaksi (en edes tiennyt, että se oli tehty) :joe@joe:~$ sudo lspci -vnn | egrep &amp;quot;VGA|3D|Display&amp;quot; Hei,joejoe kirjoitti :Se ei ole ilman vaikeuksia, että löysin, jopa hardinfo ei anna minulle näytönohjaimet ! Ja todellakin MINUN näytönohjaimeni, koska minulla on kaksi (en edes tiennyt, että se tehdään) :joe@joe:~$ sudo lspci -vnn | egrep &amp;quot;VGA|3D|Display&amp;quot; Kiitos, luulen, että olen onnistunut päivittämään ajurit (wikipediassa ilmoitetun menettelyn mukaisesti: http://wiki.cchtml.com/index.php/Ubuntu ... 7s_site.29(Olin noudattanut ensin aiheessa olevaa menettelyä, mutta en päässyt grafiikkatilaan xd, joten tein varmuuskopion ja tein kuten wikissä ilmoitetaan)Sitten seurasin aiheessa ilmoitettua menettelyä, mutta en vieläkään voi säätää kirkkautta :sMitä muita ehdotuksia? Useimmat ihmiset käyttävät Xbacklightia, mutta se ei toiminut minulla (varmuuden vuoksi)sudo apt-get install xbacklight xbacklight -10 #vähennä kirkkautta 10%. Tai "huijaamalla" kokeileesxrandr --output LVDS --brightness 0.80Tämä muuttaa kontrastia ja se on jo hyvä asia Toivottavasti pystyin auttamaan sinua pienellä Linux-kokemuksellani Ja ei, olin jo kokeillut kaikkea tuota. Kokeilin sitä juuri uudelleen, mutta se ei vieläkään toimi... En ole varma, onko hyvä idea käyttää samaa menetelmää, jota käytettiin alun perin, mutta en ole varma, onko hyvä idea käyttää samaa menetelmää, jota käytettiin alun perin. Minun olisi muutettava xorg.conf-tiedostoani, mutta en tiedä, mitä. xorg.conf alkuperäinen varmuuskopio vai vikasietoinen? Siihen lisättävä rivi on seuraava:Option "RegistryDwords" "EnableBrightnessControl=1 "Pitäisikö minun kopioida se sellaisenaan vai pitäisikö minun poistaa lainausmerkit? (se ei ole tarkka) Sitten minun on muutettava grub :GRUB_CMDLINE_LINUX=""enGRUB_CMDLINE_LINUX="acpi_osi=Linux "Testaan tämän vaihtoehdon heti, kun minulla on vahvistus, Olen edelleen toiveikas, koska käyttäjät, jotka ovat testanneet sitä ovat ratkaisseet ongelmansa, ilmeisesti eri kokoonpanoilla. Kiitos vielä kerran! No niin, vähän ylös, tämä viesti lähestyy resoluutiotaan ! ^^ Minulla on 3 xorg.conf-tiedostoa ! Juuri ennen testausta haluaisin tietää, mikä niistä on muutettava, katso viesti #16 Offline Do it in the</w:t>
      </w:r>
    </w:p>
    <w:p>
      <w:r>
        <w:rPr>
          <w:b/>
          <w:color w:val="FF0000"/>
        </w:rPr>
        <w:t xml:space="preserve">id 8</w:t>
      </w:r>
    </w:p>
    <w:p>
      <w:r>
        <w:rPr>
          <w:b w:val="0"/>
        </w:rPr>
        <w:t xml:space="preserve">"Koemme yhteyden eri taajuuksiin, joita on olemassa kvanttimaailmassa, ja vedämme puoleemme erilaisia kokemuksia yksi kerrallaan." - Tohtori Joe Dispenza Kaikki, mitä olemme oppineet ilmentämisestä, on johtanut meidät harhaan, kun olemme investoineet kaiken energiamme ja huomiomme mieleemme. Aivojemme aktivoiminen on olennainen osa ilmentämistä, mutta pelkän mielen voiman käyttäminen johtaa meidät pois tulevaisuudestamme. Kun ajattelemme, että kokemuksemme ilmentymästä tulee epävarmassa tulevaisuudessa, sanomme olevamme siitä erillään. Tämä luo puutteen, epäilyksen ja erillisyyden tunteita. Jos et jaksa enää odottaa, että voit kokea tulevaisuudenkuvasi, tohtori Joe Dispenza kutsuu sinut osallistumaan seuraavaan suoratoistoon "Synkronizing with Synchronicities". Ajatuksesi ovat sähkövaraus kvanttikentässä. Voit käyttää ajatuksiasi lähettämään signaaleja kvanttikenttään, mutta miten kenttä lähettää signaaleja takaisin sinulle? Korkeat tunteet auttavat sydäntäsi tuottamaan magneettikentän, joka lähettää takaisin tulevaisuutesi taajuudet. Kun opit avaamaan sydämesi ja virittäytymään tulevaisuutesi tunteisiin, koet suuria tunteita. Tulevaisuuden näkeminen kaukaisena on erottautumista. Kun käytät energiaa miettimällä, milloin tulevaisuutesi tapahtuu, luot eron tulevaisuutesi ja nykyhetken välille. Sinä odotat etkä luo. Tulevaisuuttasi ei voi eikä tule luoda pelkillä ajatuksilla. "Koemme yhteyden eri taajuuksiin, joita on olemassa kvanttimaailmassa, ja vedämme puoleemme erilaisia kokemuksia yksi kerrallaan." VARAA NYT Sana meditaatio tarkoittaa tutustumista. Tohtori Joe opettaa sinulle, miten tulet niin tutuksi kvanttikenttäsi tulevaisuuden energian kanssa, että mikään elämässäsi ei voi viedä sinua siitä pois. Tämän livestriimin aikana tohtori Joe opastaa sinua kokeessa, jossa synkronoidaan kvanttikentässä jo olemassa olevat eri taajuudet, jotta voit vetää puoleesi erilaisia kokemuksia yksi kerrallaan. Tohtori Joen luennolla ja meditaatiossa synkronisointien tieteellisestä ja henkisestä merkityksestä opit: Tohtori Joe on tehnyt yli 7000 aivoskannausta ja tehnyt yhteistyötä HeartMath®-instituutin kanssa, ja hän on viettänyt viimeiset 12 vuotta kehittäen sydän-aivokoherenssin kaavaa. Johdonmukaiset aivot lähettävät signaalin ja mahdollisuuden, mutta johdonmukainen sydän hakee tapahtumat ja tunteet. Aivokeskus tuottaa ulkoisen, pienen auton kokoisen magneettikentän, kun avaat sen ja tunnet tulevaisuutesi energian korkean tunteen kautta. Tämä energiakenttä on taajuus, ja yhdistämällä johdonmukaiset aivot ja johdonmukaisen sydämen voitte antaa tietoa tällä taajuudella ja lähettää uuden sähkömagneettisen allekirjoituksen. Aivan kuten Wi-Fi-signaali kahden laitteen välillä, voit synkronoida energiasi uusien mahdollisuuksien kanssa ja houkutella tulevaisuutesi luoksesi. Sinulla on rajoittamaton pääsy visualisointiin 4. toukokuuta 2020 asti. Näin voit harjoittaa meditaatiota ja tehdä pysyviä muutoksia mielessäsi ja kehossasi luodaksesi uuden olotilan. Oletko Costa Brava Live Streamin tilaaja etkä ole vielä "Dr. Joe Live" -ohjelman jäsen? Tilaa tänään ja saat ensimmäisen kuukauden ilmaiseksi. Kampanjakoodisi löydät saamastasi vahvistussähköpostista. Napsauta tästä saadaksesi lisätietoja hotellista Dr. Joe Live ENGLANNIN, ESPAÑOLIN, RANSKAN KIELESSÄ</w:t>
      </w:r>
    </w:p>
    <w:p>
      <w:r>
        <w:rPr>
          <w:b/>
          <w:color w:val="FF0000"/>
        </w:rPr>
        <w:t xml:space="preserve">id 9</w:t>
      </w:r>
    </w:p>
    <w:p>
      <w:r>
        <w:rPr>
          <w:b w:val="0"/>
        </w:rPr>
        <w:t xml:space="preserve">Pokémon: Advance Generation Laji: Animaatio Kesto: 25 minuuttia Kotimaisuus: Japani Vuosi: 2003 Kesto: 25 minuuttia Kotimaisuus: Japani Vuosi: 2003 Sashan, Floran ja heidän ystäviensä yllä leijuu varjo, kun he matkustavat Hoennin alueella, eikä se ole se, joka on Mount Chimnea -vuorella: Team Magma ja Team Aqua ovat panneet suunnitelmansa liikkeelle, ja sankarimme ovat joutuneet sekasortoon! Kun Sasha ja Flora eivät ole kiireisiä pahojen suunnitelmien estämisessä, he tavoittelevat omia henkilökohtaisia tavoitteitaan. Sacha saa kolme uutta merkkiä, ja Flora voittaa kolme ensimmäistä kilpailunauhaansa. Ryhmä saa myös uusia Pokémoneja, kuten Chartorin ja Bulbizarren, mutta pystyvätkö he hallitsemaan kaikkia niiden voimia? Keskiviikko, elokuu 05, 2020 klo 08:35 CANAL J:llä Keskiviikko, elokuu 05, 2020 klo 08:55 CANAL J:llä Keskiviikko, elokuu 05, 2020 klo 09:15 CANAL J:llä Keskiviikko, elokuu 05, 2020 klo 09:40 CANAL J:llä Keskiviikko, elokuu 05, 2020 klo 10:30 MCM:llä 2020 klo 18:00 CANAL J Torstai 06.08.2020 klo 08:35 CANAL J Torstai 06.08.2020 klo 08:55 CANAL J Torstai 06.08.2020 klo 09:15 CANAL J Torstai 06.08.2020 klo 09:40 CANAL J Torstai 06.08.2020 klo 10:30 MCM Torstai 06.08.2020 klo 10:50 MCM Torstai 06.08.2020 klo 17:40 CANAL J Paketit : DTT-ohjelma Orange-ohjelma Bbox-ohjelma</w:t>
      </w:r>
    </w:p>
    <w:p>
      <w:r>
        <w:rPr>
          <w:b/>
          <w:color w:val="FF0000"/>
        </w:rPr>
        <w:t xml:space="preserve">id 10</w:t>
      </w:r>
    </w:p>
    <w:p>
      <w:r>
        <w:rPr>
          <w:b w:val="0"/>
        </w:rPr>
        <w:t xml:space="preserve">Passotel EVO3 on ovipuhelinasema, joka toimii rakennuksen ovipuhelimena. Se on varustettu suurella sinisellä "Supercontrast LCD" -grafiikkanäytöllä ja sinisellä taustavalaistulla 15-painikkeisella näppäimistöllä, ja se tarjoaa paremman luettavuuden ja kauniin muotoilun. Suoraan yleiseen puhelinlinjaan tai yksityiseen puhelinvaihteeseen (PBX) liitettynä Passotel EVO3 tarjoaa monenlaisia mahdollisuuksia ja ominaisuuksia, jotka täyttävät kaikki rakennuksen kulunhallinnan tarpeet. PASSOTEL EVO3 on saatavana uppoasennettuna (UP) tai seinäasennettuna (AP). *Kortinlukijan aktivointi tai aktivoimatta jättäminen voidaan tehdä omistajan tai johdon harkinnan mukaan, heti kun se on otettu käyttöön tai tarvittaessa. Esimerkiksi asukaskoodien mahdollisen väärinkäytön kompensoimiseksi, sillä ne ovat yleensä aktiivisia 24 tuntia vuorokaudessa. Tässä tapauksessa voidaan määrittää vain "Postitoimisto"-koodi (ohjelmoitavilla rajoitetuilla aukioloajoilla) ja mahdollinen "Sanomalehtijakelu"-koodi (myös ohjelmoitavilla rajoitetuilla aukioloajoilla). Passotel EVO3 on saatavana useilla eri viimeistelyillä pyynnöstä: Anodisoitu etupaneeli (valittavissa useita värejä, kulta, pronssi, samppanja, UV-kestävä Colinal-vaihtoehto jne...). Jauhemaalattu etupaneeli (RAL-valikoima) Massiivimessinkinen etupaneeli, kirkas pulverimaalaus Harjattu tai peilikiillotettu ruostumattomasta teräksestä valmistettu etupaneeli Integrointi alumiiniin tai ruostumattomaan teräkseen totemipylväs, ruostumattomasta teräksestä valmistettu jalusta mittojen mukaan Passotel EVO3 L tai XL, voi integroida lukuisia vaihtoehtoja Versio L integroidulla varauksella puolisäiliöille (SI ja/tai asukkaat) Versio L 1-3 suorakutsupainikkeella (painikkeilla), sylinterin kanssa, tai max 6 painiketta (ilman sylinteriä) EVO3 L TV-versio, jossa on muotokuvakamera EVO3 XL TV-versio, jossa on muotokuvakamera ja integroidut jatkopainikkeet ja/tai sylinteri(t). Sisä- ja ulko-ovilla (ilmalukot) varustettujen rakennusten sisäänkäyntien hallintaa varten tutustu dokumentaatioomme näppäimistöllä tai etälukijalla. Neuvonantajamme auttavat sinua erityiskokoonpanoissa. Tutkimme myös mahdollisuuksia räätälöintiin toiveidesi ja/tai tarpeidesi mukaan, esimerkiksi vanhan klassisen langallisen ulkoisen sisäpuhelimen mittoihin.</w:t>
      </w:r>
    </w:p>
    <w:p>
      <w:r>
        <w:rPr>
          <w:b/>
          <w:color w:val="FF0000"/>
        </w:rPr>
        <w:t xml:space="preserve">id 11</w:t>
      </w:r>
    </w:p>
    <w:p>
      <w:r>
        <w:rPr>
          <w:b w:val="0"/>
        </w:rPr>
        <w:t xml:space="preserve">Harouna KABORÉ Sukunimi: Kaboré Etunimi: Harouna Perheasema: naimisissa Harouna Kaboré syntyi 24. heinäkuuta 1977 Assuefryssä (Norsunluurannikon itäosassa, Tandan prefektuurissa), jossa hän suoritti peruskoulunsa ja osan lukiokoulutuksestaan. Kaboré palasi kotimaahansa vuonna 1994. Barsalhogossa, Sanematengan maakunnassa, jossa hänen vanhempi veljensä (englanninopettaja) työskenteli, hän sai BEPC-tutkinnon ja pääsi lukioon. Hän pääsi vuonna 1995 opiskelemaan Ouagadougoun teknilliseen korkeakouluun (nykyisin Lycée National El Hadj Général Sangoulé Lamizana) Burkina Fason hallituksen stipendillä. Vuonna 1999, Baccalauréat F2 (elektroniikka) taskussaan, hän pääsi stipendiaattiopiskelijaksi Bobo Dioulasson ammattikorkeakouluun (nykyisin Nazi Bonin yliopisto). Hän suoritti BTS-tutkinnon teollisuustekniikassa ja kunnossapidossa vuonna 2001. Harouna Kaboré hankkii kokemuksensa työelämästä vuosina 2002-2005 yrityksissä, kuten Mégamonde, Groupe Fadoul. Tietoja ja taitoja etsiessään ja säästettyään jonkin verran rahaa hän kirjoittautui Pariisin 12. yliopistoon Ranskassa. Hän suoritti ammattitutkinnon moniteknisestä kunnossapitotekniikasta SENARTin IUT:ssa (Pariisi 12) vuonna 2006. Kaboré kirjoittautui Paris Est -yliopistoon (Marne-la-Vallée), jossa hän valmistui ja suoritti Master 1 -tutkinnon kiinteistöhallinnosta vuonna 2007 ja Master 2 -tutkinnon johtamisesta, yrityksistä ja palveluista sandwich-järjestelmässä (koulutus, jossa yhdistyvät opinnot koulussa ja työtehtävät yrityksessä, erityisesti Bouygues-konsernissa TF1:ssä) vuonna 2008. Vuonna 2009 Harouna Kaboré aloitti prosessin palatakseen kotimaahansa, jonne hän asettui pysyvästi vuonna 2010 osallistuakseen "emämaan taloudelliseen ja sosiaaliseen muutokseen". Hän perusti ensimmäisen yrityksensä kumppanin kanssa. Myöhemmin hän kehitti kolme muuta yritystä (kaksi Burkinassa ja yksi Norsunluurannikolla). Hän täydensi akateemista koulutustaan energiatehokkuuden ja aurinkosähköisten ratkaisujen suunnittelun asiantuntijakoulutuksella 2IE:n tarjoamissa ohjelmissa rinnakkain yrityksen johtajana toimimisen kanssa. Kaboré on liike-elämän johtajien ammattijärjestöjen jäsen, ja hänet valittiin vuonna 2013 Burkinan kauppa- ja teollisuuskamarin konsulijäseneksi.</w:t>
      </w:r>
    </w:p>
    <w:p>
      <w:r>
        <w:rPr>
          <w:b/>
          <w:color w:val="FF0000"/>
        </w:rPr>
        <w:t xml:space="preserve">id 12</w:t>
      </w:r>
    </w:p>
    <w:p>
      <w:r>
        <w:rPr>
          <w:b w:val="0"/>
        </w:rPr>
        <w:t xml:space="preserve">Ystäväni Chloen tarjoamat kauniit hirvisukat ♥ Essie glitter-kynsilakkaa juhlapyhiksi ... Jouluostokset Laduréessa... Uusi punainen glitterilakkani: Essien johtava nainen ... Dior esittelee Printemps Haussmannissa... Uusi Benefit-huulipunani... Galeries Lafayetten jouluikkunanäyttelyt Home ... Mukava laatikko Ladurée-makaroneja, namia ... Uusi 3 Redline vihreä/kultainen sormukseni, jonka olen itse tehnyt ;) Englannin kuningatar, rakastan sitä ;) Kultaisten makaronien pyramidit Printemps Haussmannin ikkunassa... Mukava HeartMade by Les Composantes -laatikko ... Hyvää lomaa !!!</w:t>
      </w:r>
    </w:p>
    <w:p>
      <w:r>
        <w:rPr>
          <w:b/>
          <w:color w:val="FF0000"/>
        </w:rPr>
        <w:t xml:space="preserve">id 13</w:t>
      </w:r>
    </w:p>
    <w:p>
      <w:r>
        <w:rPr>
          <w:b w:val="0"/>
        </w:rPr>
        <w:t xml:space="preserve">Glénatin intohimo mangaa kohtaan heräsi vuonna 1990 Katsuhiro Otomon mestariteoksen Akira myötä. Ensimmäisenä ranskankielisenä kustantajana luettelomme edustaa Japanissa julkaistujen mangojen monimuotoisuutta ja rikkautta. Tutustu myyttisiin sarjoihin, kuten Dragon Ball (Akira Toriyama), One Piece (Eiichiro Oda), Gunnm (Yukito Kishiro), Berserk (Kentaro Miura), mutta myös ranskalaisiin luomuksiin, taidekirjoihin ja muihin rohkeisiin mangoihin. Yli 30 vuoden ajan olemme löytäneet suosikkeja ja suosikkeja, mutta toimituksemme ei lakkaa koskaan kasvamasta ja kehittymästä!</w:t>
      </w:r>
    </w:p>
    <w:p>
      <w:r>
        <w:rPr>
          <w:b/>
          <w:color w:val="FF0000"/>
        </w:rPr>
        <w:t xml:space="preserve">id 14</w:t>
      </w:r>
    </w:p>
    <w:p>
      <w:r>
        <w:rPr>
          <w:b w:val="0"/>
        </w:rPr>
        <w:t xml:space="preserve">Arevan osakekurssi korjaantui pahasti pörssissä ja menetti perjantaina lähes 20 prosenttia eli lähes 1,2 miljardia pääomasta! Tämä tulee vuonna 2013 jo kärsittyjen tappioiden lisäksi. Gandhi Green Clay, Nuclear ja Green Earth Are Vah! on interaktiivinen dokumentti, joka kertoo Arevan toteuttaman tulevan ydinreaktorin toteuttamisesta Intiassa. Tai miten sotkea yksi maailman kauneimmista ja rikkaimmista alueista... Se on sinusta kiinni, pelaa ja nauti! Linkki: http://www.fatcat.fr/areva Tällä välin lehdistössä (lukuun ottamatta Libérationia ja sen ydinvoima-palstaa "sciences²", joka on kokoelma tiedelehtien kaikkein homehtuneimpia artikkeleita) vallitsee selkeä ilmapiiri ydinvoiman ja sen vaarojen suhteen. Kärsimme politiikasta, on aika palata tekoihin, toimiin, sillä samalla kun tuhlaamme aikaa puheisiin, tiedotusvälineisiin ja poliittiseen bluffiin, kymmenet ydinreaktorimme ovat aina valmiita räjähtämään ja vapauttamaan tappavaa radioaktiivisuuttaan. Ranskan AAA-luokituksen menettäminen haittaisi vakavasti Areva-konsernia, joka tarvitsee kipeästi rahoitusta. Areva on vajoamassa velkojen murskaamana, ja valtion omistama ydinvoimayhtiö on jopa keskeyttänyt pörssilistautumisensa, sillä se on menettänyt puolet markkina-arvostaan Fukushiman ydinonnettomuuden jälkeen. Arevan IT-infrastruktuuriin on murtauduttu yli kahden vuoden ajan. Socatrin jätteenkäsittelylaitoksella pääsi 7.-8. heinäkuuta 2008 yöllä ympäristöön 74 kg uraania, kun säiliö vuoti yli. Rohkeiden julkaisujen ansiosta on nyt tiedossa, että sähköyhtiöt ja niitä ympäröivät tahot käyttävät todella tähtitieteellisiä summia ydinvoiman mainostamiseen. Fukushima upottaa Arevan, eikä vain pörssissä.</w:t>
      </w:r>
    </w:p>
    <w:p>
      <w:r>
        <w:rPr>
          <w:b/>
          <w:color w:val="FF0000"/>
        </w:rPr>
        <w:t xml:space="preserve">id 15</w:t>
      </w:r>
    </w:p>
    <w:p>
      <w:r>
        <w:rPr>
          <w:b w:val="0"/>
        </w:rPr>
        <w:t xml:space="preserve">Scellierin merentakainen laki on korvattu Duflotin merentakainen lailla 1. tammikuuta 2013 alkaen. Scellier Outre Meriin tai Scellier Jegoon sijoittavat saavat verovähennyksen, joka on 24 prosenttia sijoituksen määrästä jaettuna 9 vuodelle. Hyödy Scellier Outre Merin välialueen korkeimmasta verovähennysprosentista, joka on 32 %! Ranskan merentakaisissa departementeissa ja merentakaisilla alueilla sijoittajat voivat nyt säästää veroja kahdesta järjestelmästä: Sijoittaja saa verovähennyksen, joka on 24 prosenttia sijoituksen määrästä jaettuna yhdeksälle vuodelle ja enintään 72 000 euroa yhdeksän vuoden aikana. Näin Scellier Dom Tomissa saavutettu verosäästö vastaa 8 000 euroa vuodessa. Veronalennuksen määrä Scellier Overseas -yrityksessä vuonna 2012: Tekemällä vuokrasijoituksen uuteen kiinteistöön Scellier Overseas -yrityksessä sijoittaja hankkii uuden kiinteistön DOM-TOM-alueelta. Scellier Jego -lain mukaan vuokrille on asetettu yläraja. Alla on esitetty kuukausittaiset enimmäisvuokrat ilman maksuja vuonna 2016: Scellier Outre Meriin tehdyt investoinnit voidaan uusia enintään kuudeksi vuodeksi. Kiinteistö ostetaan siis 15 vuoden vuokra-ajaksi. Sen jälkeen se mahdollistaa 8 prosentin lisäveronalennuksen 6 vuoden aikana. Scellier DOM TOM Intermédiaire -rahaston verosäästö on vähintään 32 prosenttia 15 vuoden aikana. Sijoittaja hyötyy 30 prosentin verohelpotuksesta vuokrista. Scellier Jego Intermédiaire -lain mukaan vuokrille on asetettu yläraja. Alla on esitetty kuukausittaiset enimmäisvuokrat ilman maksuja vuonna 2016: Vuonna 2016 tehtyjen tai uusittujen vuokrasopimusten osalta Ranskan merentakaisilla alueilla sijaitsevien asuntojen vuokralaisten resurssien enimmäismäärät, jotka oikeuttavat veronalennukseen, ovat seuraavat: Alla on lueteltu kaikki voimassa olevat verosäännöt, joiden mukaan voit sijoittaa ja säästää veroja vuonna 2017: Vuokrasitoumusten noudattamatta jättäminen johtaa verokannustimien edun menettämiseen. Jos haluat lisätietoja verovapaudesta, ota meihin yhteyttä lomakkeella tai pyydä soittopyyntöä, sillä olemme täällä kuuntelemassa sinua ja ymmärtämässä todellisia motiivejasi, jotta voimme tarjota sinulle yksilöllisiä sijoitusratkaisuja. Verokotitalouden koostumus ||51 088 € |Yksinäinen henkilö tai pariskunta + 1 huollettava lapsi ||61 159 € |Yksinäinen henkilö tai pariskunta + 2 huollettavaa lasta ||74 016 € |Yksinäinen henkilö tai pariskunta + 3 huollettavaa lasta ||86 872 € |Yksinäinen henkilö tai pariskunta + 4 huollettavaa lasta ||97 992 € |Lisäys jokaisesta huollettavasta henkilöstä viidennestä lapsesta alkaen | ||+11 131€ Verokotitalouden koostumus |Pari ilman lapsia ||37 925 € ||45 871 € |Henkilö tai pariskunta + 1 huollettava lapsi ||45 607 € ||48 523 € |Henkilö tai pariskunta + 2 huollettavaa lasta ||55 052 € ||51 176 € |Henkilö tai pariskunta + 3 huollettavaa lasta ||64 Yksinäinen henkilö tai pariskunta + 3 huollettavaa lasta ||64 767 € ||54 722 € |Yksinäinen henkilö tai pariskunta + 4 huollettavaa lasta ||72 990 € ||58 268 € |Lisäys huollettavaa henkilöä kohti viidennestä lapsesta alkaen ||+8 145 € ||+3 723 €.</w:t>
      </w:r>
    </w:p>
    <w:p>
      <w:r>
        <w:rPr>
          <w:b/>
          <w:color w:val="FF0000"/>
        </w:rPr>
        <w:t xml:space="preserve">id 16</w:t>
      </w:r>
    </w:p>
    <w:p>
      <w:r>
        <w:rPr>
          <w:b w:val="0"/>
        </w:rPr>
        <w:t xml:space="preserve">Ravintolapelit ovat hyvä lisä tarjoilupeleihin ja ruoanlaittopeleihin, jotka olet jo testannut ja hyväksynyt jeux-fille.fr-sivustolla. Ravintolapelissä olet vastuussa kaikesta, mitä ravintolassa tapahtuu. Sinun on hallinnoitava varastoja, henkilökuntaa, tarkistettava, että palvelu toimii sujuvasti, annettava tilauksia niin, että asiakkaat ovat tyytyväisiä viettämäänsä aikaan laitoksessasi... Olipa kyseessä sitten pieni välipalabaari, pikaruokaravintola, gourmet-ravintola tai yksinkertaisesti pieni majatalo, sinun on panostettava siihen koko sydämelläsi, jotta asiakkaat pysyvät tervetulleina, mikä on kaikkien näiden pelien perimmäinen tavoite. Lyhyesti sanottuna, se on vain onnea ilman todellista väsymystä! Se on paljon helpompaa videopelin ääressä kuin oikeassa ravintolassa! Oletko valmis ottamaan vastaan koko jeux-fille.fr-tiimin käynnistämän haasteen? Ravintolan johtaminen ei ole aina helppoa, mutta pienellä harjoittelulla ja motivaatiolla pääset pian sen makuun ja voit pitää hauskaa yksin tai ystävien kanssa.</w:t>
      </w:r>
    </w:p>
    <w:p>
      <w:r>
        <w:rPr>
          <w:b/>
          <w:color w:val="FF0000"/>
        </w:rPr>
        <w:t xml:space="preserve">id 17</w:t>
      </w:r>
    </w:p>
    <w:p>
      <w:r>
        <w:rPr>
          <w:b w:val="0"/>
        </w:rPr>
        <w:t xml:space="preserve">Osastopäällikön alaisuudessa ja 14 hengen tiimissä toteutat ja seuraat maaseuturahaston rahoittaman maaseudun kehittämisohjelman alueellista LEADER-lähestymistapaa (maaseudun kehittämistoimien yhdistäminen) ..... ADAGE, Association, Training Organisation and Social and Solidarity Enterprise, on erikoistunut vaikeuksissa olevien naisten sosiaaliseen ja ammatilliseen integroitumiseen. Hallinto- ja talouspäällikkö vastaa johtajan valvonnassa seuraavista tehtävistä:.... Viranhaltija vastaa oikeudelliseen asiantuntemukseen liittyvistä kysymyksistä ja FEAMPin täytäntöönpanosta vastaavien elinten (alueneuvostot ja julkiset laitokset), niin sanottujen välittävien elinten, valvonnasta. Lisää liitteestä. Cap Digital on Euroopan suurin innovaattoreiden kollektiivi. Meillä on yli 1000 jäsenorganisaatiota (start-up-yrityksiä, pk-yrityksiä, eurooppalaisia teknologiainstituutteja, suuryrityksiä, korkeakouluja jne.), ja toimimme innovaatioekosysteemissä sekä agitaattorina että fasilitaattorina ... Euroopan rahastojen hallinnointiyhdistys (European Funds Management Association, E.F.M.A.) on välittäjäelin, joka hoitaa ESR:n työllisyyttä ja osallisuutta koskevan toimenpideohjelman toimintalinjan 3 mukaisesti ESR:n määrärahojen hallinnoinnista vastaaville valtuutetuille siirretyt tehtävät omasta puolestaan ja kaikkien työllisyyttä ja osallisuutta koskevien paikallisten suunnitelmien tukirakenteiden puolesta.</w:t>
      </w:r>
    </w:p>
    <w:p>
      <w:r>
        <w:rPr>
          <w:b/>
          <w:color w:val="FF0000"/>
        </w:rPr>
        <w:t xml:space="preserve">id 18</w:t>
      </w:r>
    </w:p>
    <w:p>
      <w:r>
        <w:rPr>
          <w:b w:val="0"/>
        </w:rPr>
        <w:t xml:space="preserve">- Verrinejä varten leikkaa loput mansikat puoliksi, jaa ne neljään lasiin, lisää kerros fromage blanc -juustoa, muutama mansikka ja vadelma, sitten juusto-mansikkaseos, tasoita pinta, laita päälle muutama punaherukka, lisää minttusiirappi ja jäähdytä vähintään 1 tunti ennen tarjoilua punaherukoilla koristeltuna.</w:t>
      </w:r>
    </w:p>
    <w:p>
      <w:r>
        <w:rPr>
          <w:b/>
          <w:color w:val="FF0000"/>
        </w:rPr>
        <w:t xml:space="preserve">id 19</w:t>
      </w:r>
    </w:p>
    <w:p>
      <w:r>
        <w:rPr>
          <w:b w:val="0"/>
        </w:rPr>
        <w:t xml:space="preserve">Olen yrittänyt useita kertoja muodostaa yhteyden freeboxin wlaniin, mutta turhaan. Kun napsautan korjausta, se estää IP-osoitteen uusimisen. Minun on muodostettava yhteys Freebox-verkkoon saadakseni IP-osoitteen. Minun on muodostettava yhteys ilmaiseen Wlan-verkkoon, joka on avoin kaikille ilmaiskäyttäjille, jotta pääsen internetiin (tässä verkossa ei ole IP-uudistusongelmaa). Olen tarkistanut, että TCP/IP-internetprotokolla on hyvin määritetty kohdassa "Hanki IP-osoite automaattisesti", ja kirjoitin komentoriville ipconfig/release ja sitten ipconfig/renew, mikä ei näyttänyt mitään tietoja. Kiitos avusta.</w:t>
      </w:r>
    </w:p>
    <w:p>
      <w:r>
        <w:rPr>
          <w:b/>
          <w:color w:val="FF0000"/>
        </w:rPr>
        <w:t xml:space="preserve">id 20</w:t>
      </w:r>
    </w:p>
    <w:p>
      <w:r>
        <w:rPr>
          <w:b w:val="0"/>
        </w:rPr>
        <w:t xml:space="preserve">Parka, jossa on strassikivinen lippu selässä ja irrotettava tikattu sisävuori. Irrotettava tekoturkishuppu, vetoketjusuljenta piilonapeilla edessä, kaksi rintataskua ja kaksi läppätaskua sivuilla. Kiristysnauha vyötäröllä ja vetoketjulliset hihansuut. - Selän pituus 81,7 cm Nämä mitat on laskettu koosta M. Koostumus: 100% puuvilla - Taskuvuori: 100% polyesteri - Irrotettava vuori: 100% polyesteri - Pehmuste: 100% polyesteri - KONEENPESU MAX. 30°C LYHYT PESU ÄLÄ KÄYTÄ JAVEL- VETTÄ YLITTÄMÄLLÄ MAX.110°C ÄLÄ KUIVAUSPESU EI KONEKUIVAUSTA p Muistutamme, että ostorajaksi on asetettu 1 500 € ja/tai 40 tuotetta, kuten ostoehdoissa on mainittu. Osta ensimmäisenä nämä kevät-kesän 2012 malliston asusteet 15 prosentin alennuksella. Tee ostoksesi 7.-25. joulukuuta. Tilaukset toimitetaan 1. tammikuuta 2012 alkaen. - Kampanja on voimassa 36 tuotteen valikoimassa. Ei voida yhdistää muihin tarjouksiin tai kampanjoihin. - Kuluvan syys-talvikauden 2011 vaatteita ja ennakkoon ostettavia tuotteita ei voi ostaa ryhmänä. - Ennakkoon tilattavat tuotteet toimitetaan 1. tammikuuta 2012 alkaen. - Näiden tuotteiden vaihtoon ja/tai palautukseen sovelletaan samoja ehtoja kuin verkko-ostoksiin. MANGO Online tarjoaa sinulle yksinoikeudella mahdollisuuden ostaa ensimmäisenä Fahion Show'n valitut asusteet uutta syksy/talvi 2011 -mallistoamme varten. Osta nopeasti, ennen kuin nämä tuotteet myydään loppuun kaupasta, äläkä menetä suosikkiasustettasi. Kutakin mallia on saatavilla vain 100 kappaletta. Sinun on tehtävä ostoksia 18.-31. toukokuuta, ja tilaukset toimitetaan kotiisi 1. heinäkuuta alkaen. - Nykyisen kesä-/kesäkauden 2011 tuotteiden ja PURCHASE-AND-SELECT-tuotteiden ryhmäostot eivät ole mahdollisia. - OSTO-OHJELMAT toimitetaan heinäkuusta 2011 alkaen. - Näiden tuotteiden vaihto-/palautusehdot ovat samat kuin nykyiset verkkokaupan säännöt.</w:t>
      </w:r>
    </w:p>
    <w:p>
      <w:r>
        <w:rPr>
          <w:b/>
          <w:color w:val="FF0000"/>
        </w:rPr>
        <w:t xml:space="preserve">id 21</w:t>
      </w:r>
    </w:p>
    <w:p>
      <w:r>
        <w:rPr>
          <w:b w:val="0"/>
        </w:rPr>
        <w:t xml:space="preserve">Kun selitän, mitä laitan voiteisiini, ihmiset ovat usein yllättyneitä. "Siinäkö kaikki?" "Riittääkö se?" Ja kyllä, siinä kaikki, ja se riittää erittäin korkealaatuisen terapeuttisen ja kosmeettisen voiteen valmistamiseen. Tässä on luettelo "salaisista" ainesosistani: - kasvi - oliiviöljy - mehiläisvaha. Valitettavasti numerolle 4 ei ole tilaa. Oletko utelias? Anna minun sitten opastaa sinua tekemään voide 100 % luonnollisista ainesosista. Todella luonnollista, ilman markkinointiansoja. Voiteet, balsamit ja voiteet Voiteilla ja voiteilla levitetään yhden tai useamman lääkekasvin terapeuttisia vaikutuksia iholle joko suojaamaan ihoa (esimerkiksi kylmältä) tai parantamaan sitä (esimerkiksi palovammojen tai naarmujen tapauksessa). Voide on luonteeltaan öljyinen, sillä se valmistetaan ainoastaan öljyisestä maseraatista ja mehiläisvahasta, joka on myös hyvin öljyistä. Voiteella on siis taipumus peittää iho : - Suojaa se. - Tuo kasvin lääkinnälliset ominaisuudet pintaan. Voide voi olla paksumpi tai nestemäisempi riippuen siitä, käytetäänkö mehiläisvahaa enemmän vai vähemmän. Se pehmenee aina iholle levitettäessä. Törmäät myös termiin "balsami". Balsami on voide, joka sisältää aromaattisia ja haihtuvia ainesosia. Esimerkiksi tiikeribalsami on voide, joka sisältää runsaasti mentolia ja eukalyptolia. Balsamista lähtee voimakkaita aromaattisia höyryjä, kun taas voiteessa on yleensä hienovaraisempi ja vähemmän voimakas tuoksu. Voide on emulsio, joka muodostuu öljymäisen maseraatin ja vesipohjaisen pohjan välisestä emulsiosta, joka on stabiloitu mehiläisvahalla. Se on siis sekä rasvainen että kostea. Voide tunkeutuu siis ihoon : - Ravitse ja suojele sitä. - Toimittaa kasvin lääkinnälliset ominaisuudet pinnalla ja syvällä. Ensisilmäyksellä voisi ajatella, että voide on parempi kuin voide. Käytännössä se riippuu sovelluksesta. Voide on helpompi valmistaa ja pitkällä aikavälillä vakaampi, koska se ei sisällä vesipohjaista pohjaa (bakteerit eivät pysty kasvamaan 100-prosenttisesti rasvaisissa pohjissa). Voiteet on kätevämpi ottaa mukaan matkoille, retkeilyyn tai käsilaukkuun. Valmistelu ja materiaalit Kasvi Valitusta kasvista (kasveista) on valmistettava etukäteen öljyinen liemi. Mehiläisvaha Laadukkaan ja ennen kaikkea saastuttamattoman mehiläisvahan löytäminen on yhä vaikeampaa. Suuri osa maailman mehiläisvahasta tulee Kiinasta tai Itä-Euroopasta, joissa talouskehitykseen liittyy usein kyseenalaisia käytäntöjä. Mehiläisvaha koostuu enimmäkseen rasvoista, ja useimmat myrkyt ovat rasvaliukoisia eli niillä on erityinen affiniteetti rasvoihin. Jos pesä sijaitsee saastuneella alueella, vaha on täynnä kaikenlaisia epäpuhtauksia. Haluammeko todella laittaa tätä ihollemme? Yhä useammat pientuottajat tuovat nykyään vahansa saatavillesi. Osta siis suoraan tuottajalta, internetistä tai vierailemalla lähistölläsi olevien mehiläishoitajien luona. Kysy kuitenkin oikeat kysymykset, sillä monet mehiläishoitajat ostavat kehysten valmistukseen kohovahaa suurilta osuuskunnilta, ja tämä vaha voi tietenkin olla peräisin Kiinasta, Romaniasta jne.</w:t>
      </w:r>
    </w:p>
    <w:p>
      <w:r>
        <w:rPr>
          <w:b/>
          <w:color w:val="FF0000"/>
        </w:rPr>
        <w:t xml:space="preserve">id 22</w:t>
      </w:r>
    </w:p>
    <w:p>
      <w:r>
        <w:rPr>
          <w:b w:val="0"/>
        </w:rPr>
        <w:t xml:space="preserve">04.01.2011 09:26 Mistä ja milloin ostit sen? Hei, mistä ja milloin ostit sen? Onko se myytävänä ja millä hinnalla...onko sinulla muita kuvia?Kiitos Ole hyvä ja vastaa ensimmäisenä.</w:t>
      </w:r>
    </w:p>
    <w:p>
      <w:r>
        <w:rPr>
          <w:b/>
          <w:color w:val="FF0000"/>
        </w:rPr>
        <w:t xml:space="preserve">id 23</w:t>
      </w:r>
    </w:p>
    <w:p>
      <w:r>
        <w:rPr>
          <w:b w:val="0"/>
        </w:rPr>
        <w:t xml:space="preserve">Nykypäivän salamanterit ja niiden ylläpito Vuosina 1883-1953 valmistetut CHABOCHE-salamanterit ovat nykyään keräilyesineitä. Vaikka kivihiilen käyttö vähenee yhä enemmän, näkyvän tulisijaan perustuvan kiukaan viehätysvoima säilyy. GODINin ja DEVILLEn kaltaiset valmistajat jatkoivat omaperäisten uunien kehittämistä. Tärkein innovaatio on se, että mikaalit on korvattu suurilla PYREX®-tyyppisillä lasilevyillä, jotka kestävät tulisijaan kohdistuvaa kuumuutta. Tämäntyyppisen kiukaan etuna on se, että siinä voidaan polttaa puuta paljon paremmalla teholla kuin takassa. alkuperäinen Etienne ja Thérèse Lecomte KROG IVERSEN &amp; Co A/S Scan DSA - 5492 Vissenbjerg Tanska www.scan.dk Vanhojen salamannahkojen huolto Mikaalit Salamannahkojen mikaalit ovat hauraita ja ne ovat usein huonontuneet. CHABOCHE-yritys toimitti kutakin mallia varten tarvittaviin mittoihin leikatut levyt. Tarjous 8 levyä renessanssin ajan salamanterimalliin (tai neliömalliin) Tässä muutamia osoitteita, joista saa uusia kiillelevyjä: L'Atelier du Poêle en Faïence - Damien SPATARA 30 rue de Schirrhein 67240 Kaltenhouse ja www.poele-en-faience.com/mica/notre-savoir-faire-feuille-mica METAFIX La Roseraie 80500 Montdidier Tél : 03 22 78 78 78 22 et www.jbg-metafix.com LASI TULISIJOITUS 20 rue du Chaufour 80580 Pont Rémy ja www.vitre-cpi.fr Amerikkalainen sivusto: www.homesteadstoves.com/stove_mica.htm (mitat tuumaa) Kanadalainen sivusto: www. Lehmans.com Oven sisäpuolella olevien mikkien koko on mitattava ja uudet levyt on leikattava saksilla. Lisää neuvoja kiilteen sovittamisesta on myös englanninkielisellä sivustolla: www.stovefinders.com (kiilteen usein kysytyt kysymykset -sivu) Emaloidut ja nikkelöidyt valurautaosat Salamanterien pinnan puhdistamiseksi hio rautavillalla, jota käytetään puusepänteollisuudessa ja joka mahdollistaa hyvän puhdistuksen naarmuttamatta. Lopuksi pinnan satiinisen tai kiiltävän ulkonäön parantamiseksi voidaan hieroa pellavaöljyyn kastetulla liinalla. Seuraavassa on esitetty salamanterien huolto-ohjeet: Varaosat ja lisävarusteet Koska salamanterien tuotanto lopetettiin vuonna 1953, varaosia on hyvin harvoin tai jopa poikkeuksellisesti. Tässä on esimerkiksi täydellinen T.A.M.2-salamanterin tuhkakupin kahva, joka on hyvässä kunnossa ja jossa on sen kiinnitysjärjestelmä. Tämä nikkelöityä terästä oleva Louis XV -salamanderin levy peittää niin sanottujen puoliksi nikkelöityjen eli osittain nikkelöidyillä levyillä päällystettyjen Louis XV -salamandermallien ovien yläosan. Kiinnitysjärjestelmä, jossa on 4 ruuvia levyn neljässä reiässä, näkyy selvästi tässä kuvassa. Tämä erittäin hyvässä kunnossa oleva lautanen on myynnissä (3/11/2012): jeanmarie.derancourt@sfr.fr Tämä pyöreä lautasenlämmitin oli CHABOCHE-yhtiön toimittama lisävaruste. Se asetetaan niiden salamanterien yläosaan, joissa on posliinikahva tai metallikahva (Kritos- ja Neo-Kritos-mallit). Keskellä on salamanterieläin, joka on kietoutunut keskiympyrän sisään. Tämä hyvässä yleiskunnossa oleva lisävaruste on myynnissä (14/3/2018): michel.garachon@gmail.com Salamanterien entisöinti Erikoistuneet yritykset voivat myös entisöidä salamanterisi, kuten: HARRIE van GENNIP Govert Flinckstraat 402 - 1074 CJ Amsterdam - The Netherlands Tel: 00 31 20 679 30 25 ja info@harrievangennip.nl www.harrievangennip.nl Salamanterin entisöinti? Salamanterit, joita ei ole valmistettu vuoden 1953 jälkeen ja joita ei ole huollettu, eivät yleensä ole enää käyttökunnossa.</w:t>
      </w:r>
    </w:p>
    <w:p>
      <w:r>
        <w:rPr>
          <w:b/>
          <w:color w:val="FF0000"/>
        </w:rPr>
        <w:t xml:space="preserve">id 24</w:t>
      </w:r>
    </w:p>
    <w:p>
      <w:r>
        <w:rPr>
          <w:b w:val="0"/>
        </w:rPr>
        <w:t xml:space="preserve">Jacky Lagger on sanojen taikuri. Isabeillen ideoiman ja Ana Uvan kanssa vuonna 2001 yhteistyössä toteutetun esityksemme kirjoittaja-säveltäjä-esittäjä.http://www.jackylagger.comAvec lasten kanssa vietimme unohtumattoman hetken, joka jää mieleen koko elämämme ajaksi. Kiitos Jacky ja kiitos P'tit Bonheur. CD on Le P'tit Bonheur -näytöksen hedelmä. Se sisältää 8 ajatonta laulua, joita lapset rakastavat. Voit tilata sen suoraan kaupastamme.</w:t>
      </w:r>
    </w:p>
    <w:p>
      <w:r>
        <w:rPr>
          <w:b/>
          <w:color w:val="FF0000"/>
        </w:rPr>
        <w:t xml:space="preserve">id 25</w:t>
      </w:r>
    </w:p>
    <w:p>
      <w:r>
        <w:rPr>
          <w:b w:val="0"/>
        </w:rPr>
        <w:t xml:space="preserve">Euroopan unionin (EU) ministerineuvosto on todennut, että se ei pysty sopimaan uudesta EU:n lainsäädännöstä ihmisoikeuksien ja perusvapauksien suojelusta, mutta se pystyy sopimaan uudesta EU:n lainsäädännöstä ihmisoikeuksien ja perusvapauksien suojelusta, se ilmoitti. "Noin kello 12.30 kaupungin keskustassa alkoi liikkua ryhmiä, jotka kuuluivat pääasiassa uusnatsistiseen äärioikeistoon. Seitsemän heistä pidätettiin heti alkuunsa, ja sitten asemalla sijaitsevan panimon edessä järjestettiin kokoontuminen", Pas-de-Calais'n prefektuurin esikuntapäällikkö Etienne Desplanques kertoi AFP:lle. Pidätetyillä henkilöillä "oli mukanaan tylppiä aseita, teräaseita tai tasereita", prefektuuri sanoi lausunnossaan lauantai-iltana. Noin kello 13.30 poliisin ja mielenosoittajien välillä puhkesi kahakoita, ja mielenosoittajat huutelivat iskulauseita, kuten "me olemme kotona", "diktaattorivaltio", "maahanmuuttajat ulos" tai "toimittajien yhteistoiminta". Paikalla olleen AFP:n kirjeenvaihtajan mukaan he lauloivat Marseillaisea ja heiluttivat Ranskan lippuja. Viranomaiset kehottivat useaan otteeseen hajottamaan mielenosoituksen, minkä jälkeen santarmit nostivat syytteitä ja käyttivät kyynelkaasua. "Asetimme välittömästi liikkuvat joukot noin sadan mielenosoittajan ympärille. Suoritimme useita pidätyksiä, yhteensä noin 20", Desplanques sanoi ja lisäsi, että mielenosoittajat hajosivat rauhallisesti noin kello 14.30. Paikalla ollut AFP:n valokuvaaja totesi, että pidätettynä oli kenraali Christian Piquemal, joka oli muukalaislegioonan entinen komentaja vuosina 1994-1999 ja joka ei enää ole aktiivipalveluksessa. AFP:n tavoittamana armeijan viestintäpalvelu "ei halunnut kommentoida" kenraalin pidätystä. Prefektuuri ei osannut sanoa, oliko sotilas kymmenen pidätetyn joukossa. Lauantai-iltana sosiaalisia verkostoja kuohuttivat monet reaktiot äärioikeistolaisen sotilaan pidätykseen. "Ei ole selvää, oliko hän niiden kymmenen pidätetyn joukossa, jotka olivat poliisin huostassa. Myös Varin parlamentin jäsen Gilbert Collard ilmaisi tyytymättömyytensä samassa sosiaalisessa verkostossa. "Hän lisäsi: "Kenraali Piquemal, LE:n entinen komentaja, on juuri pidätetty Calais'ssa mielenosoituksen vuoksi: häpeä!". Facebookissa "Kenraali Piquemalin tuki" -sivulla, jossa näkyi kuvia sotilaan pidätyksestä mielenosoittajien buuausten alla, oli noin kello 20.30 yli 7 000 kannattajaa. Kysyttäessä hänen läsnäolostaan kielletyssä mielenosoituksessa yksi mielenosoittajista, Stéphane Zammattio, selitti, että Calais oli "suuri symboli koko Ranskalle ja sille, mitä Euroopassa nykyään tapahtuu, eli sille, että järjestelmällisesti etusijalle asetetaan ulkopuoliset ranskalaisten kustannuksella". Calais'n pormestari Natacha Bouchart (Les Républicains) kehui lausunnossaan poliisin "merkittävää työtä". "En voi hyväksyä sitä, että Calais on jommankumman puolen ääriainesten leikkikenttä, ja lain on pysyttävä voimassa", Bouchart sanoi. Sisäministeri Bernard Cazeneuve ilmoitti keskiviikkona kieltävänsä kaikki mielenosoitukset, jotka todennäköisesti aiheuttavat "yleisen järjestyksen ongelmia" Calais'ssa. Noin 3700 maahanmuuttajaa,</w:t>
      </w:r>
    </w:p>
    <w:p>
      <w:r>
        <w:rPr>
          <w:b/>
          <w:color w:val="FF0000"/>
        </w:rPr>
        <w:t xml:space="preserve">id 26</w:t>
      </w:r>
    </w:p>
    <w:p>
      <w:r>
        <w:rPr>
          <w:b w:val="0"/>
        </w:rPr>
        <w:t xml:space="preserve">KEITÄ ME OLEMME? SO-HAIR: jokapäiväiseen elämään 2.0 Nykyään naiset ovat aktiivisempia kuin koskaan. Heillä ei ole enää aikaa viettää tunteja kylpyhuoneessa joka aamu. Silti heidän halunsa erottua edukseen imagollaan ja tyylillään on edelleen olemassa. Tarvitsetko innovatiivisia ja tehokkaita tuotteita, jotka parantavat jokapäiväistä elämääsi? Verkkokauppamme on sinua varten! Tarjoamme sinulle SO-HAIR™ -puhallusharjan, ainutlaatuisen lisävarusteen, jolla voit hoitaa hiuksiasi viikon jokaisena päivänä. Vallankumous hiuksillesi Haluatko huolehtia hiuksistasi kuluttamatta viikonloppujasi naamioiden ja muiden hiustenhoitotuotteiden levittämiseen? Mitä jos hiusten harjaaminen riittäisi pitämään ne terveinä? Jos föönin kuumuus heikentää hiuksiasi, jos ne ovat kuivat ja hauraat, jos niiden päät ovat halkeilleet... Älä mene pidemmälle, SO-HAIR™ Puhallusharja on tarvitsemasi lisälaite. Negatiivisten ionien diffuusion ansiosta se korjaa hiusten rakennetta ja antaa hiuksille volyymia ja paksuutta. Kuuntelemme tarpeitasi ranskankieliseltä alustaltamme Onko sinulla vielä kysyttävää? Olemme täällä vastaamassa niihin. Tiimimme jäsenet ovat ranskalaisia ja valmiita auttamaan sinua. Takaamme sinulle myös turvallisen maksun ja ilmaisen toimituksen seurannan. Tyytyväisyytesi on etusijalla!</w:t>
      </w:r>
    </w:p>
    <w:p>
      <w:r>
        <w:rPr>
          <w:b/>
          <w:color w:val="FF0000"/>
        </w:rPr>
        <w:t xml:space="preserve">id 27</w:t>
      </w:r>
    </w:p>
    <w:p>
      <w:r>
        <w:rPr>
          <w:b w:val="0"/>
        </w:rPr>
        <w:t xml:space="preserve">Takaisin Paris des Chefs -messuilta, jossa olimme messuilla... Meidän "Best Of" Esprit Gourmand Style! (Paris des Chefs -tapahtuman 4. painoksen kumppanina saimme suuren yleisön tutustumaan tuotteisiin, jotka olivat tähän asti varattu suurille kokkeille, Esprit Gourmand -valikoima, joka on valittu 200 referenssistämme.... Tyylikkään soukkimaisen tiskin ympärillä, cashewpähkinä tryffelin kera kohokohtana, makeita maistiaisia vuoden 2012 uusista tuotteistamme ja suolaisia maistiaisia makadamiapähkinöistä, manteleista satayn kera, cashewpähkinöistä parmesaanin kera tai kulinaarisista valmisteista, kuten pistaasipähkinä- tai praliinipastoista, karamellisoiduista hasselpähkinöistä, kanadalaisista kirsikoista ja karpaloista sekä muista parhaista alkuperätuotteista... /// Paris des Chefs -tapahtuman 4. painoksen kumppanina tarjosimme suurelle yleisölle mahdollisuuden tutustua ja maistella valikoimaa tuotteita 200:sta referenssikohteesta, jotka olivat tähän asti varattu arvostetuille kokkeille. Tyylikkäässä Souk-tyylisessä ständissä truffle Cashew-pähkinä oli pääosassa, ja maisteltavana oli uusia vuoden 2012 makeisia sekä suolattuja Macadamian-pähkinöitä, Satey-manteleita ja Parmiggiano Cashew-pähkinöitä. Tarjolla oli myös leivonnaisvalmisteita, kuten pistaasipastat ja praliinipastat, karamellisoidut hasselpähkinät, kanadalaiset kirsikat ja karpalot sekä muita poikkeuksellisia tuotteita parhaista alkuperämaista. (Tämän vuoden suurista tapaamisista mainittakoon, että osastomme ensimmäinen kävijä oli itse Paris des Chefs -tapahtuman kummisetä, Alain Ducasse! Sitten tulivat lähimmät naapurimme, Oorain brands Victoria, joka on erikoistunut puhtaisiin premium-luokan yhden alkuperän tuotteisiin. Ja sitten tulivat Thierry Marx ja Pierre Gasser KitchenAidilta, jotka isännöivät osuvasti nimettyä Studio Gourmandia... Yleisölle avoimessa työpajassa Pierre käytti hasselpähkinäjauheemme siipikarjatartariin, sitrushedelmiä ja tuoreita yrttejä sekä karamellisoituja manteleitamme rapeaan suklaa-praliinikermakakkuun... /// Tämän painoksen uskomattomimpiin kohtaamisiin kuului, että ensimmäinen vieraamme ei ollut kukaan vähempi kuin itse tapahtuman suojelija Alain Ducasse! Ja sitten lähimmät naapurimme, Oorainin tuotemerkit Victoria, jotka ovat erikoistuneet puhtaisiin premium-luokan monoalkuperätuotteisiin. Sitten tulivat Thierry Marx ja Pierre Gasser Kitchen Aidista, jotka animoivat Studio Gourmandin..... Julkisen työpajan aikana Pierre käytti hasselpähkinäjauhettamme siipikarjatatariin sitrushedelmien ja tuoreiden yrttien kera ja karamellisoituja manteleitamme suklaakermakakkuun.... (Maison de la Mutualitén lavalle nousseiden 24 kokki-suunnittelijakaksikon joukossa suosikkeihimme kuuluivat muun muassa keittiömestari Alex Atala ja Campanan veljekset, brasilialaiset suunnittelijat, jotka muotoilevat kanapelejä sokerimassasta, arkkitehti Alain Moatti ja Yannick Alléno Le Meuricesta, etelästä tietysti Anne-Sophie Pic ja näyttelijä Carole Bouquet, ja Provence velvoittaa, Arnaud Arnal La Chassagnettesta ja ohjaaja Benoît Millot Garum-lehdestä, jonka kaikki animoi herkullinen Julie Andrieu.... /// Lopuksi meidän on myönnettävä, että suosikkimme Maison de la Mutualitén 24 kokin ja suunnittelijan joukossa olivat keittiömestari Alex Atala ja Campanan veljekset, bresiläiset suunnittelijat, jotka muokkasivat sohvia sokerimassalla, arkkitehti Alain Moatti ja Yannick Alléno Meuricesta. Etelästä tietenkin Anne-Sophie Pic ja näyttelijä Carole Bouquet, ja Provencen mustana Arnaud Arnal La Chassagnette ja elokuvantekijä Benoît Millot Garum-lehdelle. Koko esityksen animaation on tehnyt mitä hienoin Julie Andrieu... Kiitos teille kaikille tästä!</w:t>
      </w:r>
    </w:p>
    <w:p>
      <w:r>
        <w:rPr>
          <w:b/>
          <w:color w:val="FF0000"/>
        </w:rPr>
        <w:t xml:space="preserve">id 28</w:t>
      </w:r>
    </w:p>
    <w:p>
      <w:r>
        <w:rPr>
          <w:b w:val="0"/>
        </w:rPr>
        <w:t xml:space="preserve">Voit varmistaa mielenrauhasi Scotia Life Financialin vakuutustuotteilla. Suojellaksesi perhettäsi siltä varalta, että sinulla diagnosoidaan kattava kriittinen sairaus ja olet työkyvytön, tarjoamme ScotiaLine of Credit -tilillesi kriittisen sairauden suojaa. Tämä vakuutus maksaa Scotia Line of Credit -luottolimiittisi saldon kertaluonteisena kertamaksuna, jos sinulla diagnosoidaan vakuutuksen piiriin kuuluva kriittinen sairaus. Kattavuuden enimmäismäärä on 150 000 dollaria tiliä kohti ja 300 000 dollaria kaikkien Scotia Line of Credit -luottotilien osalta yhteensä. Elävä etu velattomalle elämälle Enimmäiskattavuus yhdelle luottolimiitille, jolle ostat vakuutusturvan, on 150 000 dollaria, ja enimmäiskattavuus, jonka voit saada kaikille luottolimiiteillesi, on 300 000 dollaria. Riippumatta siitä, pystytkö työskentelemään vai et, Critical Illness Protection maksaa Scotia Line of Credit -luottolimiittisi saldon, jos sinulla todetaan jokin alla luetelluista sairauksista. Tämä elämysetu auttaa vähentämään huolta raha-asioistasi ja säilyttämään luottoluokituksesi samalla, kun keskityt paranemiseen! Kriittinen sairausturva kattaa seuraavat sairaudet: Kriittisen sairauden suojaa koskeva vakuutusmaksu perustuu ikääsi ja tilisi keskimääräiseen päivittäiseen saldoon laskutuskauden aikana sekä siihen, valitsetko yhden, yhteisen vai yhdistetyn vakuutusturvan. Kriittisen sairauden suojelun vakuutusmaksut vähennetään kätevästi Scotia Line of Credit -tililtäsi. Katso hinnat ja lisätietoja kriittisen sairauden suojasta usein kysytyistä kysymyksistä tai soita numeroon 1-855-753-4272 maanantaista perjantaihin klo 8.00-20.00 (ET), ja yksi asiakaspalvelijamme antaa sinulle mielellään tarvitsemasi tiedot. Käy Scotian konttorissa Vakuutussuunnittelijan laskentataulukko Bank of Nova Scotia ja Scotia Life Financial eivät ole vakuutuksenantajia. Kaikki vakuutusturva on lisensoitujen riippumattomien vakuutusyhtiöiden myöntämä.</w:t>
      </w:r>
    </w:p>
    <w:p>
      <w:r>
        <w:rPr>
          <w:b/>
          <w:color w:val="FF0000"/>
        </w:rPr>
        <w:t xml:space="preserve">id 29</w:t>
      </w:r>
    </w:p>
    <w:p>
      <w:r>
        <w:rPr>
          <w:b w:val="0"/>
        </w:rPr>
        <w:t xml:space="preserve">Orika! ympäristöystävälliset huonekalut! Perjantai 9. toukokuuta 2008 klo 12:25 :: YleistäOrika! huonekalut muistetaan omaperäisinä, kevyinä ja helposti kuljetettavina huonekaluina, jotka ovat myös ympäristöystävällisiä ja sopivat erinomaisesti kestävän kehityksen ympäristöön.no comment :: no trackback</w:t>
      </w:r>
    </w:p>
    <w:p>
      <w:r>
        <w:rPr>
          <w:b/>
          <w:color w:val="FF0000"/>
        </w:rPr>
        <w:t xml:space="preserve">id 30</w:t>
      </w:r>
    </w:p>
    <w:p>
      <w:r>
        <w:rPr>
          <w:b w:val="0"/>
        </w:rPr>
        <w:t xml:space="preserve">Ola todos! Minulla oli mahdollisuus viettää 4 päivää Barcelonassa viime viikolla, se oli toinen kerta kun kävin Barcelonassa ja se on todella kaupunki, jota rakastan..... Niin mukavaa, kuvittele, että sinulla on ranta ja palmuja ... Lue lisää → Versailles. Yksinkertaisesti maaginen paikka! Marie-Antoinetten kartano on se osa, jossa käyn mieluiten: hiljaisempi, viehättävämpi, vähemmän turisteja... Muutama kuva Versaillesin lauantailta (jalkani eivät kiitä minua, maratonpäivä = ... Lue lisää → Tunnetko Prosperin? Jos asut Pariisissa, mene sinne! Se sijaitsee Nationissa ja on yksi päämajapaikoistani, koska ruoka on niin hyvää... Auvergne-hampurilainen on ylivoimaisesti suosikkiruokani siellä, se on yhtä hyvä kuin muutkin... Lue lisää → Olen koukussa amerikkalaisiin tv-sarjoihin, seuraan melkein kaikkia: Gossip Girl, 90210, Desperate Housewives (snif se on ohi...!), Greyn anatomia, Private Practice, 2 Broke Girls, New Girl, Mad Men ja viimeisenä löytämäni on GIRLS. Suosittelen sitä ehdottomasti, sillä ei ole mitään tekemistä Gossip Girlin kanssa ja se tuntuu hyvältä! Tytöt ovat kuin me, se on vähän kuin Sex and the City -versio tytöt vieressä -elokuvasta (se muuten esitetään HBO:lla, kanavalla, joka ennen esitti Sex and the Cityn upeita jaksoja... milloin elokuva muuten julkaistaan?!). En halua kehuskella, mutta kaikki rakastavat juustokakkuani ^^ Henkilökohtaisesti pidän juustokakusta keksien kanssa, en pidä pelkästä juustokakusta. Ainekset: 250g Oreoja 250g ricotta 250g tuorejuustoa 2 munaa 100g suklaata ... Lue lisää →</w:t>
      </w:r>
    </w:p>
    <w:p>
      <w:r>
        <w:rPr>
          <w:b/>
          <w:color w:val="FF0000"/>
        </w:rPr>
        <w:t xml:space="preserve">id 31</w:t>
      </w:r>
    </w:p>
    <w:p>
      <w:r>
        <w:rPr>
          <w:b w:val="0"/>
        </w:rPr>
        <w:t xml:space="preserve">Alfred Drake oli yhdysvaltalainen näyttelijä, laulaja, ohjaaja ja näytelmäkirjailija, syntynyt Alfred Capurro New Yorkissa , kuollut New Yorkissa BiographyModify Hän aloitti näyttelemisen vuonna 1935 Broadwayn teatterissa, jossa hän oli hyvin aktiivinen vuoteen 1975 asti, ja pelasi enimmäkseen musikaaleissa (mukaan lukien Oklahoma!, Kiss Me, Kate ja The King and I, jotka olivat suuria hittejä), revyyseissä ja opereteissa, mutta myös näytelmissä (mukaan lukien William Shakespearen ohjelmistossa Broadwaylla ja muualla). Hän myös ohjasi ja auttoi kirjoittamaan joitakin produktioita, jälleen Broadwaylla. Hän voitti Tony-palkinnon vuonna 1954 esityksestään Kismetissä (musikaali). Elokuvissa hän esiintyi vain musikaalissa vuonna 1946, näytelmässä, joka kuvattiin vuonna 1964 Broadway-esitysten aikana (Shakespearen Hamlet, vastapuolella Richard Burton), ja lopulta komediassa vuonna 1983 (Tuoli kahdelle, Dan Aykroydin ja Eddie Murphyn kanssa). Televisiossa hän esiintyi useissa sarjoissa ja elokuvissa (usein teatterisovituksissa) vuosina 1949-1985. TheatreModification - 1935: The Mikado, The Pirates of Penzance, The Yeomen of the Guard, The Gondoliers, Trial by Jury ja H.M.S. Pinafore, operetit, musiikki Arthur Sullivan, libretto William S. Gilbert - 1936-1937: The White Horse Inn, operetti, musiikki Ralph Benatzky, sanat Irving Caesar, libretto Hans Mueller, sovitus David Freedman, mukana Kitty Carlisle - 1937: Babes in Arms, musikaali, musiikki Richard Rodgers, sanat Lorenz Hart, libretto Rodgers &amp; Hart, koreografia George Balanchine, mukana Mitzi Green - 1938: The Two Bouquets, operetti, musiikki eri tekijöiden (ilman nimeä), sanat ja libretto Herbert ja Eleanor Farjeon, ohjaus ja tuotanto Marc Connelly, mukana Leo G. Carroll, Enid Markey, Patricia Morison - 1939: One for the Money, revyy, musiikki Morgan Lewis, luonnokset ja sanat Nancy Hamilton, Keenan Wynn - 1939: The Straw Hat Revue, revyy, musiikki ja sanat James Shelton ja Sylvia Fine, libretto Max Liebman ja Sam Locke, Jerome Robbins - 1940: Two for the Show, revyy, musiikki Morgan Lewis, sanat ja sketsit Nancy Hamilton, sketsit ohjannut Joshua Logan, mukana Eve Arden, Betty Hutton, Keenan Wynn - 1941: Out of the Frying Pan, näytelmä Francis Swann, mukana Barbara Bel Geddes - 1941: As you Like it, näytelmä William Shakespeare - 1942: Yesterday's Magic, näytelmä Emlyn Williams, mukana Paul Muni, Jessica Tandy - 1943-1948: Oklahoma!, musikaali, musiikki Richard Rodgers, sanat ja libretto Oscar Hammerstein II, orkestraatio Robert Russell Bennett, ohjaus Rouben Mamoulian, mukana Howard Da Silva (Richard Roberin sijaisena), Celeste Holm (Shelley Wintersin sijaisena), Howard Keel (Alfred Draken sijaisena) - 1944-1945: Sing Out, Sweet Land, revyy, amerikkalaista populaarimusiikkia, sovitukset ja lisämusiikki Elie Siegmaster, libretto Walter Kerr, mukana Burl Ives - 1946-1947: Beggar's Holiday, musikaali, musiikki Duke Ellington, sanat ja libretto John La Touche, ohjaus Nicholas Ray, mukana Zero Mostel, Herbert Ross - 1947-1948: The Craddle Will Rock, musikaali, musiikki, sanat ja libretto Marc Blitzstein, ohjaus Howard Da Silva, mukana Jesse White - 1948: Joy to the World, näytelmä, Allan Scott, ohjaus Jules Dassin, Marsha Hunt, Kurt Kasznar - 1948-1951: Kiss Me, Kate, musikaali, musiikki ja sanat Cole Porter, libretto Samuel ja Bella Spewack, suomentanut</w:t>
      </w:r>
    </w:p>
    <w:p>
      <w:r>
        <w:rPr>
          <w:b/>
          <w:color w:val="FF0000"/>
        </w:rPr>
        <w:t xml:space="preserve">id 32</w:t>
      </w:r>
    </w:p>
    <w:p>
      <w:r>
        <w:rPr>
          <w:b w:val="0"/>
        </w:rPr>
        <w:t xml:space="preserve">1 - Paavi Franciscus Kolumbiassa työntämässä kostonhimon "paksua pimeyttä" Viisipäiväisellä vierailullaan maassa katolinen johtaja yrittää vakuuttaa kolumbialaiset osallistumaan kestävän rauhan rakentamiseen. Kolumbian presidentti Juan Manuel Santos (keskellä oikealla) ei päästänyt paavi Franciscusta silmistään tämän saavuttua keskiviikkona 6. syyskuuta viisipäiväiselle vierailulle. Tämä epätavallisen pitkä oleskelu samassa maassa tapahtui sen jälkeen, kun Kolumbian hallituksen ja Kolumbian vallankumouksellisten asevoimien (FARC, äärivasemmalla) sissien välinen rauhansopimus oli allekirjoitettu. Valtionpäämies otti kaikki keinot käyttöön - valtavia valkoisia nenäliinoja heiluttelevia käsiä lentokentällä, tanssijoista koostuva ryhmä, hevosvetoinen saattue Bogotán paavimobiilia varten - jotta Franciscuksen vierailu palvelisi tätä sopimusta, jolla lopetetaan yli viisikymmentä vuotta kestänyt aseellinen konflikti, mutta joka jakaa maata syvästi, ennen vuoden 2018 presidentinvaaleja. Heti palattuaan lentokentältä Santos soitti lehdistölle ja ilmaisi tyytyväisyytensä "Pyhän isän hienoon vierailuun". Torstaiaamuna katolisen kirkon päämiehen kanssa pidetyssä virallisessa tapaamisessa presidentti korosti Kolumbian "ainutlaatuista hetkeä", "ainoaa maata maailmassa, jossa sota väistyy nykyään sanojen tieltä ja jossa aseet tuhotaan". Hän myönsi kuitenkin myös vieraalleen, että vaikeinta oli epäilemättä vielä tehdä: saavuttaa todellinen sovinto kansakunnassa, jonka yli 50 vuotta kestänyt poliittinen väkivalta ja sisäinen sota on repinyt kahtia ja joka on nyt jakautunut FARCin kanssa tehdyn sopimuksen vuoksi. "Aseiden hiljaisuus on hyödytöntä, jos sydämet pysyvät aseistettuina", hän sanoi. Paavi ei tullut Kolumbiaan vain onnittelemaan hallitusta taistelujen päättymisestä, vaan vakuuttamaan kolumbialaiset osallistumaan kestävän rauhan rakentamiseen, joka on hänen mukaansa raskas hanke, "työ, joka on vielä kesken, tehtävä, jossa ei ole taukoa ja joka vaatii kaikkien sitoutumista". Franciscus sanoi noin 800 poliittiselle ja taloudelliselle johtajalle, että rauha tarkoittaa "pakenemista kaikesta kiusauksesta kostaa ja vain tiettyjen ja lyhytaikaisten etujen tavoittelusta" ja "toisen tunnustamista". Nämä sanat osoitettiin sille osalle julkista mielipidettä, joka katsoo, että sopimukset antavat FARCille liikaa vapaat kädet, koska ne sallivat sen osallistua poliittiseen peliin. Ne on osoitettu myös Kolumbian eliitille, joka on yksi Latinalaisen Amerikan sulkeutuneimmista ja keskittyneimmistä. Rauhan rakentamiseksi paavi Franciscus pyysi heitä puuttumaan sosiaaliseen ja alueelliseen epätasa-arvoon ja torjumaan ensisijaisesti "epätasa-arvoa, joka on sosiaalisten epäkohtien ydin" ja väkivallan kasvualusta. Kannustan teitä katsomaan kaikkia niitä, jotka yhteiskunta on nykyään syrjäyttänyt ja marginalisoinut", hän sanoi. [Yhteiskunta] ei koostu vain muutamista "täysverisistä", vaan kaikista. (...) Pyydän teitä kuuntelemaan köyhiä ja kärsiviä. Katso heitä silmiin ja anna heidän kärsivien kasvojensa ja anovien käsiensä kysyä sinulta joka hetki. Iltapäivällä kunnan mukaan miljoonan ihmisen edessä vietetyssä messussa hän varoitti Kolumbian yllä leijuvasta "paksusta pimeydestä", "epäoikeudenmukaisuudesta ja sosiaalisesta epätasa-arvosta", elämän halveksunnasta ja "koston ja vihan janosta".</w:t>
      </w:r>
    </w:p>
    <w:p>
      <w:r>
        <w:rPr>
          <w:b/>
          <w:color w:val="FF0000"/>
        </w:rPr>
        <w:t xml:space="preserve">id 33</w:t>
      </w:r>
    </w:p>
    <w:p>
      <w:r>
        <w:rPr>
          <w:b w:val="0"/>
        </w:rPr>
        <w:t xml:space="preserve">Kolme pientä narttua telttaan tungettuna Kolme pientä narttua lutkamaisessa tilassa ovat lomalla leirintäalueella ja saavat kaikki kaverit kuumiksi.... Sitten he saavat kolme pientä lutkamaista pillua nussittua teltassa! Nuori ja kuuma blondi odottaa miestään sängyssä. Mies saapuu ja nainen alkaa pumpata miehen isoa kalua. Sitten hän taputtelee hänen märkää pilluaan pitkään... Nuori Jade Nile kuvaa ensimmäistä pornoelokuvaansa. Kaunis ruskeaverikkö laskeutuu polvilleen imemään mulkkua pov-kuvassa kuvaavalta mieheltä. Sitten hän murskaa tytön pillua... Latinalaispommi Sophia Torres antaa poliisille ison suihinoton tienvarressa. Narttu nojaa takakontissa eteenpäin ja mies iskee häntä... Vaalea nyrkkeilijä-aloittaja lyö opettajaa palleihin. Parantaakseen hänet hän ottaa häneltä suihin. Heti kun hän saa seisokin, hän hyppää.... Seksikäs blondi ja mies pussailevat. Tyttö makaa makuulle ja levittää reidet, jotta mies voi antaa hänelle kunnon pillua. Lutka antaa hänelle kalsarit... Pornotähti Riley Reid on nelinkontin sängyllään koiramaista panoa varten. Musta mies punttaa hänen reikäänsä valtavan kyrpänsä kanssa. Sitten... Kaunis punapää riisuutuu ja hieroja vakoilee häntä. Hän aloittaa hieronnan, mutta pian lutka ottaa häneltä suihin. Hän riisuu pikkuhousunsa... Kuuma Carmen Ross antaa hyvän suihinoton ja antaa miehelle suihinoton. Sitten nymfo pistää pillunsa kovan kalun päälle naimaan. Kaveri... Kuuma x-tähti Adrian Maya on miehen kanssa hyvässä vitussa. Hän nussii hänen ajeltua pillua useissa asennoissa hyvillä iskuilla.... Hottie Dakota James on tringed doggy style. Lutka heiluu miehen kalun päällä, jotta tämä voi työntää sen syvälle hänen sisäänsä. Hän ottaa suihin... Kuuma blondi Kagney Linn Karter on hyvin lutka piika. Lutka imee asiakkaan kalua. Erittäin kuuma, hän työntää kalunsa suoraan sisään.... Kaunis ruskeaverikköinen lutka Janice Griffith juhlii Halloweenia. Naamioitunut lutka nussii tuntematonta ihmistä juhlien aikana. Hän työntää pillunsa ensin... Tuhma tyttö, jolla on isot tissit, tukehtuu, kun hän runkkaa ja imee valtavaa mustaa kyrpää. Sitten lutka päätyy pienen kalun kanssa... Kaunis ruskeaverikkö Anita Bellini silittää miehen kalua jalallaan, kun tämä nuolee toista. Hän repii tytön sukkahousut pois nuollakseen ja haravoidakseen.... Blondi musta lutka, jolla on isot tissit Diamond Monrow tarttuu kaluun. Kypsä nymfo imee sitä, jotta hän saisi seisokin. Sitten hän hakkaa ajeltua pillua.... Kaunis lutka Samia Duarte imee syväkurkkukyrpää. Lutka laskeutuu nelinkontin jakkaralle, jotta hänen persereikäänsä rämmitään. ... Blondi nymfo Bonnie Rose makaa auskultaatiopöydällä. Lutka työntää spekulumin ajeltuun pilluunsa saadakseen itsensä cum..... Kaunis blondi Laela Pryce esittelee imutaitojaan. Lutka antaa miehelle syvään kurkkuun suihinoton. Lutka antaa hänelle suihinoton akselille... Kuuma nuori blondi tyttö nussii miestään keittiössä. Lutka työntää pillunsa hänen kyrpälleen saadakseen hyvin täytettä. Hän ottaa mieheltä suihin... Alistuva Misha Cross on perverssin kanssa, joka sitoo hänet tuoliin perse ilmassa. Kaveri sodomoi seisovaa x-tähteä. Hän tekee myös... Kypsä narttu Kerry Louise imee isoa, syvää kyrpää ja runkkaa sitä sitten valtavien tissiensa välissä. Sitten mies alkaa hakata häntä... |Hot blondi bangs iso rasvaa kukko </w:t>
      </w:r>
    </w:p>
    <w:p>
      <w:r>
        <w:rPr>
          <w:b/>
          <w:color w:val="FF0000"/>
        </w:rPr>
        <w:t xml:space="preserve">id 34</w:t>
      </w:r>
    </w:p>
    <w:p>
      <w:r>
        <w:rPr>
          <w:b w:val="0"/>
        </w:rPr>
        <w:t xml:space="preserve">Yhä useammat parit joutuvat nykyään kokemaan lapsettomuuden tuskallisen sudenkuopan. Onneksi tiede on edistynyt huomattavasti lääketieteellisesti avustetussa lisääntymisessä sen jälkeen, kun ensimmäinen koeputkilapsi saatiin 30 vuotta sitten. Amandine, Ranskan kuuluisin ART-vauva, tuli itsekin äidiksi vuonna 2014, aivan luonnollisesti. Jos vauvasi syntyy hitaasti ja jos lääkärisi selittää sinulle, että luonnollinen raskaus vaikuttaa epätodennäköiseltä, älä pidä koeputkihedelmöitystä väistämättömyytenä vaan uskomattomana mahdollisuutena tulla vanhemmaksi. Kenelle koeputkihedelmöitys on tarkoitettu? IVF:ää ehdotetaan pariskunnille, joilla on hedelmällisyysongelmia, jotka johtuvat munanjohtimien tukkeutumisesta, endometrioosista, harvinaisesta ovulaatiosta ja munasarjojen heikosta toiminnasta (jolloin tarvitaan munasolujen luovuttamista), mutta myös miesten hedelmällisyysongelmista, jotka johtuvat siittiöiden riittämättömästä määrästä tai vähän laiskoista siittiöistä (toim. huom.: joiden liikkuvuus on lääketieteellisesti ilmaistuna alhainen). Miten IVF toimii? Hedelmöitys tapahtuu laboratoriossa eli ihmiskehon ulkopuolella. Naisen munasolut ja miehen sperma otetaan talteen. Miehen kohdalla louhinta tapahtuu luonnollisesti (masturbaatio), kun taas naisen on käytävä hormonihoidossa, jotta useiden munasolujen kypsyminen tapahtuisi samanaikaisesti. Kun munasarjat on saatu lepoon ensimmäisellä hormonihoidolla, toisella hoidolla pyritään lisäämään munasarjojen tuottamien munarakkuloiden määrää, jotta saadaan useita munasoluja, kun taas luonnollisessa kierrossa vapautuu periaatteessa vain yksi munasolu kussakin kierrossa. Lopuksi ovulaatio käynnistetään hCG-hormonin (ihmisen koriongonatropiini) injektiolla. Munasolut otetaan paikallispuudutuksessa kolmekymmentäkuusi tuntia hormonaalisen stimulaation jälkeen emättimeen työnnettävällä neulalla, jota ohjataan ultraäänilaitteen avulla. Kun munasolut ja siittiöitä on kerätty, ne säilytetään yhdessä kehonlämpötilassa olevassa viljelynesteessä. Tällöin alkaa hedelmöittyminen, joka tapahtuu yleensä 48 tunnin kuluessa. Yleensä joka toinen munasolu hedelmöittyy, jolloin 24 tuntia myöhemmin syntyy 2-4 solun alkio. Kaksi tai viisi päivää hedelmöityksen jälkeen yksi tai kaksi alkiota siirretään naisen kohtuun. Alkionsiirto on yksinkertainen ja kivuton toimenpide, joka tehdään ohuen, joustavan katetrin avulla, joka työnnetään emättimen kautta kohtuun. Alkio sijoitetaan kohtuun ja se kasvaa siellä, kunnes se istutetaan. Kolmannen ja kuudennen päivän välisenä aikana alkiot (jopa 4 alkiota onnistumisen todennäköisyyden lisäämiseksi) asetetaan kohdunonteloon emättimen kautta asetetun katetrin avulla. Jäljelle jääneet alkiot, joita kutsutaan ylimääräisiksi alkioiksi, voidaan pakastaa mahdollista uudelleenistutusta varten, jos ensimmäinen yritys epäonnistuu. Mikä on koeputkihedelmöityksen onnistumisprosentti? Koeputkihedelmöityksen onnistumisprosentti on sama kuin "luonnollisen" hedelmöityksen eli noin 25 prosenttia. Tulevan äidin iällä on kuitenkin myös tärkeä merkitys: 40-vuotiaana onnistumisen mahdollisuudet ovat vain 5 prosenttia. Kuten kaikissa lääketieteellisesti avustetuissa lisääntymismenetelmissä, sinun on oltava kärsivällinen ja hyväntuulinen, jotta voit suorittaa toimenpiteen, ja sinun on muistettava, että menetelmä ei ole taikuutta eikä se välttämättä toimi sinun tapauksessasi. Kuinka paljon IVF maksaa? Lainsäädännössä säädetään, että kustannukset katetaan seuraavasti</w:t>
      </w:r>
    </w:p>
    <w:p>
      <w:r>
        <w:rPr>
          <w:b/>
          <w:color w:val="FF0000"/>
        </w:rPr>
        <w:t xml:space="preserve">id 35</w:t>
      </w:r>
    </w:p>
    <w:p>
      <w:r>
        <w:rPr>
          <w:b w:val="0"/>
        </w:rPr>
        <w:t xml:space="preserve">- Laguiole Expression Block LAGUIOLE EXPRESSION Magnet 5 coute - Distribain Suorakulmainen poreallas Elle&amp;Lui; 40 suihkuaSuorakulmainen poreallas ylellisyyttä kylpylä Elle&amp;Lui 2; henkilöä 40 suihkuaTarjoa itsellesi hyviä hetkiä rentoutumista duetossa tämän ison suorakulmaisen porealtaan kaksi paikkaa. Kaksi istuinta ovat päädystä varpaisiin, joten et ole tiellä ja voit helposti keskustella keskenään - VTech - Storio Max 2. pink - Tabletti 3-11-vuotiaille lapsille - 5 tuuman kosketusnäyttö - FR-versio Mukana 20 sovellusta ja 2 ladattavaa sovellusta (sovellusvalikoimasta): kamera/video, jossa on paljon suodattimia, Ciné star kuva-animaatiota varten, kirjanlukija jne. Lasten tabletissa on suojattu viestijärjestelmä KidiConnect-sovelluksella, jolla voi vaihtaa valokuvia, kirjallisia tai ääniviestejä vanhempien älypuhelimen kanssa. Lapsesi voi löytää, oppia ja pitää hauskaa kännykällään. He voivat kommunikoida ystäviensä ja perheensä kanssa Wi-Fi-yhteyden kautta Storio Max 2.0 pinkillä tabletilla, ja kaikki tämä tapahtuu turvallisesti. Storio Max 2.0 pinkissä tabletissa on turvallinen internetselain: pääsy VTechin ennalta valitsemille opetussivustoille ja sivustojen hallinta lapsilukon avulla. Vapaa pääsy useille 3-11-vuotiaille lapsille sopiville sivustoille. Vanhemmat voivat lisätä tähän esivalikoimaan haluamiaan uusia sivustoja. Storio Max 2.0 on erittäin tukeva sen iskuja vaimentavan muotoilun ansiosta. Opetustabletti on suunniteltu lasten käsiteltäväksi. Halutessasi voit kuitenkin hankkia kotelon, joka suojaa tablettia ja toimii tukena, kun lapsi haluaa katsoa videoita lelullaan. Lasten opettavaisessa tabletissa on laaja valikoima pelejä, tarinoita, piirrettyjä, elokuvia ja musiikkia, jotka auttavat lasta oppimaan ja kehittymään. Lasta ohjataan suullisesti jokaisessa vaiheessa, ja se sopii lapsille, jotka eivät vielä osaa lukea. 3-vuotiaasta lähtien lapsesi nauttii monista aktiviteeteista: tarinoiden kuuntelusta, värittämisestä, piirtämisestä, videoiden katselusta. Rungon SAR: 0,316 W/Kg; Raajojen SAR: 0,218 W/Kg; Rungon SAR: 0,316 W/Kg; Raajojen SAR: 0.218 W/Kg - Pur Eden Eau de Parfum Bio Extrait d'Hespérides Pour Elle Pamplemousse Bergamote Thé 50mlPur Eden Eau de Parfum Bio Extrait d'Hespérides Pour Elle 50ml on eau de parfum, jossa on sitruksisia vivahteita, kuten bergamotin ja muskottipähkinän eteerisiä öljyjä sekä ruusun ja setrin tuoksuja. Eau de Parfum Bio on valmistettu 100% luonnollisista, orgaanisista ja vegaanisista ainesosista, ne ovat - Pur Eden Eau de Parfum Eau d'Orient Pour Elle Patchouli Vanille 50mlPur Eden Eau de Parfum Bio Eau d'Orient Pour Elle 50ml, on eau de parfum, jossa on pehmeän aistillinen ja lämmin tuoksu. Eau de Parfum Bio on valmistettu 100 % luonnollisista, orgaanisista ja vegaanisista ainesosista, ja se on valmistettu Ranskassa sinun iloksesi. - Mobistoxx ELLE suorakulmainen ruokapöytä 180 cm vanhennettua tammeaTeollisuustyyliseen sisustukseen tämä ELLE-pöytä on ehdoton valinta! Sen selkeät linjat ja raaka muotoilu tuovat ruokasaliisi verrattoman modernin ripauksen. Siinä on suuri hylly ja mukava pinta, jonka voit jakaa ystäviesi ja perheesi kanssa. - Lexibook-SCR8FR Virallinen elektroninen Scrabble-sanakirja ODS8, Larousse FISF, ergonominen muoto, suuret näppäimet, Arbit</w:t>
      </w:r>
    </w:p>
    <w:p>
      <w:r>
        <w:rPr>
          <w:b/>
          <w:color w:val="FF0000"/>
        </w:rPr>
        <w:t xml:space="preserve">id 36</w:t>
      </w:r>
    </w:p>
    <w:p>
      <w:r>
        <w:rPr>
          <w:b w:val="0"/>
        </w:rPr>
        <w:t xml:space="preserve">4 PNR Elämäni suurimmassa käännekohdassa päätin muotoilualan tutkinnon jälkeen omistaa seuraavat vuodet hevoselleni ja seikkailulle. Heinäkuun 2018 lopussa siirryin etelästä Périgordin pohjoispuolelle hevosen elämänkumppanini Potterin kanssa. Viikon kävelymatkan päässä oli paikka, josta tulisi kotimme joksikin aikaa. Lopulta, kuukauden kuluttua, päätin lähteä tien päälle. Ainoa rajoitukseni? Päästä kotiin ennen kuin palelen. Oli syyskuun alku, minulla oli runsaasti aikaa! Tämä muistikirja kertoo teille tarinan tästä ratsastusretkestä ilman määränpäätä tai aikarajaa, joka on ensimmäinen -toivottavasti- pitkästä listasta. Viemme sinut Périgord-Limousinin läpi, sitten Millevachesin tasangolle, sitten Auvergnen tulivuorille ja lopuksi Causses du Quercyyn, nauti lukemisesta! PS: Olemme Pot' (hevonen) ja minä olen 75 päivää. Mutta se olisi voinut olla elämän loppu. Se olisi voinut olla kaiken loppu. Kirjoitin muutaman sanan muutama päivä tämän tapahtuman jälkeen, tässä ne ovat. Päivänä, jolloin melkein menetin hevoseni - 9. lokakuuta minulle sanottiin, että "se ei ole turvallista, siellä on portaita". Ja silti menin sinne. Hyvin tavallinen GR, hyvin merkitty punaisella ja valkoisella ja jopa Compostelan reitti, jossa on kuoret. Ajattelin itsekseni, että hienoa, siitä tulee kaunis ja hyvin hoidettu, ja ehkä emme ole yksin. Kuukauden kävelyn jälkeen, kun emme ole tavanneet ketään poluilla, olisimme halunneet tehdä vähän matkaa jonkun kanssa. Polku laskeutuu hyvin jyrkästi kohti rotkoja, se ylittää ensin lehtipuita ja sitten havupuita, tasoero on kova, joissakin kohdissa on puisia kaiteita, joiden varassa voimme (uudelleen) seisoa. Sitten tulevat kuuluisat portaat. Niitä ei ole paljon, ja sitten off-piste ei ole kovin monimutkainen hevoselle, se on tottunut siihen. Lisää portaita, tällä kertaa paljon pidempiä, maasto on teknisempää, on muutamia mutkia ja käännöksiä, mutta se sujuu ongelmitta. Sitten on pieni puinen silta, joka on kiinnitetty molemmin puolin, se on muutaman metrin pituinen, ja sen päässä on kolme askelmaa, joita pitkin voi laskeutua, mutta se ei ole vaikea, ja hevonen on tottunut siihen. Polku kapenee, siitä tulee paljon kapeampi, saavumme kallioiseen osaan, jossa purot lisääntyvät ja lähes joka kerta on pieni puusilta. Polku kapenee jälleen, ja hevoselle on mahdotonta kääntyä takaisin, se voi vain mennä eteenpäin. No, jatkamme eteenpäin. Vasemmalla on kalliota, kiveä, puita ja kasvillisuutta, oikealla ensin tyhjyyttä ja sitten lisää kalliota, kiveä, puita ja kasvillisuutta, mutta alhaalla on junarata. Se on kiinnitetty metallikaapeleilla molemmin puolin ja myös yläpuolella, mikä on normaalia. Rautatie kulkee myös useiden tunneleiden läpi tällä välillä, ja polku kulkee aivan reunalla, korkealla, kulku on herkkä, ja on parempi, että mikään juna ei tule häiritsemään keskittymistä, joka on tarpeen näissä muutamissa hyvin teknisissä vaiheissa. Lopulta, vielä sen jälkeen, on joki, se on nopea ja iskee kiviin, ääni on sekä voimakas että hiljainen samaan aikaan, mutta se ei koskaan pysähdy, ja kuulemme veden koko voiman. Niinpä etenemme eteenpäin tässä melko mukavassa ympäristössä, mutta tiedämme molemmat, ettemme voi kääntyä takaisin, vaan meidän on jatkettava tähän suuntaan. Ja nyt tulee hankala kulku, puinen silta, jossa on liukastumista estävät turvalistat ja puinen kaide oikealla puolella. Sanon itselleni, että sen täytyy liukua hyvin, ja että menemme hitaasti. Sitä paitsi silta kääntyy seinän ympäri</w:t>
      </w:r>
    </w:p>
    <w:p>
      <w:r>
        <w:rPr>
          <w:b/>
          <w:color w:val="FF0000"/>
        </w:rPr>
        <w:t xml:space="preserve">id 37</w:t>
      </w:r>
    </w:p>
    <w:p>
      <w:r>
        <w:rPr>
          <w:b w:val="0"/>
        </w:rPr>
        <w:t xml:space="preserve">Suunnitelma nykyaikaisesta kahden sukupolven talosta, 1 tai 2 makuuhuonetta ja suuri terassi jokaiselle yksikölle Täydellinen kuvaus Suunnitelman erityispiirre(t) Oikeudelliset huomautukset François Lepage Hei, en löydä suunnitelmasta pääsyä kellariin. Kiitos Asiakaspalvelu Hei! Muuten, tässä suunnitelmassa on kelluva laattaperustus eikä kellari. Siksi kellariin ei ole portaita. Toivottavasti tämä valaisee tutkimustanne! Jessica Langlois 08 Syyskuu 2015 roger Olen kiinnostunut PLAN W3046-Casey -ohjelmasta tietyin muutoksin. Kysymykseni on seuraava: pitäisikö minun ostaa suunnitelma muutoksineen? Omistan 1200 neliömetrin tontin. HUOM: Kiireellinen, aloittaa osto suunnitelman. 02 Maaliskuu 2015 jeff bedard Haluaisin tietää, jos hintaan sisältyy esimerkiksi avaimet käteen. Kiitos 02 maaliskuu 2015 Asiakaspalvelu Hei, herra Bedard, ja kiitos, että otitte aikaa kirjoittaa meille. Arvioitu rakennuskustannus sisältää kaiken muun paitsi tontin ja sen kaivamisen (mutta perustuksen betoni lasketaan), verot ja huoltoliittymät. Nämä kustannukset koskevat keskitason asuntoja, joissa sisäänkäynti, keittiö ja kylpyhuoneet ovat keraamisia ja yhteiset tilat ja makuuhuoneet ovat kovapuuta. Keittiön kaapit ovat melamiinia, jossa on puunsuikaleiden viimeistely, ja kaikki talon sisätiloissa olevat kalusteet on laskettu. Ensimmäinen näistä kahdesta kustannusarviosta koskee itse toteutettavaa hanketta, ja sinun on asennettava höyrynsulku, eristys, kipsilevy ja maali sen lisäksi, että hallinnoit hankettasi. Toinen on avaimet käteen -projekti, jossa urakoitsija huolehtii kaikesta, jotta talo on valmis asuttavaksi. Älä epäröi ottaa minuun yhteyttä, jos sinulla on lisäkysymyksiä tai kommentteja. Kiitos Deb tammikuu 07, 2015 simon riverin Onko mahdollista saada tämä suunnitelma yhden perheen versio, koska rakastan tätä tyyliä talon terassi ja kaikki, mutta en halua tehdä kahden perheen talo, kiitos tammikuu 07, 2015 Asiakaspalvelu Hei herra Riverin ja kiitos kiinnostuksestasi tähän suunnitelmaan. Tätä erinomaista mallia voidaan muuttaa omakotitaloksi, ja voit ottaa yhteyttä lähimmän toimistomme tiimiin, joka kertoo sinulle mielellään muutoksista, joita tarvitaan tämän suunnitelman mukauttamiseksi tarpeisiisi. Älkää epäröikö ottaa minuun yhteyttä uudelleen, jos voin olla avuksi. Haluaisin tietää, voinko auttaa teitä kysymyksissänne tai huolenaiheissanne. Haluaisin tietää, voinko auttaa teitä kysymyksissänne. Haluaisin tietää, jos sinulla on kysyttävää tästä projektista. 07. elokuuta 2014 Asiakaspalvelu Hei ja kiitos, että otit aikaa kirjoittaa meille. Koska emme tarjoa näitä palveluja, suosittelen, että teet tutkimusta alueesi ammattilaisista, sillä me teemme vain suunnitelmia ja muita asiakirjoja. Älä epäröi ottaa minuun yhteyttä, jos sinulla on lisäkysymyksiä tai kommentteja. Ystävällisin terveisin Deb 13 huhtikuu 2018 François Lepage Hei, En löydä suunnitelmasta, mistä pääsee kellariin. Kiitos.</w:t>
      </w:r>
    </w:p>
    <w:p>
      <w:r>
        <w:rPr>
          <w:b/>
          <w:color w:val="FF0000"/>
        </w:rPr>
        <w:t xml:space="preserve">id 38</w:t>
      </w:r>
    </w:p>
    <w:p>
      <w:r>
        <w:rPr>
          <w:b w:val="0"/>
        </w:rPr>
        <w:t xml:space="preserve">1970-1986 Bechsteinin taiteellinen renessanssi alkoi vuonna 1971, kun Leonard Bernstein kiersi Saksassa Wienin filharmonikkojen kanssa ja soitti Ravelin konserton G-duuri yksinomaan Bechsteinin pianolla. Häntä seurasi pian toinen virtuoosi, Jorge Bolet, joka myös suosi berliiniläistä merkkiä. Vuonna 1973 Baldwin päätti muuttaa yhtiön oikeudellisen aseman osakeyhtiöstä osakeyhtiöksi. Entisestä myyntijohtajasta Wilhelm Arndtista tuli yrityksen ainoa johtaja, ja kaikki strategiset päätökset teki Baldwin Yhdysvalloissa. Tämän etuna on Bechsteinin avautuminen Yhdysvaltain markkinoille. Konserttisalien jatkuva kasvu sai yrityksen suunnittelemaan uuden EN-mallin. Tämä instrumentti oli vastaus tiettyyn kulttuuriseen kehitykseen: jazzin kasvavaan merkitykseen, jonka myötä monet pianistit ihastuivat Bechsteiniin. Tämä on osoitus siitä, miten musiikkimaku on muuttunut Hans von Bülowin ajoista. Vuonna 1978 Bechstein juhli 125-vuotisjuhlaa Länsi-Berliinissä. Muurin rakentamisen jälkeen jännitys oli laantunut, ja "saaristokaupunki" sai Bonnissa sijaitsevalta liittovaltion hallitukselta runsaita tukia. Konsertteja järjestetään useiden artistien, kuten nuoren Christian Zachariaksen, jättiläismäisen Shura Cherkasskyn ja Alfons/Aloys Kontarsky -duon kanssa. Kun Wilhelm Arndt jää eläkkeelle vuonna 1984, Bechstein pyrkii valloittamaan uusia markkinoita. Thatcherin aikakauden taloudellinen nousukausi ja uuden, nopeasti kasvavan varakkaan luokan syntyminen Lontoon pörssiin saattaisivat antaa aiheen uskoa, että nyt oli oikea aika saada jälleen jalansijaa Britanniassa. Näin ei kuitenkaan ollut, sillä pianon pitäminen olohuoneessa ei ollut enää välttämätöntä kenellekään, jolla oli rahaa. Bechsteinin liiketoiminta sujui huonosti 1980-luvun puolivälissä.</w:t>
      </w:r>
    </w:p>
    <w:p>
      <w:r>
        <w:rPr>
          <w:b/>
          <w:color w:val="FF0000"/>
        </w:rPr>
        <w:t xml:space="preserve">id 39</w:t>
      </w:r>
    </w:p>
    <w:p>
      <w:r>
        <w:rPr>
          <w:b w:val="0"/>
        </w:rPr>
        <w:t xml:space="preserve">Ompelukirjat ovat ehtymätön inspiraation, ideoiden ja tekniikoiden lähde... Tässä on luettelo Petit Citronin jäsenten eniten ostamista ompelukirjoista. Useimmat ompelukirjat ovat käytännönläheisiä oppaita tai tarjoavat lapsille ja vauvoille tarkoitettuja kaavoja. - Appliqués - Ompelu B.A.-ba - Timeless for babies : mallit ja kaavat 0-3-vuotiaille - Timeless for children : Mallit ja kaavat 2-8-vuotiaille - Käytännön ompeluopas - Käytännön ompelu: Burda - Tarvikkeet vahakangasta - Koko laukku - 30 saroulia ja muuta tyttömäistä tavaraa! - Yksinkertainen ompelu viisaille lapsille: 25 luomusta syntymästä 5-vuotiaille Löydä muut ompelukoneita koskevat luokitukset muutamassa päivässä! Kommentit super sivusto, Olen myös osallistua peliin voittaa kirjan Sinun täytyy jättää kommentti toiseen post ;) Minulla on useita näistä koneista luettelossa!</w:t>
      </w:r>
    </w:p>
    <w:p>
      <w:r>
        <w:rPr>
          <w:b/>
          <w:color w:val="FF0000"/>
        </w:rPr>
        <w:t xml:space="preserve">id 40</w:t>
      </w:r>
    </w:p>
    <w:p>
      <w:r>
        <w:rPr>
          <w:b w:val="0"/>
        </w:rPr>
        <w:t xml:space="preserve">Luo yksi versio todellisuudesta käyttämällä SAP SuccessFactors Workforce Analyticsin työvoimamittareiden vakiomääritelmiä, jotta johtajat ja päälliköt voivat tehdä parempia päätöksiä, jotka perustuvat yhteiseen tietämykseen tiedoista. Käyttöönotto pilvipalvelussa. Standardoidut HR-mittarit. Suodatus ja segmentointi. Yksityiskohtainen tutkimus. Tärkeimmät edut Vastaa nopeasti työntekijöiden kysymyksiin Pääset käyttämään yli 2 000:ta ennalta määriteltyä mittaria henkilöstö- ja lahjakkuustietoja sekä muita lähteitä varten, ja saat standardoituja määritelmiä, kaavoja ja ohjeita tietojen tulkintaan. Ota käyttöön tietoon perustuva päätöksentekokulttuuri Laita HR-analytiikka liiketoimintajohtajien ja johtajien ulottuville, jotta henkilöstöstä saadaan oikea-aikainen, relevantti ja helposti ymmärrettävä näkyvyys. Piilotettujen työvoimatrendien paljastaminen Analysoi ja luokittele tietoja HR-mittareista ja -ulottuvuuksista tutkiaksesi ja ennustaaksesi trendejä, kuten avoimia työpaikkoja, rekrytointia ja vaihtuvuutta. Nopeuta SAP-ratkaisun käyttöönottoa ja kasvata sijoitetun pääoman tuottoa (ROI) ottamalla mukaan alan asiantuntijoita, konsultteja ja tuki-insinöörejä matkan jokaiseen vaiheeseen. Palvelut Muunna liiketoimintaasi nopeasti ja tehokkaasti hyödyntämällä kattavia palvelu- ja tukisuunnitelmia, asiantuntijoiden neuvoja, räätälöityä sovelluskehitystä, parhaita käytäntöjä sekä syvää teknistä ja alan tuntemusta. Saat tarvitsemasi tuen, jotta voit käyttää SAP-ratkaisujasi täydellä teholla IT-asiantuntijoidemme ja tukipalveluidemme avulla, mukaan lukien pitkäaikaiset suunnitelmat, integroidut tiimit, teknologinen etätuki, itsepalveluportaali ja innovaatiostrategiat. Keskity liiketoimintaasi ja asiakassuhteisiisi tietäen, että tietosi ovat turvallisia ja luotettavia. Ennakoivan ja ennakoivan lähestymistavan avulla SAP auttaa varmistamaan tietojen vaatimustenmukaisuuden ja tietoturvan pilvipalveluissa ja tiloissa sijaitsevissa tietokeskuksissa.</w:t>
      </w:r>
    </w:p>
    <w:p>
      <w:r>
        <w:rPr>
          <w:b/>
          <w:color w:val="FF0000"/>
        </w:rPr>
        <w:t xml:space="preserve">id 41</w:t>
      </w:r>
    </w:p>
    <w:p>
      <w:r>
        <w:rPr>
          <w:b w:val="0"/>
        </w:rPr>
        <w:t xml:space="preserve">Hei ystävät, toivottavasti voitte hyvin 🙂 Tänään päätin kaivaa esiin parhaan kynäni ja kertoa teille matkastani löytää vihdoin terveellinen kaupunki! Tiedän, että jotkut teistä ovat jo tehneet tämän, mutta niille, jotka vielä epäröivät, toivon, että tämä pieni artikkeli auttaa teitä! Kaikki alkoi "Springfieldin ryöstö" -päivityksen ensimmäisessä näytöksessä. Eräänä aamuna avasin pelini ja yllätyksekseni huomasin, että olin liittymässä bugisten pelien suljettuun kerhoon... Niinpä otin yhteyttä EA:han saadakseni palautuksen. Voin sanoa, että he olivat tehokkaita, se toimi MUTTA muutamaa päivää myöhemmin, se on tragedia... se on ongelman paluu... tämä on Alexandren hylkääminen... Päätän jatkaa vikasta huolimatta... Sitten tuli kaikkien seikkailujen aika EA: n kanssa ja heidän toimettomuutensa tämän ongelman edessä! Miksi tämä yhteenveto? Koska EA alkoi lähettää sähköposteja, joissa ehdotettiin kahta ratkaisua ongelmaan: palautus tai uusi kaupunki (tämä toinen ratkaisu hylättiin). Tämä on siis minun tarinani, jonka aion kertoa teille 🙂 joten kiinnittäkää turvavyöt! Pitäkää kädet ja jalat ajoneuvon sisällä, me lähdemme 😛 [ Anonymiteetin säilyttämiseksi ja operaattoreiden työn kunnioittamiseksi kaikki EA:n työntekijöiden nimet on poistettu ] Otin ensin yhteyttä EA:han heidän chatinsa kautta, koska en pidä puhelimessa puhumisesta tällaisissa asioissa, joten olen iloinen, että minulla on tämä vaihtoehto! Tavallisten tervehdysten jälkeen selitin ongelmani ja pyyntöni: minua pyydettiin odottamaan. Minulla oli aikaa valittaa, vastata sähköposteihini, tekstiviesteihini, keittää 3 tai 4 kahvia... Pitkän odottelun jälkeen operaattori tarkisti jo suljetut tiedostoni ja näki, että palautus oli jo tapahtunut. Jos tämä on sinun tapauksessasi, selitä, että se ei toiminut. Hän sanoo sitten suuren lauseen... odota! Ja taas mennään... Odotan yhä. Pitkän odottelun jälkeen operaattori kertoo minulle, että tiedostoni on heidän asiantuntijoidensa käsissä! Jos olet tässä vaiheessa onneksi olkoon pakenit asiakirjan, joka käskee sinua katkaisemaan yhteyden 😛 Minun tapauksessani operaattori pyysi minua vahvistamaan ongelmani. Jos näin käy sinulle, älä epäröi laittaa tiedot sinne Tästä hetkestä lähtien heidän asiantuntijansa tutkii pelisi, sinun on vain odotettava palautusta postitse... tässä vaiheessa operaattori kysyy sinulta, tarvitsetko jotain muuta, kehotan sinua kertomaan hänelle, että toivot korvausta suurista menetyksistä, jotka ovat aiheuttaneet rollback. Operaattori kertoo sinulle, että hänellä ei ole valtuuksia antaa sinulle tyydytystä, vaan että asiantuntijat päättävät asiasta (tuntuu kuin ottaisin taas ajokorttini!). Siitä hetkestä lähtien, kun tiedostosi on asiantuntijan käsissä, kehotan sinua katkaisemaan pelisi (he kysyvät sinulta joka tapauksessa). Koska pyyntöni esitettiin perjantaina, minun oli odotettava maanantaihin asti, ennen kuin sain kuulla heiltä (tällä kertaa sähköpostitse). Vastasin tähän sähköpostiviestiin, jossa kerroin heille, että minut oli todellakin katkaistu! Tosin täytyy myöntää, että sähköpostini on tainnut mennä kadonneiden sähköpostien maahan (kadonneiden sukkien maan viereen), joten alan nähdä tien loppua (😆 )! Kun yhtäkkiä muutamaa tuntia myöhemmin! Paniikki päässäni... mitä tämä sähköposti tarkoittaa? Tiedostoni on suljettu? Onko päinvastoin ongelma? Päätän siis ottaa uudelleen yhteyttä EA-keskusteluun, mutta avaan uuden tiedoston, jotta toinen tiedosto ei kirjoituisi päällekkäin! Odotan yhä. Tuntuu kuin olisin Disneylandissa...</w:t>
      </w:r>
    </w:p>
    <w:p>
      <w:r>
        <w:rPr>
          <w:b/>
          <w:color w:val="FF0000"/>
        </w:rPr>
        <w:t xml:space="preserve">id 42</w:t>
      </w:r>
    </w:p>
    <w:p>
      <w:r>
        <w:rPr>
          <w:b w:val="0"/>
        </w:rPr>
        <w:t xml:space="preserve">Kuvaus CNC-alumiinista valmistettu kevyt ja kestävä ylälevy on suunniteltu tukemaan ja helpottamaan Canon C200 -kameran käsittelyä. Ylälevyssä on useita 1/4 tuuman ja 3/8 tuuman kierteitä, joita voidaan käyttää lisävarusteiden kiinnittämiseen kameran ympärille, esimerkiksi yläkahvan ja EVF-kiinnikkeen kiinnitykseen (yhteensopiva myös Canonin alkuperäisen C200-yläkahvan kanssa).</w:t>
      </w:r>
    </w:p>
    <w:p>
      <w:r>
        <w:rPr>
          <w:b/>
          <w:color w:val="FF0000"/>
        </w:rPr>
        <w:t xml:space="preserve">id 43</w:t>
      </w:r>
    </w:p>
    <w:p>
      <w:r>
        <w:rPr>
          <w:b w:val="0"/>
        </w:rPr>
        <w:t xml:space="preserve">Keskustelu/ Kaupunginvaltuusto/ Joulukuu 2010 M. PARIISIN PORMESTARI. - Kerron teille tunteistani tästä talousarviosta. Hyvät kollegat, talousarvio on ennen kaikkea prioriteettien hierarkia, toisin sanoen tehtyjä valintoja. Esittelen teille tänä aamuna yhteisön talousarvioesityksen vuodeksi 2011, joten luovun tyhjentävyydestä heti alkuunsa. Haluaisin kuitenkin hahmotella muutamia päälinjoja, jotka kuvaavat politiikkaamme ja jotka voidaan ilmaista neljällä sanalla: solidaarisuus, monimuotoisuus, dynamiikka ja vaatimukset. Haluaisin lisätä hiljaisuuden, mutta hyvä on. Solidaarisuus, monimuotoisuus, dynamiikka ja vaatimukset. Solidaarisuus ennen kaikkea. Yhteisömme sosiaalinen panostus on kasvanut lähes 75 prosenttia vuodesta 2001 ja on nyt yli 2 miljardia euroa. Tämä vauhti kiihtyy, koska kriisi ei ole ohi ja koska pariisilaiset kärsivät kaikista seurauksista. Tässä yhteydessä solidaarisuuteen kuuluvat myös keinot, joilla autetaan ihmisiä palaamaan työelämään. On totta, että Pariisin työttömyysaste on jo lähes kahden vuoden ajan ollut ensimmäistä kertaa 20 vuoteen alle kansallisen tason, 8,7 prosenttia, kun se kansallisella tasolla on ollut 9,3 prosenttia. Tämä on kuitenkin selvästi vielä liian korkea, ja meidän on edelleen otettava käyttöön kaikki käytettävissä olevat välineet. Sen lisäksi, että RSA-avustuksiin myönnettävien määrärahojen lisäys nousee 310 miljoonaan euroon, vahvistamme osastojen integrointisuunnitelman keinoja ja tehostamme toimintaamme sosiaali- ja solidaarisuustalouden alalla. Pariisin yhteisö, ja tämä talousarvio on osoitus tästä, huolehtii toimivaltuuksiensa rajoissa ja toisinaan jopa niiden ulkopuolella siitä, että se on läsnä kaikkien niiden luona, jotka odottavat siltä suojelua ja tukea. Solidaarisuus tarkoittaa kuitenkin myös yksinkertaisemmin kaikkein haavoittuvimpien suojelemista, ja ajattelen erityisesti lapsia, jotka ovat yksinäisyydessä tai sosiaalisessa ahdingossa. Lastensuojeluun tarkoitettuja varoja, joilla tuetaan 26 000 nuorta, lisätään näin ollen merkittävästi, ja erityisesti ilman huoltajaa oleville ulkomaalaisille alaikäisille myönnettäviä määrärahoja korotetaan yli 8 prosenttia. Nämä lapset, joita on yhä enemmän kaupungissamme, ovat usein dramaattisessa tilanteessa, eikä valtio tässä asiassa, kuten niin monessa muussakin asiassa, ota vastuuta. Solidaarisuuden lisäksi Pariisin on oltava monimuotoinen kaupunki. Suurkaupungin elämä on alkuperän, sukupolvien ja kulttuurien moninaisuus. Tämän monimuotoisuuden on oltava ennen kaikkea sosiaalista, ja tämän tavoitteen saavuttaminen edellyttää määrätietoista asuntopolitiikkaa. Vahvistan tässä yhteydessä, että haluamme saavuttaa 20 prosentin osuuden sosiaalisesta asuntotuotannosta vuoteen 2014 mennessä, kuusi vuotta ennen S.R.U.-laissa asetettuja määräaikoja. Vuonna 2011 rahoitetaan 6 000 uutta asuntoa, ja vahvistamme Louer Solidaire -ohjelman resursseja sekä Paris Logement -ohjelman resursseja, jolla tuetaan tarveharkintaisesti niitä pariisilaisia, jotka käyttävät yli 30 prosenttia tuloistaan vuokraan. Kuten ilmoitin edellisessä kokouksessamme, tätä järjestelmää, joka auttoi 35 000 kotitaloutta vuonna 2010, laajennetaan eläkeläisiin ja vammaisiin. Keskustelemme tästä seuraavassa kokouksessamme, mutta jotta tämä uusi toimenpide voidaan aloittaa nyt, tähän tarkoitukseen on varattu 2 miljoonaa euroa lisää ensisijaisessa talousarviossa. Koska asunto-ongelma kaupungissamme, jossa yli 60 prosenttia vuokralaisista on vuokralaisia, on tietenkin ennen kaikkea vuokrien nousu. Toistan siis, että haluamme kokeilla pääkaupungin vuokrien valvontajärjestelmää.</w:t>
      </w:r>
    </w:p>
    <w:p>
      <w:r>
        <w:rPr>
          <w:b/>
          <w:color w:val="FF0000"/>
        </w:rPr>
        <w:t xml:space="preserve">id 44</w:t>
      </w:r>
    </w:p>
    <w:p>
      <w:r>
        <w:rPr>
          <w:b w:val="0"/>
        </w:rPr>
        <w:t xml:space="preserve">Paul Cézanne (1839-1906) Cézanne kehitti uudenlaisen, geometrisen, värikkään ja esikubistisen muotokäsityksen. "Taiteen huipentuma on hahmo", ja yleisön kiinnostus Cézannea kohtaan keskittyi aluksi hänen asetelmiinsa ja maisemiinsa (Mont Sainte-Victoire, jonka hän teki tunnetuksi), ja vasta hyvin vähitellen Cézanne saavutti hahmot, jotka olivat hänelle pohjimmiltaan plastisia mietiskelyjä: Ensimmäiset muotokuvat muokkasivat "Dominique-sedän" (1866) piirteitä, muuttivat "Le Nègre Scipionin" (1867) kärsimyksen symboliksi, ja hänen vaimonsa Hortense poseerasi vuosikausia teoksissa, joissa kehitettiin yhä enemmän geometrian "toiveiden" alaisuuteen alistettua muotokäsitystä. Vuosien 1890 ja 1895 välisenä aikana syntyneiden "Punaliivisen pojan" ja "Kortinpelaajien" eri versioiden myötä hän lopulta saavutti sen, mitä oli etsinyt. Hänen perimmäisenä ihanteenaan oli edelleen alastonkuvan integroiminen maisemaan, ja hän maalasi elämänsä loppuun asti suuren "Bather"-teoksensa ja monumentaalisuuden kaipuunsa parissa. Paul Cézanne oli Pariisissa vuonna 1861 ja sävelsi tummia teoksia. Vuonna 1873 hän oli Auvers-sur-Oisessa Hortense Fiquet'n kanssa, jonka kanssa hän oli juuri saanut pojan. Hän siirtyy impressionistiseen kauteensa Pissarron neuvomana, hän keventää palettiaan, maalaa vihreyden massoja, talojen kuutiomaisia rakenteita, mutta hänen muotokuvansa ovat edelleen impressionismille vieraita. 1865-1867 - Dominique-setä - Metropolitan Museum of Art - New York, 1866 - Louis-Auguste Cezanne, taiteilijan isä, lukemassa 'l'Evenement' - National Gallery of Art - Washington DC , 1867 - Negro Scipio - Museu de Arte Moderna de São Paulo (Brasilia), 1873 - Moderni Olympia - Musée d'Orsay (Ranska - Pariisi), 1873 - Tohtori Gachedin talo Auversissa. Gached in Auvers - Musée d'Orsay (Ranska - Pariisi), 1878-1879 - 1873 - Hirtetyn miehen talo, Auvers-sur-Oise - Musée d'Orsay (Ranska - Pariisi), Meri L'Estaquessa - Musée National Picasso (Ranska - Pariisi), noin 1870-1872 - Mies olkihattu päässä - Metropolitan Museum of Art - New York, noin 1875 - Omakuva ruusutaustalla - Orsay, Pariisi, noin Vuonna 1884 Cézanne vieraili Zolan, Monet'n ja Renoirin luona L'Estaquessa, mutta poikkesi impressionismista. Alkoi niin sanottu "konstruktiivinen" kausi, jolloin kvasigeometrinen rakenne toi esiin olennaisen, väri muuttui autonomiseksi ja muoto yhä yksinkertaisemmaksi ja yksinkertaisemmaksi palvelemaan sitä. 1880-luvun jälkipuoliskolla maisemat, mukaan lukien ensimmäinen sarja Sainte-Victoiresta, uimarit ja muutamat muotokuvat saavat uutta mahtavuutta. Hänen ajattelunsa koski nyt tilavuutta ja avaruutta, ja yksityiskohdista tuli merkityksettömiä. Vuodesta 1886 lähtien isänsä kuolema jätti hänelle mukavan omaisuuden, ja hän eristäytyi. Vuosina 1888-1890 hän teki merkittävimmät maalauksensa. "Auversin maisemille on ominaista välinpitämättömyys motiivia kohtaan. Ne eivät ole enää synkän ajanjakson provencelaisten maisemien myrskyisiä taivaita, kieroutuneita puita, oudosti leikattuja vuoria, vaan uskollinen kuva siitä, mitä silmillemme kullakin hetkellä avautuu: kylätie, yksinkertainen talo tien mutkassa, puiden ympäröimä portti, maatila. Sivusto ei ole enää kiinnostava sen uteliaisuuden ja maalauksellisuuden vuoksi, vaan ainoastaan siksi, että se tarjoaa loputtomasti erilaisia valoleikkejä, koska se tarjoaa uusia väriyhdistelmien ongelmia vuorokauden jokaisena hetkenä. Se ei ole yksi kangas, vaan kymmenen</w:t>
      </w:r>
    </w:p>
    <w:p>
      <w:r>
        <w:rPr>
          <w:b/>
          <w:color w:val="FF0000"/>
        </w:rPr>
        <w:t xml:space="preserve">id 45</w:t>
      </w:r>
    </w:p>
    <w:p>
      <w:r>
        <w:rPr>
          <w:b w:val="0"/>
        </w:rPr>
        <w:t xml:space="preserve">Lady karppi on kuningattaremme! Meidän on kunnioitettava ja suojeltava sitä, muuten meidän on luovuttava sitoumuksestamme karppikalastajina. No-Kill ja pakollinen laskeutumismatto, meidän on pidettävä huolta kauniista naisestamme! Eikä ole mitään muuta johdonmukaista käytöstä, kun on tämän kaunottaren fani. Äläkä unohda kunnioittaa muita kaloja, jotka edistävät biotoopin tasapainoa. Luonto on toinen kotimme! Meidän on säilytettävä ja kunnioitettava kalastusalueitamme, vesirajoja ja kaunista luontoamme. Meidän on taisteltava saastuttajia vastaan ja ajettava pois luonnonympäristön tuhoajat. Sääntöjä ja määräyksiä kunnioittaen meidän on pyrittävä parantamaan karppikalastusta ja säilyttämään ympäristöä paremmin tuleville sukupolville. Kaikki kunnioittavat kalastajat ovat ystäviämme, olipa kalastustapa mikä tahansa. Meidän on aloitettava vuoropuhelu kaikkien muiden kanssa ja osoitettava heille, kuinka väärässä he ovat ja kuinka paljon he vaarantavat urheilun tulevaisuuden. Meidän on hyväksyttävä kaikki rehelliset kalastajat ja hylättävä kaikki mustat lampaat, kalastustyypistä riippumatta, jotka eivät kunnioita mitään ja jotka ovat niin haitallisia lajimme kehitykselle ja tunnustukselle.</w:t>
      </w:r>
    </w:p>
    <w:p>
      <w:r>
        <w:rPr>
          <w:b/>
          <w:color w:val="FF0000"/>
        </w:rPr>
        <w:t xml:space="preserve">id 46</w:t>
      </w:r>
    </w:p>
    <w:p>
      <w:r>
        <w:rPr>
          <w:b w:val="0"/>
        </w:rPr>
        <w:t xml:space="preserve">Kansainvälisten järjestöjen päivä (IOD) on kansainvälisen liiketoiminnan keskeinen vuosittainen tapahtuma. Osallistuvat kansainväliset järjestöt tapaavat yhden päivän ajan opiskelijoita ja ammattilaisia ja esittelevät heille tehtäviään, toimeksiantojaan, tiimejään ja alaansa liittyviä kysymyksiä. Tule mukaan 5. joulukuuta BAnQ Old Montrealiin tapaamaan useiden Montrealissa sijaitsevien kansainvälisten järjestöjen jäseniä. Iltapäivällä järjestettävien paneelien jälkeen, joissa järjestöt kertovat tehtävistään, toiminnastaan ja ammatillisista näkökulmistaan, sinulla on tilaisuus vaihtaa ajatuksia heidän, arvovaltaisten vieraiden ja muiden osallistujien kanssa cocktail-tilaisuudessa. Tämä on ainutlaatuinen tilaisuus Montrealissa oppia lisää näistä jännittävistä instituutioista! Kaikki tiedot löydät CIMtl:n verkkosivuilta tai Facebook-tapahtumasta.</w:t>
      </w:r>
    </w:p>
    <w:p>
      <w:r>
        <w:rPr>
          <w:b/>
          <w:color w:val="FF0000"/>
        </w:rPr>
        <w:t xml:space="preserve">id 47</w:t>
      </w:r>
    </w:p>
    <w:p>
      <w:r>
        <w:rPr>
          <w:b w:val="0"/>
        </w:rPr>
        <w:t xml:space="preserve">Boliviassa kaksi maan suurinta kaupunkia, Cochabamba vuonna 2000 ja El Alto vuonna 2005, järkyttyi voimakkaista liikehdinnöistä julkisten vesipalvelujen yksityistämistä vastaan. Näissä kaupungeissa talonpojat, ammattiyhdistysten jäsenet, opiskelijat, papit ja tuhannet muut kansalaiset liittyivät yhteen protestoidakseen ulkomaisten yritysten yhteenliittymien ja hallituksen välisiä sopimuksia vastaan. "Ihmiset ymmärsivät nopeasti, että oli kiireesti toimittava ja estettävä nämä ultra-neoliberalistiset pyrkimykset, jotka eivät edustaneet heidän arvojaan ja elämäntapaansa", sanoo Carlos Crespo, sosiologian professori San Simónin yliopistosta Cochabambassa. Le Monde diplomatique -lehdessä Bolivian varapresidentti Alvaro García Linera selittää, että Bolivian yhteiskunnallisen liikkeen vahvuus piilee ruohonjuuritason moninaisuudessa, joka on vastakkain monissa asioissa, mutta joka osaa yhdistyä yhteisten arvojen ympärille silloin, kun syyt sitä vaativat: "Alueelliset, ideologiset, uskonnolliset, luokkaerot...". Toisinaan tämä liike rakentaa alueellisia, paikallisia yksiköitä hyvin arkisten kysymysten - vesi, sähkö, energia - ympärille. Jännittyneinä aikoina tämä muuttuu voimaksi ja kollektiiviseksi toiminnaksi, joka akuuteimmillaan vastakkainasettelun hetkellä muuttuu joukkoliikkeeksi. Ennen kuin palataan takaisin jakoon, kun tavoite on saavutettu. Vesisota Tätä taistelua on kutsuttu "vesisodaksi". Syyskuussa 1999 Hugo Banzerin, entisen 1970-luvun diktaattorin, joka palasi valtaan demokraattisesti vuonna 1997, hallitus allekirjoitti sopimuksen Cochabamban julkisen vesihuollon yksityistämisestä 40 vuodeksi. Maan kolmanneksi suurimmassa kaupungissa on suuri vedentarve, ja jopa kaikkein onnekkaimmat asukkaat saavat vettä vain 2-3 tuntia päivässä. Aguas de Turani -yhteenliittymän, jota johtaa yhdysvaltalainen Bechtel-yhtiö, kanssa tehdyn sopimuksen tarkoituksena on kaivaa tunneli veden saamiseksi läheisestä laaksosta, rakentaa pato ja vedenpuhdistamo. Konsortio aikoo rahoittaa työn korottamalla vesimaksuja. Mutta hintoja, joiden piti nousta 35 prosenttia, nostettiin sen sijaan 80-200 prosenttia, mikä herätti suuren väestönosan suuttumuksen ja johti voimakkaisiin protesteihin. Huhtikuussa 2000 Bolivian hallitus julisti maan hätätilaan kolmeksi kuukaudeksi, kun se joutui kohtaamaan liikekannallepanon laajuuden. Kaikki kansankokoukset kiellettiin. Mutta sen sijaan, että tämä hätätoimenpide olisi rauhoittanut tilannetta, sillä oli päinvastainen vaikutus ja se lisäsi mielenosoittajien vihaa, ja he jatkoivat mielenosoituksiaan. Kansan suuttumuksen vuoksi Aguas de Turani -konsortio päätti lopulta lähteä maasta, ja Bolivian hallitus muutti vesilakia. Carlos Crespon mielestä mobilisaation laajuus pakotti hallituksen muuttamaan kantaansa. "Demokratian paluun jälkeen vuonna 1982 demokraattinen hallinto on usein käyttänyt poikkeuksellisia toimenpiteitä. Tällä kertaa hallituksen oli pakko neuvotella kansan liikehdinnän voimakkuuden vuoksi. Cochabamban ja El Alton vesipalvelujen yksityistämisen vastustamisen voitto tasoitti tietä Evo Moralesin valinnalle joulukuussa 2005. Yksi Bolivian presidentin ensimmäisistä toimista oli Bolivian ensimmäisen vesiministeriön perustaminen. Tämä ele ilmaisee hänen sitoutumisensa tämän luonnonvaran suojeluun. Evo Morales ryhtyi sitten kansallistamaan 1980-luvulla yksityistettyjä Bolivian talouden avainaloja, kuten kaasu-, öljy- ja terästeollisuutta.</w:t>
      </w:r>
    </w:p>
    <w:p>
      <w:r>
        <w:rPr>
          <w:b/>
          <w:color w:val="FF0000"/>
        </w:rPr>
        <w:t xml:space="preserve">id 48</w:t>
      </w:r>
    </w:p>
    <w:p>
      <w:r>
        <w:rPr>
          <w:b w:val="0"/>
        </w:rPr>
        <w:t xml:space="preserve">Libanonin viranomaiset käyttävät tästä lähtien aikaansa paavi Benedictus XVI:n Libanoniin suuntautuvan vierailun valmisteluun. Kaikki ristiriitaiset asiat jäädytetään, jos niitä ei ratkaista - kuten tavallista, toimeenpanovallan strategia on lykätä häiritsevien asioiden käsittelyä tai lähettää ne parlamentille - ja virallisten piirien ensisijaisena tavoitteena on saada paavin vierailu sujumaan mahdollisimman vähin häiriöin. Vierailua, joka alkaa 14. syyskuuta, pidetään valtavana haasteena nykyisessä tilanteessa, ja se on erittäin tärkeä, jopa ratkaiseva, tässä erityisen herkässä vaiheessa alueen ja erityisesti idän kristittyjen kannalta. Libanonin vierailun järjestäjien mielestä paavi osoittaa suurta rohkeutta vieraillessaan alueella juuri nyt, kun islamilaiset liikkeet ovat nousussa ja Syyrian tilanne on lähes kaaosmainen. Valmisteluihin aktiivisesti osallistuva piispa vakuuttaa meille, että paavi Benedictus XVI on tietoisesti valinnut tämän vierailun juuri nyt lähettääkseen maailmanlaajuisen viestin kristityille, mutta myös kaikille alueen asukkaille, jotka elävät tällä hetkellä levottomuuksissa, joiden lopputulosta ei voida ennustaa. Nimettömänä pysyttelevän piispan mukaan paavi laittaa näin sormensa haavaan, joka vuotaa verta alueella ja joka kirkon mielestä on kristittyjen läsnäolon väheneminen, oli se sitten vapaaehtoista tai ei. Kirkko, joka on maailman paras uutistoimisto - koska se saa raportteja seurakunnistaan maapallon joka kolkasta - tietää poliitikkoja tai konfliktin osapuolia paremmin, miten epävarma kristittyjen tilanne Syyriassa tällä hetkellä on.Vaikka poliittisista syistä ja myös paniikin ilmapiirin välttämiseksi kristittyjen tilannetta Syyriassa mainitaan harvoin tiedotusvälineissä, piispa mainitsee Vatikaaniin saapuneen raportin, jonka mukaan Homsin mohafazat on käytännössä tyhjennetty kristityistä, vähän samaan tapaan kuin Libanonin vuoristoalueet olivat sodan aikana vuosina 1983 ja 1984. Suurin osa Homsin kristityistä pakeni Wadi Nassaran alueelle (osuvasti nimetty kristittyjen laakso), ja loput tulivat Libanoniin. Vielä huolestuttavampaa on kuitenkin piispan mukaan se, että suurin osa kirkoista ja luostareista on tuhottu ikään kuin estääkseen niiden asukkaiden mahdollisen paluun. Itse Damaskoksessa kristityt elävät ahdistuneina, ja jotkut heistä saavat uhkauksia, ja loukkaavia iskulauseita on toisinaan seinillä kirkkojen ja luostareiden lähellä. Jotkut maaseutualueiden kristityt ovat päättäneet tarttua aseisiin puolustaakseen itseään viimeiseen asti, mutta toiset ovat valinneet maastamuuton, ja Syyriassa on alueita, joilla tavallinen armeija ei ole lainkaan läsnä. Syyrian kristityt elävät tällä hetkellä tulevaisuudesta huolestuneina, ja paavi Benedictus XVI:n vierailu Libanoniin, joka on Syyriaa lähimpänä sijaitseva maa ja jossa kristityt ovat edelleen vaikutusvaltaisia, on tarkoitettu myös heille, ilman että se puoltaa mitään tiettyä osapuolta. Maroniittipiispa sanoi, että vaikka emme halua lisätä ongelmia ja pelotella ihmisiä, voimme vain ihmetellä kristittyjen säännöllistä kohteeksi joutumista. Kun tiedämme, lisäsi uskonnollinen arvohenkilö, että kristityt kuuluvat länsimaita lähimpänä olevan alueen väestöön, ymmärrämme, että he ovat israelilaisten pysyvä kohde, koska he muodostavat uhan israelilaisten ja länsimaiden välisille etuoikeutetuille suhteille. Joka tapauksessa kirkon velvollisuutena on suojella kristittyjen läsnäoloa tällä alueella ja suhtautua vakavasti kaikkiin skenaarioihin. Tämän vuoksi paavi</w:t>
      </w:r>
    </w:p>
    <w:p>
      <w:r>
        <w:rPr>
          <w:b/>
          <w:color w:val="FF0000"/>
        </w:rPr>
        <w:t xml:space="preserve">id 49</w:t>
      </w:r>
    </w:p>
    <w:p>
      <w:r>
        <w:rPr>
          <w:b w:val="0"/>
        </w:rPr>
        <w:t xml:space="preserve">TORSTAISIN CHEZ BORIVAGE TARJOAA 4 RUOKALAJIN MENUN 2 YHDEN HINNALLA! Olitpa sitten perheen, ystävien tai työtovereiden kanssa, Chez Borivage saa sinut tutustumaan gastronomiaan edulliseen hintaan! Voimassa joka torstai 29. elokuuta - 17. lokakuuta 2019 ja edellyttää varausta. Covid-päivitys -19 LGL-perhe kannustaa teitä kaikkia olemaan äärimmäisen varovaisia tänä haastavana aikana. Nykyinen tilanne on kehittymässä, ja teemme tarvittavat muutokset varmistaaksemme asiakkaidemme ja henkilökuntamme turvallisuuden. Joulun taika Grand Lodge Mont-Tremblantissa tarkoittaa monia jännittäviä perinteitä ja aktiviteetteja nuorille ja vanhoille. Juhlallisuuksiin kuuluu myös runsas joulubuffet ja uudenvuodenaaton juhlat! Chez Borivage kunnioittaa Quebecin gastronomiaa lumoavilla aromeilla, upeilla esityksillä ja hienoilla mauilla, ja kaikki tämä rennossa ilmapiirissä! Buffetaamiaiset, lounaat, gourmet-illalliset ja arvostettu viinilista odottavat sinua tässä alueellisesti tunnetussa ravintolassa! RUOKA- JA JUOMATARJOILUA EI OLE 30.3.-21.4.2020 (MUKAAN LUKIEN). Mont-Tremblant on erinomainen matkailukohde, joka tarjoaa runsaasti luonnonkauneutta ja lukemattomia aktiviteetteja. Quebecin pakollinen nähtävyys, jossa kannattaa vierailla kesällä ja talvella!</w:t>
      </w:r>
    </w:p>
    <w:p>
      <w:r>
        <w:rPr>
          <w:b/>
          <w:color w:val="FF0000"/>
        </w:rPr>
        <w:t xml:space="preserve">id 50</w:t>
      </w:r>
    </w:p>
    <w:p>
      <w:r>
        <w:rPr>
          <w:b w:val="0"/>
        </w:rPr>
        <w:t xml:space="preserve">WHO | Luku 5. Kliiniset ohjeet hoidon jatkumossa: HIV-infektion diagnosointi ja antiretroviraaliset lääkkeet HIV-infektion ehkäisemiseksi Luku 5. Kliiniset ohjeet hoidon jatkuvuuden varmistamiseksi: HIV-infektion diagnosointi ja antiretroviraaliset lääkkeet HIV-infektion ehkäisemiseksi Yhdenmukaistetut ARV-ohjeet 2013 Tässä luvussa esitetään yhteenveto nykyisistä ja uusista näyttöön perustuvista kliinisistä suosituksista, joissa luodaan yleiskatsaus kansanterveydellisestä lähestymistavasta HIV-infektion diagnosointiin ja antiretroviraalisten lääkkeiden tarjoamiseen HIV-infektion ehkäisemiseksi koko HIV-infektion laajassa hoitojatkumossa. 5.1.2 Hiv-neuvonta ja -testaus terveydenhuoltolaitoksissa 5.1.3 Yhteisöpohjainen hiv-neuvonta ja -testaus 5.1.4 Hiv-neuvonta ja -testaus erityisryhmissä 5.1.4.2 Raskaana olevat ja synnytyksen jälkeiset naiset 5.2.1 Suun kautta annettava altistumista edeltävä ennaltaehkäisy 5.2.2 Antiretroviraalinen hoito serodiskordanttisten parien ehkäisemiseksi 5.2.3 Altistumisen jälkeinen ennaltaehkäisy työperäisen ja muun kuin työperäisen hiv-altistumisen varalta 1-4 Yleiskatsaus johdantolukuihin 6. Kliiniset ohjeet hoidon jatkumossa: HIV-infektion saaneiden henkilöiden saattaminen HIV:n hoito- ja hoitopalvelujen piiriin 7. Kliiniset ohjeet hoidon jatkumossa: antiretroviraalinen hoito 8. Kliiniset ohjeet hoidon jatkumossa: samanaikaisten infektioiden ja yleisten liitännäissairauksien hoito 9. Toiminnan ja palvelujen tuottamisen ohjeet 10. Toiminnan ja palvelujen tuottamisen ohjeet. Ohjeet ohjelmien johtajille Yhdenmukaistetut ohjeet antiretroviraalisten lääkkeiden käytöstä HIV-infektion hoidossa ja ehkäisyssä Luku 5. Kliiniset ohjeet hoidon jatkuvuuden varmistamiseksi: HIV-infektion diagnosointi ja antiretroviraaliset lääkkeet HIV:n ehkäisemiseksi.</w:t>
      </w:r>
    </w:p>
    <w:p>
      <w:r>
        <w:rPr>
          <w:b/>
          <w:color w:val="FF0000"/>
        </w:rPr>
        <w:t xml:space="preserve">id 51</w:t>
      </w:r>
    </w:p>
    <w:p>
      <w:r>
        <w:rPr>
          <w:b w:val="0"/>
        </w:rPr>
        <w:t xml:space="preserve">Onnelliset sijoittajat : sijoittaminen ja rikastuminen Kohteliaita ja harkittuja keskusteluja sijoittamisesta rikastuakseen, saadakseen tuloja ja saavuttaakseen taloudellisen riippumattomuuden Hei kaikki, Harkitsen sellaisen rakennuksen ostamista vuokrattavaksi, jonka pohjakerros on vilkkaiden katujen ja ilta-alan yritysten (kebab, baari, joka sulkeutuu keskiyöllä) tasolla. Se on niin lähellä kauppoja, että se olisi kiusallista... Onko teillä samanlaisia kokemuksia ja miten olette parantaneet pohjakerrosta? (sävyttämätön kalvo kuten kuulusteluhuoneissa, ainakin amerikkalaisissa elokuvissa...) Ja yleensä, mitkä ovat elementtejä, joiden avulla voitte tehdä majoituksestanne houkuttelevan? (Keittiösarja kylmältä, vaaleanpunainen suihkuhuone, massiivipuulattia...) Kiitos etukäteen vastauksista, joita voitte antaa. Kiitos etukäteen vastauksista, joita voitte antaa. Ystävällisin terveisin. Avainsanat: kodin lavastus Haluatko muuttaa pohjakerroksen taloksi? Pohjakerroksessa on vierekkäin yöliiketoimintaa, jos ymmärsin oikein? Mitä siellä oli ennen? Hei ja kiitos, että olet kiinnostunut kysymyksestäni ja hankkeestani. Paikallistamani kiinteistö sisältää pohjakerroksen majoitusta, jossa on joitakin ikkunoita kebab-kaupalle tai sen läheisyyteen. Lisäksi lähes kaikki pohjakerroksen ikkunat avautuvat vilkkaasti liikennöidylle kadulle, mikä aiheuttaa väistämättä häiriöitä yksityisyyden ja melun kannalta. Muistan, että eräänä kesänä jouduin hankkiutumaan eroon ihmisistä, jotka olivat istuneet ikkunalaudallani häiritsemällä heidän keskusteluaan... He eivät olleet tajunneet, että suljetun ikkunaluukun takana oli joku, joka yritti nukkua... Minun tapauksessani ei siis ole kyse liiketoiminnan muuttamisesta majoitustilaksi, vaan majoituksen järjestämisestä niin, että se olisi mahdollisimman miellyttävä. Pohjakerrosta harvoin halutaan asunnoksi (vähemmän valoa, suurempi murtoriski, suurempi alttius haitoille). Minulla on pohjakerroksen huone (jota käytetään liiketilana), jonka ajattelin aikoinaan muuttaa asunnoksi. Pyysin arkkitehtia tutkimaan hanketta ja tekemään siitä toteuttamiskelpoisen. Määrittelimme nopeasti työt näiden haittojen vähentämiseksi (makuuhuone sisäpihan puolella, kylpyhuone samoin) ==&gt; Meille kävi nopeasti ilmi, että kiinteistön arvon nostamiseksi ei pidä pihistellä palveluissa. Siksi päätin ehdottaa sitä ammattitiloiksi (vuokrasopimukset, joilla on vähemmän rajoituksia kuin kaupallisilla vuokrasopimuksilla, jos haluan saada kiinteistön takaisin), ja varustelu on omistajalle paljon edullisempaa, ja pohjakerros on erittäin haluttu vapaille toiminnoille ja palveluille. (Lääkärit, sairaanhoitajat, autokoulu, kiinteistövälitys jne.) Hei, Kysymykseen vilkkaasti liikennöidyn kadun pohjakerroksen houkuttelevuudesta, jossa on Kebbab näköyhteydessä, minun mielipiteeni ei toisi sinulle paljon. Kysymykseen siitä, mikä houkuttelee vuokralaisia, sain apua ammattimaisen materiaalifirman myyjältä. Hän esimerkiksi piirsi minulle kylpyhuoneen kaakeleiden ja saviastioiden asettelun ehdotuksella, jonka otan nyt käyttöön kaikissa asunnoissa, joita remontoin itse. Viimeisten kolmen vuoden aikana olen myös päättänyt asentaa pienimpiinkin tontteihin varustetun keittiön (ei keittokomeroa). Se on harvinaista ja pidän siitä. Nobilia-merkki, joka tarjoaa hyvää vastinetta rahalle, sopii täydellisesti tähän työhön, kiiltävän valkoisena ja liuskekivisellä työtasolla (vältän tavaratalojen malleja, joissa on pohjoisen sininen merkki ja joiden laatu on mielestäni riittämätön). Lattiat: laatat keittiössä ja kylpyhuoneessa, kauniit PVC-lattialaudat (nykyään bluffaus) tai vastaavat muissa huoneissa. Luovuin matoista ja laminaatista muutama vuosi sitten. Kokonaisuus on suhteellisen edullinen, mutta mikään omaisuudestani ei ole -</w:t>
      </w:r>
    </w:p>
    <w:p>
      <w:r>
        <w:rPr>
          <w:b/>
          <w:color w:val="FF0000"/>
        </w:rPr>
        <w:t xml:space="preserve">id 52</w:t>
      </w:r>
    </w:p>
    <w:p>
      <w:r>
        <w:rPr>
          <w:b w:val="0"/>
        </w:rPr>
        <w:t xml:space="preserve">Jean-Claude Puerto Salavert (Patron incognito): "Tulokset ovat erittäin myönteisiä" M6 lähettää kaksi jaksoa Undercover Boss -ohjelman ranskalaisesta versiosta torstaina 7. kesäkuuta klo 20.50 alkaen. Haastattelu yhden pomon kanssa, joka suostui pelaamaan peliä. M6 tarjoaa kaksi osaa uudesta ohjelmasta tänä iltana klo 20.50: Patron incognito. Tämä ohjelma tarjoaa yritysjohtajille mahdollisuuden tutustua yritykseensä ennennäkemättömällä tavalla. Pukeutuneina he teeskentelevät tavallista työntekijää, jotta he voivat kokea sisältä päin, miten yritys toimii, mutta myös mahdolliset toimintahäiriöt. Autonvuokrausyhtiö UCAR:n toimitusjohtaja Jean-CLaude Puerto Salavert kokeili kokeilua. Hän vastaa meille. Miksi suostuit kokeilemaan Patron Incognito -kokemusta? Koska pomona sinulla on vain osittainen näkemys yrityksestäsi. Sinulla ei ole koskaan pääsyä totuuteen. Valitettavasti. Kentällä he valmistautuvat vastaanottamaan sinut. Mutta ei! Eikö sinulla ollut mitään pelkoja? Totta kai olin. Hyväksymällä kamerat otin riskin näyttää todellisuutta, josta en välttämättä pitäisi. Onneksi näin ei kuitenkaan käynyt. Vastaako raportin antama kuva yrityksestäsi todellisuutta? Kyllä on. En tunne missään vaiheessa, että minua olisi huijattu. Luulen, että se saa ymmärtämään, että jokaisessa työssä on tekninen puolensa. Suurin osa työntekijöistä haluaa pärjätä hyvin. Se osoitti minulle myös, että iästä ja toiveista riippuen jokainen voi löytää paikkansa yrityksessä. Ja se on palkitsevaa. Miten kiteyttäisit kokemuksen? Erittäin positiivinen! Vaikka egosi saisi kolauksen, kun huomaat, että loppujen lopuksi olet monille työntekijöillesi vain virtuaalinen ja kaukainen hahmo. Haastattelu Anne Lenoir Kuva: ©P. Olivier/M6</w:t>
      </w:r>
    </w:p>
    <w:p>
      <w:r>
        <w:rPr>
          <w:b/>
          <w:color w:val="FF0000"/>
        </w:rPr>
        <w:t xml:space="preserve">id 53</w:t>
      </w:r>
    </w:p>
    <w:p>
      <w:r>
        <w:rPr>
          <w:b w:val="0"/>
        </w:rPr>
        <w:t xml:space="preserve">Mene nopeasti koskettimien ääreen ja löydä musiikin verbit! Tarkastele supistuneita artikkeleita, joita edeltää prepositio "de", jotta vältät "vääriä muistiinpanoja" ranskan kieliopissa. Jean rakastaa musiikkia! Lisäksi hänellä on hyvä korva*; hän laulaa erittäin hyvin ja soittaa eri instrumentteja. Tänään hän haluaa esitellä teille lempisoittimensa. Siirrä kursori alla olevien kuvien päälle saadaksesi selville niiden nimet ja huomaa, että pienillä punaisilla, sinisillä ja vihreillä pisteillä on erityinen merkitys! Punainen väri tarkoittaa naisia, sininen miehiä ja vihreä naisen ja miehen monikkoa. Oletko valmis lähtemään? Mennään musiikin ääreen**! :) * "Hänellä on musiikkikorva" ** "Mennään! "John on todellinen yhden miehen bändi! Tunnistatko kaikki hänen soittimensa? Match the sentences to the pictures Match the sentences to the pictures "From"? "From the"? "Sen"? "From the"? Katso alla olevaa kuvausta, kiinnitä huomiota väreihin ja yritä löytää sääntö.... "de" + "le" (maskuliininen substantiivi) = "de" + "les" (monikko) = "de" + "la" (feminiininen substantiivi) = "de" + "l' " (vokaalilla alkava substantiivi: A,E,I... tai ääntämätön H) = Johanneksen ystävät ovat myös erittäin hyviä musiikissa... Tiedätkö, mitä soittimia he soittavat? Klikkaa ensin henkilön etunimeä ja sitten kaikkia soittimia, joita hän soittaa. Kiinnitä huomiota instrumenttien sukupuoleen ja lukumäärään! Klikkaa ensin henkilön etunimeä ja sitten kaikkia soittimia, joita hän soittaa. Kiinnitä huomiota instrumenttien sukupuoleen ja lukumäärään! Ei sanominen on tärkeä taito! En halua tehdä töitä, en pidä talvesta, en syö säilykkeitä... Milloin käytämme osa-artikkeleita the, the, the, a, one, of, of, of, of the ... ? Nopeasti, käännä sivua!</w:t>
      </w:r>
    </w:p>
    <w:p>
      <w:r>
        <w:rPr>
          <w:b/>
          <w:color w:val="FF0000"/>
        </w:rPr>
        <w:t xml:space="preserve">id 54</w:t>
      </w:r>
    </w:p>
    <w:p>
      <w:r>
        <w:rPr>
          <w:b w:val="0"/>
        </w:rPr>
        <w:t xml:space="preserve">Jos olet ostanut uuden tietokoneen, siinä on 99,99 prosentin todennäköisyydellä emolevy, jossa on UEFI-firmware. BIOSin seuraaja, UEFI (Unified Extensible Firmware Interface) tuo mukanaan mielenkiintoisia ominaisuuksia, mutta jotkut niistä estävät toisen käyttöjärjestelmän asentamisen: Secure Boot, CSM, GPT... Ei ole helppoa löytää tietä kaikkien näiden uusien teknisten termien ympärille ja ymmärtää, mitä ne tarkoittavat! 😵 Auttoiko Rapu sinua? Auta häntä vastavuoroisesti poistamalla mainostenestimesi käytöstä! (Kiitos nipistyksestä Tässä ohjeessa selitän, miten nämä rajoitukset poistetaan, jotta voit asentaa tietokoneeseen esiasennetun käyttöjärjestelmän lisäksi myös muun käyttöjärjestelmän. 👍 Ennen kuin aloitat, sinun on tiedettävä, onko emolevylläsi UEFI-firmware vai ei. Se voidaan selvittää usealla eri tavalla: - Mene emolevyn laiteohjelmiston asetuksiin ja etsi valikosta termi "UEFI". Jos löydät sen, emolevylläsi on oltava UEFI-firmware! - Tutustumalla emolevyn käyttöoppaaseen. - Windowsissa katsomalla Järjestelmätiedot &gt; Järjestelmän yhteenveto &gt; BIOS-tila, johon pääset kirjoittamalla komennon Suorita komennolla msinfo32. Seuraa nyt näitä ohjeita tilanteesi ja tavoitteesi mukaan: - Sinulla on BIOS-firmware: olet onnekas, tämä opetusohjelma ei koske sinua! Voit asentaa minkä tahansa käyttöjärjestelmän ilman rajoituksia 😉 Sinun on vain varmistettava, että järjestelmälevysi käyttää MBR-jakotaulukkoa. - Sinulla on UEFI-firmware:Haluat asentaa 64-bittisen Windows-version: tämä ohje ei koske myöskään sinua! Kaikki 64-bittiset Windows-versiot ovat UEFI-yhteensopivia, joten sinun ei tarvitse poistaa joitakin ominaisuuksia käytöstä ja alustaa järjestelmälevyä. Jos haluat asentaa 64-bittisen Windows-version UEFI-firmwareen, seuraa tätä ohjetta: asenna Windows 7, 8.1 tai 10 UEFI-tilassa.Jos haluat asentaa 32-bittisen Windows-version tai yhteensopimattoman UEFI-käyttöjärjestelmän: tämä ohje koskee myös sinua! Kaikki 32-bittiset Windows-versiot ja jotkin käyttöjärjestelmät eivät ole UEFI-yhteensopivia. Siksi on tehtävä joitakin muutoksia BIOS-ympäristön simuloimiseksi ja näiden käyttöjärjestelmien asentamiseksi. Tätä kutsutaan Legacy BIOS -asennukseksi. ☝ Jos haluat asentaa 32-bittisen Windows-version tai UEFI-yhteensopivan käyttöjärjestelmän emolevylle, jossa on UEFI-firmware, sinun on noudatettava seuraavia kolmea vaihetta: - Secure Boot -toiminnon poistaminen käytöstä, - CSM:n (yhteensopivuustukimoduuli) ottaminen käyttöön, - järjestelmälevyn osiotaulukon muuttaminen MBR-muotoon. Oletko valmis? Mennään! 💪 Sisällysluettelo Voit poistaa Secure Boot -toiminnon käytöstä noudattamalla seuraavia ohjeita: Secure Bootin poistaminen käytöstä UEFI-tietokoneessa Auttoiko Crab sinua? Auta häntä vastavuoroisesti poistamalla mainostenestimesi käytöstä! (kiitos yhteensopivuustukimoduulin nipistyksestä) CSM (Compatibility Support Module) on komponentti, joka mahdollistaa legacy BIOS -tilan, jonka avulla voit emuloida BIOS-ympäristöä ja asentaa muita kuinUEFI-yhteensopivia käyttöjärjestelmiä. Jos otat tämän vaihtoehdon käyttöön, UEFI-ympäristö poistetaan käytöstä Legacy BIOS -ympäristön hyväksi. - Pääset emolevyn UEFI-firmware-asetuksiin. - Vaihda Boot Mode (Käynnistystila) -vaihtoehdoksi CSM Boot (CSM-käynnistys) tai Legacy Boot (Vanha käynnistys). Joissakin emolevyissä UEFI Boot -käynnistys on ehkä asetettava tilaan Disabled. - Tallenna juuri tekemäsi muutokset valitsemalla Poistu ja tallenna asetukset. Auttoiko Rapu sinua? Auta häntä vastavuoroisesti poistamalla mainostenestimesi käytöstä! (kiitos nipistyksestä Koska sinulla on emolevy, jossa on UEFI-firmware, ja tietokoneeseesi on jo asennettu Windows-kopio,</w:t>
      </w:r>
    </w:p>
    <w:p>
      <w:r>
        <w:rPr>
          <w:b/>
          <w:color w:val="FF0000"/>
        </w:rPr>
        <w:t xml:space="preserve">id 55</w:t>
      </w:r>
    </w:p>
    <w:p>
      <w:r>
        <w:rPr>
          <w:b w:val="0"/>
        </w:rPr>
        <w:t xml:space="preserve">parvekkeilla, terasseilla ja portaissa Levyvalmisteet ovat nykyään usein ja mielellään käytetty päällyste. Sitä käytetään yhä enemmän myös kaiteiden rakentamisessa. Materiaalin ominaisuuksia voidaan käyttää hyödyksi. Nykypäivän rakennustiheydessä käytetään usein materiaaleja, jotka mahdollistavat mahdollisimman suuren yksityisyyden parvekkeella tai terassilla. Leikkoverkon tai lankaverkon käyttö mahdollistaa tämän tarkan määrittelyn ja vastaa siten nykyiseen tarpeeseen.</w:t>
      </w:r>
    </w:p>
    <w:p>
      <w:r>
        <w:rPr>
          <w:b/>
          <w:color w:val="FF0000"/>
        </w:rPr>
        <w:t xml:space="preserve">id 56</w:t>
      </w:r>
    </w:p>
    <w:p>
      <w:r>
        <w:rPr>
          <w:b w:val="0"/>
        </w:rPr>
        <w:t xml:space="preserve">Ancien Régime -aikana rikollinen voitiin tuomita pakkotyöhön, jota kutsuttiin "kaleeriksi" ja joka saattoi kestää 5-15 vuotta tai jopa elinkautisen eli 30 vuoden ajan; tuomio suoritettiin laivaston arsenaalissa (Brest, Cherbourg, Rochefort, Toulon, Marseille). Vangit työskentelivät samoja työaikoja kuin telakkatyöläiset ja usein myös heidän kanssaan, nauttivat samoista vapaapäivistä ja saivat samaa palkkaa, josta puolet käytettiin heidän elatukseensa ja toinen puoli jäi pesämunan kartuttamiseen. Niille vangeille, jotka kykenivät, tämä työ saattoi olla kirjoittamista tai hallinnollisia töitä. Vangit pukeutuivat säännönmukaiseen "vangin asuun", joka koostui keltaisesta puvusta ja punaisesta lakista. Galeerioille tuomittujen naisten tuomiot muutettiin järjestelmällisesti tyttöluostariin, jossa heidät voitiin pakottaa työskentelemään. Pääkaupunkiseudun satamavankilat suljettiin 27. maaliskuuta 1852 annetulla asetuksella, jossa määrättiin kaikkien vankien siirtämisestä Ranskan Guayanan vankilaan. Neljä päivää asetuksen julkaisemisen jälkeen ensimmäinen "kuljetettujen" saattue lähti Ranskasta Guayanaan. Vuosina 1852-1862 sinne lähetettiin 12 750 vankia kehittämään maan itäosaa. Siirtomaavankilat perustettiin kuitenkin virallisesti vasta kaksi vuotta myöhemmin, 30. toukokuuta 1854 annetulla lailla, jossa säädettiin, että pakkotyöstä langetettu rangaistus olisi vastedes suoritettava Ranskan Guayanassa, että tuomitut työskentelisivät siellä kaikkein raskaimmissa siirtomaantyön töissä ja että rangaistuksen suoritettuaan tuomitut velvoitettaisiin "kaksinkertaistamaan rangaistus" tai "kaksinkertaistamaan rangaistus", eli heidät velvoitettaisiin asumaan siirtomaassa tuomionsa voimassaoloaikaa vastaavan ajanjakson ajan; vähintään kahdeksan vuoden vankeusrangaistukseen tuomittujen olisi jäätävä sinne pysyvästi. Kassaatiotuomioistuin asetti tälle rangaistukselle ikärajan ja hylkäsi siten sen soveltamisen yli 60-vuotiaaseen henkilöön [1].</w:t>
      </w:r>
    </w:p>
    <w:p>
      <w:r>
        <w:rPr>
          <w:b/>
          <w:color w:val="FF0000"/>
        </w:rPr>
        <w:t xml:space="preserve">id 57</w:t>
      </w:r>
    </w:p>
    <w:p>
      <w:r>
        <w:rPr>
          <w:b w:val="0"/>
        </w:rPr>
        <w:t xml:space="preserve">Belgiassa jo vuonna 1880 edelläkävijät avasivat Brysselissä Palais des Beaux-Artsin, jonka ohjelmassa yhdistettiin maalaustaide, kuvanveisto, musiikki ja luennot (ensimmäiset luennot olivat ilmestyneet Brysselissä 1850-luvulla, kun ranskalaiset poliittiset maanpakolaiset sovelsivat julkisten yliopistokurssien kaavaa suurelle yleisölle). Mutta vuonna 1929, kulttuuritalojen ohjelmaa ennakoiden, ilmestyi Brysselin taidepalatsi. Se avattiin aivan kaupungin keskustassa, tärkeimpiä museoita ja akatemioiden palatsia yhdistävän kaupunginosan sydämessä. Se oli laaja monikulttuurinen keskus, joka otti 1800-luvun ensimmäisen kuvataidepalatsin ohjelman ja joka sijaitsi myöhemmin Brysselin kongressikeskuksen (Brysselin kokouskeskus) vieressä. Tämä läheisyys tarjoaa 1900-luvun lopusta lähtien synergiamahdollisuuksia, kun otetaan huomioon näiden kahden toimielimen tilojen koko ja monimuotoisuus. Belgian pääkaupunkiin vuosina 1925-1930 Art Deco -tyyliin rakennetun Palais des Beaux-Artsin suunnitteli tuolloin rohkeasti pormestari Adolphe Maxin tukema suojelijaryhmä. Tavoitteena oli kehittää kuvataiteen, arkkitehtuurin, kirjallisuuden, teatterin, musiikin, tanssin ja elokuvan yhdistävää toimintaa arkkitehti Victor Horta (joka oli yksi modernin tyylin isistä) suunnittelemassa rakennuksessa, jonka rahoitti suurelta osin mesenaatti Henry Le Boeuf. Siellä järjestetään vuosittain maailman arvostetuin musiikkikilpailu, Belgian kuningatar Elisabet-kilpailu, 2 200-paikkaisessa salissa, sekä Europalia-tapahtuman suuret teemanäyttelyt ja muita tapahtumia, kuten maalaus- ja veistosnäyttelyitä. Palatsissa on myös teatteri ja elokuvateatteri, josta tuli vuonna 1961 osa Belgian kuninkaallista elokuva-arkistoa. Kaksi uutta maanalaista huonetta (tien alla) lisättiin. Vuonna 1958 avattiin Ucclen kulttuurikeskus Brysselin Ucclen kunnassa. Brysselin pääkaupunkiseudun yhdeksästätoista kunnasta myös muilla on oma kulttuurikeskus, kuten Ucclen kunnalla ja Woluwe-Saint-Lambertin kunnalla, jossa on Wolubilis.   Maakunnissa kunnallisista aloitteista syntyivät muun muassa Charleroin taidepalatsi ja Namurin kulttuuritalo, joka vihittiin käyttöön vuonna 1964 (rakennustyöt aloitettiin vuonna 1958).</w:t>
      </w:r>
    </w:p>
    <w:p>
      <w:r>
        <w:rPr>
          <w:b/>
          <w:color w:val="FF0000"/>
        </w:rPr>
        <w:t xml:space="preserve">id 58</w:t>
      </w:r>
    </w:p>
    <w:p>
      <w:r>
        <w:rPr>
          <w:b w:val="0"/>
        </w:rPr>
        <w:t xml:space="preserve">Vuonna 2010 Radu Dimitriun (GeoEcoMar) ryhmä sai geofysikaalisten tutkimusten avulla selville alueet, joilla oli havaittavissa "magneettisia anomalioita". Ne näyttivät liittyvän lämmitetyn materiaalin ja erityisesti mukulan elementtien läsnäoloon. Yksi Balkanin alueen kalkoliittisten asuinpaikkojen ominaispiirteistä on suuri määrä palaneita asumuksia. Varmistaaksemme tämän hypoteesin päätimme kaivaa yhden näistä poikkeavuuksista Taraschinassa paljastaaksemme mahdollisen palaneen asumuksen. Avasimme noin 50 m2:n suuruisen kaivausikkunan. Ensimmäisten kerrostumien kuorinnassa paljastui suuria kuoppia sekä siiloja, jotka oli täytetty talousjätteillä ja murskatuilla mukulakivielementeillä. Nämä arkkitehtoniset piirteet viittaavat läheiseen palaneeseen kotitalousyksikköön. Osa raunioista heitettiin hylättyihin siiloihin. Kaivausten laajentaminen lokakuussa mahdollistaa sen alueen rajaamisen, jossa tämä magneettinen anomalia ilmeni.</w:t>
      </w:r>
    </w:p>
    <w:p>
      <w:r>
        <w:rPr>
          <w:b/>
          <w:color w:val="FF0000"/>
        </w:rPr>
        <w:t xml:space="preserve">id 59</w:t>
      </w:r>
    </w:p>
    <w:p>
      <w:r>
        <w:rPr>
          <w:b w:val="0"/>
        </w:rPr>
        <w:t xml:space="preserve">Hispanoa tarjoaa sinulle tämän asunnon 4 hengelle, jossa on suuri terassi ja upeat merinäköalat. Tämä kompleksi sijaitsee kävelykadulla Rosesin lahden juurella, josta on upeat näkymät, taustalla urheilusatama ja oikealla 300 metrin päässä Riellsin ranta, jossa on kauppoja ja ravintoloita, sekä 600 metrin päässä historiallisesta keskustasta kylän l'Escala. Kaunis kompleksi, jossa on 9 kerrosta ja upeat näkymät lahdelle. Asunnossa on: täysin varustettu keittiö 2 kylpyhuonetta, joissa on 1 kylpyamme ja 1 suihku 2 makuuhuonetta, joissa on 2 erillistä vuodetta ja 1 parivuode Kaikissa asunnoissa on mukava terassi merinäköalalla. Alueella on yhteinen uima-allas aikuisille ja uima-allas lapsille. Hispanoa suosittelee seuraavia ravintoloita alueella: - L'Antiquari ravintola pizzeria: Passeig de Riells, 58 17130 L'Escala Puh: 972.77.28.86-629.28.30.03 - L'avi Freu: Pg Lluis Albert, 7 (Pg del Mar) 17130 L'Escala Puh: 972.771.241. Hispanoa suosittelee seuraavia ravintoloita tällä alueella Lomanne aikana Costa Bravalla, tutustukaa seuraaviin markkinoihin, jotka ovat avoinna klo 9-13: - Torroella de Montgri: maanantai - Pals: tiistai - Sant Pere de Pescador: keskiviikko - l'Estartit: torstai - La Bisbal: perjantai - Girona: tiistai ja lauantai - L'Escala: sunnuntai Yhteystietomme Tietoa</w:t>
      </w:r>
    </w:p>
    <w:p>
      <w:r>
        <w:rPr>
          <w:b/>
          <w:color w:val="FF0000"/>
        </w:rPr>
        <w:t xml:space="preserve">id 60</w:t>
      </w:r>
    </w:p>
    <w:p>
      <w:r>
        <w:rPr>
          <w:b w:val="0"/>
        </w:rPr>
        <w:t xml:space="preserve">Al-Mustansir (abbasidit) Abû Ja`far al-Mustansir bi-llah al-Mansûr ben az-Zâhir[1], lempinimeltään Al-Mustansir[2], syntyi vuonna 1192. Hän seurasi isäänsä Az-Zâhiria Abbasidien 36. kalifina vuonna 1226. Hän kuoli [3]. Häntä seurasi hänen poikansa Al-Musta'sim. Sisällysluettelo - 1 Elämäkerta - 1.1 Kuudes ristiretki - 1.2 Hallituskauden loppu - 2 Muistiinpanot - 3 Katso myös - 3.1 Aiheeseen liittyviä artikkeleita - 3.2 Ulkoinen dokumentaatio Elämäkerta[muokkaa muokkaa muokkaa muokkaa kuvaa ] Hallituskautensa aikana Al-Mustansir näki Ayyubidien taistelevan Syyriasta ja Jerusalemista keskenään ja kuudennen ristiretken ristiretkeläisten kanssa. Vuonna 1227 An-Nasir Dâ'ûdista tuli Damaskoksen Ayyubidien kuningas. Kuudes ristiretki[edit] Samana vuonna 1227 Gregorius IX astui paavin virkaan. Hänen pyynnöstään saksalais-roomalainen keisari Fredrik II ja hänen armeijansa lähtivät Syyriaan. Epidemia pakotti heidät palaamaan Italiaan. Fredrik lähti jälleen Syyriaan vuonna 1228. Hän saapui Akkaan syyskuussa. Viidennen ristiretken kukistanut Egyptin ayyubidisulttaani Al-Kamil oli nopeasti jakanut alueensa yhden veljensä kanssa Syyriassa, kun taas hänen veljenpoikansa An-Nasir Dâ'ûd vaati Palestiinaa. Jerusalem, Nasaret ja Betlehem. Fredrik ei saanut lupaa rakentaa uudelleen Malik al-Mu'azzam Musan vuonna 1219 tuhoamia Jerusalemin muureja, mutta hän astui kaupunkiin kuninkaana. Koska Fredrikillä oli muita asioita hoidettavana kotimaassaan, hän lähti Jerusalemista toukokuussa Sopimus päättyi vuonna 1239, ja korasmialaiset valtasivat Jerusalemin takaisin vuonna 1244. Hallituskauden loppu[muokata] Al-Mustansirin viimeinen panos oli hänen panoksensa niin sanotun "Al-Mustansiriyya" -madrasan rakentamiseen vuosina 1227-1233 Tigris-joen rannalla. Se oli tuolloin ensimmäinen islamilainen "yliopisto", jonka erityispiirteenä oli ottaa vastaan Bagdadin neljä oikeudellista koulukuntaa (shafiitit, hnbaliitit, hanafiitit, malikiitit)[4]. Tämä madrasa on nykyään osa Bagdadin yliopistoa. Notes[edit] - Arabia: abū jaʿfar al-mustanṣir bi-llāh al-manṣūr ben aẓ-ẓāhir, - arabia: al-mustanṣir bi-llāh, المسنتصر بالله, "se, joka etsii Jumalan apua" - 6 Jumada ath-thani 640 A.H. - Cyrille Aillet, Emmanuelle Tixier, Eric Vallet, Gouverner en Islam, du Xe au XVe siècle, Atlande, 603 pp, p.425 أبو جعفر المسنتصر بالله المنصور بن محمد الظاهر Katso myös[muokkaa koodia] Aiheeseen liittyvät artikkelit[muokkaa koodia] - - Abbasidit - Abbasidien taide - Ayyubidit - Mamlukit Ulkoinen dokumentaatio[muokkaa | muuta koodia] - (fi) The Caliphate, sen nousu, lasku ja tuho, William Muir Luku LXXVII, An-Nasir, hänen poikansa ja pojanpoikansa, Khwarizm Shah, Jenghiz Khan - Dictionnaire historique de l'islam, Janine et Dominique Sourdel, Éd. PUF, (ISBN 978-2-13-054536-1)</w:t>
      </w:r>
    </w:p>
    <w:p>
      <w:r>
        <w:rPr>
          <w:b/>
          <w:color w:val="FF0000"/>
        </w:rPr>
        <w:t xml:space="preserve">id 61</w:t>
      </w:r>
    </w:p>
    <w:p>
      <w:r>
        <w:rPr>
          <w:b w:val="0"/>
        </w:rPr>
        <w:t xml:space="preserve">Victoria Keskustelukielikurssit, tenttivalmennus Keskustelukielikurssit ranska ja englanti (aikuiset). Haluatko parantaa, mutta tarvitset jotain konkreettista? Tämä kurssi on sinulle. Oppiminen kontekstissa, yksi aihe oppituntia kohden. Mahdollisuus järjestää keskusteluryhmiä. Tutkintoon valmistautuminen kaikille tasoille Joris Ranska vieraana kielenä, Neuchâtelin alue Kokenut opettaja, opetan ranskaa vieraana kielenä Neuchâtelin alueella. Haluaisin auttaa sinua oppimaan perusasiat, parantamaan kielitaitoasi tai sopeutumaan paremmin uuteen ympäristöön. Voimme työskennellä myös teoreettisemmilla kursseilla, kuten kielioppi, ääntäminen, fonetiikka, sanasto- tai keskustelukurssit, puhuttu kieli, tai auttaa hallinnollisissa papereissa jne..... Lucie Ranskan kielen oppitunteja lapsille, nuorille ja aikuisille HEP:n lukion opiskelija tarjoaa tukitunteja lapsille, nuorille ja aikuisille, jotka haluavat parantaa tai oppia ranskaa. Kurssi pidetään mieluiten alusta loppuun valitulla kielellä, jotta osallistuja tottuu kuulemaan sitä ja jotta kuulorefleksejä syntyy. Osallistujalla tulee olla omaa materiaalia ja jos mahdollista, hänen tulee ilmoittaa etukäteen opiskeltava aihe, jotta voin valmistella kurssin asianmukaisin välinein, jos lisäharjoituksia tarvitaan. Oppilaan kotona: Around Peseux Olen 3. vuoden matematiikan kandidaattiopiskelija ETH Zürichissä (Sveitsin teknillinen korkeakoulu). Opiskelin Lycée Denis-de-Rougemontissa fysiikan ja matematiikan sovellusten osastolla. Minulla on kaikki oppiaineet, ja olen opettanut 5 vuotta, ja olen erityisen tyytyväinen matematiikassa, matematiikan soveltamisessa ja fysiikassa. Nautin myös ranskan kielen opettamisesta toisen asteen opetuksessa, koska on todella palkitsevaa tutustua tämän kielen kieliopilliseen rakenteeseen. Sain tänä vuonna lukion päättötodistukseni keskiarvolla 5,86, joka on keskiarvo, jota ei ole koskaan aiemmin kirjattu lukion historiassa (Express ja Illustré kirjoittivat minusta artikkeleita). Tämä keskiarvo vastaa 10 arvosanaa 6:sta (matematiikka - OS Fysiikka ja matematiikan soveltaminen - DF Fysiikka - Maantiede - Historia - DF Kemia - Filosofia - OC Tietojenkäsittelytiede - Musiikki - Maturiteettityö (tehty Microcity-EPFL:ssä) ja 4 arvosanaa 5,5:stä (Ranska - Saksa - Englanti - Biologia). Voin tulla kotiisi, kunhan se sijaitsee Neuchâtelin kaupungin alueella. Opetan kaikkia tasoja aina lukion 3. vuoteen asti ja yliopistossa kandidaattitasolla. Olen todella kiinnostunut opettamisesta, koska se antaa minulle mahdollisuuden käyttää useita eri lähestymistapoja samaan aiheeseen oppilaan tarpeiden mukaan, ja se on hyvin rikastuttavaa. Olen lukion viimeisen vuoden opiskelija (Denis-De-Rougemont), haluaisin tarjota apuani opiskelijoille, joilla on vaikeuksia tai jotka yksinkertaisesti tarvitsevat hieman apua! Oppiaineet, joissa annan tukea, ovat: englanti, ranska, saksa ja historia. Minulla on jo kokemusta mentoroinnista, tavoitteeni on auttaa opiskelijaa edistymään ja tuntemaan olonsa mukavammaksi oppiaineissa, jotka rankaisevat heitä. Müberra Yksityisopetus - saksa - ranska - matematiikka. Hei, nimeni on Müberra, olen 19-vuotias. Opiskelen Jean Piaget'n lyseossa, ja olen juuri suorittanut pedagogisen erikoisammattitutkinnon. Haluaisin ryhtyä opettajaksi. Siksi haluan antaa yksityistunteja saksan ja ranskan kielessä. Olen jo antanut useita oppitunteja opiskelijoille. Minulla on melko hyvä saksan kielen taso.</w:t>
      </w:r>
    </w:p>
    <w:p>
      <w:r>
        <w:rPr>
          <w:b/>
          <w:color w:val="FF0000"/>
        </w:rPr>
        <w:t xml:space="preserve">id 62</w:t>
      </w:r>
    </w:p>
    <w:p>
      <w:r>
        <w:rPr>
          <w:b w:val="0"/>
        </w:rPr>
        <w:t xml:space="preserve">Vaikka termi on tällä hetkellä hyvin kiistanalainen, olemme kuitenkin päättäneet käyttää sitä, koska se määrittelee hyvin sen, mitä monet alan ammattilaiset havaitsevat. Vanhempien vieraantuminen. Kun pariskunta eroaa, lapsi joutuu hyvin usein suuren avioeroristiriidan keskelle. Hyvin usein se vanhempi, joka viettää eniten aikaa lapsen kanssa (useimmiten äidit), saa aikaan todellisen aivopesun lapselle. Jälkivaikutukset lapsille ovat merkittäviä, varsinkin jos "vihamielinen" vanhempi ei ole tietoinen lapsen kärsimyksistä. Alan ammattilaisena on tärkeää, ettei koskaan unohda kärsivää lasta. Kun vanhemmilla on mukanaan kansioita täynnä todisteita toisen vanhemman kyvyttömyydestä selviytyä, ammattilainen saattaa sekaantua asiaan ja unohtaa lapsen edun. https://affairesfamiliales.wordpress.com/2012/02/02/lenfant-et-la-separation-des-parents/ WordPress:</w:t>
      </w:r>
    </w:p>
    <w:p>
      <w:r>
        <w:rPr>
          <w:b/>
          <w:color w:val="FF0000"/>
        </w:rPr>
        <w:t xml:space="preserve">id 63</w:t>
      </w:r>
    </w:p>
    <w:p>
      <w:r>
        <w:rPr>
          <w:b w:val="0"/>
        </w:rPr>
        <w:t xml:space="preserve">Merivesi on maapallon merien ja valtamerten suolaista vettä. Näiden vesivarastojen tilavuus on arviolta 1 340 miljoonaa km³, mikä vastaa 96,4 % maapallon pinnalla olevien suurten vesivarastojen kapasiteetista. Tähän tilavuuteen (tilavuus on fysiikassa tai matemaattisissa tieteissä suure, joka mittaa esineen tai tilan osan laajuutta) ei sisälly pohjavesi (pohjavesialueet), josta 85 prosenttia on tilavuudeltaan vaihtelevasti suolaista. Keskimääräinen suolapitoisuus (liuenneen suolan pitoisuus) (Keskimääräinen suolapitoisuus on tilastollinen mitta, joka kuvaa suureiden joukon osia: se ilmaisee suuruuden, joka jokaisella joukon jäsenellä olisi, jos ne kaikki olisivat samanlaisia ilman....) on 35 g/l, ja se pysyttelee yleensä välillä 30 g/l (Pohjois-Atlantti) - 40 g/l (Punainenmeri)[1]; poikkeukset koskevat suljettuja tai puoliksi suljettuja meriä, kuten : Meriveden (Vesi on maapallolla kaikkialla esiintyvä kemiallinen yhdiste, joka on välttämätön kaikille tunnetuille eläville organismeille.) suuri erityispiirre on, että sen ainesosien suhteelliset osuudet ovat olennaisesti vakioita (eli suolapitoisuudesta riippumattomia); tämän ominaisuuden totesi skotlantilainen kemisti (Kemisti on tiedemies, joka tutkii kemiaa eli molekyylien tai atomien ("yliatomisen") asteikon materiaa koskevaa tiedettä). Sanan...) William Dittmar, ja sen avulla merivettä voidaan pitää seuraavien yhdentoista pääkomponentin liuoksena puhtaassa vedessä: Massa (Termiä massa käytetään merkitsemään kahta kappaletta, jotka liittyvät kappaleeseen: toinen ilmaisee kappaleen inertian (inertti massa) ja toinen yhden vesiyksikön sisältämän komponentin massan.) kilon meriveden sisältämän ainesosan pitoisuus suhteessa suolapitoisuuteen Dittmarin laki mahdollistaa siis meriveden suolapitoisuuden määrittämisen yhdellä mittauksella: yhden ainesosan (esim. Cl-) pitoisuudella tai yhdellä meriveden fysikaalisista ominaisuuksista lämpötilassa (Lämpötila on fysikaalinen suure, joka mitataan lämpömittarilla ja jota tutkitaan lämpömittauksessa.). Jokapäiväisessä elämässä se liittyy kylmän ja...) data (Tietotekniikassa data on usein koodattu alkeiskuvaus jostakin asiasta, tapahtumasta, tapahtumasta jne.) (kuten tiheys (Kappaleen tiheys tai suhteellinen tiheys on sen tiheyden suhde vertailukappaleen tiheyteen. Vertailukappaleena on puhdas vesi 4 °C:n lämpötilassa...), taitekerroin (Taitekerroin tulee taittumisilmiöstä, jolla tarkoitetaan valon suunnan muutosta, kun se siirtyy väliaineesta toiseen. Indeksin käsite otettiin ensimmäisen kerran käyttöön empiirisesti kertoimena...) tai johtavuus). Merivedessä on kuitenkin yli 2/3 92 luonnossa esiintyvästä kemiallisesta alkuaineesta, mutta useimmat niistä ovat pieniä määriä (määrä on metrologian yleistermi (count, amount); skalaari, vektori, esineiden lukumäärä tai muu tapa ilmaista kokoelman tai...) ja tuskin havaittavissa. Meriveden pH on lähellä 8,2:ta. Kaasut (Kaasu on kokoelma atomeja tai molekyylejä, jotka ovat hyvin löyhästi sidoksissa toisiinsa ja lähes riippumattomia toisistaan. Kaasumaisessa tilassa liuenneet kaasut koostuvat pääasiassa: 64 % typestä (typpi on kemiallinen alkuaine, joka kuuluu pnictogen-perheeseen).</w:t>
      </w:r>
    </w:p>
    <w:p>
      <w:r>
        <w:rPr>
          <w:b/>
          <w:color w:val="FF0000"/>
        </w:rPr>
        <w:t xml:space="preserve">id 64</w:t>
      </w:r>
    </w:p>
    <w:p>
      <w:r>
        <w:rPr>
          <w:b w:val="0"/>
        </w:rPr>
        <w:t xml:space="preserve">Käyttäjätiedot Perustiedot sub26nico, 15:09, su 02.08.2020: Hei ja tervetuloa Raxoriin manu_controvento, 15:02, su 02.08.2020: SpinToolin suuri vallankumous! Monia uusia ominaisuuksia, uusi muotoilu ja ohjelmistoon integroitu käyttöopas! Kaikki tämä myös kiitos ystävämme Vincent Rateau, joka liittyi "olinuxx, 17:40, la. 01 elokuu 2020: Hei ja tervetuloa aDarkTree sub26nico, 00:07, pe. 31 heinäkuu 2020: Hei ja tervetuloa DidierM ja NoemieRTY CyrilRos, 22:40, to. 30 heinäkuu 2020: hi tuxnmix 20.0.3 saatavilla sourceforgessa DidierM, 19:44, to. 30 heinäkuu 2020: Hei kaikille sub26nico, 12:34, ti. 28 heinäkuu 2020: Hei ja tervetuloa baba85, Ciriaco ja lenainjaune olinuxx, 14:49, la. 25 heinäkuu 2020: Hei ja tervetuloa Frank MEURIE olinuxx, 14:31, pe. 24 heinäkuu 2020: Hei ja tervetuloa LePat33 olinuxx, 15:10, to. 23. heinäkuuta 2020: @Sasaki: hienoa! Pystyn antamaan sen kaikkien käyttäjien käyttöön sen jälkeen Sasaki, 17:34, Wed 22 Jul 2020: @olinuxx: reagointikykysi on erittäin motivoiva! Asennan heti! olinuxx, 14:36, Wed 22 Jul 2020: @Sasaki: tätä uutta versiota 0.6.6 freewheelingistä testataan LibraZiK:ssa.</w:t>
      </w:r>
    </w:p>
    <w:p>
      <w:r>
        <w:rPr>
          <w:b/>
          <w:color w:val="FF0000"/>
        </w:rPr>
        <w:t xml:space="preserve">id 65</w:t>
      </w:r>
    </w:p>
    <w:p>
      <w:r>
        <w:rPr>
          <w:b w:val="0"/>
        </w:rPr>
        <w:t xml:space="preserve">Auvergne on vihamielinen maa Montpellierille, joka ei ole koskaan voittanut siellä. Kaiken lisäksi ASM ei ole hävinnyt kotonaan 52 otteluun. Montpellier on kaukana siitä, että se olisi viime viikon suuren voittonsa jälkeen sovitteleva uhri. Montpellier tulee Marcel Michelin -stadionille tarkoituksenaan testata itseään vakavasti otettavaa Brennus-kandidaattia vastaan, sillä pieni vaihtuvuus antaa joillekin pelaajille mahdollisuuden saada takaisin lähtöpaikkansa ja toiset voivat hengähtää. Montpellier sai lentävän lähdön eikä epäröinyt pelata alusta alkaen. Trinh-Duc vaihtaa pelin diagonaalipudotuksella nuoren Artrun käsiin, joka pysäytetään juuri ennen linjaa. Muutama pick and go myöhemmin Maximiliano Bustos tekee maalin. Martin Bustos Moyano käänsi pallon ja Montpellier johti 7-0 alle viiden minuutin pelin jälkeen. Clermont reagoi pian, ja James syötti Fofanalle, joka sukelsi tolppien väliin, Parra käänsi pallon ja joukkueet olivat tasoissa. Clermont saa vähitellen yliotteen, ja Parra vie joukkueensa johtoon rangaistuspotkulla 17 minuutin pelin jälkeen. Montpellier sinnitteli ja käytti Auvergnen virheet hyväkseen ja nousi Bustos Moyanon ansiosta tasoihin 10-10. Clermont ei ole turhaan ollut kolme vuotta kotonaan voittamaton. Hyvin toteutetussa käytävällä tapahtuvassa toiminnassa Fofana korjaa Bérardin tarjoilemaan Buttinille, joka pääsee tasoittamaan ongelmitta. Montpellier jatkoi ponnistelujaan välttääkseen jäämisen jälkeen, Bustos Moyano teki kolme pistettä rangaistuspotkusta, mutta Parra vastasi välittömästi ja ero pysyi samana, 20-13. Sireenin soidessa Clermont saa rangaistuksen jälleen yhdestä maulissa tapahtuneesta virheestä, ja Hines ansaitsee oikeuden jäädä pukuhuoneeseen vielä 10 minuutiksi. Bustos Moyano hukkaa tilaisuuden tuoda joukkueensa lähemmäs, ja puoliajalla Montpellier on puolustusbonuksen tuntumassa. Toisen puoliajan alussa Montpellier jätti paikan väliin: kun Bias sukelsi try line -alueelle, se ei saanut palloa haltuunsa ja syyllistyi lopulta rikkeeseen. Clermont ei tarvinnut paljon enempää, ja se onnistui jopa tekemään kolme lisäpistettä Parran rangaistuspotkusta, 23-13 10 minuutin numeerisen ylivoiman jälkeen. Vielä pahempaa oli, että Parra teki vielä kolme pistettä, ja Montpellier jäi 13 pisteen päähän 26-13. Peli muuttuu epäselvemmäksi, molemmat joukkueet pelaavat, mutta puuttuu soveltamista. Parra jatkaa virheetöntä suoritustaan tekemällä kolme pistettä lisää, 29-13, kun peliaikaa on jäljellä vartti. Montpellier näytti vähitellen pääsevän pois pelistä, Géli sai keltaisen kortin, ja seuraavassa rykelmäsarjassa ASM sai rangaistusyrityksen. Parra käänsi ja Clermont siirtyi johtoon 36-13. Montpellier nosti ylpeydestään päätään ja vastasi Paillauguen yrittämällä hyvin neuvotellun 89 Ouedraogon kanssa. Montpellier kuroi tappiotaan umpeen, mutta hävisi silti 36-18. Ottelun käännekohta oli luultavasti tämä tapahtuma, jossa Montpellier olisi voinut nousta tasoihin heti toisen puoliajan alussa ja jossa lopulta Clermont pääsi karkuun. Lopputulos vaikuttaa raskaalta, mutta Montpellier teki varmasti liikaa virheitä yhtä Euroopan raskassarjalaista vastaan. Cistes palaa loogisesti kotiin tyhjin käsin, kuten usein matkoilla tapahtuu, ja sen on korjattava tilanne H-Cupissa Salessa, jotta sillä olisi mitään mahdollisuuksia jatkaa tässä kilpailussa. Damien Gozioso Teksti: Kokoonpano MHR: 1. Yvan Watremez (56.: 17. Mikheil Nariashvili) - 2. Rassie Van Vuuren (56.: 16. Charles Géli) - 3. Maximiliano Bustos (65. : 23. Barry Faamausili) - 4. Aliki Fakaté (51.: 19. Fulgence Ouedraogo) - 5. Thibaut Privat (51.: 18. Mickaël De Marco) - 6. Alexandre Bias - 7. Mamuka Gorgodze - 8. Johnnie Beattie - 9. Julien Tomas</w:t>
      </w:r>
    </w:p>
    <w:p>
      <w:r>
        <w:rPr>
          <w:b/>
          <w:color w:val="FF0000"/>
        </w:rPr>
        <w:t xml:space="preserve">id 66</w:t>
      </w:r>
    </w:p>
    <w:p>
      <w:r>
        <w:rPr>
          <w:b w:val="0"/>
        </w:rPr>
        <w:t xml:space="preserve">Suuren volyymin mustesuihkutuotantopainokoneet ovat digitaalisen painoteollisuuden nopeimmin kasvava segmentti. Niiden avulla voit tuottaa täysvärisiä kirjoja, mukautettuja luetteloita, tapahtumaviestintää ja suoramainontaa. Mustesuihkupainokoneemme ja jatkuvatoimiset tulostimemme - markkinoiden parhaita mustesuihkutuotantoratkaisuja - ovat modulaarisia ja kasvavat yrityksesi mukana.</w:t>
      </w:r>
    </w:p>
    <w:p>
      <w:r>
        <w:rPr>
          <w:b/>
          <w:color w:val="FF0000"/>
        </w:rPr>
        <w:t xml:space="preserve">id 67</w:t>
      </w:r>
    </w:p>
    <w:p>
      <w:r>
        <w:rPr>
          <w:b w:val="0"/>
        </w:rPr>
        <w:t xml:space="preserve">Akatemia: Nancy-Metz NIMI Etunimet / tentti En löydä nimeäni? Tarkista ensin, että olet oikealla sivulla oikean tutkintotodistuksen, oikean vuoden, oikean akatemian, oikean sarjan jne. kanssa. Jos et vieläkään löydä nimeäsi, on mahdollista, että et ole antanut Education Nationale -oppilaitokselle lupaa jakaa tuloksiasi yksityisille organisaatioille. Tässä tapauksessa emme valitettavasti voi ilmoittaa niitä sinulle, ja sinun on otettava yhteyttä akatemiaan tai mentävä paikkaan, jossa tulokset on julkaistu. Tuloksesi verkossa Älä odota saadaksesi tietää, oletko läpäissyt brevetin vai et! Kaikki kansallisen tutkintotodistuksen tulokset löytyvät maksutta verkosta heti, kun ne on virallisesti julkaistu. Kun odotat tulosten julkaisemista, älä epäröi katsoa yksityiskohtaisia tutkintotodistuksia, jotta saat heti selville, oletko läpäissyt vai et. Jos sinulla on kysyttävää tai haluat keskustella muiden ehdokkaiden kanssa tai jakaa kokemuksiasi, mene foorumillemme. Mitä tehdä patentin jälkeen? Halusitpa sitten jatkaa opintojasi, löytää harjoittelupaikan, työssäoppimisohjelman tai vakituisen työsopimuksen tai saada neuvoja itsenäistymiseen, löydät täältä arvokasta tietoa, joka auttaa sinua määrittelemään hankkeesi ja onnistumaan siinä.</w:t>
      </w:r>
    </w:p>
    <w:p>
      <w:r>
        <w:rPr>
          <w:b/>
          <w:color w:val="FF0000"/>
        </w:rPr>
        <w:t xml:space="preserve">id 68</w:t>
      </w:r>
    </w:p>
    <w:p>
      <w:r>
        <w:rPr>
          <w:b w:val="0"/>
        </w:rPr>
        <w:t xml:space="preserve">Kahdeksantoistavuotiaana hän työskenteli kotiapulaisena perheessä Meknesissä. Hän kävi usein ostoksilla ilman, että hänellä oli koskaan ollut ongelmia. Hänen epäonnekseen hän joutui keskiviikkona 2. toukokuuta vastakkain nuoren miehen kanssa, joka pyysi häntä mukaansa ja taivutteli häntä osoittamalla häntä veitsellä. Koska kukaan ei pelastanut häntä, hän lähti miehen mukaan. Mies ajoi hänet tyhjälle tontille, pakotti hänet riisuutumaan ja raiskasi hänet raa'asti. Hän ryösti häneltä kaksisataa dirhamia ennen kuin päästi hänet takaisin. Palattuaan työnantajiensa luo hän kertoi heille, mitä hänelle oli tapahtunut. Hänestä tehtiin rikosilmoitus, ja poliisitutkinnan tuloksena hänet pidätettiin kaksi päivää myöhemmin. Maanantaina 7. toukokuuta syytetty tuotiin oikeuden eteen.</w:t>
      </w:r>
    </w:p>
    <w:p>
      <w:r>
        <w:rPr>
          <w:b/>
          <w:color w:val="FF0000"/>
        </w:rPr>
        <w:t xml:space="preserve">id 69</w:t>
      </w:r>
    </w:p>
    <w:p>
      <w:r>
        <w:rPr>
          <w:b w:val="0"/>
        </w:rPr>
        <w:t xml:space="preserve">CFEETK:n tieteellisten arkistojen osaston päällikkö: Jérémy Hourdin: jeremy.hourdin@cnrs.fr , Cfeetk:n tieteellisten arkistojen hallinto- ja dokumentointirajapinta. Topografinen jäsentely ja valokuvien kohteita koskevat tiedot ovat peräisin Karnak-hankkeesta. Täysteräväpiirtoiset asiakirjat ovat Nakalassa, joka on Huma-Numin, Ranskan erittäin suuren digitaalisten humanististen tieteiden infrastruktuurin perustaman tutkimustiedon arkisto-, dokumentointi- ja levityspalvelun, kautta.</w:t>
      </w:r>
    </w:p>
    <w:p>
      <w:r>
        <w:rPr>
          <w:b/>
          <w:color w:val="FF0000"/>
        </w:rPr>
        <w:t xml:space="preserve">id 70</w:t>
      </w:r>
    </w:p>
    <w:p>
      <w:r>
        <w:rPr>
          <w:b w:val="0"/>
        </w:rPr>
        <w:t xml:space="preserve">tulla Sisältö - 1 suomi - 1.1 Etymologia - 1.2 Verbi - 1.2.1 Synonyymit - 1.2.2 Antonyymit - 1.2.3 Suomen johdannaiset[muokkaa wikicode] Etymologia[muokkaa wikicode] - Puuttuva tai epätäydellinen etymologia. Jos tiedät sen, voit lisätä sen klikkaamalla tästä. Verbi[muokkaa muokkaa wikitekstiä] tulla (taivutus) - tulla. - Sieltä hän tuleekin. - Hän on tulossa. - Tule tänne viereeni. - Tule tänne viereeni. - Sinulle on tullut kirje. - Teille on (saapunut) kirje. - Tule. - Tulet katumaan tätä! - Tulette katumaan tätä! - Tulette kyllä huomaamaan sen. - Näette sen. - Tule. - Mikä sinusta tulee kun valmistut opinnoistasi?. - Mitä sinusta tulee, kun saat opintosi päätökseen? - Hänestä tuli rikas. - Hänestä oli tullut rikas. - Pakko. - Sinun ei tule mennä sinne. - Sinun ei tarvitse mennä. - (Hyväksytään) Osoittaa määräyksen, juhlallisen käskyn. - Sinun ei tule valehteleman. - Älä valehtele. - (Sananvaihto) " Sitä se on". - Tulipahan tehtyä kaikenlaista tänään. - Niin olemme tehneet kaikelle tänään. - Tulitpa oikeaan aikaan. - Nyt olet juuri ajoissa. - (Sananvaihto) - Tulee huono sää. - Meille tulee huono sää. - Tuosta vuoristoradasta tulee minulle paha olo. - Tämä vuoristorata saa minut voimaan pahoin. - (Slangi) Saada orgasmi, tulla - Mä tuun! - Olen tulossa! Synonyymit[muokkaa muokkaa wikikoodia] - saapua (1) - muuttua (3) - täytyä, pitää (4), (5) Antonyymit[muokkaa wikikoodia] - lähteä, mennä (1) - mennä (2) - pysyä (3) Johdokset[muokkaa wikikoodia] - mitä tulee</w:t>
      </w:r>
    </w:p>
    <w:p>
      <w:r>
        <w:rPr>
          <w:b/>
          <w:color w:val="FF0000"/>
        </w:rPr>
        <w:t xml:space="preserve">id 71</w:t>
      </w:r>
    </w:p>
    <w:p>
      <w:r>
        <w:rPr>
          <w:b w:val="0"/>
        </w:rPr>
        <w:t xml:space="preserve">uskottava Sisältö - 1 ranska - 1.1 Etymologia - 1.2 Adjektiivi - 1.2.1 Johdannaiset - 1.2.2 Käännökset - 1.2.2.1 Lajiteltuja käännöksiä - 1.3 Yhdyssana - 1.3.1 Johdannaiset - 1.3.2 Käännökset - 1.4 Ääntäminen - 1.5 Katso myös - 1.6 Viitteet ranska[muokkaa muokkaa wikikoodia] Etymologia[muokkaa wikikoodia] - (980) fidel (Passion). Latinasta fidelis ("luotettava, varma, uskollinen; kiinteä, luja"), sanasta fides ("usko"), joka korvasi kansanomaisen muodon feoil; harvinainen ennen 1500-lukua. Adjektiivi[muokkaa wikicode] ja feminiini uskollinen \fi.dɛl\ maskuliini ja feminiini identtinen - Se, joka pitää uskonsa, suhteessa henkilöön tai aatteeseen, joka on vakaa kiintymyksissään, joka täyttää velvollisuutensa, sitoumuksensa. - Ah, toivoin, että olisit uskollinen isällesi hänen kuolemaansa asti, toivoin, että olisit onnellinen ja valoisa lähelläni! Ihailla sinua sellaisena kuin olit ennen. - (Honoré de Balzac, La Femme de trente ans, Pariisi, 1832) - (Erityisesti) joka ei harrasta avioliiton ulkopuolisia suhteita. - Siitä huolimatta aviollista uskoa rikotaan jatkuvasti suurissa kohteliaissa yhteiskunnissa. Harvat miehet ovat uskollisia vaimoilleen, ja harvat vaimot ovat uskollisia miehilleen. - (Jean-Claude de La Métherie, De l'homme considéré moralement : de ses mœurs, et de celles des animaux, vol. 2, vuosi XI, sivu 268) - Hän sanoi itselleen, että tänään hänen oli osoitettava kaikki rohkeutensa, oltava kuin nämä kaupungin naiset, nämä hienot naiset, jotka osaavat halveksia miehiä, jotka eivät ole kovin uskollisia, ja katsoa alaspäin heidän unohduksellista keveyttään. - (Out-el-Kouloub, Zaheira, teoksessa "Kolme tarinaa rakkaudesta ja kuolemasta", 1940) - Francine nousee ylös ja laittaa kätensä Chanalin olkapäälle. - Ah, en tiennyt, miten arvostaa sinua, näetkö... (Tukee jokaista väitteensä osaa yhtä monella taputuksella Chanalin olkapäähän.) Jos aviomiehet antaisivat vaimoilleen yhden tai kaksi rakastajaa, jotta he voisivat vertailla toisiaan, olisi paljon enemmän uskollisia vaimoja!... (Chanal lähtee sohvalle ja kääntyy sitten ympäri.) Paljon enemmän! - (Georges Feydeau, La Main passe!, IV näytös, kohtaus 2) - [...], mutta hyvä matruuna ei välitä siitä, että on antanut omien lastensa kasvaa kuin rikkaruohot, kunhan on pysynyt uskollisena miehelleen. - (Adolph von Knigge, Du commerce avec les hommes, Toulouse: Presses Universitaires du Mirail, 1993, s. 87) - Joka ei poikkea jostakin; joka ei luovu siitä. - Olla uskollinen periaatteille, tavalle. - Älä unohda! Uskollisuus ei tarkoita sitä, että seuraa polkuaan suoraan eteenpäin pysähtymättä koskaan, eikä sitä, että joskus eksyy tai kaatuu, vaan sitä, että aina aloittaa alusta. - (Michel Quoist, Construire l'homme, Éditions de l'atelier, Pariisi, 1997, s. 115) - (Erityisesti), (Vanha) Kelpuuttaa työntekijän, palvelijan, jolla on rehellisyys, kiintymys niitä kohtaan, joita hän palvelee. - Uskollinen palvelija. - (Kuvaannollisesti) - Onni oli hänelle aina uskollinen. - Victory pysyi meille uskollisena. - Kuvata tekoja tai tunteita, joissa on uskollisuutta. - Uskollinen palvelu. - Uskollinen ystävyys. - Uskollinen rakkaus. - (Uskonto) Se, joka tunnustaa oikeana uskontona pidettävää uskontoa. - Uskollinen kansa. - "Olen aina pitänyt näitä kahta kysymystä, Jumalaa ja sielua, tärkeimpinä niistä, jotka on pikemminkin osoitettava filosofian kuin teologian perusteluilla; sillä vaikka meille uskoville riittää, että uskomme uskon kautta, että on olemassa</w:t>
      </w:r>
    </w:p>
    <w:p>
      <w:r>
        <w:rPr>
          <w:b/>
          <w:color w:val="FF0000"/>
        </w:rPr>
        <w:t xml:space="preserve">id 72</w:t>
      </w:r>
    </w:p>
    <w:p>
      <w:r>
        <w:rPr>
          <w:b w:val="0"/>
        </w:rPr>
        <w:t xml:space="preserve">Tunnisteen merkinnät: Alain Soral Le Salut par les Juifs de Léon Bloy Kuvat: Baz Ratner (Reuters). Muistutus. Israel vyöhykkeellä . Léon Bloy vyöhykkeellä. "Täällä rikkaat, olivatpa he kristittyjä tai eivät, ovat hirvittäviä. Meidän juutalaisemme itse, meidän vaikutusvaltaiset juutalaisemme, eivät ole ymmärtäneet, että juutalaisten kautta tapahtuvan pelastuksen tekijä oli lausunut heidän kansansa puolesta suurimman huudon, joka on kuultu kristillisen aikakauden alusta lähtien..."... Ranskalainen "oikeus" työssä: Alain Soral saa vuoden tuomion Pantheonin kutsumisesta "huijaukseksi". Ranskan hallitus on ilmoittanut harkitsevansa vuoden vankeusrangaistuksen mahdollisuutta sen jälkeen, kun se oli syyskuussa tuomittu 24 kuukauden vankeusrangaistukseen, josta 18 kuukautta ehdollisena. Alain Bonnet, joka tunnetaan nimellä Soral, tuomittiin keskiviikkona Pariisissa jälleen vuodeksi vankilaan, tällä kertaa siitä, että hän oli verrannut Pantheonia "kosher-jätelaitokseen". Kansallismielisten sortohulluus: Soralille jälleen kaksi vuotta vankeutta! Kuusi vuotta, kaksi kuukautta ja kymmenen päivää vankeutta on tuomio, jonka Egalité et Réconciliation -järjestön puheenjohtaja on saanut, jos laskemme yhteen kaikki viime kuukausien tuomiot. Tämä on paljon enemmän kuin tuomio (neljä vuotta), jonka moninkertainen rikoksentekijä ja korruptoitunut Patrick Balkany joutuu suorittamaan, joka myös hyötyy etuuskohtelusta.... Alain Soralin uusi rikostuomio . Egalité &amp; Réconciliation -sivusto oli välittänyt videoleikkeen Gilets Jaunes -liikkeen laulajasta, jossa Rothschildin nimellä varustettu kyltti heitettiin tuleen. Tässä klipissä laulaja (räppäri) vaati Rothschildin, Attalin ja BHL:n "erottamista" ja kuvaili heitä loisiksi. Tämä riittää ranskalaisvastaiselle oikeudellemme... Karikatyyri Alain Soral La Semaine de Zombi. Tiistai: On vaikea sanoa, kumpi on yleisempi, Alain Soral vai rikostuomioistuin, joka tuomitsi hänet kolmeksi kuukaudeksi vankilaan (ei aivan yksiselitteisen) pilapiirroksen julkaisemisesta. Poliittiset oikeudenkäynnit ja sananvapaus Poliittiset oikeudenkäynnit ja sananvapaus Alain Soralin ja Damien Viguierin konferenssi Lyonissa Alain Soral ja Damien Viguier esittelevät yhdessä konferenssin "Poliittiset oikeudenkäynnit ja sananvapaus" perjantaina 27. toukokuuta 2016 klo 19.30 Lyonissa . Osallistuminen edellyttää varauksia seuraavaan osoitteeseen: conf27mai2016@gmail.com.... Alain Soral massamaahanmuutosta ja paavi Franciscuksesta Julkaissut Guy Jovelin 24. syyskuuta 2015 Alain Soral antoi lyhyen haastattelun MPI-TV:lle torstaina 24. syyskuuta Pariisin oikeuspalatsissa pidettyjen kahden kuulemisen välissä. Hän käsittelee kahta ajankohtaista aihetta: aalto... Lue lisää: http://www.medias-presse.info/alain-soral-a-propos-de-limmigration-massive-et-du-pape-francois/39548 Kuningattaren vagina palaa Soral ja fachosphere Tribuutti Jeanne d'Arcille Alain Soral ja rdv 10. toukokuuta Julkaissut Guy Jovelin MPI TV on ehdottanut eri persoonallisuuksille, että he ilmaisisivat kukin omalla tavallaan ihailunsa Pyhää Jeanne d'Arcia kohtaan. Tällä kertaa polemiikkitaiteilija Alain Soral puhuu isänmaan pyhimyksestä ja kehottaa vastarintataistelijoita kokoontumaan sunnuntaina 10. toukokuuta kello 12 alkaen Saint-Augustinin kirkon eteen Pariisissa.... </w:t>
      </w:r>
    </w:p>
    <w:p>
      <w:r>
        <w:rPr>
          <w:b/>
          <w:color w:val="FF0000"/>
        </w:rPr>
        <w:t xml:space="preserve">id 73</w:t>
      </w:r>
    </w:p>
    <w:p>
      <w:r>
        <w:rPr>
          <w:b w:val="0"/>
        </w:rPr>
        <w:t xml:space="preserve">Hiuksista huolehtiminen voi olla vaikeaa, varsinkin kun et tiedä tarkalleen, miten niitä pitäisi hoitaa. Jos haluat oppia pitämään huolta hiuksistasi, jatka lukemista, sillä tässä artikkelissa on paljon hyödyllisiä hiustenhoitovinkkejä, jotka auttavat sinua. Kun peset ja hoidat hiuksiasi shampoolla ja hoitoaineella, varmista, että huuhtelet huolellisesti kaiken tuotteen pois sen jälkeen, kun sitä on levitetty, ja että mitään ei jää hiustuppiin. Hiuksiin kertyvä tuote voi johtaa elottomiin ja tylsiin hiuksiin. Älä koskaan käytä harjaa märkiin hiuksiin. Harjaaminen vetää hiusakselia, jolloin se katkeaa. Käytä aina leveähampaista kampaa juuri pestyihin hiuksiin, jotta vältät hiusten katkeamisen ja rasituksen. Tärkeitä faktoja hiusten menettämisestä Laajahampaisen kamman ja hoitoaineen yhdistelmä pitää hiukset terveinä ja antaa niille kadehdittavan kiillon. Jos hoitoaineesi ei pidä hiuksiasi niin pehmeinä kuin pitäisi, harkitse myös hoitoaineen käyttöä. Hyvää hoitoaineita voi käyttää heti suihkun jälkeen, ja ne antavat hiuksillesi niiden tarvitsemaa kosteutta. Voit myös kokeilla syvähoitoa. Vaikka hiukset pitäisi pestä usein, älä liioittele. Hiusten peseminen liian usein vie hiuksista niiden luonnolliset öljyt, jotka antavat niille kiiltoa ja volyymia. Useimmille ihmisille riittää, että he pesevät hiuksensa muutaman kerran viikossa, elleivät heidän hiuksensa ole erityisen rasvaiset. Liian usein peseminen tekee hiuksista kuivat ja hauraat. Pidempien naisten pitäisi olla keskipitkiä hiuksia. Tämä saa ne näyttämään hieman lyhyemmiltä kuin ne ovat. Toisaalta lyhyemmät naiset voivat käyttää melkein mitä tahansa hiustenleikkuuta lukuun ottamatta pitkiä hiuksia. Lyhyemmillä naisilla on taipumus näyttää vielä lyhyemmältä, kun heidän hiuksensa ovat liian pitkät. Lämpömuotoiluvälineet, kuten kihartimet ja suoristusraudat, voivat kuivattaa ja vahingoittaa hiuksia. Suojaa hiuksesi käyttämällä muotoilutuotetta ennen kuumennettujen hiuslaitteiden käyttöä. Näin hiuksesi saavat tarvitsemansa suojan. Muiden kuin luonnollisten öljyjen lisäksi sinun tulisi välttää muotoilutuotteiden laittamista suoraan hiuspohjaan. Ehdotetut hoidot hiustenlähtöön Tämä ei ainoastaan ärsytä ihoa, vaan voi myös tukkia huokoset ja aiheuttaa näppylöitä. Se myös lisää hilseilyä ja hilseilyä, kun tuote kuivuu ja irtoaa päästäsi päivän mittaan. Jos tavalliset hoitoaineet jättävät hiuksesi rasvaisen tai velton tuntuiseksi, harkitse vaihtamista kevyeen hoitoaineeseen. Näitä koostumuksia on saatavana sekä kevyinä voiteina että suihkeina, ja ne ovat yleensä paljon kevyempiä kuin suihkussa käytettävät, kosteusraskaat versiot. Etsi hiustyypillesi sopiva hiusvoide, kuten värisuojasuihkeet tai pörröisyyttä estävät suihkeet. Unohda vanha sanonta hiusten harjaamisesta 100 kertaa päivässä. Liiallinen harjaaminen voi itse asiassa johtaa hiustenlähtöön, katkenneisiin hiussuikaleisiin ja lisääntyneeseen öljyntuotantoon. Hiusten normaali harjaus kerran tai kaksi kertaa päivässä riittää pitämään ne terveinä ja vapaina sotkuista ja kertymistä. Vaikka poninhäntä on helppo tapa muotoilla hiukset silloin, kun sinulla ei ole paljon aikaa, sinun ei kannata muotoilla hiuksiasi tällä tavalla liian usein. Hiusten pitäminen taaksepäin vedettynä hiuslenkillä voi olla -</w:t>
      </w:r>
    </w:p>
    <w:p>
      <w:r>
        <w:rPr>
          <w:b/>
          <w:color w:val="FF0000"/>
        </w:rPr>
        <w:t xml:space="preserve">id 74</w:t>
      </w:r>
    </w:p>
    <w:p>
      <w:r>
        <w:rPr>
          <w:b w:val="0"/>
        </w:rPr>
        <w:t xml:space="preserve">VASTUULLISET LUNNIT MEIDÄN RUOKAILULAATIKOILLAMME Marco'buro on tuotemerkkimme, joka on omistettu erityisesti jaettavien ateriatarjottimien ja -laatikoiden luomiseen ja toimittamiseen, jotta toimiston lounastaukoistasi tulisi erityisiä hetkiä. Tarjottimiemme erityispiirre on, että ne ovat osa kestävää ja sosiaalista lähestymistapaa: - Pakkauksemme valmistetaan paikallisesti, kierrätysmateriaaleista ja suunnitellaan siten, että ne saavat toisen elämän (ompelulaatikko, värikynälaatikko jne.). - Niiden tuottaminen on annettu ESAT CAT d'Heillecourtin tehtäväksi, jonka tavoitteena on edistää kehitysvammaisten integroitumista sosiaaliseen ja ammatilliseen ympäristöönsä. - Niiden mukana on bamburuokailuvälineitä, joka on luonnonmateriaali par excellence, tai maissitärkkelyksestä valmistettuja orgaanisia ruokailuvälineitä, jotka ovat täysin biohajoavia ja kompostoituvia. - Lisäksi osa pakkauksistamme on suunniteltu kokonaan uudelleen, jotta ne olisivat ympäristöystävällisempiä ja jotta ne olisivat jätteettömiä. TILAUSPÄIVÄT Tilaa verkossa verkkosivustollamme. Löydät laajan valikoiman tuotteita, jotka täyttävät työpäivän lounaasi. Tilausajat vaihtelevat valikoiman mukaan. Jaettavien laatikoiden, jotka muodostavat buffetin, tilaukset on tehtävä ennen klo 16.00 edellisenä päivänä, ja kiinteiden ateriatarjottimien tilaukset on tehtävä myös ennen klo 16.00 toimitusta edeltävänä päivänä. Viime hetken lounaita varten tarjoamme kuitenkin "Paluu torilta", ateriatarjottimen, jonka voi tilata samana päivänä ennen klo 10 aamulla.</w:t>
      </w:r>
    </w:p>
    <w:p>
      <w:r>
        <w:rPr>
          <w:b/>
          <w:color w:val="FF0000"/>
        </w:rPr>
        <w:t xml:space="preserve">id 75</w:t>
      </w:r>
    </w:p>
    <w:p>
      <w:r>
        <w:rPr>
          <w:b w:val="0"/>
        </w:rPr>
        <w:t xml:space="preserve">100 euron nopea ansaitseminen on kohtuullinen tavoite, johon voi päästä antamalla aikaa ja tekemällä monenlaisia pieniä töitä. Jos sinulla on motivaatiota ja energiaa, löydät paljon tekemistä ympäriltäsi. Olen varma, että naapurustossasi on monia ihmisiä, jotka tarvitsevat erilaisia palveluja, joiden avulla voit ansaita taskurahaa. Annan sinulle joitakin ideoita. Sinä päätät, sopiiko jokin niistä sinulle! Toistuva tulo sähköisen kaupankäynnin avulla Jos osaat käyttää tietokonetta, verkkokauppa voi olla sinulle loistava tilaisuus ansaita rahaa. Yksi suosituimmista sähköisen kaupankäynnin yrityksistä on dropshipping. Tämä liiketoiminta ei vaadi varastoja eikä logistiikkaa. Ei haittaa, jos sinulla ei ole myytävää tuotetta! Periaate on yksinkertainen: otat yhteyttä tavarantoimittajiin ja myyt heidän tuotteitaan sivustollasi. 100 euroa kuukaudessa on täysin saavutettavissa, jos investoit itse ja jos teet asiat oikein! Puhun enemmän tästä liiketoiminnasta koko artikkelin dropshipping tehdä rahaa. Tiedä, miten tarjota apuasi Ei ole aina helppoa tietää, miten tarjota palveluitaan. Älä pelkää. Voit tehdä sen monella tavalla: - Laita esitteitä paikallisiin kauppoihin tai supermarketteihin; - Kysy suoraan naapureiltasi, ovatko he kiinnostuneita; - Lue ilmoituksia erikoistuneilta verkkosivustoilta tai sanomalehdistä etsiessäsi tarjouksia tai välitä niitä itse eteenpäin; - Käytä sosiaalisia verkostoja kertoaksesi ihmisille, että etsit työtä; - Pyydä vanhempiasi auttamaan sinua ja kysy, tarvitsisiko joku kollegoistasi tai ystävistäsi apua; - Kysy ystäviltäsi, olisiko heillä erityistarpeita. Sana suusta on erittäin tärkeää, kun etsitään parittomia töitä. Jos joku, jolle olet työskennellyt, on tyytyväinen sinuun, hän todennäköisesti kertoo siitä ystävilleen. Ole kohtelias, reagoiva ja avulias. Tapa, jolla toimit, on ratkaiseva. Silloin sinulla on kaikki mahdollisuudet saavuttaa 100 euron tavoitteesi. Ole käytettävissä kaikkiin pyyntöihin Ole erityisen käytettävissä, kun joku tarjoaa sinulle pientä työtä. Jos sinua ei tavoiteta tai jos haluat mieluummin mennä tapaamaan ystäviäsi, se ei toimi! Ole vakava ja motivoitunut. Jos olet ilmoittanut lähipiirillesi, että haluat töihin, ole järkevä ja valmis siihen. Vastaa aina ihmisten viesteihin tai pyyntöihin. Jos et jaksa vahtia lapsia tai tehdä liian fyysistä tehtävää, kieltäydy kohteliaasti ja selitä, miksi et voi tehdä sitä. He eivät paheksu sinua, päinvastoin. On parempi olla rehellinen kuin tehdä jotakin, johon ei ole tyytyväinen. Toisaalta, jos olet sitoutunut, hoida annettu tehtävä loppuun asti. Lemmikkieläinten hoitaminen naapurustossa Pidätkö lemmikkieläimistä? Onko sinulla niitä kotona ja tiedätkö, miten niitä hoidetaan? Onko sinulla naapureita, joilla on lemmikkejä ja joilla ei aina ole aikaa huolehtia niistä tai jotka tarvitsevat hoitoa lomien tai viikonloppujen aikana? Koiria on ulkoilutettava säännöllisesti, ja kun niiden omistajat ovat töissä, he eivät aina voi tarjota niille pitkiä kävelylenkkejä. Tässä tapauksessa voit tarjota heille kävelyretkeä. Myös muut eläimet, kuten kissat tai uudet lemmikit (NAC:t), haluavat olla lähellä. Niitä kaikkia on ruokittava ja niistä on huolehdittava, jos niiden omistajat ovat pitkään poissa. Todennäköisesti he löytävät mielellään jonkun, joka huolehtii heistä, sillä se ei ole aina helppoa. Jos sinun on huolehdittava lemmikkieläimistä, huolehdi niiden hyvinvoinnista ja soita omistajille, jos ongelmia ilmenee. Lastenhoito Jos tunnet, että pystyt huolehtimaan pienestä lapsesta tai jos sinulla on ollut tilaisuus huolehtia sisaruksistasi, tämä on juuri sinulle sopiva työ. Yhden tai useamman lapsen vahtiminen</w:t>
      </w:r>
    </w:p>
    <w:p>
      <w:r>
        <w:rPr>
          <w:b/>
          <w:color w:val="FF0000"/>
        </w:rPr>
        <w:t xml:space="preserve">id 76</w:t>
      </w:r>
    </w:p>
    <w:p>
      <w:r>
        <w:rPr>
          <w:b w:val="0"/>
        </w:rPr>
        <w:t xml:space="preserve">Laita kaikki mahdollisuudet puolellesi Sexylicious Aphrodisiac -kylpypallolla. Olet suunnitellut kaiken: asun, alusvaatteet, hiukset, meikin, hajuveden... kaiken muun paitsi pienen piristysruiskeen seksikkyydellesi ja libidollesi! Pääset viettelevään ja aistilliseen tunnelmaan, jonka toivot saavuttavasi tänä iltana, aloittamalla feromonikylvyllä. Sexylicious Aphrodisiac Bath Ball liukenee kylpyammeeseen ja tuoksuttaa kylpyhuoneen puumaisella itämaisella kukkaistuoksulla.... Ihosi kyllästyy sillä, eikä kohteesi ole välinpitämätön... Runsaasti feromoneja sisältävä Sexylicous Aphrodisiac -kylpypallo stimuloi haluasi ja lisää vetovoimaasi. Luonnollisilla öljyillä rikastetut tuotteet jättävät iholle silkkisen kerroksen ja ravitsevat sitä. Uskalla aloittaa valmistelut ennen seksikkäitä treffejäsi feromonikylvyllä ja laita kaikki mahdollisuudet puolellesi, jotta hän antautuu.... Valmistele kaikki romanttista iltaa varten alkaen Sexylicious Aphrodisiac -kylpypallosta lisäämällä se Ilxelle-koriin! </w:t>
      </w:r>
    </w:p>
    <w:p>
      <w:r>
        <w:rPr>
          <w:b/>
          <w:color w:val="FF0000"/>
        </w:rPr>
        <w:t xml:space="preserve">id 77</w:t>
      </w:r>
    </w:p>
    <w:p>
      <w:r>
        <w:rPr>
          <w:b w:val="0"/>
        </w:rPr>
        <w:t xml:space="preserve">Puukomposiitti on kestävä ja ympäristöystävällinen vaihtoehto kovapuulle. Se koostuu puujauhon ja PVC:n seoksesta. Näin se edistää trooppisten sademetsien suojelua ja säilyttämistä. Lisäksi ei tarvita lisäkäsittelyä öljyillä, haitallisilla säilöntäaineilla, torjunta-aineilla jne. Arvioitu käyttöikä ylittää perinteisen puun käyttöiän, ja se on täysin kierrätettävissä. PLASTIVAN on sertifioitu toimittamaan PEFC-sertifioituja tuotteita. Huolestuneisuutemme ympäristöstä ja kestävien tuotteiden kehittämisestä on mahdollistanut tämän sertifikaatin myöntämisen jo tänään. Duofuse-puukomposiitti koostuu 50-prosenttisesti puujauhosta. Tämä puu on peräisin kestävästi hoidetuista metsistä. Tämä puujauho sekoitetaan PVC:n kanssa omassa pelletöintilaitoksessamme WPC-pelleteiksi, joita käytetään terassilautojen ja puukomposiittiaitojen valmistukseen. Puukomposiitti kierrätetään sitten kokonaan. Tämän sertifikaatin ansiosta Duofuse on ympäristöystävällinen vaihtoehto trooppiselle kovapuulle. PEFC on ympäristöalan kansalaisjärjestö, ja se on lyhenne sanoista "Programme for the Endorsement of Forest Certification Schemes". PEFC-järjestelmä, joka on edustettuna maailmanlaajuisesti, takaa kestävän metsänhoidon sertifioinnin. Konkreettisesti PEFC edistää ympäristöystävällistä, sosiaalisesti hyödyllistä ja taloudellisesti kannattavaa metsänhoitoa. Lisätietoja: www.pefc.be</w:t>
      </w:r>
    </w:p>
    <w:p>
      <w:r>
        <w:rPr>
          <w:b/>
          <w:color w:val="FF0000"/>
        </w:rPr>
        <w:t xml:space="preserve">id 78</w:t>
      </w:r>
    </w:p>
    <w:p>
      <w:r>
        <w:rPr>
          <w:b w:val="0"/>
        </w:rPr>
        <w:t xml:space="preserve">Unohtakaa lahjat, joita ei ole vielä tehty, unohtakaa koristeet, jotka huokailevat laatikoiden pohjalla, unohtakaa onnittelukortit, jotka on kirjoitettava! Kiitokseksi tässä on adventtikalenteri. Tänä vuonna henkilökohtaisten omistusten sijaan kunnianosoitus blogeille, jotka inspiroivat minua päivittäin. Salainen toiveeni on saada sinut löytämään joitakin niistä. Toivotan teille kaikille "BEL AVENT". Anne P.S. Klikkaa kiitoksen vieressä olevaa etunimeä löytääksesi kauniin blogilinkin! rakastan myös kuvasi! terveisiä ;0) Kiitos, aiot hemmotella meitä 25 päivää!!!! Myös kauneudessa. Rakkaudella, Manon Kiitos. Toivotan teille ihanaa iltaa suloisuudessa! Toivon löytäväni joitain erittäin hienoja blogeja... Toivon löytäväni mukavia blogeja... Coco... kiitos :) /Anna-Malin Ensimmäinen adventtikuvasi on upea, kuten joka kerta, kun katson, millä hemmottelet minua. On erittäin hieno ajatus saada meidät löytämään blogi joka päivä. Kiitos näistä muutaman päivän visuaalisesta onnesta, joka seuraa. Bises &amp; bonne soirée . Babette se on loistava ajatus antaa meidän löytää tunnelma blogit pidät ... ja ottaen huomioon makusi se on todellinen ilo!!! ja lisäksi se alkaa hyvin "minä ja Alice" pian lumous on läsnä ensimmäisestä ikkunan auki!! ja lisäksi teet meidät matkustaa blogit, se on kahdesti lahja! Rakastan tätä loistavaa ajatusta löytää uusia blogeja adventin aikana, jotka ovat epäilemättä täynnä viehätystä, kun tiedät makusi ... Olen varma, että on ilo löytää pikkuhiljaa nämä 25 päivää, jotka paljastuvat meille tässä kauniissa runoudessa... Se tuntuu hyvältä, makean maailman! Hei rakas Anne! Kiitos paljon, että toimitit minut kauniiseen blogiisi! Hyvää adventtia myös sinulle! ♥♥♥♥ Susanne Olen iloinen löytää sinut joka päivä, teet itsesi liian harvinainen loppuvuoden voin nauttia adventti kuvia kuin joka vuosi tiedän ja rakastan blogi Minä ja Alice kiitos, että teet meille löytää blogit rakastat nähdä sinut hyvin pian Kuten toivoin, että aloitat jälleen kalenterisi. Kiitos Anne. Minä rakastan sinua. Kiitos, että saitte meidät unelmoimaan: jokainen päivä on mukava löytämisen hetki: mikä herkku! Kaunis ja runollinen herkku, jonka jaat kanssamme 25 päivän ajan! Niin. loistava idea, erittäin kauniita kuvia ja upeita linkkejä! Kiitos, olen erittäin iloinen, että löysin blogisi nice*roomin kautta. Hyvää lomaa, Liz Pariisista.</w:t>
      </w:r>
    </w:p>
    <w:p>
      <w:r>
        <w:rPr>
          <w:b/>
          <w:color w:val="FF0000"/>
        </w:rPr>
        <w:t xml:space="preserve">id 79</w:t>
      </w:r>
    </w:p>
    <w:p>
      <w:r>
        <w:rPr>
          <w:b w:val="0"/>
        </w:rPr>
        <w:t xml:space="preserve">Taas yksi vuosi vierähti! Hei kaksituhattayhdeksäntoista, Uuden vuoden mistelinoksalle! Omaelämäkerta (vaikka se sen kieltääkin), elämäkerta (vaikka se poikkeaa siitä), romaani, Abnousse Shalmanin ensimmäinen kaunokirjallinen teos on näitä kaikkia yhtä aikaa. Kertoja Shirin on kahdeksanvuotias, kun hänen vanhempansa Niloophar (äiti) ja Siamak (isä) pakenevat koko perheen kanssa Khomeinin ajatollahien hallintoa ja Iranin shaahin entisen valtakunnan peittänyttä mustaa huntua. Perhe, puhutaanpa siitä, on värikäs; se on kommunistinen, mutta Iranissa kommunistit voivat olla ortodokseja, toisin sanoen stalinisteja, trotskilaisia tai maolaisia. He kaikki asuvat samassa rakennuksessa kaikkine tapahtumineen, mitä tämä tarkoittaa heidän erimielisyytensä vuoksi. Abnousse Shalmani kertoo Shirinin perheen elämästä aikuisuuteen asti räikeällä, raa'alla (kuten Zazie metrossa) tai barokkityylillä. Elämä koostuu konflikteista, vihasta, vetovoimasta ja rakkaudesta sekä juhlista muiden maanpakolaisten kanssa. Toisinaan kirja lentää latinalaisamerikkalaisten kirjailijoiden maagiseen realismiin, joka on kyllästetty itämaisilla tarinoilla (hän rakastui ensi silmäyksellä Gabriel Garcia Marquezin teokseen Rakkautta koleran aikaan). Mutta Abnousse Shalmani hallitsee aina tyylinsä, jolla hän tarttuu lukijaa kurkusta eikä päästä irti. Hänellä on harvinainen kerrontatyyli, jonka ansiosta kirjaa on mahdotonta laskea alas. Nimestään ja maanpakolaisuuden tuskasta huolimatta tämä kirja on täynnä huumoria, joka sivulla. Shirinin tädit ovat hauskoja, erityisesti Mitra, joka on erityisen epämiellyttävä. Äiti on keijumainen olento, jota hänen sisarensa nöyryyttävät; synnyttäessään Shirin kutsuu uutta tulokasta "pikkuveljeksi". Hän järkyttää hullun perheen elämää. Shirin, Abnousse Shalmanin kaltainen nonkonformisti, löytää rakkauden Omidin sylissä ja ystävystyy juutalaisen naapurin kanssa, joka on Shoahista selvinnyt. Suuri romaani, suuri kirjailija, suuri kirjallisuus, kirja, joka merkitsee ja valistaa myös maanpakolaisuuden vaaroista. Olemmeko vajonneet peruuttamattomasti kadonneeseen maailmaan, jossa rahan laki on syrjäyttänyt moraalin? Onko meidän kohtalomme tuntea vain mädät taloudelliset ja poliittiset johtajat, joista Trump on ylin symboli? On kauheaa, että tuntuu siltä, että toistamme itseämme loputtomiin, mutta nykyiset tapahtumat toistavat itseään. Joka päivä on skandaalinsa ja joskus skandaalinsa. Se, että Alexandre Benalla matkustaa diplomaattipassilla, on tukahduttavaa, mutta ei yhtä paljon kuin se, että 28. maaliskuuta 2002 perustettu yhteisyritys Renault-Nissan BV, jonka kotipaikka on Alankomaissa (todellinen veroparatiisi), oli pelkkä huuhtelurahasto. Se oli alun perin yritys, jonka tarkoituksena oli tarjota strategisia hallintopalveluja ja hallinnoida kahden yhteisyrityksen RNPO:n (Renault Nissan Purchasing Organisation) ja RNIS:n (Renault-Nissan Information Services) hallinnointiin liittyviä aloja. Nyt yritys on kuitenkin toiminut huomaamattomana säästöpossuna, josta on maksettu salaisia (ja verovapaita) palkkioita muutamalle ylimmälle johdolle. Näiden ihmisten palkka ei ole itsenäisen ammatinharjoittajan palkkatasoa, vaan siinä on monta nollaa. Useille vuosille jakautuvat tosiasiat olisivat miljardeja euroja. Vuodesta 2012 lähtien ammattiliitot ja erityisesti CGT olivat varoittaneet Renaultin osakkeenomistajia, mukaan lukien Ranskan hallitus (jolla on 15 prosentin omistusosuus), Renaultin osakkeenomistajien</w:t>
      </w:r>
    </w:p>
    <w:p>
      <w:r>
        <w:rPr>
          <w:b/>
          <w:color w:val="FF0000"/>
        </w:rPr>
        <w:t xml:space="preserve">id 80</w:t>
      </w:r>
    </w:p>
    <w:p>
      <w:r>
        <w:rPr>
          <w:b w:val="0"/>
        </w:rPr>
        <w:t xml:space="preserve">Abdelaziz al-Maghrawi, marokkolaisen zajalin doyen Julkaistu 27. lokakuuta 2008 Abu Faris abd al-Aziz al-Maghrawi (1533 - 1593), joka tunnetaan paremmin nimellä Abdelaziz al-Maghrawi, on maineikas marokkolainen runoilija ja malhounille kirjoitetun qaçaïdin kirjoittaja. Hän oli yksi Saadian-dynastian kuudennen sulttaanin Ahmed al-Mansur Saadin hovirunoilijoista. Runojen kirjoittaminen murteellisella arabiankielellä ei ole uutta arabimaailmassa. Tunnemme Andalusiassa 1200-luvulla eläneen Ibn Quzmanin, zajalin kirjoittajan, runoutta. Jos keskiaikainen zajal on kirjoitettu murteellisessa rekisterissä, klassinen metri sulautuu siihen. Meillä on myös 1500-luvulla eläneen Sidi Abderrahman El Majdoubin runoutta, joka tunnetaan nimellä malhoun. Hän jätti jälkeensä monia oppilaita, muun muassa marokkolaisen runoilijan Abdelaziz al-Maghrawin ja tlemcenilaisen Ahmed ben Triquin, joka tunnettiin nimellä Benzengli ja joka kirjoitti teoksen "Ya achak ezzine" (Oi kauneuden rakastaja). Tässä on kokoelma hänen tekstejään, jotka on käännetty ranskaksi ja joskus englanniksi. Käännös on likimääräinen mutta sisällöltään oikea. Se mahdollistui tämän yhteisösivuston foorumilaisten omistautumisen ansiosta. Chafouni Ak7al Mralaf----Ya7asbou Mafiya Dkhira Wa Ana Ka-Alkitab Al-Mo2alaf----Fih Manafi3 Kthira He näkivät minut likaisena ja rumana----He sanoivat, että olen tyhjä pää, mutta olen kuin peitetty kirja-Siinä on monia hyödyllisiä asioita Ya 9alb Nakwik Bi Al-Nar----Wa Ida Brit NzidAK Ya 9albi Khalaft Li Al-3ar----Wa Trid Man La YridAk oh!sydämeni poltan sinua ----ja jos haluat, teen enemmän oh!sydämeni saat minut häpeämään r----kuten pidät siitä, kuka ei pidä sinusta. La Tkhamam La Tdabar----La Tarfad Al-ham Dima Al-Falk Ma ho Msamar----Wa La Dania M9ima Älä ajattele liikaa äläkä etsi liikaa----Älä ota surua ikuisesti Planeetat eivät ole kiinteitä----ja elämä ei ole ikuista Al-Sahab La Tla3bou----Wa Al-Ta3ar La Tfout 3lih Ili 7abak 7abou Ikthar----Wa Li Ba3ak La Tachrih älä leiki lähimmän ystäväsi tunteilla-----ja jos ihmiset loukkaavat häntä ,rauhoittaa hänen mielensä. joka rakastaa sinua, rakasta häntä enemmän-----mutta kun hän pettää sinut, älä ole enää hänen ystävänsä. ksabt Fi Dahr Ma3za----Wjabt Klam Rba3i Mada Man A3tah Rabi----Wa Ygoul A3tani Dra3i Minulla on ollut elämässäni vain yksi vuohi----mutta olen kirjoittanut kauniita nelisäkeitä Monet ovat niitä, jotka ovat täynnä Allahin suosiota----ja he sanovat, että nämä ovat omien aseidemme suosiota SAFER TA3RAF ANASSE ---- OR KBIRE AL KOUME TI3OU KBIRE AL KARCHE OR RASSE ---- BI NÄSSE FALSSE BI3OU Matkustamalla opit tuntemaan ihmisiä ---- Ja aateliselle olet velkaa kuuliaisuutta Paavolla on iso pää ---- Puolesta pennistä myyt---- Abdelaziz al-Maghrawi kuoli 60-vuotiaana. Fezissä järjestetyn Malhounin taiteen festivaalin 6. painoksen aikana Marokon kuninkaan neuvonantajan Abbas Al Jirarin akateeminen työ "Marokon kuningaskunnan akatemian tieteellinen hanke Malhounin taiteen alalla". Tässä yhteydessä julkaistiin myös Abdelaziz El Maghraouin runokokoelma. Tämä festivaali tuo etualalle lukuisia marokkolaisia taiteellisia ryhmiä ja on tärkeä foorumi esi-isien perinnön säilyttämiselle.</w:t>
      </w:r>
    </w:p>
    <w:p>
      <w:r>
        <w:rPr>
          <w:b/>
          <w:color w:val="FF0000"/>
        </w:rPr>
        <w:t xml:space="preserve">id 81</w:t>
      </w:r>
    </w:p>
    <w:p>
      <w:r>
        <w:rPr>
          <w:b w:val="0"/>
        </w:rPr>
        <w:t xml:space="preserve">#1 On 17/10/2012, klo 16:59 - pandageek terminaali ei löydy [RATKAISU] Hei kaikki, Asensin tietokoneeseeni Xubuntu 11.10 (Olen jo tehnyt sen monta kertaa, Tiedän hyvin, miten se tehdään ilman riskejä) vain tässä on, uudelleenkäynnistyksen ei ole ongelma. Mutta päivityksen ja uudelleenkäynnistyksen jälkeen, jos haluan käynnistää terminaali-emulaattorin, avautuu ikkuna, jossa minua pyydetään valitsemaan suosikkisovellukseni emulaattoriksi. miten tämä korjataan? kiitos sinulle!!!!. #2 On 10/17/2012, at 20:25 - The Uploader Re: terminaalia ei löydy [RATKAISU] Hei Asetusten hallinta =&gt; Suosikkisovellukset =&gt; Apuohjelmat =&gt; Terminaali. Sinun on valittava terminaali luettelosta tai määritettävä suoritettava ohjelma /usr/bin-tiedostosta. Voit esimerkiksi asentaa xfce4-terminalin Synapticista (yleensä se asennetaan Xubuntun mukana). #3 On 10/17/2012, at 20:32 - pandageek Re: terminaalia ei löydy [RATKAISU] Laitoin xterm:n sillä välin, mutta se ei näytä hyvältä (eikä se tue hiiren oikealla napsautusta tai välilehtiä) En löydä xfce4-terminalia tiedostosta /usr/bin, mutta apt-get sanoo, että se on asennettu, voinko poistaa sen ja asentaa sen uudelleen ilman riskiä järjestelmälle? #4 On 10/17/2012, at 20:47 - The Uploader Re: terminaalia ei löydy [RATKAISU] Normaalisti kyllä. Voit tehdä sen xtermissä: sudo apt-get purge xfce4-terminal &amp;&amp; sudo apt-get update &amp;&amp; sudo apt-get install xfce4-terminal Jos xfce4-terminal on asennettu, sen pitäisi löytyä suoraan listasta nimellä "Xfce Terminal". Sen nimi on normaalisti xfce4-terminal /usr/bin:ssä #5 17.10.2012, klo 20:54 - pandageek Re: terminal not found [RESOLVED] Suositus kertoo, että /var/lib/dpkg/lock ei voi olla lukittuna ja että jonkun täytyy varmasti käyttää sitä #6 17.10.2012, klo 21:12 - The Uploader Re: terminal not found [RESOLVED] Synapticia, ohjelmistokirjastoa ja päivityshallintaohjelmaa ei pidä käyttää samanaikaisesti. Saadaksesi selville, pitäisikö lukon olla siellä, sinun on tarkistettava, onko apt-prosessi aktiivinen: ps aux | grep apt Jos se ei palauta riviä, joka päättyy "apt", eikä synaptic, kirjasto tai päivityksenhallinta ole avoinna, voit poistaa lukot: sudo rm -rf /var/lib/apt/lists/lock (Lähde dokumentaatiossa) #7 17/10/2012, klo 21:26 - pandageek Re: terminal not found [RESOLVED] todellakin ilman logitheques se on parempi, mutta komento ei asenna xfce4-terminal minulle normaalisti, se ei ole /usr/bin, mutta komento "xfce4-terminal" avaa kaiken oikein, joten tein mukautetun käynnistimen, ja se toimii. (ongelma ratkaistu kiertoteitse) kiitos paljon sinulle avusta ja ajastasi #8 17/10/2012, klo 21:28 - The Uploader Re: terminaalia ei löydy [RATKAISU] Löydät sen polun tekemällä: whereis xfce4-terminal Ja jos xfce4-terminal-komento toimii, se on joka tapauksessa jossakin PATH-ympäristömuuttujan kansiossa: echo $PATH (tietääksesi, mihin kansioihin se osoittaa), jonka avulla voit täyttää sen "Suosikkisovellukset"-osiossa. Kiitos paljon avusta ja ajastanne. Ole hyvä. ^^ #9 17.10.2012, klo 21:50 - pandageek Re: terminaali ei löydy [RATKAISU] No todellakin se kertoo minulle, että se on /usr/bin mutta mahdotonta löytää sitä käsin preferensseistä Kirjoitin polun ja se toimii kiitos vielä kerran ^^ #10 18.10.2012, klo 06:19 Re: terminaali ei löydy [RATKAISU] Hei, Laitoin xterm:n sillä välin mutta</w:t>
      </w:r>
    </w:p>
    <w:p>
      <w:r>
        <w:rPr>
          <w:b/>
          <w:color w:val="FF0000"/>
        </w:rPr>
        <w:t xml:space="preserve">id 82</w:t>
      </w:r>
    </w:p>
    <w:p>
      <w:r>
        <w:rPr>
          <w:b w:val="0"/>
        </w:rPr>
        <w:t xml:space="preserve">Paranna ihosi plastisuutta Eneomeyn avullaIhon kimmoisuus ja sävy heikkenevät iän myötä, mutta myös päivittäisten aggressioiden aiheuttamien kroonisten solutulehdusten vuoksi, jotka heikentävät elastiinin, kollageenin ja hyaluronihapon laatua dermisissä. Jotta iho voisi reagoida ja saada takaisin plastisuutensa, suosittelemme ...</w:t>
      </w:r>
    </w:p>
    <w:p>
      <w:r>
        <w:rPr>
          <w:b/>
          <w:color w:val="FF0000"/>
        </w:rPr>
        <w:t xml:space="preserve">id 83</w:t>
      </w:r>
    </w:p>
    <w:p>
      <w:r>
        <w:rPr>
          <w:b w:val="0"/>
        </w:rPr>
        <w:t xml:space="preserve">VIRALLINEN. LOU Rugby on iloinen voidessaan ilmoittaa Pierrick Guntherin tulosta ensi kaudeksi. Pelaaja on lainalla vuoden ajan nykyisestä seurastaan RC Toulonista. Yksinomainen haastattelu. Voimakas 3. rivin pelaaja Pierrick Gunther (1m90 - 110 kg) on yksi Ranskan rugbyn nuorista toivoista. RCT:ssä kouluttautunut 24-vuotias pelaaja on jo saavuttanut useita mestaruuksia, joista kaksi merkittävää: H-Cupin voitto vuonna 2013 Toulonin kanssa ja VI Nations -turnaus, jonka hän voitti Ranskan U20-joukkueen kanssa vuonna 2009. Roubaix'n syntyperäinen pelaaja pelasi kaksi täyttä kautta Toulonissa Olivier AZAMin, nykyisin LOU:ssa työskentelevän Olivier AZAMin alaisuudessa (noin 40 peliä TOP 14:ssä, noin viisitoista H-Cupissa). Tänä vuonna häntä käytettiin vähemmän, ja hän päätti liittyä LOU:hon päästäkseen takaisin raiteilleen. Sillä vaikka hänellä ei ole vielä ollut tilaisuutta pukeutua Ranskan maajoukkuepaitaan, Pierrick Guntheria seurataan tiiviisti Ranskan maajoukkueen esikunnassa, joka oli jo viime kaudella pyytänyt häntä. Pierrick, Toulon lainaa sinut kaudeksi; miksi LOU? PG: Se oli hyvin luonnollinen valinta. LOU on kunnianhimoinen seura, jolla on todellinen hanke. Vaikka olenkin vain lainassa, emme tiedä, mitä tulevaisuus tuo tullessaan. Se on minulle hyvin tärkeää. Tunsit Olivier Azamin (toim. huom.: LOU:n hyökkääjien valmentaja) Toulonissa, oletamme, että tämä on varmasti helpottanut neuvotteluja ja vaikuttanut valintaasi? PG: Olivier ja minä tunnemme toisemme hyvin, se on totta. Tiedän, että hän pitää tavastani työskennellä, ja se on molemminpuolista. Hän kertoi minulle hyviä asioita seurasta. Siitä ja siitä, että halusin saada enemmän peliaikaa, valinta oli jälleen kerran luonnollinen. Mitkä ovat henkilökohtaiset tavoitteesi ensi kaudeksi LOU:n kanssa? PG: Päästäkseni takaisin siihen kilpailurytmiin, joka minulla oli viimeiset kaksi kautta, jolloin pelasin paljon Toulonissa, mutta ennen kaikkea auttaakseni LOU:ta etenemään TOP 14:ssä (jos se nousee). Peliaikasi ja peliesityksesi ovat mahdollistaneet sen, että olet useaan otteeseen kuulunut Philippe Saint-Andrén Ranskan joukkueeseen. Ajatteletko sitä vielä? PG: Ei, en ajattele sitä. Haluan keskittyä LOU:hon, pelata hyviä pelejä ja tuoda jotain joukkueelle. Sanon itselleni, että aloitan tyhjästä! Kaikesta huolimatta tämä "kokemus sinisessä" on varmasti opettanut sinulle paljon? PG: Tietenkin olen ollut ja olen edelleen Toulonissa joidenkin loistavien pelaajien kanssa, alkaen Jonny Wilkinsonista. Se on valtava mahdollisuus. Haluan käyttää sitä kehittymiseen ja kasvuun. Luuletko, että voisit tuoda kokemusta LOU:lle? PG: Kyllä, siitä tulee varmasti jaettava kokemus. Voisin tuoda neuvoja, joita olen itse saanut näiltä suurilta pelaajilta. Olen kuitenkin vasta 24-vuotias, ja tiedän, että LOU:ssa opin vielä paljon. Varsinkin omalla paikallani, jossa pelaan esimerkiksi Geoge Smithin kaltaisen pelaajan rinnalla (toimittajan huomautus: australialainen maajoukkuemies on jo tehnyt sopimuksen LOU:n kanssa ensi kaudeksi). Tunnetko Matmut Stadiumin puitteet ja tilat? PG: Kyllä, kävin tutustumassa tiloihin ja katsomassa ottelun muutama päivä sitten. Tämä paikka on todella mukava ja ennen kaikkea se huokuu paljon ammattitaitoa!</w:t>
      </w:r>
    </w:p>
    <w:p>
      <w:r>
        <w:rPr>
          <w:b/>
          <w:color w:val="FF0000"/>
        </w:rPr>
        <w:t xml:space="preserve">id 84</w:t>
      </w:r>
    </w:p>
    <w:p>
      <w:r>
        <w:rPr>
          <w:b w:val="0"/>
        </w:rPr>
        <w:t xml:space="preserve">Moe-Kan on ollut mukana Pause Guitare -festivaalissa jo vuosia turvallisuusvastaavana. Tässä yhteydessä olemme joka vuosi yhteydessä pelastuspalveluun[1], joka suorittaa ensiaputehtäviä ihmisille. Olemme jo pitkään halunneet haastatella sen aluejohtajaa Xavier Banaa. Halusimme hänen kertovan meille sitoutumisestaan, tehtävästään ja siitä, miksi hän päätti antaa aikaansa ja taitojaan vapaaehtoisesti. Lisäksi halusimme tietää hänen näkemyksensä henkilökohtaisesta avusta ja vapaaehtoistyöstä. Innostuneena ja antamatta meille edes aikaa esittää ensimmäistäkään kysymystä, hän kertoo meille näkemyksensä siitä, miten tärkeää on asettaa ihminen tämän sitoumuksen keskiöön. Siksi kuuntelemme tarkkaan, kun on kyse perusperiaatteillemme tärkeästä arvosta, nimittäin siitä, että "ihminen" asetetaan menestyksen ytimeen. Xavier BANA: Tehtävissämme valvoa vapaaehtoistyöntekijöitä emme saa koskaan unohtaa inhimillistä puolta. Pyydämme heiltä paljon, ja vastapainoksi Pause Guitaren kaltaisessa tapahtumassa he eivät oikein nauti konserteista. Meidän on siis asetettava yksilö harkintamme keskiöön. Rakenteen osalta meillä on hallinnollisia velvoitteita, mutta sen lisäksi, että avustamme ihmisiä, tiimin inhimillisen puolen huomioon ottaminen on äärimmäisen tärkeää. Olen oppinut paljon. Erityisesti, miten saada ihmiset tekemään tuhansia tunteja vuodessa töitä, jotka saavat siitä iloa ja jotka eivät pyydä vastineeksi rahaa! Miksi? Koska meillä on yhteinen ihanne, yhteinen merkitys ja yhteinen tavoite. Moe-Kan: Millainen on suhteesi tapahtumajärjestäjiin? XB : Kun puutumme Pause Guitaren kaltaisiin tapahtumiin, kohtaamme järjestäjien kanssa kaksi täysin erilaista lähestymistapaa. Ensinnäkin järjestäjä tarvitsee meitä. Tässä tapauksessa olemme kuin koira keskellä keilarataa, kunnes jotain tapahtuu. Sitten hän sanoo itsekseen: "Luojan kiitos, että he olivat siellä! Kunnes jotain tapahtuu, se on kuin autosi vakuutus, sinua harmittaa syvästi maksaa sitä, mutta teet sen mielelläni, kun tarvitset sitä! Usein tällaiset järjestäjät eivät välttämättä tiedä, miksi he käyttävät meitä. He tekevät niin, koska muut tekivät niin ennen heitä, tietämättä kuitenkaan, miksi. Minusta tuntuu Pause Guitaressa, ja erityisesti Moe-Kanin tulon jälkeen, että vaikka se on aina ollut perhefestivaali, joka kunnioittaa mukana olevia ihmisiä, olen tekemisissä järjestäjän kanssa, joka tietää, mitä tekee. Hän ei anna meille sellaista vaikutelmaa, että olemme siellä kiusaksi. Tehtävämme toteuttamiseksi pyydämme asioita, joista osa on mahdollisia ja osa ei, riippuen yleisestä kontekstista. Loppujen lopuksi voimme käydä vuoropuhelua niin, että toimintamme voi tapahtua hyvissä olosuhteissa hoitamiemme ihmisten ja heitä hoitavien ensiauttajien kannalta. Jälkimmäiset eivät saa joutua tilanteisiin, joissa he ovat vaikeuksissa koko iltaa. Muuten he eivät nauti, ja nautinto on se, mikä heitä ajaa. En puhu konsertin kokemisen nautinnosta, sen ilmapiiristä, vaan nautinnosta, joka syntyy siitä, että ihminen saa vastakaikua siitä tehtävästä, jota hän tulee suorittamaan. Pause Guitaressa teemme työmme, meidät otetaan huomioon ja osallistumme siihen, että näyttely on olemassa. Törmäsin hiljattain erääseen henkilöön, joka oli osallistunut vuonna 2014 järjestettyyn suureen iltaan, jossa esiintyi muun muassa Calogero. Hän kysyi minulta, olemmeko siellä. Kerroin hänelle, että olimme ja että meillä oli ollut aika monta toimenpidettä. Sitten hän kertoi minulle, että emme olleet</w:t>
      </w:r>
    </w:p>
    <w:p>
      <w:r>
        <w:rPr>
          <w:b/>
          <w:color w:val="FF0000"/>
        </w:rPr>
        <w:t xml:space="preserve">id 85</w:t>
      </w:r>
    </w:p>
    <w:p>
      <w:r>
        <w:rPr>
          <w:b w:val="0"/>
        </w:rPr>
        <w:t xml:space="preserve">Aerodynamiikan osa-alueen kurssit KRITEERIT - Avainsana-kentän avulla voit hakea kursseja käyttämällä kurssin otsikossa tai hakemistossa esiintyvää sanaa tai ilmaisua. Indeksit ehdotetaan 3. syötetystä merkistä alkaen, mutta voit myös syöttää vapaasti minkä tahansa muun merkkijonon. - Voit käyttää jokerimerkkiä * korvataksesi minkä tahansa määrän merkkejä - EU: koodi koostuu kolmesta kirjaimesta, joita seuraa välittömästi kolme numeroa - Todistus: koodi koostuu kahdesta tai kolmesta kirjaimesta, joita seuraa välittömästi kolme numeroa. Jotkin varmenteet on jaettu useampaan raitaan: - Näyttääksesi yhteisen ytimen, kirjoita yksinkertainen koodi (esim. LG005). - Jos haluat näyttää tietyn opintopolun tutkintotodistuksessa, seuraa koodin perässä p-kirjain ja opintopolun numero (esim. LG005p2). Jos tutkinnossa on vain yksi polku, merkitse p-kirjaimen perään -1 (esim. CYC17p-1). Älä missään tapauksessa lisää välilyöntejä tai ylimääräisiä välimerkkejä.</w:t>
      </w:r>
    </w:p>
    <w:p>
      <w:r>
        <w:rPr>
          <w:b/>
          <w:color w:val="FF0000"/>
        </w:rPr>
        <w:t xml:space="preserve">id 86</w:t>
      </w:r>
    </w:p>
    <w:p>
      <w:r>
        <w:rPr>
          <w:b w:val="0"/>
        </w:rPr>
        <w:t xml:space="preserve">26/01/2015 - 2 kommenttia Tässä ovat vaiheet sinne pääsemiseksi: Asenna CyanogenMod 11 1) Lataa CyanogenMod 11 Käyttämäni versio on tämä: cm-11-20141101-UNOFFICIAL-v2wifixx.zip, mutta on olemassa uudempiakin. Tärkeää on, että arkiston nimessä on oltava "v2wifixx". 2) Lataa Google-sovellukset (valinnainen) Cyanogen ei ole jo jonkin aikaa saanut sisällyttää Googlen sovelluksia (gmail, playstore, kalenteri, ...) rom-romiinsa, joten sinun on ladattava ne muualta. Pakkauksia on useita, kevyimmästä täydellisimpään. Henkilökohtaisesti suosittelen ottamaan kevyimmän (pico), joka sisältää Playstoren, ja lataamaan muut sieltä. 3) Lataa OpenRecovery TWRP:stä Se on BIOS, jonka avulla voimme tehdä varmuuskopion tabletista ja asentaa uuden ROMin. 4) Lataa Root ja Odin Käynnistääksesi TWRP:n helposti voimme asentaa sovelluksen Playstoresta, mutta se tarvitsee pääkäyttäjän oikeudet. Tämä linkki tarjoaa zip-tiedoston, joka sisältää myös Odin 3.07:n, jota käytämme seuraavaksi. 5) Esiasenna ROM ja sovellukset Kopioi 2 zip-tiedostoa (älä pura niitä!) mihin tahansa tabletilla, yksinkertaisimmillaan juuriosaan. - Kopioi CyanogenMod: cm-11-20141101-UNOFFICIAL-v2wifixx.zip - Kopioi Google Apps: pa_gapps-modular-pico-4.4.4-20141019-signed.zip 6) Ota USB-vianmääritys käyttöön - Siirry kohtaan Asetukset, Yleiset, Tietoja - Kirjoita versionumeroksi 7x - Siirry juuri ilmestyneeseen valikkoon: Kehitysvaihtoehto - Tarkista USB-vianmääritys 7) Käännä laite - Sammuta tabletti - Käynnistä palautustilaan (virta, koti, äänenvoimakkuuden alentaminen) - Käynnistä Odin tietokoneella - Liitä tabletti tietokoneeseen USB:n kautta - Valitse CF-Auto-Root-v2wifi-v2wifixx-smt900.tar.md5 PDA-painikkeesta - Käynnistä 8) Asenna TWRP - Asenna TWRP Google Playstoresta 9) Asenna TWRP:n palautustila - Sammuta tabletti - Käynnistä palautustila (virta, koti, äänenvoimakkuuden alentaminen) - Käynnistä Odin PC:llä - Liitä tabletti PC:hen USB:llä - Valitse openrecovery-twrp-2.8.0.0-v2wifixx.img.tar klikkaamalla PDA - Käynnistä 10) Käynnistä uusi palautus - Käynnistä TWRP (Älä asenna BusyBoxia, jos se ehdottaa) - Käynnistä palautus 11) Tee varmuuskopio nykyisestä järjestelmästä ja tiedoista (valinnainen, mutta erittäin suositeltava) - Varmuuskopio-painike - Valitse nimi - Vahvista pyyhkäisemällä 12) Pyyhi kaikki - Pyyhi-painike - Vahvista pyyhkäisemällä pyyhkäisemällä 13) Asenna ROM-levy ja Google-sovellukset - Asenna-painike - Valitse cm-11-20141101-UNOFFICIAL-v2wifixx.zip - Validoi pyyhkäisemällä - Valitse pa_gapps-modular-pico-4.4.4-20141019-signed.zip - Swipe to validate 14) Käynnistä järjestelmä uudelleen Asenna Stock ROM (base ROM) uudelleen virallinen linkki, peili - Sammuta tabletti - Käynnistä toipumistilaan (virta, koti, äänenvoimakkuuden alentaminen) - Suorita Odin PC:llä - Liitä tabletti PC:hen USB:n kautta - Valitse T900XXUANB5_T900AUTANB3_AUT.zip PDA-painikkeesta Muuta 1) Jos sinun täytyy käynnistyä uudelleen toipumiseen ilman TWRP:tä - Avaa terminaali - su - käynnistä toipuminen uudelleen Lähde 1 : http://www.android.gs/install-unofficial-cyanogenmod-11-android-4-4-2-alpha-rom-for-samsung-galaxy-s4-i9500/ Lähde 2 : http://androidcentral.us/2014/05/root-galaxy-tab-pro-12-2-sm-t900/ Lähde 3 : http://forum.xda-developers.com/galaxy-tab-pro-12-10-8/development/cyanogen</w:t>
      </w:r>
    </w:p>
    <w:p>
      <w:r>
        <w:rPr>
          <w:b/>
          <w:color w:val="FF0000"/>
        </w:rPr>
        <w:t xml:space="preserve">id 87</w:t>
      </w:r>
    </w:p>
    <w:p>
      <w:r>
        <w:rPr>
          <w:b w:val="0"/>
        </w:rPr>
        <w:t xml:space="preserve">Miten otan yhteyttä GRDF:ään Esquibienissä? Kaikkien esquibiennolaisten, jotka haluavat liittää uuden asuntonsa kaasuun tai avata kaasumittarinsa, voi olla tarpeen ottaa yhteyttä kaasunjakeluverkko-operaattoriin GRDF:ään. Näiden toimien suorittamiseksi Esquibienin (29) puhelinnumero on 09 69 36 35 34. Neuvonantaja voi vastata kysymyksiisi ja jatkaa kaasumittarin avaamista tai sulkemista, maakaasuun liittämistä koskevien töiden valmistelua tai toimia, jos kaasu on katkennut tai vuotanut. Jakeluyhtiö GRDF vastaa kaikista Bretagnen kaasuverkossa toteutettavista toimista. Huomaa, että esquibiennois voi myös mennä jakelijan verkkosivuille täyttämään lomakkeen mitä tahansa pyyntöä varten, esimerkiksi mittarin tilaamista tai sopimuksen tekemistä omiin nimiinsä varten. Bretagnen alueen asukkaat voivat myös ilmoittaa GRDF:lle kaikista kaasuverkon häiriöistä: kaasun käyttö pääasiallisena polttoaineena Tässä taulukossa esitetään esquibiennois'n suosimat polttoaineet. Kuten näet, eniten käytetty polttoaine on sähkö. BBC-merkki Esquibienin rakennuksille Mitä BBC-effinergie-merkki tarkoittaa? Sertifikaatti osoittaa selvästi hiljattain rakennetut rakennukset, jotka kuluttavat hyvin vähän energiaa. Tämä merkki on siis osa kokonaisvaltaisempaa lähestymistapaa, jolla pyritään saavuttamaan tavoite jakaa kasvihuonekaasupäästöt neljällä vuoteen 2050 mennessä Esquibienissä ja muualla Ranskassa. Esquibienissä vain 1276 rakennusta on sertifioitu tällä merkillä, eli 1 % kaikista asunnoista. Osastolla luku on 3 prosenttia. Esquibienin tapaus ei kuitenkaan ole samanlainen kuin kaikkien kaupunkien. Guiler-Sur-Goyen on tällä alalla selvästi edelläkävijä, ja se toteuttaa voimakkaasti tämäntyyppistä politiikkaa: Guiler-Sur-Goyenin matalaenergiarakentamispolitiikkaa. Miten esquibiennoisilaiset lämmittävät kotinsa? Esquibienin 1 591 asukasta lämmittää itsensä pääasiassa täyssähkölämmityksellä. Yleisimmät asumismuodot Esquibienissä Energiankulutukseen vaikuttaa esquibieniläisten valitsema asumismuoto. Itse asiassa saman verkon GrDF tai ErDF, talo Esquibien ei kuluta samalla tavalla kuin asunto. Suurin osa Esquibienin asukkaista on päättänyt asua taloissa. Itse asiassa Esquibieniin rakennettiin tänä vuonna 35 asuntoa verrattuna 1235 taloon. Esquibien: hyödyllistä tietoa Yhteydenotto Esquibienin kaupungintaloon Usein kysytyt kysymykset Esquibienissä Mitä eroa on GRDF:n ja GDF:n välillä Esquibienissä? GrDF ja Engie (GDF:n uusi nimi) ovat kaksi eri yritystä. Engie myy kaasun Esquibienin asukkaille, GrDF jakaa sen heille. GrDF huolehtii myös mittareiden kytkennöistä ja vianetsinnästä Esquibiennois'lle. Mitkä ovat GRDF:n tehtävät Esquibienissä? Esquibienissä, kuten muuallakin, GRDF vastaa kaasumittareiden avaamisesta ja sulkemisesta, asuntojen liittämisestä verkkoon sekä tarvittaessa kaasuun liittyvistä hätätoimenpiteistä. Jos siis tarvitset kaasuvuodon vuoksi jakelijan toimia kotonasi, ota yhteyttä GRDF Esquibieniin. Kuinka ottaa yhteyttä jakelijaan GrDF Esquibienissä? GrDF on perustanut useita numeroita Esquibiennois'ta varten, ja sinun on ensin tunnistettava tilanteesi, jotta voit ottaa yhteyttä asianmukaiseen numeroon. GrDF vastaa verkosta, jota se ylläpitää ja korjaa, mittareiden lukemisesta, rakenteilla olevien rakennusten liittämisestä ja kaasumittareiden avaamisesta. Jos olet jo kaasuasiakas</w:t>
      </w:r>
    </w:p>
    <w:p>
      <w:r>
        <w:rPr>
          <w:b/>
          <w:color w:val="FF0000"/>
        </w:rPr>
        <w:t xml:space="preserve">id 88</w:t>
      </w:r>
    </w:p>
    <w:p>
      <w:r>
        <w:rPr>
          <w:b w:val="0"/>
        </w:rPr>
        <w:t xml:space="preserve">Laki N:o 15-95 kauppalain vahvistamisesta (annettu Dahir N:o 1-96-83, 15 rabii 1417 (1.8.1996)) III osasto: Kauppakelpoisuus I luku: Kirjanpitovelvollisuudet ja kirjeenvaihto II luku: Julkisuus kaupparekisterissä I jakso: Kaupparekisterin järjestäminen. III jakso - Rekisteröintien vaikutukset I luku: Liiketoiminnan myynti I jakso: Myyjän panttioikeus II jakso: Myyjän velkojien oikeudet, kuudennen osapuolen tekemä korkeampi tarjous II luku: Liiketoiminnan luovuttaminen yhtiölle III luku: Liiketoiminnan panttaaminen I jakso: Panttauksen realisointi II jakso: Rekisteröityjen velkojen puhdistaminen V luku : III kirja: Kaupalliset välineet I luku: Vekselin laatiminen ja muoto VIII luku: Takaisinsaanti, jos vekseliä ei hyväksytä tai makseta, protestointi, korvaaminen I jakso: Takaisinsaanti, jos vekseliä ei hyväksytä tai makseta X luku: Jäljennösten ja jäljennösten lukumäärä I jakso: Jäljennösten lukumäärä I luku: Sekin laatiminen ja muoto IV luku: Esittäminen ja maksaminen V luku: VI luku: Takaisinsaanti maksun laiminlyönnin varalta VIII luku: Useat kappaleet Xl luku: Yleiset ja rangaistussäännökset IV osasto: Muut maksuvälineet IV kirja: Kaupalliset sopimukset, yleiset määräykset I jakso: Kaupallinen panttaus II jakso: Panttaus yleisissä kaupoissa II luku: Panttaus ilman pakkolunastusta I jakso: Työkalujen ja laitteiden panttaus II jakso: Tiettyjen tuotteiden ja materiaalien panttaus II osasto: Kaupanvälitys I luku: Proviisorin oikeudet II luku: Proviisorin velvollisuudet II luku: Tavarankuljetus III luku: Henkilökuljetus I luku: Pankkitili I jakso: Näkymä- ja määräaikaistilejä koskevat yhteiset määräykset II jakso: Näkymätili II luku: Varojen tallettaminen III luku: Arvopapereiden tallettaminen V luku: Luoton avaaminen Vll luku: Ammatillisten velkojen luovuttaminen Vlll luku: Arvopapereiden panttaaminen Kirja V: Yrityksen vaikeudet I osasto: Vaikeuksien ehkäisemistä koskevat menettelyt I luku: Sisäinen ehkäiseminen II luku: Ulkoinen ehkäiseminen, sovintoratkaisu II osasto: Yrityksen vaikeuksien käsittelyä koskevat menettelyt I alaosasto: Avaamisen edellytykset II alaosasto: Oikeussuojakeinot I luku: Yrityksen johtaminen I jakso: Toiminnan jatkaminen II jakso: Yrityksen johtajan ja pesänhoitajan valtuudet II luku: Ratkaisun valinta III osasto: Oikeudellinen selvitystila II luku: Varojen realisointi III luku: Velkojen vapauttaminen I jakso: Velkojien selvittäminen II jakso: - Oikeudellisen selvitystilan päättäminen IV osasto: Käsittely- ja oikeudellisen selvitysmenettelyn yhteiset säännöt I luku: Menettelyn elimet II luku: Varotoimenpiteet VI luku: Vuokranantajan oikeudet X luku: Puolison oikeudet Xl luku: Epäilyttävän ajanjakson I jakso: Lopettamisajankohdan määrittäminen XII luku: Yhtiön velkojen määrittäminen I jakso: Saatavien ilmoittaminen II jakso: Saatavien tarkistaminen V osasto: Yritysjohtajiin kohdistuvat seuraamukset I luku: Varallisuusoikeudelliset seuraamukset II luku: Kaupallinen oikeudenmenetys III luku: Konkurssi ja muut rikokset VI osasto: Oikeussuojakeinot Kauppalain muodostava laki N:o 15-95 Viitekirja I: Elinkeinonharjoittaja I osasto: Yleiset säännökset II osasto: Elinkeinonharjoittajan aseman saaminen</w:t>
      </w:r>
    </w:p>
    <w:p>
      <w:r>
        <w:rPr>
          <w:b/>
          <w:color w:val="FF0000"/>
        </w:rPr>
        <w:t xml:space="preserve">id 89</w:t>
      </w:r>
    </w:p>
    <w:p>
      <w:r>
        <w:rPr>
          <w:b w:val="0"/>
        </w:rPr>
        <w:t xml:space="preserve">ludo35000 Hei, minut bannattiin sivustolta, joka säilytti IP-osoitteeni, ja haluaisin palata tälle sivustolle (koska minut bannattiin perusteettomasti), IP-osoitteeni on vahvistettu ja siksi sitä ei voi muuttaa. Voiko IP-osoitteen piilottaa mitenkään? :??: Ludo35000 :sarcastic: Voiko IP-osoitteen piilottaa mitenkään? :??:</w:t>
      </w:r>
    </w:p>
    <w:p>
      <w:r>
        <w:rPr>
          <w:b/>
          <w:color w:val="FF0000"/>
        </w:rPr>
        <w:t xml:space="preserve">id 90</w:t>
      </w:r>
    </w:p>
    <w:p>
      <w:r>
        <w:rPr>
          <w:b w:val="0"/>
        </w:rPr>
        <w:t xml:space="preserve">Aihe: Re: Vähän Leopardin naamiointia Thu 22 Nov 2012 - 10:39 HeiEn ole vielä tehnyt valokuvia, se tulee vielä! Lopetin urani armeijan teknisessä osastossa,STA Ten 2000;taistelukentän valvonta- ja vastavalvontaryhmä;periaatteessa päivä- ja yönäkö, laserit ja naamiointi! Aion vilkaista joitakin näistä teltoista ja katsoa, ovatko ne vielä hyvässä kunnossa. aion vilkaista joitakin näistä teltoista ja katsoa, ovatko ne vielä hyvässä kunnossa ja katsoa, ovatko ne vielä hyvässä kunnossa. Sen jälkeen tulevat leopardipuvut ja sitten erikoisjoukkojen maastopuvut! Minun on hankittava uusi... Minun on hankittava uusi... Minun on hankittava uusi... Minun on hankittava uusi. Aihe: Re: Vähän Leopardin naamiointi Dim 2 Dec 2012 - 13:23 erittäin mielenkiintoinen Aihe: Re: Vähän Leopardin naamiointi Dim 2 Dec 2012 - 14:14 Se ei olisi ensimmäinen projekti Felin asu?? rapasAdjudant Aihe: Re: Vähän Leopardin naamiointi Dim 2 Dec 2012 - 17:21 Tämä malli säleikkö on myös hiekka versio, jos en ole erehtynyt lisäksi se on ollut jonkin aikaa, että yritän saada minulle näitä sarjoja(ne käytettiin OPEX). arnaudhCaporal Aihe: Re: A bit of Leopard camouflage Ma 3. joulukuuta 2012 - 0:21 Pidän kovasti tästä naamiointikuviosta, joka muistuttaa myös hieman sveitsiläistä Alpenflagea. panzer56Caporal Aihe: Re: A bit of Leopard camouflage Ma 3. joulukuuta 2012 - 10:04 HeiViimeisen säleikön osalta, ei mitään tekemistä FELINin kanssa.En ole varma, onko hyvä idea käyttää hieman naamiointia, mutta olen varma, että on hyvä idea käyttää hieman naamiointia, joten aion käyttää hieman naamiointia. Aihe: Re: Vähän Leopardin naamiointia ti 4.12.2012 - 18:37 Hyvää iltaa kaikille, kiitos jakamisesta! Etsin takkia, jossa on leopardikuvio. Etsin takkia, jossa on leopardikuvio, ja Etsin takkia, jossa on leopardikuvio.byzarreBrigadier General Aihe: Re: A bit of Leopard camo La 5 Jan 2013 - 17:26 bock kirjoitti: Hei etsin hanatakkia malli 47/56 leopardivärillä Minä myös bockCaporal Aihe: Re: A bit of Leopard camo La 5 Jan 2013 - 18:Etsin ensimmäistä kertaa elämässäni leopardimaalaustakkia Etsin ensimmäistä kertaa elämässäni leopardimaalaustakkia Etsin ensimmäistä kertaa elämässäni leopardimaalaustakkia Etsin ensimmäistä kertaa elämässäni leopardimaalaustakkia Etsin ensimmäistä kertaa elämässäni leopardimaalaustakkia Etsin ensimmäistä kertaa elämässäni leopardimaalaustakkia Etsin ensimmäistä kertaa elämässäni leopardimaalaustakkia Etsin ensimmäistä kertaa elämässäni leopardimaalaustakkia Etsin ensimmäistä kertaa elämässäni leopardimaalaustakkia... bockCaporal Aihe: Re: Vähän Leopardin naamiointia La 5. tammikuuta 2013 - 19:35 Isoisäni oli luutnantti Algeriassa vuonna 60. Hän kertoo, että hänellä oli tämä takki, mutta kuvissa hänellä on mle47/56 camo f2 hyppytakki.</w:t>
      </w:r>
    </w:p>
    <w:p>
      <w:r>
        <w:rPr>
          <w:b/>
          <w:color w:val="FF0000"/>
        </w:rPr>
        <w:t xml:space="preserve">id 91</w:t>
      </w:r>
    </w:p>
    <w:p>
      <w:r>
        <w:rPr>
          <w:b w:val="0"/>
        </w:rPr>
        <w:t xml:space="preserve">DIY-yhteisön sivusto, joka on omistettu DIY ja kodin parannus saepho Hei kaikki, Ystäväni auttoi minua asettamaan BA13 seinälle (2:n välissä olevilla kiinnikkeillä). En ole varma, pystynkö siihen uudelleen, mutta en ole varma, pystynkö siihen uudelleen, mutta en ole varma, pystynkö siihen uudelleen, mutta en ole varma, pystynkö siihen uudelleen. Mietin, voisinko laittaa hieman kipsiä takaisin kapeimpaan kohtaan, tietenkin useassa kerroksessa, korvatakseni puuttuvan osan? Kiitos Onnea Bjr, Eikö se olisi enemmän kuin 9 tai 10mm? Jos on, korvaat sen MAP:lla. Cdlt By takafer Hei, miksi et vain laita samppanjaa, sillä vältetään mahdolliset halkeamat saepho Valitettavasti, ei, en tiedä, miten "me" teimme työmme, takana oli seinä, joka ei ollut suora, luulen, että sekin vaikutti asiaan, mutta minulla on 9cm (tarkalleen ottaen, Sanoisin, että olemme 9,3 cm leveällä keskellä, kun taas ylä- ja alapuolella on 10 cm leveä 🤥 Joten se lisää merkittävän kerroksen ba13:n päälle, joten kysymys siitä, oliko riski (ba13:n tai kartan heikkenemisestä) vai ei, että olisi pitänyt lisätä vähintään 5 mm kompensoimiseksi. Minulla on vielä aika paljon karttaa jäljellä, joten kyllä, se kelpaisi. En ole varma, pitäisikö minun lisätä samppanjaa, mutta kuinka leveä siitä pitäisi tehdä? En ole varma, pitäisikö minun lisätä samppanjaa, mutta mitä leveyttä minun pitäisi käyttää? Kiitos vastauksistanne By le+bo Hyvää iltaa, sitä ei ole helppo nähdä tästä kuvasta, eikö sinulla ole muita? Onko se leveys vai paksuus? 9cm mutta puhut 5mm ja lisäät kerroksen? tarkat kuvat, kiitos, jos se on 9 tai 10 cm joko laittaa takaisin kipsilevy + kaistaleet täyttämään tai tehdä uudelleen levy, joka on leikattu oikein oikeaan kokoon By goodluck Bsr Ah, ymmärrän paremmin, joten sinulla on 7 mm takaisin. Voit laittaa takaisin erityisen kipsilevyn kulmalistan, luodata 😀 ja täyttää kartalla. Sen pitäisi riittää huoletta. Cdlt By le+bo Ah mutta kyllä, hitto, mutta se on varma! 😀 Hyvä pointti! By goodluck Hyvä pointti! Ah mutta joo, jopas jotakin, mutta se on varmaa 😀 Hyvä pointti! Tai sitten ei! Ei aina ilmeinen valokuvassa. Odotamme loput. 😁👍 saepho Hei, Kyllä, se on totta, olen saattanut puhua väärin, en tiedä paljon DIY, Muokkasin kuvaa hieman selittääkseni, mutta ymmärsit huoleni Idea sauvasta on hyvä, en pitäisi pahitteeksi, että minulla on useita mm tehdä (7 jos mahdollista), ja mietin, jos tekisin useita läpivientiä, ehkä aloittaen kartalla ja viimeistellen kipsillä (siis keskialueella), ehkä 3 tai 4 päivän aikana lisäämällä 2 mm päivässä (ehkä 3 ensimmäistä päivää kartalla ja viimeinen päivä kipsillä?).), joka voisi tehdä sen? By takafer hei MAP on mahdollista, se pitää kaiken, mutta minulla on toinen kysymys esteettisellä puolella, miten se on, että toisella puolella, kisko lattialla, ei ole linjassa seinän sisäpuolella By goodluck Bjr, Sillä MAP, 7 mm 2 kulkee on hyvä, kun voit ottaa kipsi saumaus kipsi viimeistelyyn. (Helpompi käyttää). Se on hyvä viimeistely, se toimii. A+ saepho Kiskon suuntaamista varten,</w:t>
      </w:r>
    </w:p>
    <w:p>
      <w:r>
        <w:rPr>
          <w:b/>
          <w:color w:val="FF0000"/>
        </w:rPr>
        <w:t xml:space="preserve">id 92</w:t>
      </w:r>
    </w:p>
    <w:p>
      <w:r>
        <w:rPr>
          <w:b w:val="0"/>
        </w:rPr>
        <w:t xml:space="preserve">Auta hoitamaan eläimiä ja ylläpitämään eläinsuojaa Queenslandissa, Pohjois-Australiassa. Olet mukana hoitamassa Australian kuuluisia nisäkkäitä, kuten koaloja, kenguruita ja wallabeja. Tämä suojelualue antaa sinulle myös mahdollisuuden tutustua Queenslandin luonnonihmeisiin, joissa Great Barrier Reef kohtaa sademetsät. Tutustu Australian uskomattomaan, paratiisimaiseen itärannikkoon roadtripillä ja tutustu matkan varrella kaikkiin sen hot-spoteihin! Tämän jälkeen aloitat työsi kestävässä luonnonsuojeluhankkeessa, jossa voit antaa hieman takaisin tälle maalle!</w:t>
      </w:r>
    </w:p>
    <w:p>
      <w:r>
        <w:rPr>
          <w:b/>
          <w:color w:val="FF0000"/>
        </w:rPr>
        <w:t xml:space="preserve">id 93</w:t>
      </w:r>
    </w:p>
    <w:p>
      <w:r>
        <w:rPr>
          <w:b w:val="0"/>
        </w:rPr>
        <w:t xml:space="preserve">BTS MCO in Lyon - Operational Sales Management (entinen BTS MUC) 2 vuosi(t) Konsultoi organisaatiota Erikoistunut koulu BTS Operational Sales Management -koulutuksen haltija vastaa kaikista asiakassuhteista sekä tarjouksen elävöittämisestä ja dynaamisoinnista. Hän huolehtii myös kaupallisen yksikön operatiivisesta johtamisesta ja kaupallisen tiimin johtamisesta. Hän käyttää viestintätaitojaan nykyisessä toiminnassaan. Hän käyttää jatkuvasti digitaalisia sovelluksia ja teknologioita sekä tietojenkäsittelyvälineitä. Tämä toiminnallinen monipuolisuus on osa digitaalista kaupallista toimintaa, jonka tarkoituksena on toteuttaa verkon ja/tai kaupallisen yksikön kaupallista politiikkaa. BTS Operational Commercial Management -tutkinnon suorittanut henkilö harjoittaa toimintaansa pääasiassa seuraavissa toimipaikoissa: Lyonissa Vuodesta 2020 vuoteen 2022 SCIENCES U LYON 53 cours Albert Thomas 69003 Lyon 3 ème arrondissement 2 vuosi(t) Konsultoi organisaatiota Kaupallinen johtaminen</w:t>
      </w:r>
    </w:p>
    <w:p>
      <w:r>
        <w:rPr>
          <w:b/>
          <w:color w:val="FF0000"/>
        </w:rPr>
        <w:t xml:space="preserve">id 94</w:t>
      </w:r>
    </w:p>
    <w:p>
      <w:r>
        <w:rPr>
          <w:b w:val="0"/>
        </w:rPr>
        <w:t xml:space="preserve">Maanantai 04 Tammikuu 2021 Määrä : 20 - Hinta : 280,00 € Gofunsport on ollut vuodesta 2015 lähtien erikoistunut sähköskoottereihin ja tarjoaa laajan valikoiman tuotteita, kuten sähköskootteri, sähköskootteri citycoco harley, sähköpyörä, leijulauta ja hoverkart ranskalaisista ja saksalaisista varastoista. Etsimme... Go Funsporthandel GmbH Maanantai 04 tammikuu 2021 Hei kaikki! Olemme yritys KIREST - asiantuntijoita tukkukaupan / puoli-tukkukaupan / vähittäiskaupan sähköisen kaupunkiliikenteen vuodesta 2014. Olemme ranskalainen yritys. MEILLÄ EI OLE MINIMITILAUSTA (suurimmassa osassa kuvastoa) Myymme tukkumyyntiä.... KIREST Maanantai 04 tammikuu 2021 Määrä : 50 - Hinta : 270,00 € Gofunsport, sähköskootterien erikoisliike aloitti vuonna 2015. Meillä on ranskalainen ja saksalainen varasto, ja meillä on ollut suuri menestys yli 1000 B2B-asiakkaan kanssa. Tuotevalikoimaamme kuuluvat sähköskootterit, citycoco harley-sähköskootterit, sähköpyörät ja paljon muuta. Go Funsporthandel GmbH Maanantai 04 Tammikuu 2021 Määrä: 100 - Hinta: 210,00 € Olemme yritys Gofunsport, tukkukauppias sähköskootterin Euroopassa ja erikoistunut sähköskootteri, sähköskootteri citycoco harley, sähköpyörä, leijulauta ja hoverkart. Tuotteitamme ja varaosia on varastossamme.... Go Funsporthandel GmbH Maanantai, 04 tammikuu 2021 Hei kaikki! Olemme yritys KIREST - asiantuntijoita tukkukaupan / puoli-tukkukaupan / vähittäiskaupan sähköisen kaupunkiliikenteen vuodesta 2014. Olemme ranskalainen yritys. MEILLÄ EI OLE MINIMITILAUSTA (suurimmassa osassa kuvastoa) Myymme tukkumyyntiä.... KIREST Maanantai 04 tammikuu 2021 Määrä: 100 - Hinta: 215,00 € Olemme Gofunsport, sähköskootterin maahantuoja yli 5 vuotta Euroopassa. Olemme erikoistuneet sähköskoottereihin, sähköskoottereihin, sähköpyöriin, leijulautoihin ja hoverkartteihin. Etsimme yksinoikeudella toimivia jälleenmyyjiä ja jakelijoita kaikkialta Euroopasta.... Go Funsporthandel GmbH Maanantai 04 tammikuu 2021 Määrä: 50 - Hinta: 190,00 € Go Funsporthandel GmbH on erikoistunut sähköskoottereihin 5 vuoden ajan. Toimitamme kaikki tuotteet Ranskan ja Saksan varastostamme suoraan asiakkaille. Tarjoamamme tuotteet ovat sähköinen skootteri, sähköinen skootteri citycoco harley.... Go Funsporthandel GmbH Maanantai 04 tammikuu 2021 Hei, Olemme yritys KIREST - asiantuntijoita tukku kaupunkiliikenteen. Myymme tukku- ja puolitukkukaupan kaikki kaupunkiliikenteen tuotteet eli hoverboard, gyropod, monowheel monoroues, sähköiset skootterit, sähköautot. Löydät... KIREST Maanantai 04 tammikuu 2021 Hinta: 16,00 € TARJOAMME SINULLE KERRANRENKAITA PARITTAIN 5 mm:n KUMIMERKIT PREMIUM-MERKIT LISÄTIETOJA TILAUKSESTA TILAUS TOIMITUS 2 VIIKON AIKANA Sijainti: 129 chemin de la gravette, 33140 cadaujac, Ota yhteyttä: madi thione, 06 26 59 35 43 AFRICA GROUP INTERNATIONAL NEGOCE Sunnuntai 03 tammikuu 2021 Määrä: 1 - Hinta: 257,05 € Radio-ohjattavien mallien, skoottereiden, mönkijöiden, sähköpyörien ja minimoottoripyörien tukkuliikkeet ja valmistajat. Etsimme jälleenmyyjiä Ranskassa. Tarjoamme alhaiset hinnat, korkeat katteet ja nopeat toimitukset. Jos haluat ostaa tukkuhintaan, ota meihin yhteyttä. Nitrotek Ltd Sunnuntai 03 tammikuu, 2021 Määrä: 50 - Hinta: 750,00 € Sähköpyörämarkkinat ovat kasvaneet nopeasti vuonna 2020. Minifat-sähköpyörä on uusin tuotteemme, joka on Euroopan varastossamme. 36 voltin ja 10 AH:n akulla varustettu minisähköpyörä pystyy kulkemaan jopa 60 kilometriä yhdellä latauksella. Löydät myös muita tuotteita... Go Funsporthandel GmbH Sunnuntai 03 tammikuu, 2021 Määrä: 10 - Hinta: 157,00 € Radio-ohjattavien mallien, trottien ja pienoismallien tukkuliikkeet ja valmistajat.</w:t>
      </w:r>
    </w:p>
    <w:p>
      <w:r>
        <w:rPr>
          <w:b/>
          <w:color w:val="FF0000"/>
        </w:rPr>
        <w:t xml:space="preserve">id 95</w:t>
      </w:r>
    </w:p>
    <w:p>
      <w:r>
        <w:rPr>
          <w:b w:val="0"/>
        </w:rPr>
        <w:t xml:space="preserve">| Pitkä viikonloppu ennen Ylösnousemusta, päätin kirjoittaa pienen blogikirjoituksen, jossa jaan kanssanne makkaragiljotiinimme salaisuudet, jotka tekevät siitä kiistattoman referenssin pöytäviipalointimarkkinoilla tänä päivänä! Olipa sinulla jo So Apéro -giljotiini tai aiotko tehdä siitä parhaan ystäväsi aperitiivin aikaan, uskon, että osa alla olevista tiedoista saattaa kiinnostaa sinua ;) | Käsityöläislaatu ennen kaikkea ! Tiedät sen siitä lähtien, kun kuulit siitä, että "So Apéro !" on kokonaan valmistettu, koottu ja pakattu Ranskassa ! KAIKKI materiaalit (ruostumattomasta teräksestä valmistetut ruuvit, kumi, terä, puu...) tulevat Ranskasta, ja olemme siitä hyvin ylpeitä. Ja vaikka valmistuskustannukset ovat paljon suuremmat kuin aasialaisilla kopioilla, ME EI MUUTETA aseitamme 😉 So Apéro ! olemme ymmärtäneet, että pidämme ranskalaisesta käsityöteollisuudesta. Pieni lisä: tuotteiden valmistuksessa käyttämämme pyökkipuu on peräisin kestävästi hoidetuista metsistä, joten se hyötyy PEFC-merkinnästä, ja se on aika hienoa, eikö olekin? Olemme myös pyytäneet riippumatonta laboratoriota varmistamaan, että makkaraleikkurimme on hyväksytty elintarvikekäyttöön. Guillotine So Apéro!:n maineen tekee ennen kaikkea "Esprit de Thiers" -niminen mikrohiomaterä, joka on kehitetty erityisesti malliamme varten. Se tarjoaa uskomattoman leikkauslaadun, ja mikrohampaat takaavat pitkäaikaisen teroituksen (voit kuitenkin teettää teroituksen ammattilaisella tai tehdä sen itse, jos sinulla on asianmukainen laite). Terä on myös mahdollista vaihtaa. Korostan, että Guillotine à saucisson So Apéro on erittäin tehokas keittiöväline, joten älä jätä sormiasi lojumaan (halutessasi on olemassa viiltosuojahanskoja) äläkä unohda järjestelmällisesti kytkeä turvalukkoa (ja tässä puhun oikeasta lukosta, jolla terä pysäytetään, enkä yksinkertaisesta puutapista, joka on epäkäytännöllinen ja epäluotettava ja joka on usein kopioissa). Luulen, että olet jo enemmän tai vähemmän tietoinen kaikesta siitä, mitä juuri selitin, mutta tiesitkö, että sen luonnollisen liikkeen ansiosta voit leikata vaivattomasti monenlaisia leikkeleitä, mutta myös vihanneksia (vältä liian vetisiä, jotta puu ei vahingoituisi) ja leipää? Tässä on pieni videokuvitus siitä, mitä voit leikata : Nyt mennään asian ytimeen! Miksi So Apéro on todella aperitivistien suosima makkaragiljotiini? Ensinnäkin siinä on 2 vuoden takuu varaosille! Lähetä meille sähköpostia osoitteeseen [email protected], niin korjaamme giljotiinisi tai vaihdamme sen uuteen! Olemme pieni yritys, joten meihin on helppo ottaa yhteyttä ja vastaamme aina mielellämme! Haluatko korjata giljotiinisi tai muokata sitä? Voimme tehdä sen puolestasi, soita meille numeroon +334 50 81 22 42. Huomaa, että on myös mahdollista jättää meille tilausta koskevia ohjeita, kuten pieni kortti pakettiin vastaanottajalle, jos kyseessä on lahja. Yritän myös reagoida sosiaalisissa verkostoissa ja vastata viesteihinne. Toinen etu on se, että So Colissimo tarjoaa toimituksen 24/48 tunnissa Ranskassa riippumatta tilauksesi määrästä! Valmistelemme ja lähetämme pakettisi viikon jokaisena päivänä (maanantaista perjantaihin).</w:t>
      </w:r>
    </w:p>
    <w:p>
      <w:r>
        <w:rPr>
          <w:b/>
          <w:color w:val="FF0000"/>
        </w:rPr>
        <w:t xml:space="preserve">id 96</w:t>
      </w:r>
    </w:p>
    <w:p>
      <w:r>
        <w:rPr>
          <w:b w:val="0"/>
        </w:rPr>
        <w:t xml:space="preserve">Montrealissa on aina jotain tekemistä. Tämä neljän vuodenajan kaupunki saa energiaa teattereista, kokkien keittiöistä ja urheilupaikoista, puhumattakaan sen vilkkaista kaduista. Tutustu alla olevaan tarjontaan ja piristä päivääsi ja iltojasi ainutlaatuisilla aktiviteeteilla.</w:t>
      </w:r>
    </w:p>
    <w:p>
      <w:r>
        <w:rPr>
          <w:b/>
          <w:color w:val="FF0000"/>
        </w:rPr>
        <w:t xml:space="preserve">id 97</w:t>
      </w:r>
    </w:p>
    <w:p>
      <w:r>
        <w:rPr>
          <w:b w:val="0"/>
        </w:rPr>
        <w:t xml:space="preserve">Toisen kansallisen homofobian vastaisen päivän yhteydessä Quebecin homojen kauppakamari (QGCC) käytti tilaisuutta hyväkseen ja avasi uudet tilansa lähellä Berri-UQAM-metroasemaa. Kesäkuun 2. päivänä yli kolmekymmentä ihmistä, CCGQ:n jäseniä, yhteistyökumppaneita ja yhteisöjärjestöjen edustajia kokoontui juhlimaan tapahtumaa. He tapasivat liittovaltion ministerit Bill Grahamin ja Martin Cauchonin sekä Laurier-Sainte-Marien liberaaliehdokkaan Jean-François Thibault'n. He olivat myös paikalla. Paikalla olivat myös Montréal 2006:n, Gala Choruses 2004:n, Séro Zéron ja Fondation Émergencein edustajat, joka vastaa kansallisesta homofobian vastaisesta päivästä. Kommentoidessaan toimistojen avaamista ulkoministeri Bill Graham sanoi kesken tiedotustilaisuuden, että "Montreal on aina Torontoa edellä" ja että liittovaltion vaalien jälkeen hänen on keskusteltava Toronton homokauppiaiden kanssa, "jotta hekin voivat saada oman tilansa", Toronton CGCB:n edustajan R. Bruce McDonaldin läsnä ollessa. Kamarin puheenjohtaja Louis Charron korosti lukuisia tapahtumia, jotka houkuttelevat kymmeniätuhansia turisteja Montrealiin tulevina vuosina. Hän ilmoitti myös, että "vuonna 2006 järjestetään kansainvälinen homojen kauppakamarien kongressi, josta 80 prosenttia tulee Yhdysvalloista ja 20 prosenttia muualta maailmasta". Tätä pääasiassa CCGQ:n järjestämää tapahtumaa sponsoroivat Kanadan homo- ja lesbokauppakamari (Canadian Gay and Lesbian Chamber of Commerce, CGLC) ja National (American) Federation of Gay Chambers of Commerce. "En voi vielä sanoa, kuinka paljon ihmisiä osallistuu tähän tapahtumaan, mutta siellä tulee olemaan paljon ihmisiä", lisäsi Charron. Kokouksen virallinen julkistaminen tapahtui 11. kesäkuuta Kanadan suurlähetystössä Washingtonissa, jossa oli läsnä amerikkalaisia homoalan liikemiehiä, homomyönteisiä senaattoreita ja muita amerikkalaisen homoyhteisön henkilöitä. Aiemmin Beaudryn metroasemaa vastapäätä sijainnut CCGQ on muuttanut muun muassa matkailualalla toimivan Inter Transit -yrityksen tiloihin, joka haluaa tehdä yhteistyötä kamarin kanssa osana matkailuneuvontakeskuksen toimintaa. CCGQ 576, rue Sainte-Catherine Est, bureau 200, Mtl QC H2L 2E1. Puhelin: (514) 522-1885.</w:t>
      </w:r>
    </w:p>
    <w:p>
      <w:r>
        <w:rPr>
          <w:b/>
          <w:color w:val="FF0000"/>
        </w:rPr>
        <w:t xml:space="preserve">id 98</w:t>
      </w:r>
    </w:p>
    <w:p>
      <w:r>
        <w:rPr>
          <w:b w:val="0"/>
        </w:rPr>
        <w:t xml:space="preserve">Geenibloggaajan puolisolle tämä kesäkuu 2014 oli hyvin erityinen. Kesäkuu on A:sta Z:hen -haasteen kuukausi, joka on Sophie Boudarelin, sukututkijan ja la gazette des ancêtres -sivuston bloggaajan hullu idea. A:sta Z:hen -haasteen periaate on hyvin yksinkertainen: "Kuukauden ajan sinun on julkaistava blogissasi yksi postaus yhtä kirjainta kohden päivässä, sunnuntaita lukuun ottamatta. Vaimoni oli heti mukana, ei tosin ilman pelkoa, mutta erittäin motivoituneena ja kiinnostuneena tästä haasteesta. Omalta osaltani olen aina kannustanut Marinen intohimoa sukututkimukseen, ja pidin tämän haasteen ideaa varsin mukavana. "Ja sitten se draama... YKSI ARTIKKELI PÄIVITTÄIN !!!! Et voi kuvitellakaan, miten paljon työtä se on. Sukututkimusartikkelin kirjoittaminen tarkoittaa ensinnäkin raaka-aineen hankkimista, artikkelin idean löytämistä. Sen jälkeen on etsittävä, kaivettava ja tarkistettava tiedot. Sitten on kyse artikkelin jäsentämisestä, lauseiden kääntämisestä ja kirjoittamisesta... joskus kaiken pois heittämisestä ja aloittamisesta alusta. Sitten tulee julkaisutyö. Kirjoitat uudelleen blogissasi, laitat kuvat verkkoon, työstät esittelyä ja sitten julkaiset koko jutun, eli teet kirjoittamastasi jutusta julkista verkossa ja sitten mainostat sitä, markkinoit sitä tavallaan: julkaiset ilmoituksen sosiaalisissa verkostoissa, lähetät sähköposteja. Lopuksi tulee myynnin jälkeinen palvelu, vastaaminen kommentteihin ja sähköposteihin (kun olet tarpeeksi onnekas saadaksesi palautetta...) ja tilastojen seuranta. Lyhyesti sanottuna luulen, että ne, jotka eivät kirjoita ja/tai jotka eivät koske sukututkimukseen, eivät kuvittele hetkeäkään sitä valtavaa työtä, joka on tehtävä tämän haasteen täyttämiseksi. Kirjoittaminen on epäkiitollinen tehtävä. Tehty työ ei (näennäisesti) kiinnosta juuri lainkaan. Olen hämmästynyt siitä, miten vähän palautetta saa omasta työstään, erityisesti sukututkimuksen alalla, joka koskettaa omaa perhettä, omia sukulaisia. Todellisuudessa monet ihmiset ovat kiinnostuneita, mutta eivät uskalla tai halua reagoida, ehkä siksi, että kirjallinen reaktio on kalliimpi - henkilökohtainen osallistuminen ja ajanhukka - kuin pieni sana henkilökohtaisesti. Tämä turhautuminen voi tuntua vieläkin voimakkaammin, koska haasteen aikana tuotetaan valtava määrä artikkeleita. Kaikkiaan kirjoitettiin 26 artikkelia, joten (teoreettinen) kokonaismäärä on 1560 artikkelia (osallistujia on 60). Väärin voi syntyä vaikutelma, että jokaisella artikkelilla ja siten sen artikkelilla on vähemmän arvoa. On selvää, että kesäkuun 2014 ja valmistelujakson aikana (noin yli kuukausi pidempään) aiheutui jonkin verran sivullisia vahinkoja. Puolisot (ja siten myös perheet) joutuivat koetukselle. Talossamme keskusteluissa esiintyi toistuvia lauseita: "Minun on saatava artikkelini valmiiksi", "Minun on mentävä julkaisemaan artikkelini", "Olen myöhässä"... puhumattakaan lasten ilkikurisesti toistamasta "tik-takista", jolla he etsivät äitinsä reaktiota. Tietenkin meidän oli puututtava ajanpuutteeseen. Puolisosta (haasteeseen osallistuvasta puolisosta) tuli väistämättä tavalla tai toisella epäsijoitettu, hän oli vähemmän käytettävissä, hänellä oli vähemmän aikaa talolle ja läheisilleen. Jokainen perheenjäsen eli A:sta Z:hen -haasteen rytmissä. Niiden muutaman rajoituksen jälkeen, joista jokainen heistä kärsi, ihailen kaikkien tekemää työtä ja olen tietenkin erityisen ylpeä Marinen tekemästä työstä, joka lähes joka ilta aloitti toisen työpäivän. Uskon, että tämä haaste oli myös kaikille mahdollisuus haastaa itsensä ja nähdä tai saavuttaa omat rajansa kohtuullisuuden rajalla. Tämä A:sta Z:hen -haaste korosti myös ranskankielisten harrastajien sukututkijoiden yhteisön merkitystä, muistutan, että</w:t>
      </w:r>
    </w:p>
    <w:p>
      <w:r>
        <w:rPr>
          <w:b/>
          <w:color w:val="FF0000"/>
        </w:rPr>
        <w:t xml:space="preserve">id 99</w:t>
      </w:r>
    </w:p>
    <w:p>
      <w:r>
        <w:rPr>
          <w:b w:val="0"/>
        </w:rPr>
        <w:t xml:space="preserve">Pariisin 10. kaupunginosassa sijaitsevan Lycée Colbertin varastoista on löydetty merkittävä kokoelma 1800-luvun lopun ja 1900-luvun alun valokuvia lasilevyille heijastettavaksi. Tämä 1 816 lasilevyä sisältävä kokoelma kattaa Ranskan, Euroopan ja osan sen laajentumisalueista muualla maailmassa. Se tarjoaa ranskalaisen edustuksen Belle Époquen maailmasta ja on julkaisematon kokoelma harvinaisia rikkauksia....</w:t>
      </w:r>
    </w:p>
    <w:p>
      <w:r>
        <w:rPr>
          <w:b/>
          <w:color w:val="FF0000"/>
        </w:rPr>
        <w:t xml:space="preserve">id 100</w:t>
      </w:r>
    </w:p>
    <w:p>
      <w:r>
        <w:rPr>
          <w:b w:val="0"/>
        </w:rPr>
        <w:t xml:space="preserve">Rakkaan Leïlamme toteuttaman valmennuksen puitteissa sinusta tulee näyttelijä ja myös kollektiivisen taiteellisen kuvan (joka esitellään loppuvuoden esityksessämme) toinen koreografi. Tämä projekti on avoin tanssijoille, ja paikkoja on rajoitetusti, joten älä odota enää! Tule sellaisena kuin olet! Työpajojen päivämäärät ja kellonajat (osallistuminen vaaditaan kaikkiin kolmeen istuntoon): Sunnuntai 11.3. klo 10-13 Sunnuntai 22.4. klo 10-13 (pukuharjoitus: sunnuntai 3.6. / esitys: lauantai 30.6.) Maksu: 60 euroa. Varauksen tekeminen on pakollista ja se tulee voimaan maksun vastaanottamisen jälkeen. Maksu on mahdollista suorittaa yhdessä tai kahdessa erässä BellyBolly Intoursille osoitetulla shekillä) Paikka: Espace Gentiana (harmaa huone) 90 avenue André Maginot Tours Nordissa. Lähetä meille täytetty ja allekirjoitettu ilmoittautumislomake sekä maksusi, jotta voimme vahvistaa ilmoittautumisesi: Ilmoittautumislomake Oriental Art Project (Itämainen taideprojekti).</w:t>
      </w:r>
    </w:p>
    <w:p>
      <w:r>
        <w:rPr>
          <w:b/>
          <w:color w:val="FF0000"/>
        </w:rPr>
        <w:t xml:space="preserve">id 101</w:t>
      </w:r>
    </w:p>
    <w:p>
      <w:r>
        <w:rPr>
          <w:b w:val="0"/>
        </w:rPr>
        <w:t xml:space="preserve">Taiteilijat : No, tiedän, kerroin siitä jo muutama kuukausi sitten, mutta sinä päivänä, kun Gordon Brownista tulee Yhdistyneen kuningaskunnan pääministeri Tony Blairin tilalle, en pystynyt laittamaan kauhaani. On myönnettävä, että työväenpuolueen Gordon Brownin ja Monty Pythonin Terry Jonesin välillä on melkoinen sukulaisnäkökulma. Tarkoitan, katsokaa tuota! Kasvojen muoto, nenä, kulmakarvat, silmät... He ovat molemmat veljeksiä. Hei, sano, ho! Mitä nuo kaksi valkotakkista miestä tekevät täällä? Päästä irti minusta! He haluavat estää minua paljastamasta totuutta... Mutta te satutatte minua, kaverit... Se on juoni... Ei, ei pakkopaitaa!</w:t>
      </w:r>
    </w:p>
    <w:p>
      <w:r>
        <w:rPr>
          <w:b/>
          <w:color w:val="FF0000"/>
        </w:rPr>
        <w:t xml:space="preserve">id 102</w:t>
      </w:r>
    </w:p>
    <w:p>
      <w:r>
        <w:rPr>
          <w:b w:val="0"/>
        </w:rPr>
        <w:t xml:space="preserve">Perjantai 30. syyskuuta: eukaristiaan kohdistuneiden ja pappeuden hyväksi tehtyjen loukkausten hyvittämisen adoraatio 28. syyskuuta 2016 Allianssi Saint Jean-Marie Vianneyn adoraatioita järjestetään joka kuukauden viimeinen perjantai kello 20.00-21.30 Saint Joseph de Pont-du-Lasissa Toulonissa. Perjantaina järjestettävässä tilaisuudessa korjataan erityisesti Saint Henrin kirkossa Neuilly-Plaisance'ssa sunnuntai-iltana tapahtunutta häpäisyä. Valitettavasti myös isännät häpäistiin. RAKASTAMAAN, KORJAAMAAN JA LOHDUTTAMAAN JEESUKSEN PAPILLISTA SYDÄNTÄ.</w:t>
      </w:r>
    </w:p>
    <w:p>
      <w:r>
        <w:rPr>
          <w:b/>
          <w:color w:val="FF0000"/>
        </w:rPr>
        <w:t xml:space="preserve">id 103</w:t>
      </w:r>
    </w:p>
    <w:p>
      <w:r>
        <w:rPr>
          <w:b w:val="0"/>
        </w:rPr>
        <w:t xml:space="preserve">Ubuntu 10.04 Lucid LynxHei,Haluavat asentaa uusimman version pitäen samalla nykyisen version koneessa, voin muuttaa /home kokoa luoda tyhjän tilan, jossa laittaa uuden / osio ottamatta liikaa riskejä? Mikä on suositeltava osiointiohjelmisto ja mikä on turvallisin menettely? nmrk.n Hei, Koon muuttaminen tehdään GPartedin avulla.</w:t>
      </w:r>
    </w:p>
    <w:p>
      <w:r>
        <w:rPr>
          <w:b/>
          <w:color w:val="FF0000"/>
        </w:rPr>
        <w:t xml:space="preserve">id 104</w:t>
      </w:r>
    </w:p>
    <w:p>
      <w:r>
        <w:rPr>
          <w:b w:val="0"/>
        </w:rPr>
        <w:t xml:space="preserve">Tammikuun 1. päivänä 2017 voimaan tulleesta laista lähtien työnantajat ovat olleet velvollisia ilmoittamaan työntekijöistä, jotka rikkovat tieliikennelakia yrityksen ajoneuvolla, tai he ovat vaarassa saada rangaistuksen. Tammikuun 1. päivänä 2017 voimaan tulleen lain myötä kaikkia työsuhdeautojen omistajia kohdellaan nyt samalla tavalla kuin muitakin kuljettajia. Kansalliskokous äänesti keskiviikkona laista, joka pakottaa yritykset ilmoittamaan liikennerikkomukseen syyllistyneiden työntekijöiden nimet. Jos he kieltäytyvät noudattamasta lakia, heitä uhkaa 90-1875 euron sakko. "Monet työntekijät käyttävät nykyistä järjestelmää väärin", väittää tieliikenneturvallisuudesta vastaava ministeriöiden välinen valtuutettu Emmanuel Barbe päivälehden palstoilla. Tähän asti työnantaja on voinut kieltäytyä antamasta syyllisen kuljettajan nimeä. Tässä tapauksessa yrityksen oli maksettava sakko, mutta ajokorttipisteitä ei poistettu. "Tuloksena on, että näiltä kuljettajilta pitäisi teoriassa poistaa vuosittain kaksi miljoonaa ajokorttipistettä. Tieliikenneväkivallan vastaisen liiton puheenjohtajan Chantal Perrichonin mukaan liikenneonnettomuudet aiheuttavat "viisi miljoonaa työstä poissaolopäivää, jotka sosiaaliturva korvaa vuosittain". Itse asiassa jotkin yritykset, kuten La Poste, Axa ja Total, jo paljastavat rikkomuksista vastuussa olevien työntekijöiden henkilöllisyyden. Sisäministeri Bernard Cazeneuven mukaan näiden suurten ryhmien osuus Ranskan palkkatyöllisyydestä on "5 prosenttia". Vaikka tätä toimenpidettä sovelletaan jo tietyissä yrityksissä, se ei saa läheskään yksimielistä kannatusta. Viime syyskuussa pienten ja keskisuurten yritysten keskusliitto (CGPME) vaati lain peruuttamista. Syynä oli se, että "työnantajan velvoittaminen ilmiantamaan työntekijä ei edistä rauhallista yhteiskunnallista ilmapiiriä", työnantajajärjestö perusteli.</w:t>
      </w:r>
    </w:p>
    <w:p>
      <w:r>
        <w:rPr>
          <w:b/>
          <w:color w:val="FF0000"/>
        </w:rPr>
        <w:t xml:space="preserve">id 105</w:t>
      </w:r>
    </w:p>
    <w:p>
      <w:r>
        <w:rPr>
          <w:b w:val="0"/>
        </w:rPr>
        <w:t xml:space="preserve">Uskomme, että Thulen tuotteiden ympäristövaikutusten tulisi olla mahdollisimman pienet. Ei vain siksi, että se on velvollisuutemme, vaan myös siksi, että Thulen olemassaolo riippuu ulkoisen ympäristön laadusta, jonka avulla sinä asiakkaana voit elää aktiivista elämää. Keskitymme edistymiseen Jotta voimme edelleen vähentää ympäristövaikutuksiamme, olemme päättäneet keskittyä viiteen konkreettiseen osa-alueeseen, jotka auttavat meitä keskittämään toimintamme ja mittaamaan edistymistämme vuosi vuodelta: tuotteet, energia, vesi, jäte ja kierrätys, vastuullinen hankinta ja logistiikka. Tuotteet Meillä on maine turvallisten, esteettisesti miellyttävien ja innovatiivisten tuotteiden suunnittelussa, mutta emme kuitenkaan unohda ympäristönäkökohtia. Suunnittelusta materiaaleihin, valmistukseen, käyttöön, korjaukseen ja kierrätykseen - ajattelemme kaikkea, jotta voimme vähentää tuotteen ympäristövaikutuksia koko sen elinkaaren ajan. Yksi parhaista tavoista tehdä tämä on yksinkertaisesti pidentää tuotteen käyttöikää erittäin kestävällä laadulla, vaikka sinulla olisi kuinka kiire. Energia on kaiken toimintamme voimavara. Pyrimme kuitenkin vähentämään kulutusta ja kehittämään uusiutuvaa osaa. Vesi on yhä arvokkaampi luonnonvara, ja rajoitamme sen kulutusta tuotanto- ja toimistotoiminnoissamme. Toteuttamalla suljetun kierron valmistusprosesseja vähennämme jätevesiä ja minimoimme niiden vaikutukset. Vähennämme materiaalijätettä valmistuksen aikana ja pyrimme myös lisäämään kierrätetyn jätteen määrää. Toimittajiltamme sinulle, asiakkaalle, valitsemme harkittuja ratkaisuja Thule-tuotteiden kuljettamiseen. Yksi parhaista tavoista pienentää ympäristöjalanjälkeämme on tehdä yhteistyötä tavarantoimittajiemme kanssa parannusten toteuttamiseksi. Lisätietoja Vieraile Thule Groupin ympäristövastuullisuuden sivulla, josta voit myös ladata Thule Groupin ympäristöraportin ja oppia lisää ympäristötyöstämme. Jos sinulla on kommentteja tai ajatuksia tästä aiheesta, ota meihin yhteyttä osoitteessa greenideas@thule.com Lue koko kuva - tutustu Thule Groupin ympäristöraporttiin! Löydät runsaasti uutisia, faktoja, tarinoita, haastatteluja ja luovia ideoita.</w:t>
      </w:r>
    </w:p>
    <w:p>
      <w:r>
        <w:rPr>
          <w:b/>
          <w:color w:val="FF0000"/>
        </w:rPr>
        <w:t xml:space="preserve">id 106</w:t>
      </w:r>
    </w:p>
    <w:p>
      <w:r>
        <w:rPr>
          <w:b w:val="0"/>
        </w:rPr>
        <w:t xml:space="preserve">1629Z NACE-koodi 16.29Z Muiden puutuotteiden valmistus, korkki-, kori-, olki- ja punontatuotteiden valmistus Tähän alanimikkeeseen kuuluu - - muiden puutuotteiden valmistus: - työkalukahvat ja -kiinnikkeet, harjat, luudat - - kengännauhat, kengänpohjat ja -jalustat, henkarit - pienoispatsaat ja koriste-esineet, upotekoristeinen puu ja upotekoristeinen puu - kotelot, laatikot ja kotelot koruja, kultasepäntavaroita ja niiden kaltaisia tavaroita varten - poliisit, puolat, kehruu-, kutoma- ja ompelulankakelat ja niiden kaltaiset tavarat, sorvattua puuta - - muut puutavarat - - luonnonkorkin valmistus, puristekorkin valmistus - - luonnonkorkista tai puristekorkista valmistettujen tavaroiden valmistus, mukaan lukien lattianpäällysteet matot, olkimatot jne. - kori- ja punontatuotteiden valmistus - puristetusta puusta tai korvaavista tuotteista (kahvinporot jne.) valmistettujen tukkien ja pellettien valmistus energiantuotantoa varten.Puisten peilien ja kuvakehysten valmistus - taiteilijoiden kankaiden kehysten valmistus - puisten kengänosien (esim. kantapäiden ja -listojen) valmistus - sateenvarjokahvojen, kävelykeppien ja niiden kaltaisten tavaroiden valmistus - piippujen valmistukseen tarkoitettujen palikoiden valmistus Tähän alanimikkeeseen ei kuulu 16.29.11 Työkalut, kahvat, työkalujen, luutien ja harjojen pidikkeet, puuta; putkien valmistukseen käytettävät palikat; puiset kenkäpuut ja kengännauhat Tähän alanimikkeeseen kuuluvat mm. seuraavat: - työkalujen, luutien ja puutarhavälineiden puiset kahvat - harjanpidikkeet, kengännauhat jne. Tähän alanimikkeeseen eivät kuulu - puiset kepit ja sateenvarjot (32.99.21), onkivavat (32.30.16) &gt; - työkalut, kahvat, työkalujen, luudan- ja harjanpitimet, puuta; - puiset ruokailuvälineet, astiat, kulhot, ruukut, laatikot, pähkinänsärkijät, lautasliinarenkaat, lankut, rullakot yms. puuta 16.29.13 Puumosaiikki ja upotekoristeinen puu, koru- tai ruokailuvälinelippaat ja niiden kaltaiset puusta valmistetut tavarat, pienoispatsaat ja muut puukoriste-esineet Tähän alanimikkeeseen kuuluvat - puumosaiikki ja upotekoristeinen puu ; puiset kotelot, laatikot ja arkut, pienoispatsaat ja muut puiset koriste-esineet - puiset pöytäesineet ja pienet puutyöt - puiset verhokiskot, verhokehykset, verhokoukut ja -telineet - puiset kehykset ja kehyselementit - puiset tikkaat ja porrasaskelmat - puiset telineet; puiset työpöydät - tulitikkujen ja hammastikkujen puu; puiset kaihtimien rullat ja varjostimet - puiset vaatetelineet, vaatetapit, silityslaudat - puiset häkit, häkit, mehiläispesät, kananpesät, kanahäkit jne., Tähän alaluokkaan kuuluvat myös - jalkineiden puiset osat (esim. kantapäät ja pohjat) - puupelletit ja -briketit - puujätteet ja -romu muussa muodossa kuin pelletteinä.16.29.21 Luonnonkorkki, ekokumi</w:t>
      </w:r>
    </w:p>
    <w:p>
      <w:r>
        <w:rPr>
          <w:b/>
          <w:color w:val="FF0000"/>
        </w:rPr>
        <w:t xml:space="preserve">id 107</w:t>
      </w:r>
    </w:p>
    <w:p>
      <w:r>
        <w:rPr>
          <w:b w:val="0"/>
        </w:rPr>
        <w:t xml:space="preserve">Joitakin tietoja uudesta sivustosta, joka on rakenteilla. Suurin osa on 99-prosenttisesti valmis (suunnitteluosa). Meidän on vain laitettava sisältö eri osioihin, aloitamme laittamalla "nopeimman" sisällön, eli uutiset talvesta ja kesästä vuoristossa, säätiedotteen sekä valokuvat ja videot. Sitten siirrymme pisimpään sisältöön: kaikkien hiihtokeskusten luettelointiin! Kyse ei ole sivustollamme jo olevien tietojen kopioimisesta ja liittämisestä, vaan sivustollamme olevien tietojen päivittämisestä, sillä kesän aikana jotkin lomakeskukset ovat laajentaneet aluettaan. Joka tapauksessa osa sivustosta on testaajien käytettävissä ensi viikon lopusta alkaen! Voit edelleen ilmoittautua uuden sivuston testaukseen lähettämällä pyynnön tähän osoitteeseen: montagneneige@gmx.fr Kirjoita vain seuraava lause: "Haluan osallistua uuden sivuston testivaiheeseen".</w:t>
      </w:r>
    </w:p>
    <w:p>
      <w:r>
        <w:rPr>
          <w:b/>
          <w:color w:val="FF0000"/>
        </w:rPr>
        <w:t xml:space="preserve">id 108</w:t>
      </w:r>
    </w:p>
    <w:p>
      <w:r>
        <w:rPr>
          <w:b w:val="0"/>
        </w:rPr>
        <w:t xml:space="preserve">Uusi foorumilla Pyydän apua ja hyviä ideoita ongelmaani, johon en löydä ratkaisua. Selitän parhaani mukaan. Minun on tehtävä tietyn toimittajan laskujen automaattinen käsittely yritykselle, jossa työskentelen, jotta ne voidaan integroida muutamalla napsautuksella hallintaohjelmistoomme. Laskut lähetetään XML-muodossa, ja olen luonut PHP:llä XML-parserin, jonka avulla voin hakea vain tarvitsemani tiedot. Tämä PHP-sivu luo sitten tiedoston, joka on muotoiltu siten, että se on yhteensopiva hallintaohjelmiston kanssa, ja lähettää sen sitten sähköpostitse esimiehelleni, joka huolehtii sen tuonnista ohjelmistoon. Toistaiseksi kaikki toimii hyvin. Ongelmani on, että tähän asti olen työskennellyt testin XML-tiedoston parissa, joten loin pienen HTML-lomakkeen, jonka avulla voin lähettää tiedoston PHP:lle POST-käsittelyä varten. Nyt yhteyshenkilöni toimittajan luona sanoo, että minun tarvitsee vain antaa heille linkki käsittelysivulle, ja heidän tietokonejärjestelmänsä (jonka tekniikkaa en tunne) lähettää sen suoraan kyseiselle sivulle. Minun tehtäväni on vain saada käsittelysivuni hakemaan tämä tiedosto ja käsittelemään sitä. Minulla ei ole aavistustakaan, miten saisin tämän tiedoston ilman lähetyslomaketta. Minulla on aavistus "Xform"-menetelmästä, mutta en tiedä, miten se toimii. Ja siinä tarvitsen apuasi. Olen työskennellyt sen parissa jo useita päiviä ilman tulosta. En tiedä, olenko ollut kovin selkeä. Kiitän teitä kaikkia etukäteen.</w:t>
      </w:r>
    </w:p>
    <w:p>
      <w:r>
        <w:rPr>
          <w:b/>
          <w:color w:val="FF0000"/>
        </w:rPr>
        <w:t xml:space="preserve">id 109</w:t>
      </w:r>
    </w:p>
    <w:p>
      <w:r>
        <w:rPr>
          <w:b w:val="0"/>
        </w:rPr>
        <w:t xml:space="preserve">Luova realismi vai konservatiivinen utopia? Interventiot lisääntyvät ja muistuttavat meitä siitä, että jokainen kriisi on mahdollisuus, että pelko on huono neuvonantaja, että missä on vaara, siellä on myös elämää pelastava kasvu, että nyt on rohkeuden aika, että meidän on neuvoteltava käänteestä, että meidän on uskallettava muuttua ja että meidän on aloitettava siirtyminen uuteen maailmaan. Lyhyesti sanottuna, olkaamme luovia yrittäjiä. Mutta olemmeko valmiita luomaan luovia yrityskulttuureja? Luovuus ei ole ammatti eikä lahja, joka on varattu vain harvoille. Me kaikki synnymme luoviksi ja kykenemme luovuuteen. Mielikuvituksemme on ehtymätön. Tämän ymmärtämiseksi riittää, kun lapselle annetaan keppi, pahvilaatikko ja naru. Jos emme enää ole sellaisia, se johtuu siitä, että saamme edelleen rationalisoivaa ja normatiivista koulutusta, vanhentunutta tuotannollista tai arkaaista akateemista koulutusta, joka on peräisin menneeltä aikakaudelta (1800-luvulta). Valtaosa yritys- tai institutionaalisista kulttuureista ja rakenteista suosii edelleen yhdenmukaisuutta, palvelujen ja tiedon lokerointia, osaamishierarkiaa, jäykkiä ja pyramidimaisia päätöksentekorakenteita, eivätkä ne yhdistä luovuutta ja tuottavuutta mielissä tai tosiasioissa. Meitä rohkaistaan harvoin ottamaan luovuuden riski. Ennakkoluulot ovat edelleen raskaita ja lukuisia. Luovuutta pidetään edelleen usein rohkeiden ylellisyytenä. Se on houkutteleva, mutta kallis. Se on riski, jota on vaikea hallita. Luovuus yhdistetään yhteiskunnan marginaaliin tai jopa häiriöihin. Sen kannattavuus vaikuttaa parhaimmillaankin epävarmalta. Jos hyväksymme, että luovuus on kuitenkin välttämätön paha, varovaisuus tai viisaus edellyttäisi, että rajoitamme sen käytön homeopaattiseen käyttöön. Lukuun ottamatta muutamia yrityksiä, joita pidetään esimerkillisinä, mutta epätyypillisinä ja tavallisuudesta poikkeavina, luovuutta rajoitetaan ja estetään käytännössä päivittäin, vaikka on muodikasta ylistää sitä puheissa. Johtajan on ennen kaikkea oltava pätevä mies. Paul Valeryn mukaan pätevä ihminen on sellainen, joka tekee virheitä säännöissä. Luovuuden riski on kuitenkin edelleen hyvin kohtuullinen. Luonto on luova, elämä on luova. Nuoret ovat luovia. Ilman luovuutta ei olisi evoluutiota. Luovuuden puute on kuolemanriski kaikille yhteiskunnille. Luovuus ei johda anarkiaan tai kaaokseen. Luovuus tuo järjestystä kaaokseen. Luovuuteen liittyy menetelmiä, vaiheita ja arviointivaiheita, henkilökohtaisia, kollektiivisia, sisäisiä ja ulkoisia. Luovuus sopii hyvin yrityksen rajoitteisiin, olivatpa ne millaisia tahansa. Se ei ole</w:t>
      </w:r>
    </w:p>
    <w:p>
      <w:r>
        <w:rPr>
          <w:b/>
          <w:color w:val="FF0000"/>
        </w:rPr>
        <w:t xml:space="preserve">id 110</w:t>
      </w:r>
    </w:p>
    <w:p>
      <w:r>
        <w:rPr>
          <w:b w:val="0"/>
        </w:rPr>
        <w:t xml:space="preserve">Tänä aamuna onnistuin käymään suihkussa. Kyllä, tiedän, se on pieni saavutus, mutta uskokaa minua, on aika hienoa aloittaa päivä näin. (Itse asiassa se alkoi noin klo 6.24 aamulla, kun keskikääpiö kyykistyi ja valitti, ettei hänellä ole pussilakanaa, minkä jälkeen suurikääpiö toi meille lasillisen appelsiinimehua - tekokääpiö - ja mikronainen vaati suklaapulloaan - jossa oli TÄYTTÄ suklaata - sänkyyn). Joka tapauksessa, jatkan tästä... Tänä aamuna sain käydä suihkussa ilman, että kukaan huusi liikaa. Micronaine tuli ja istui viereeni viideksi minuutiksi puhumaan minulle slurpaten (kuten: "Äiti, minä istun, äiti suihkussa, gasson fous"). Joka tapauksessa, jännittävää. Hän jätti oven auki (on kylmä), uros kävi sulkemassa sen kolme kertaa, mutta kääpiöt kertoivat minulle vuorotellen erittäin tärkeitä asioita. - Äiti? Hän vain toistaa kaiken, mitä sanon... - No, älä sano enempää. - Äiti? Minulla oli se ensin, ja sitten hän haluaa ottaa sen minulta pois, ja sitten se on minun. - Ja kenellä se on nyt? - Minä olen! - Eli ei ole mitään ongelmaa? - Onko? Ja muut: - Hei, oletko nähnyt muita sukkiani? Ei, koska minulla on AINOASTAAN parittomia! - Katsoitko yhden sukan laatikosta? - En ole. - No, siinäpä se. JOKA TAPAUKSESSA. Eksyn. Pystyin siis pesemään hiukseni (hurraa), hoitoaineella (ei, et näe unta) ja pystyin jopa pesemään kasvoni puhdistusgeelillä (kyllä, kyllä, lupaan sen), ennen kuin pystyin peseytymään hiljaa ja nousemaan kuivalle kylpymatolle, joka oli täynnä playmobilejä (kylpymatto = sotatantereella ilman peruukkia olevien ja peruukkeja olevien playmobilien välillä). Ja sitten ajattelin itsekseni: "no, miksi en tekisi pientä postausta kauneusrutiinistani?". Ei sillä, että olisin "mille feuille" (ei ole aikaa) -fani, mutta onnistuin löytämään keinoja hoitaa kasvoni (ja muutkin) kolmen kääpiön (pian neljä) kanssa, joten ajattelin, että teitä voisi silti kiinnostaa. Jos ei, niin harmi... 1. kasvoni Minulla ei ole aikaa tehdä paljon, joten yksinkertaistan mahdollisimman paljon. Aamulla: pesen kasvot Kibio-vaahdolla (ei maksa hirveästi): 14 euroa, kestää 2/3 kk Jos en ehdi pestä kasvoja, jätän sen väliin ja pesen kasvot kurkkuvoiteella (tällä hetkellä) tai ruusuvoiteella (uusi ostokseni) vielä Joveesilta, joka kestää noin 3/4 kk hintaan 18 euroa + päivävoide. Tällä hetkellä viimeistelen Joveen voidetta, joka on ryppyjä ehkäisevä voide ja joka sopii minulle erittäin hyvin, koska voin käyttää sitä aamuin ja illoin (joten en vaivaudu viidenkymmenen voiteen kanssa). Se ei ole rasvainen, mutta se kosteuttaa riittävästi. 33 euroa, kestää 2 kk (aamuin ja illoin). Muuten olen onnekas, kun saan käyttää Lancômen Hydrazenia silloin tällöin (synttäreiden ja Noyelin aikaan - kiitos Mamie). Kestää 2 kuukautta (ja maksaa muistaakseni 44 euroa). Minulla ei ole aikaa enempään. Minä pesen (tai pesulappu) ja päivävoide. Jos minulla on aikaa (ja kasvot ovat huonossa kunnossa), käytän myös BB-voidetta. Minulla on tässä Gemeyn tuote (joka vaatii vielä päivävoiteen), mutta Erborian on kuulemma loistava. Illalla: Sama juttu, minulla ei ole aikaa (tai halua). Pesen siis kasvoni suihkussa puhdistusgeelillä. Tällä hetkellä Joveesin antiakne-geeli (kyllä, rakastan</w:t>
      </w:r>
    </w:p>
    <w:p>
      <w:r>
        <w:rPr>
          <w:b/>
          <w:color w:val="FF0000"/>
        </w:rPr>
        <w:t xml:space="preserve">id 111</w:t>
      </w:r>
    </w:p>
    <w:p>
      <w:r>
        <w:rPr>
          <w:b w:val="0"/>
        </w:rPr>
        <w:t xml:space="preserve">Itshak pyytää Deborahia kirjoittamaan muutaman sivun tekstiä. Hänelle maksetaan merkkien lukumäärän mukaan. Kävi ilmi, että hän oli jo tehnyt osan tästä työstä toiselle asiakkaalle. Hän miettii, voiko hän saada palkkaa tästä työn osasta, joka on vain hänen jo kirjoittamansa tekstin kopioimista. Vastaus: Gemara Gitlin 74b sanoo, että jos pellon omistaja tarjoutuu kastelemaan arissea (osakasviljelijää) neljä kertaa vuodessa tavanomaisen kolmen kerran sijasta ja saamaan kolmanneksen sadosta neljänneksen sijasta ja viimeisen kastelun päivänä sataa, arisse saa silti kolmanneksen, vaikka hän työskenteli vähemmän. Rashi selittää, että hänellä oli etulyöntiasema mazalinsa vuoksi. Rif (Beit Yosef Hochen Mishpat 334) tekee eron arissen ja poèlin (työntekijän) välillä. Arisse, jolle maksetaan prosenttipalkka, on samanlainen kuin osakas, kun taas työntekijä, jolle maksetaan tunti- tai päiväpalkka, saa palkkaa vain työstään. On kuitenkin tärkeää tietää, että on olemassa välivaiheen asema: kablane, jolle maksetaan työstä. Riippumatta siitä, kuinka paljon vaivaa tai aikaa hän käyttää, hänelle maksetaan tuloksen mukaan. Raavad ajattelee, että hänellä on arissen asema, kun taas Rambane vertaa häntä työntekijään, koska hänelle maksetaan lopulta palkkaa työstään. Beit Yosef näyttää myös jakavan tämän mielipiteen ja vapauttaa työnantajan kablanen maksamisesta, jos tämä ei tarjoa työtä. Meidän tapauksessamme Deborah ei ole työntekijä (poel), koska hänelle ei makseta tuntipalkkaa vaan työpalkkaa (kablan). Hänen asemansa pitäisi riippua tästä kiistasta, ja senhak olisi vapautettava maksamasta hänelle beit Yosefin mielipiteen mukaan. Mutta näyttää siltä, että hän ansaitsee silti palkkansa. On nimittäin erotettava toisistaan tapaus, jossa työnantaja ei enää tarvitse työtä, koska on satanut, ja tapaus, jossa hänellä on jo tehtyä työtä, jota hän voi käyttää toiselle asiakkaalle. Tilanne olisi erilainen, jos Deborah olisi löytänyt tämän Word-dokumentin työnantajansa tiedostoista. Johtopäätös: Deborahilla on oikeus vaatia palkkaansa sen mukaan, kuinka monta merkkiä hänen Itshakille antamassaan tiedostossa on. Rav Reuven Cohen</w:t>
      </w:r>
    </w:p>
    <w:p>
      <w:r>
        <w:rPr>
          <w:b/>
          <w:color w:val="FF0000"/>
        </w:rPr>
        <w:t xml:space="preserve">id 112</w:t>
      </w:r>
    </w:p>
    <w:p>
      <w:r>
        <w:rPr>
          <w:b w:val="0"/>
        </w:rPr>
        <w:t xml:space="preserve">Cahiers " Mondes Anciens " on sähköinen lehti, joka on omistettu antiikin tutkimukselle sen käytäntöjen moninaisuudessaan. Ne keskittyvät kreikkalaiseen ja roomalaiseen maailmaan, mutta ne koskevat kuitenkin kaikkia Välimeren antiikin historian aloja, ja niihin sisältyy antropologinen ja vertaileva ulottuvuus, joka ylittää nämä puitteet. </w:t>
      </w:r>
    </w:p>
    <w:p>
      <w:r>
        <w:rPr>
          <w:b/>
          <w:color w:val="FF0000"/>
        </w:rPr>
        <w:t xml:space="preserve">id 113</w:t>
      </w:r>
    </w:p>
    <w:p>
      <w:r>
        <w:rPr>
          <w:b w:val="0"/>
        </w:rPr>
        <w:t xml:space="preserve">S-C SVFENAS Saturnuksen parrakas pää oikealla, takana harppuuna ja kartiomainen kivi. SEX - NONI Rooma istuu vasemmalla asekukkulan päällä, kruunattuna takana seisovalla Voitolla. 1 (Nonia) - BMC/RR. Odysseus numismatiikka roomalainen tasavalta kolikko denari hopea. Tuote 'NONIA Denarius' tuli myyntiin lauantaina 14. syyskuuta 2019. Se kuuluu luokkaan "Antiikkiset kolikot Rooman tasavalta". Myyjä on "odysseus-numismatique" ja sijaitsee Montpellierissä. Tämä tuote voidaan toimittaa minne tahansa maailmassa. - Metalli: hopea</w:t>
      </w:r>
    </w:p>
    <w:p>
      <w:r>
        <w:rPr>
          <w:b/>
          <w:color w:val="FF0000"/>
        </w:rPr>
        <w:t xml:space="preserve">id 114</w:t>
      </w:r>
    </w:p>
    <w:p>
      <w:r>
        <w:rPr>
          <w:b w:val="0"/>
        </w:rPr>
        <w:t xml:space="preserve">Jos seuraat L'Occitanen uutisia, olet luultavasti jo nähnyt, että brändi on juuri uudistanut kasvojenpuhdistusaineiden valikoimaansa. Myyttistä (ja monien meistä rakastamaa) Shea Butter Cleansing Oil -puhdistusöljyä ei enää ole, vaan se on korvattu uudella, josta puhumme tänään. L'OCCITANE NETTOYANTEJA MINUN MIELIPITEENI L'Occitane on siis uudistanut täysin meikinpoisto- ja puhdistusainevalikoimaansa. Kaiken kaikkiaan niiden asemointi tuotemerkin sisällä on muuttunut: ennen jokaisella sarjalla (Immortelle, Karité, Pivoine) oli omat puhdistusaineensa, mutta nyt kaikista tuotteista on tullut monialaisia eikä niitä ole liitetty tiettyyn lupaukseen. Minusta tämä on loogista ja selkeämpää. Enää ei siis ole olemassa "Shea-meikinpoistoöljyä" tai "Immortelle-meikinpoistoöljyä", vaan yleisempiä tuotteita, jotka voivat soveltua useille ihotyypeille. Toinen L'Occitanen tavoite oli antaa tuotteille hieman enemmän "ahneutta", joten siirryimme kasvimaailmasta "kasviperäiseen &amp; hedelmäiseen &amp; hauskaan" maailmaan: Lait-en-Huile, jossa on immortellea ja kehäkukkaa, Mousse-en-Crème, jossa on viikunaa ja hunajaa, jne. Nimet kuulostavat jälkiruokien nimiltä, varmasti yhteistyö Pierre Hermén kanssa on vaikuttanut niihin paljon 😁 Kyllä, se on puhdasta markkinointia! Periaatteessa heidän meikinpoistoöljynsä on edelleen meikinpoistoöljy, uusi "Lait-en-Huile" on vain nimi (jos serkkusi nimi on Claire, Claire-Marie ei muuta hänen luonnettaan), aivan kuten hyvin seksikäs "infused with" on tapa puhua (mitään ei tietenkään "infusoida", vaan siihen lisätään uutetta ... kuten ennenkin). Annetaan tuotemerkkien pitää hauskaa, mutta älkäämme menkö lankaan. Tässä uudessa tuotesarjassa pakkaukset ovat muuttuneet, ja pullot ovat nykyaikaisempia ja laadukkaampia. Pidän siitä. Tarjottujen tuotteiden joukossa meillä on : - Puhdistusöljy (Immortelle ja calndula-maito öljyssä) - Puhdistusgeeli (kurkku- ja timjami-geeli vaahdossa) - Puhdistusvaahto (viikuna- ja hunajavaahto voiteessa) - Mikkelinesteen vesi - Kasvosaippua (kiinteässä muodossa). Make-up Remover Milk (viikunalla ja hunajalla) - Bi-Phase Eye Make-up Remover Mukava pieni valikoima, jonka runsas tarjonta pystyy tyydyttämään kaikenlaisten tekstuurin / materiaalin toiveet (paitsi meikinpoistobalsami, mutta minusta näyttää siltä, että Immortelle Divine -sarjan tuoksu on edelleen luettelossa, ja se on tarkistettava). Testasin puhdistusöljyä ja puhdistusvaahtoa. Immortelle &amp; Calendula Oil -öljyssä on lähes sama tuoksu ja koostumus kuin vanhassa Immortelle-öljyssä (joka kuului samannimiseen sarjaan). Jos tunsit sen ja pidit siitä, pidät myös tästä: Rehellisesti sanottuna, tuoksua (immortelle) lukuun ottamatta, en huomannut suurta eroa tehokkuuden suhteen kuuluisaan Sheavoiöljyyn. Se poistaa meikin hyvin, koostumus on hieman nestemäisempi, mutta siinä kaikki. INCI-luettelosi? Tässä se on: HELIANTHUS ANNUUS (SUNFLOWER) SEED OIL (auringonkukkaöljy) -PEG-40SORBITAN PEROLEATE (synteettinen pinta-aktiivinen aine)-ISOPROPYL ISOSTEARATE (synteettinen pehmentävä aine)-CO-CAPRYLIC/CAPRICTRIGLYCERIDE (esteröity öljy)-CO-CAPRYLATE/CAPRATE (pehmentävä aine).</w:t>
      </w:r>
    </w:p>
    <w:p>
      <w:r>
        <w:rPr>
          <w:b/>
          <w:color w:val="FF0000"/>
        </w:rPr>
        <w:t xml:space="preserve">id 115</w:t>
      </w:r>
    </w:p>
    <w:p>
      <w:r>
        <w:rPr>
          <w:b w:val="0"/>
        </w:rPr>
        <w:t xml:space="preserve">Wikipedia:Käyttäjänimi Se kuvaa vaatimuksia, joiden periaatteen ja sisällön suuri osa Wikipedian käyttäjistä hyväksyy. Kun rekisteröidyt, sinun on tiliä varten valittava käyttäjätunnus (yleisesti "pseudonyymi"). Sisällysluettelo - 1 Valinta - 1.1 Oikea nimi vai salanimi? - 1.2 Isot kirjaimet käyttäjätunnuksissa - 1.3 Yksiselitteiset käyttäjätunnukset - 1.4 Ei-toivotut tai kielletyt käyttäjätunnukset - 2 Allekirjoitukset - 3 Tilin erityispiirteet - 4 Käyttäjätunnuksen muuttaminen - 5 Käyttäjätunnuksen poistaminen Valinta Parhaat käyttäjätunnukset ovat yleensä : - Internetissä yleisesti käytetty salanimi; - salanimi, jonka varaat Wikipediaa varten. On suositeltavaa välttää oikean nimesi käyttämistä, paitsi tietyin edellytyksin (ks. "Oikea nimi vai salanimi?" jäljempänä), riippuen siitä, kuinka paljon tarvitset anonymiteettiä muokatessasi. On suositeltavaa, että valitset käyttäjätunnuksen, jonka kanssa tunnet olosi mukavaksi ja jonka muut avustajat näkevät mielellään ja jonka kanssa he työskentelevät. Kiistelty nimi muuttaa muiden kirjoittajien käsitystä sinusta, saattaa heikentää uskottavuuttasi ja saada kirjoituksesi vaikuttamaan puolueelliselta (entä esimerkiksi "Hitler" ja "JFK"?). Lisäksi Wikipedia on maailmanlaajuinen yhteisö (ranskankielisiä on kaikkialla maailmassa), joten vältä kaikkea sellaista, mikä voisi loukata toista kulttuuria edustavaa henkilöä. Wikipedia suosittelee välttämään : - Poliittisten henkilöiden, kuuluisien sotilas- tai uskonnollisten henkilöiden tai tapahtumien nimet - Kaikki muut nimet, jotka ovat mahdollisesti loukkaavia, aggressiivisia, osoittavat tukea tai vastustusta poliittiselle henkilölle, tukea tai vastustusta jonkin henkilön toimille, sanoille tai asenteille. Muiden osallistujien pitäisi pystyä arvioimaan sinua pelkästään osallistumisesi perusteella ilman, että mahdollisesti kiistanalainen käyttäjänimi vaikuttaa sinuun. On oman etusi mukaista välttää tällaisia käyttäjätunnuksia. Oikea nimi vai salanimi? Alun perin monet wikit kannustivat osallistujia käyttämään oikeaa nimeään käyttäjätunnuksena, koska uskottiin, että tämä johtaisi rakentavampaan osallistumiseen projektiin, koska se tekisi osallistujista vastuullisempia. Useimmat Wikipedian kirjoittajat käyttävät kuitenkin salanimeä, vaikka monet ilmoittavat oikean nimensä käyttäjäsivuillaan. Wikipedian avustajia, erityisesti ylläpitäjiä, ahdistellaan joskus heidän panoksensa vuoksi tai vandalismin torjumiseksi. Jotkut ovat päätyneet vaihtamaan käyttäjätunnuksensa, joka oli myös heidän oikea nimensä, salanimeen ja pahoittelevat samalla sitä, etteivät he alusta alkaen valinneet salanimeä, josta heitä ei voisi tunnistaa. Jos et valitse oikeaa nimeäsi käyttäjätunnukseksesi, oikeaa nimeäsi muistuttava salanimi on tervetullut. Jos haluat käyttää oikeaa nimeäsi, mutta näyttää siltä, että se saattaa silti rikkoa sopimattomia käyttäjätunnuksia koskevia sääntöjä, ota yhteyttä ylläpitäjään. Oikean nimesi käyttäminen voi olla ongelma seuraavissa tapauksissa: - Jos olet suhteellisen tunnettu henkilö, osallistumisesi Wikipediaan voi tuntua "liian hyvältä ollakseen totta". Tämä voi johtaa epäilyihin identiteettivarkaudesta. Vaikka käyttäisitkin oikeaa nimeäsi, on tärkeää tietää, loukkaantuvatko nimimiehesi, olivatpa he kuuluisia tai eivät, oikean nimesi käytöstä. Jos käytät oikeaa nimeäsi, mielipiteesi, kiinnostuksen kohteesi ja toimintasi Wikipediassa saattavat näkyä liikaa perheellesi, ystävillesi ja kollegoillesi. Yleisesti ottaen on siis vaarallista käyttää oikeaa nimeäsi, jos olet vaarassa joutua tilanteisiin, joissa ihmiset saattavat luulla, että olet - - - - - - - - - - - - - - - -.</w:t>
      </w:r>
    </w:p>
    <w:p>
      <w:r>
        <w:rPr>
          <w:b/>
          <w:color w:val="FF0000"/>
        </w:rPr>
        <w:t xml:space="preserve">id 116</w:t>
      </w:r>
    </w:p>
    <w:p>
      <w:r>
        <w:rPr>
          <w:b w:val="0"/>
        </w:rPr>
        <w:t xml:space="preserve">Symantecin valvontapalvelu integroi vuln�rabilit�s -tiedot &gt; Mag-Securs Osana tätä tarjousta Symantec Managed Security Services -analyytikoilla on pääsy � suureen tietokantaan, joka on johdettu asiakkaiden hyökkäystietojen korr�laatiosta tunnettujen vuln�rabilit�s -tietojen kanssa. Lisäksi ne pystyvät tarjoamaan lisää kontekstuaalisia �l�menttejä hyödyntämällä Symantec DeepSight Threat Management System -järjestelmän tarjoamia maailmanlaajuisia tietoja, jotka korreloivat jatkuvasti tietoja yli 20 000 lähteestä (tunkeutumisen havaitsemisanturit ja palomuurit) yli 180 maassa. [...] Heti kun hyökkäys on vahvistettu, analyytikot voivat antaa tietoja, jotka tunnistavat saastumattomat haavoittuvat järjestelmät, mikä mahdollistaa kriittisten korjausten ennakoivan käyttöönoton. [...] Asiakkaat ja analyytikot jakavat saman näkymän asiakkaan koko s�curit�-ympäristöstä, mukaan lukien tiedot haavoittuvista järjestelmistä, hyökkäyksistä, haavoittuvuudesta ja korjaamisesta sekä muista raportoinnin �l�kohdista. [...] Symantec DeepSight Threat Management System 7.0 Julkaistu &gt; Mag-Securs Symantec Corp. julkistaa uuden version Symantec DeepSight Threat Management System -järjestelmästä, joka on tietolähde räätälöitävissä oleville tiedoille (tunnetuista ja uusista) haavoittuvuuksista ja hyökkäyksistä, joita tapahtuu �rstwide. Symantec DeepSight Threat Management System 7 [...] Symantec DeepSight Threat Management System 7.0 tarjoaa organisaatioille tiedot, joita tarvitaan näiden mahdollisten riskien täydelliseen ymmärtämiseen, ja sen avulla IT-johtajat voivat tehdä parempia päätöksiä, määritellä oikeat turvallisuuskäytännöt ja reagoida nopeasti. [...] Nämä tiedot yhdistetään � Symantecin 14 000 merkinnän maailmanlaajuiseen haavoittuvuustietokantaan, joka kattaa 35 000 sovellusversiota ja käyttöjärjestelmää yli 4200 toimittajalta, sekä yli 2 miljoonan harhautusosoitteen päivittäiseen skannaukseen roskapostin, phishingin ja muiden sähköpostin välityksellä leviävien uhkien tunnistamiseksi. [...] Ipswitch tarjoaa mustan listan roskapostin torjuntaan &gt; Mag-Securs Ipswitchin IMail Server -ratkaisuihin kuuluva verkkotunnusten ja URL-osoitteiden mustan listan tekniikka tunnistaa roskapostin etsimällä sen sisältämät linkit ja vertaamalla niitä tietokantaan, joka sisältää tietoja yli 18 000 tunnetusta roskapostittajasta. [...] Lisäsuojan vuoksi tätä tietokantaa päivitetään � reaaliajassa. Koska tämän tietokannan tiedot koskevat vain roskapostin tuottajia, tämä suodatustekniikka takaa käyttäjille optimaalisen suojan. [...] Verkkotunnusten ja URL-osoitteiden mustan listan suodatusjärjestelmä on Ipswitchin Imail Server -ratkaisujen tehokkain roskapostin torjuntaominaisuus, joka koostuu yli 20 ainutlaatuisesta suodattimesta, mukaan lukien Bay�sian tilastollinen suodatusjärjestelmä, käänteinen DNS-etsintäjärjestelmä ja lukuisia SMTP-suodattimia. [...] Symantec integroi Qualysin teknologian Symantec Security Management System 2.0 -järjestelmään &gt; Mag-Securs Symantecin äskettäin lanseeraama integraatiotyökalu, Symantec Universal Event Collector, mahdollistaa � Qualysin s�curit�tietojen helpon integroinnin Symantec Security Management Systemiin. Kukin integraatio auttaa � tiedottamaan ja � saattamaan asiakkaiden saataville tietoja s�curit�-ongelmista ja mahdollistaa s�curit�-tapahtumien yhdistämisen ja normalisoinnin nopeampaa analysointia ja korjaamista varten. [...] Qualys on tehnyt yhteistyötä Symantecin kanssa Qualys Eventin kehittämiseksi. Tämä keräin tallentaa automaattisesti haavoittuvuutta koskevat �arvotiedot,</w:t>
      </w:r>
    </w:p>
    <w:p>
      <w:r>
        <w:rPr>
          <w:b/>
          <w:color w:val="FF0000"/>
        </w:rPr>
        <w:t xml:space="preserve">id 117</w:t>
      </w:r>
    </w:p>
    <w:p>
      <w:r>
        <w:rPr>
          <w:b w:val="0"/>
        </w:rPr>
        <w:t xml:space="preserve">Cantal on Auvergnen tunnetuin juusto ja maailman vanhin juusto. Sen jälkeen se ei ole koskaan lakannut saamasta seuraajia. 2000 vuotta sitten Cantalin vaikeakulkuiseen maastoon ja talvi-ilmastoon liittyvät liikkumisvaikeudet johtivat siihen, että mestarijuustojen esi-isät valmistivat runsaasti "siirtojuustoa", jotta he saivat aina saatavilla olevan elintarvikevaraston. Cantal liittyi arvostettuun AOC-perheeseen vuonna 1980. Sen rehellinen ja tyypillinen maku syntyy paksun, kultaisen, punapilkkuisen kuoren ja kiinteän, hyvin sidotun, notkean ja homogeenisen massan hienovaraisesta yhdistelmästä. Cantalissa tuoksuu tuore aluskasvillisuus ja korkeiden luutien kevyt tuoksu, jotka antavat sille sen herkullisen aidon paikallisen maun. Tämä juusto on muodoltaan massiivinen ja kookas, mutta murea, ja se on saanut luonteensa Auvergnen sydämestä, vehreästä luonnosta, jossa vuoristomyrskyt vuorottelevat korkeiden laitumien auringon kanssa tuhatvuotiaiden tulivuorten kupeessa. Hedelmäinen ja kevyt punaviini: Chinon (rypälelajike: Cabernet Franc)Kuiva valkoviini: Côtes-du-Duras (rypälelajikkeet: Sauvignon, Sémillon)</w:t>
      </w:r>
    </w:p>
    <w:p>
      <w:r>
        <w:rPr>
          <w:b/>
          <w:color w:val="FF0000"/>
        </w:rPr>
        <w:t xml:space="preserve">id 118</w:t>
      </w:r>
    </w:p>
    <w:p>
      <w:r>
        <w:rPr>
          <w:b w:val="0"/>
        </w:rPr>
        <w:t xml:space="preserve">Syntymäpäivälaatikko Prinsessa ja ritari 59,00 € Paha noita Ontaimepas on siepannut prinsessa Macharmanten. Pystyvätkö lapset auttamaan ritari Ograncoeuria vapauttamaan hänet? Varokaa, lohikäärme vaanii... Suositellaan 4-8-vuotiaille. Sekalainen. Sopii 8 lapselle. Jos kutsut enemmän, osta lisälapsivaihtoehto Kuvaus Prinsessan ja ritarin syntymäpäivälaatikon sisältö Prinsessan ja ritarin syntymäpäivälaatikosta löydät : - 8 kutsua ja 8 kirjekuorta - Järjestäjän käsikirja, joka opastaa sinua askel askeleelta - Vinkkimme prinsessa- ja ritarikakkuun - Naamiaistarvikkeet - Askartelu 8:lle (materiaaleineen) - 13 tehtäväkorttia prinsessojen ja ritarien teemalla - Materiaalit tehtävien järjestämiseen - 8 laatikkoa pienille lahjoille - 8 diplomia Suositellut lisävarusteet Laatikko, joka helpottaa syntymäpäiväjuhlien järjestämistä vanhemmille, joilla ei ole ideoita tai aikaa tai jotka yksinkertaisesti etsivät hauskaa skenaariota. Yksi klikkaus, laatikko saapuu kotiisi, annat kutsut ja voit lähteä! Isännän käsikirjassa selitetään kaikki: ostokset, ajoitus, asetukset ja jopa kakun resepti! Asetusaika: noin tunti Animaatioaika: 1,5-2 tuntia Laatikon mitat: L42 x L32 x K6 cm Laatikon paino: n. 1,5 kg Värilliset jojo-joot (4 kpl) 3,00 € Kaulakoru 1.00 € Prinsessa / ritari extra 5,00 € Pomppupallot 3,00 € 12 kiiltävää rannekorua 4,00 € Sateenkaarijouset (8 kpl) 4,80 € Topit (8 kpl) 3,00 € Julien Bouchaud Erittäin yksinkertainenBox hyvin harkittu ja erittäin täydellinen. Olin iloinen löytäessäni joitakin lapsuuteni klassikoita:) despieds_mathurin Poikani on ilahtunutMeillä oli aluksi hieman vaikeuksia itse tehtyjen miekkojen kanssa, mutta kun ne olivat valmiit, ne kestivät hyvin ja poikani leikkii niillä edelleen paljon. Muuten mukava ja helppo iltapäivä animoida, kiitos! Mélissa Gliffe Hyvä konseptiViikoittain muutama päivä ennen syntymäpäiviä on hieman paniikkia järjestää ne. Tänä vuonna tilasin 6-vuotiaan tyttäreni syntymäpäiväksi Happykidsboxin Ritarit ja prinsessat -laatikon, joka teki elämästäni paljon helpompaa! Se on erittäin onnistunut: pelit ovat monipuolisia ja tämän ikäisille lapsille sopivia, valmistelut ovat välttämättömiä mutta nopeita. Lyhyesti sanottuna kaikilla oli hauskaa. Suosittelen sitä iltapäivän syntymäpäiväjuhliin kotona! corinne.dumas.furet CompleteKit on todella täydellinen, helppo valmistaa. Tyttäreni rakasti sitä, erityisesti lohikäärmettä! emmeline_pinchadot Hyvin suunniteltuYksinkertaiset pelit, jotka muistuttavat minua lapsuudestani. Lasten kanssa oli hauskaa! amelie_simom_andco Omaperäiset ja hyvin nopeasti valmistettavat syntymäpäiväjuhlat. Tytöt pelasivat hyvin yhteen. Lohikäärmepeli oli suuri hitti! Kiitos! Anne-Violaine Onnistuneet syntymäpäiväjuhlat! Kiitos Happy Kids Boxille siitä, että olette yksinkertaistaneet poikani (6-vuotias) syntymäpäivien järjestämistä. Käytin Ritarit ja prinsessat -laatikkoa. Lapset todella nauttivat peleistä ja pienistä lahjapakkauksista. En epäröisi käyttää laatikkoa uudelleen seuraavaa syntymäpäivää varten! Vanessa Beaune Paljon kiitoksia HappyKidsBoxille pienen 4-vuotiaamme syntymäpäiväjuhlien järjestämisestä. Laatikon ansiosta hän pystyi jahtaamaan prinsessoja kruunu päässään, puukottamaan pikku ystäviään paperimiekka kädessään ja sovittamaan monien kiertokulkujen jälkeen kaikki yhteen jättimäisen chamboule-toutin ympärillä. Laatikko on helppo valmistaa vanhemmille, ja se pitää ritarit ja prinsessat kiireisinä reilun kolmen päivän ajan.</w:t>
      </w:r>
    </w:p>
    <w:p>
      <w:r>
        <w:rPr>
          <w:b/>
          <w:color w:val="FF0000"/>
        </w:rPr>
        <w:t xml:space="preserve">id 119</w:t>
      </w:r>
    </w:p>
    <w:p>
      <w:r>
        <w:rPr>
          <w:b w:val="0"/>
        </w:rPr>
        <w:t xml:space="preserve">Huone ihanassa Loftissa. Ihastuttava huone viehättävässä Loftissa, joka sijaitsee entisessä kasarmissa, joka sijaitsee 10 minuutin päässä Grand Place -aukiolta. Viehättävä huone 1-2 hengelle, jossa on parivuode ja kylpyhuone entisessä kasarmissa, joka on muutettu Loftiksi 1. kerroksessa. Vierailijat pääsevät asuntoon portaita tai hissiä pitkin ja voivat käyttää asunnon mukavuuksia, Bialetti-kahvinkeitintä, varustettua keittiötä... Panssaroitu ovi, pääsy kulkukortin kautta, sisäpuhelin.... 其他注意事項 Voit käyttää keittiötä, jos haluat. Kysy kuitenkin lupaa ja erityisesti sitä, miten sitä käytetään. Älä käytä uunia. Avaimia on säilytettävä erittäin huolellisesti, ja jos ne katoavat tai vahingoittuvat, pyydämme hyvitystä. Olemme usein kotona, koska työskentelemme kotisuunnittelijoina, mutta olemme hyvin seurallisia. Viehättävä huone 1-2 hengelle parivuode ja kylpyhuone entisessä kasarmissa muunnettu Loft 1. kerroksessa. Vierailijat pääsevät tasainen portaiden tai hissin kautta ja voivat halutessaan olla mukavuudet tasainen, Bialetti kahvinkeitin, varustettu keittiö... Panssaroitu ovi, pääsy Pass, sisäpuhelin.... 其他注意事項 Voit käyttää keittiötä, jos haluat. Kysy kuitenkin lupaa ja erityisesti sitä, miten sitä käytetään. Älä käytä uunia. Avaimia on säilytettävä erittäin huolellisesti, ja jos ne katoavat tai vahingoittuvat, pyydämme hyvitystä. Olemme usein kotona, koska työskentelemme kotisuunnittelijoina, mutta olemme hyvin sosiaalisia. Ihastuttava huone viehättävässä Loftissa, joka sijaitsee vanhassa kasarmissa, 10 minuutin päässä Grand Place. Viehättävä huone 1-2 hengelle, jossa on parivuode ja kylpyhuone entisessä kasarmissa, joka on muutettu Loftiksi 1. kerroksessa. Viehättävä huone 1-2 hengelle, jossa on parivuode ja kylpyhuone entisessä kasarmissa, joka on muutettu Loftiksi 1. kerroksessa. Olemme 10 minuutin kävelymatkan päässä Midi-juna-asemalta, joka on erittäin käytännöllinen, ja 15 minuutin kävelymatkan päässä kaupungin keskustasta, mukaan lukien pörssi ja Brysselin pääaukio. Pääset raitiovaunulla 3 tai 4, joka kulkee Gare du Nordin suuntaan. Olemme kävelyetäisyydellä yökaupoista, jotka ovat tarvittaessa usein auki myöhään yöllä. Ravintolat ja kahvilat ovat hyvin lähellä, samoin kuin ruokakauppa. Kaupungissa on myös sähköskoottereita, joten liikkuminen on helppoa. Pääset raitiovaunulla 3 tai 4, joka kulkee Gare du Nordille. Olemme kävelyetäisyydellä yökaupoista, jotka ovat tarvittaessa usein auki myöhään yöllä. Ravintolat ja kahvilat ovat hyvin lähellä, samoin kuin ruokakauppa. Kaupungissa on myös sähköskoottereita, joten liikkuminen on helppoa. Olemme 10 minuutin kävelymatkan päässä Midi-juna-asemalta, joka on erittäin kätevä, ja 15 minuutin kävelymatkan päässä kaupungin keskustasta, mukaan lukien pörssi ja Brysselin pääaukio. Teillä on pääsy raitiovaunuun 3 tai 4, joka kulkee... Teillä on pääsy raitiovaunuun 3 tai 4, joka kulkee... Tekstiilisuunnittelija ammatiltani, olen suuri joogan ja eläinten ystävä. Asun rakkaani kanssa, ja meillä on kotona kaksi mukavaa husky-koiraa. Rakastan viihdyttää ja saada kaikki viihtymään parvellamme, jota rakastan kovasti. Olen käytettävissänne auttaa sinua löytämään Brysselin (käytännön apua, matkailuvinkkejä, jne...) Haluaisin varoittaa sinua, että kaksi erittäin mukavaa Husky elää kanssani, Leo ja Laica ovat erittäin seurallisia ja mukavia :) Kaikille koirankarvoille allergisille matkustajille tiedoksi, että koiramme asuvat myös majoitustiloissa, mutta heillä ei ole pääsyä huoneeseesi, jos suljet sen jokaisen retken jälkeen. Haluaisin varoittaa teitä siitä, että kanssani asuu kaksi erittäin ystävällistä husky-koiraa, Leo ja Laica ovat</w:t>
      </w:r>
    </w:p>
    <w:p>
      <w:r>
        <w:rPr>
          <w:b/>
          <w:color w:val="FF0000"/>
        </w:rPr>
        <w:t xml:space="preserve">id 120</w:t>
      </w:r>
    </w:p>
    <w:p>
      <w:r>
        <w:rPr>
          <w:b w:val="0"/>
        </w:rPr>
        <w:t xml:space="preserve">Niille teistä, jotka eivät vielä tiedä, olen vanhempien avustaja. Kyllä, vanhempien avustaja, se on hieno nimi, jonka laitoin CV:ni yläosaan, jotta se olisi tyylikkäämpi... Periaatteessa olen lastenhoitaja vanhempien kotona. Nyt jo 8 vuotta. Ja minä rakastan sitä. Kyllä, rakastan työtäni... Vaikka yritänkin siirtyä voiman pimeälle puolelle: yhteisöön! Niin kauan kuin muistan, olen aina halunnut työskennellä lasten kanssa. Lukuun ottamatta muutamaa päivää, jolloin halusin Indiana Jones -elokuvan nähtyäni ryhtyä arkeologiksi. Koirani taisi kirota tätä ajanjaksoa pitkään, koska minulla oli tapana haudata sen luut hiekkaan teeskennelläkseni, että tein löydön. (Oooooooh, dinosauruksen luu!) Sen jälkeen palasin ensimmäiseen ajatukseeni... Siihen, joka useimmilla pikkutytöillä on: Kun kasvan isoksi, minusta tulee opettaja. Minulla oli ehdoton kulttihimo opettajalleni rouva Rousellelle, maailman suloisimmalle ja ystävällisimmälle naiselle äitini ja isoäitieni jälkeen. Hän oli ihailtava, aina rauhallinen, jopa silloin, kun Rudy ja minä jouduimme vaikeuksiin... Hän oli sellainen kuin halusin olla isona. (Ja tämä jopa sen jälkeen, kun olin sylkenyt koirani päälle... Surullinen tarina, jonka saatan kertoa teille jonain päivänä, jos olette viisaita... Tai ette ole viisaita, koska se on aika traaginen tarina!) Joten halusin opettajaksi. Sitten minulla oli ongelmia itseni kanssa (tai sitten ei!), ja minut lähetettiin psykologille. Enkeli... Enkeli, jolla on upea kello. Muistan vieläkin, kuinka kastelukannu kääntyi tämän kellotaulussa. Kun nuppi oli alhaalla, minulla oli vielä paljon aikaa viettää hänen kanssaan, kun se oli ylhäällä, se oli melkein ohi. Hän halusi minun leikkivän Playmobileillä tai piirtävän, mutta minä halusin puhua... En ollut koskaan puhunut paljon, itse asiassa ennen häntä vihasin sitä, saatoin viettää tuntikausia sanomatta mitään, en siksi, että minulla ei olisi ollut mitään sanottavaa, vaan pikemminkin siksi, etten halunnut sanoa mitään. Ne tunnit, jotka vietin tämän naisen kanssa, olivat kuin ilmestys, pystyin puhumaan kaikesta, ei mistään, tunteistani ja toiveistani, ja se oli varsin miellyttävää. Siitä lähtien minua ei ole voinut pysäyttää, ja sen jälkeen se oli: Kun kasvan isoksi, minusta tulee lastenpsykologi. Koska lasten auttaminen tuntemaan olonsa paremmaksi oli lapseni silmissä kuin taikaa. Yliopisto, lukio... Aina sama ajatus, ja niin päädyin yliopistoon opiskelemaan psykologiaa. Ja siellä jouduin kohtaamaan karun todellisuuden... Ennen kuin voi erikoistua tietylle alalle, on opiskeltava psykologiaa perusteellisesti. Ja minua, kognitiivista psykologiaa ja kehityspsykologiaa lukuun ottamatta, loput eivät kiinnostaneet lainkaan... Mutta ei sitten oikeastaan. Läpäisin silti DEUG-tutkinnon, mutta siinä kaikki... Siihen aikaan aloin hoitaa pikku Solanaa koulun jälkeisessä hoidossa. Minut palkattiin, koska minulla oli pikkutytön mukaan erittäin kauniit hiukset, mutta vanhemmat huomasivat nopeasti, että minulla oli erittäin hyvä kontakti lapsiin... Psykologiassa meillä on hyvin vähän tunteja, ja se oli hienoa, koska minulla oli paljon aikaa itselleni... Ja Solanalle, koska vanhemmat olivat usein poissa, joten päädyin viettämään enemmän aikaa heidän luonaan kuin minun luonani. Oli hienoa viettää tämä aika hänen kanssaan... Nähdä hänen pienten silmiensä syttyvän, kun hän näki minut koulun päättyessä... Kun lähdin Montpellieristä muuttaakseni Bordeaux'hon, me kaikki itkimme, Solana, minä ja myös hänen vanhempansa... Ja ymmärsin, että pikku opiskelijatyöni oli hyvä.</w:t>
      </w:r>
    </w:p>
    <w:p>
      <w:r>
        <w:rPr>
          <w:b/>
          <w:color w:val="FF0000"/>
        </w:rPr>
        <w:t xml:space="preserve">id 121</w:t>
      </w:r>
    </w:p>
    <w:p>
      <w:r>
        <w:rPr>
          <w:b w:val="0"/>
        </w:rPr>
        <w:t xml:space="preserve">Ystäväni, olkoon yösi suloinen! Olkoon unesi rauhallista ja virkistävää, olkoon kauniit unet rakkaudesta ja ystävyydestä kehdonasi ja peittäkää sinut suloisuudella, olkoon sinulla kauniita unia, nuku kuin kaunis vauva, joka tietää, että häntä rakastetaan, olkoon Morfeus, öiden jumalatar, Antakoon Morfeus, yön jumalatar, sinulle rauhan ja seesteisyyden yön Ystävyyden sanani seuraavat sinua tällä suurella matkalla suloiseen lepoonNukkuminen on tarve, uni on ilo, uni mahdollistaa uudistumisenHyvää yötä ystäväni, olkoon yösi rentoutumisen iltaHyvää iltaa ystäväni, olkoon tämä päivän loppu runouden iltaHyvää yötä sinulle, jota rakastan, tämä runo muistuttaa sinua minun kiintymykseniLepäile sydämen rauhassa, lepää, palauta kaunis energiasiKun unen aika tulee, ajattelemme rakkaitammeKun nukkumaanmenoaika tulee, ajatuksistamme tulee kauniitaMinun ystävyyden ja rakkauden tunteeni tänä yönä tekevät sinusta mukanaHyvää yötä, Hyvää yötä, sanat makealle unelleYö tulee takaisin joka päivän lopussa peittämään meidät viittansaRuno toivottaa sinulle hyvää yötä, Runo hyvää yötä makeilla sanoillaYstäväni ystäväni, olkoon yösi makea! Olkoon unesi rauhallinen ja levollinenMukavat unet rakkaudesta ja ystävyydestä kehdottakoot sinua ja peittäkööt sinut suloisuuteen.</w:t>
      </w:r>
    </w:p>
    <w:p>
      <w:r>
        <w:rPr>
          <w:b/>
          <w:color w:val="FF0000"/>
        </w:rPr>
        <w:t xml:space="preserve">id 122</w:t>
      </w:r>
    </w:p>
    <w:p>
      <w:r>
        <w:rPr>
          <w:b w:val="0"/>
        </w:rPr>
        <w:t xml:space="preserve">Tämä EI ole juusto. Ei, koska näen sinun tulevan paikalle jännittyneenä ja kielitaidottomana. Ei, tämä on vain nopea ja herkullinen resepti soijaokaran kierrättämiseen. Jälkimmäistä on melko paljon, jos keität 500 g soijapapuja kerralla, kuten minä... ja saat 800 g okaraa. Jälkimmäinen voidaan tietysti jäädyttää, mutta silti. Koska en ole tähän mennessä saanut vakuuttavia tuloksia patjoilla/pihveillä, halusin hieman vaihtaa, ja tässä olen, näiden pienten crottinien fani, jotka on maustettu sillä, mitä kaapeissa on, ja paahdettu uunissa. Voit syödä niitä vapaasti sellaisenaan leivän päällä. Suosikkikäyttöni: leikataan kuutioiksi ja sekoitetaan raakojen vihannesten (lähinnä tomaattien ja paahdettujen munakoisojen) kanssa runsaan vinaigretten kera. Rakenne on sellainen, että ne imevät öljyn itseensä ja se on herkullista! Olen lisännyt niitä pastaruokiin. Se tekee myös proteiinipitoisia, vähähiilihydraattisia aterioita, sillä nämä pienet crullerit täyttävät sinut! Kuten selitän kotitekoista soijamaitoa käsittelevässä videossani, en keitä papuja ennen niiden sekoittamista (toisin kuin klassisessa soijamaitoreseptissä), sillä en ole toistaiseksi saanut tällä menetelmällä hyvää maitoa. Ehkä en ole lainkaan hyvä siinä, mutta sillä ei ole väliä. Nyt kun sekoitan, suodatan ja keitän soijamaitoa, se on hyvää. Huonona puolena on se, että okara on kypsennettävä ennen syömistä, koska raaka soija on myrkyllistä. Annan sinulle lisää ideoita sen käytöstä lopussa. Tätä reseptiä ei voi tehdä kauraokaralla, joka on paljon rakeisempaa. Soija okara on erittäin hienojakoista, lähes kermaista, jos siihen lisätään hieman kosteutta, ja se antaa täysin homogeenisen lopputuloksen. Voit tehdä sen manteleilla tai hasselpähkinöillä, mutta menetät nolla euron kierrätysreseptin hyödyn (leivonnan lisäksi), eikä koostumus ole kuitenkaan yhtä hieno. Annan sinulle perheeni määrät ja annan sinun jakaa ne. 500 g:n papupaketista saan noin (haihtumisesta riippuen...) 6 litraa maitoa, joka muunnetaan seuraavasti: 1 litra jogurttiin 2 litraa tofuun 2 litraa leivontaan / aamupuuroon / bechameliin / makeaan kakkuun tai suolaisiin kakkuihin jne. 1 litra soijakrottiniin (todellinen rakkausjuusto &lt;3) Noin 4 isoa crottinia (vastaa 4 leivonnaispiiriä, jotka ovat 8 cm leveitä ja 4,5 cm korkeita) -&gt; Soija-okarassa on hyvin vähän makua, joten voit vapaasti vaatia maustamista Noin 800 g okaraa (jäännös 500 g liotetuista pavuista, jotka sekoitetaan 6 litraan vettä). Sillä ei todellakaan ole väliä, jos on enemmän tai vähemmän... Parfyymi per crottin (ne kuvassa) : 2 ruokalusikallista seesamiöljyä ja 2 tasaista ruokalusikallista seesaminsiemeniä + 1 teelusikallinen hienoa suolaa 2 teelusikallista savustettua paprikaa ja 2 kynttä hienonnettua sokeroitua valkosipulia + 2 ruokalusikallista oliiviöljyä + 1 teelusikallinen hienoa suolaa 2 ruokalusikallista mallashiivaa ja 1 teelusikallinen misoa + 2 ruokalusikallista öljyä + 1 tl hienoa suolaa 2 rkl hienonnettua tuoretta basilikaa + 2 hienonnettua salottisipulia + 2 rkl öljyä + 1 tl hienoa suolaa Seuraavalla kerralla lisään lusikallisen manteli- tai cashew-sosetta saadakseni kermaisemman lopputuloksen. - Kuumenna uuni 180 °C:een. - Heti kun</w:t>
      </w:r>
    </w:p>
    <w:p>
      <w:r>
        <w:rPr>
          <w:b/>
          <w:color w:val="FF0000"/>
        </w:rPr>
        <w:t xml:space="preserve">id 123</w:t>
      </w:r>
    </w:p>
    <w:p>
      <w:r>
        <w:rPr>
          <w:b w:val="0"/>
        </w:rPr>
        <w:t xml:space="preserve">Rediff'Hou'sion N° 74 Lähetetty 14 huhtikuu 2011 in Billets d'HOU. Kommentit pois päältä Muutama Rediff'Hou'sion, koska on taas loma-aika... Vähän kuin liljojen aika, paitsi että liljojen sijaan on loma! Emme halunneet uskoa sitä, mutta näimme, että siitä oli tullut hyvä! 06/01/2010 ou, en tiedä, mutta minä tiedän. Ah, mutta kuinka rakastankaan tätä ajanjaksoa, jolloin ahkera kolumnisti yrittää pitää kiinni parhaista uutta vuotta varten tehdyistä lupauksista. Kuin haaste, kuin haaste, mitä sanoisin, kuin uusi papisto, tämä kolumnisti, joka saa teidät edelleen menettämään hieman arvokasta aikaanne, tämä kolumnisti on taipuvainen lopettamaan suosikkiturkkiensa pilkkaamisen, pilkkaamisen ja pilkkaamisen. Ja se on aivan normaalia! Oi hyvät päätöslauselmat, kuinka minä rakastankaan teitä! Osoittaakseni tämän rakkauden sekä hyvää että lopullisesti hyväksyttyä päätöslauselmaa kohtaan ja lyhyesti sanottuna jakaakseni kanssanne tämän uuden hyvyyden, joka on langennut päälleni, haluaisin lähettää teille seuraavan sähköpostiviestin. Olette ehkä arvanneet, että tämän sähköpostiviestin minulle lähetti eräs Seine-et-Marnais'n radikaalipuolueen militantti toivoen, että sen sisältö (sähköpostiviestin sisältö, ei Seine-et-Marnais'n militantin sisältö, te selvästi kieroutuneet flambergialaiset!) saisi minut luopumaan upouudesta ja vielä peruuttamattomasti hyvästä päätöksestäni! Hän ei tuntenut minua hyvin! Minulle hyvä päätös on hyvä päätös! Mutta tässä se on, tämä posti: sunnuntaina 10. tammikuuta 2009 klo 10.30 alkaen Ile-de-Francen radikaalit toivottavat Valérie PECRESSEn tervetulleeksi ensimmäiselle "ideoiden brunssille". Brunssi järjestetään proomulla "Les Calanques" osoitteessa 52 Quai du Point du Jour Boulogne-Billancourtissa, ja sen tavoitteena on koota kaikki voimat radikaalipuolueelle tärkeiden arvojen, erityisesti humanismin, solidaarisuuden ja maallistumisen ympärille. Brunssin yhteydessä järjestetään Yves JEGOn johtama pyöreän pöydän keskustelu, johon osallistuvat kaikki Ile-de-Francen liittojen puheenjohtajat. Valérie PECRESSE, jolle radikaalipuolue on antanut tukensa UMP:n esivaaleista lähtien, keskustelee aamupäivän päätteeksi radikaalien kanssa alueellisen kampanjan teemoista. Yhteyshenkilö: James Chéron Moret-sur-Loingin kunnanvaltuutetun PR77:n puheenjohtaja Jos olisimme jääneet vuoteen 2009, voitte tietysti kuvitella, kuinka paljon minua olisi huvittanut se poliittinen julkeus, että Chéron kutsui pomonsa, apulaispormestari-UMP-PR-346-1:n, humanistiselle brunssille solidaarisuuden ja maallistumisen merkeissä. Mutta vuonna 2010 en tietenkään edes mainitse sitä. Aivan kuten en myöskään kysy itseltäni tänään, tarjoillaanko tällä brunssilla, jossa maallisuudella on varmasti suuri asema, nunnia, Saint-Honorés'n nunnia ja pieruja! Oletteko lukeneet näin ahnaita vihjeitä tästä maallisesta brunssista? Ei tietenkään! Lisäksi, jos emme olisi ylittäneet uuden vuoden kynnystä, olisin luultavasti huvittunut siitä, että UMP ja PR haluavat kokoontua veneisiin! (Mme Pécressen päämaja tosiaan kelluu Seine-joella, ja tämä brunssi pidetään myös aalloilla!) Olisin näyttänyt teille, kuinka paljon UMP ja PR rakastivat proomuja! Mutta rehellisesti sanottuna, olenko edes maininnut kaikkien hyvien lupausteni kanssa sitä neljännestä vuodesta, jonka aion viettää Seinen varrella?</w:t>
      </w:r>
    </w:p>
    <w:p>
      <w:r>
        <w:rPr>
          <w:b/>
          <w:color w:val="FF0000"/>
        </w:rPr>
        <w:t xml:space="preserve">id 124</w:t>
      </w:r>
    </w:p>
    <w:p>
      <w:r>
        <w:rPr>
          <w:b w:val="0"/>
        </w:rPr>
        <w:t xml:space="preserve">Näytettävät tulokset ovat hakuasi vastaavia työpaikkailmoituksia. Indeed saattaa saada korvausta näiltä työnantajilta, mikä pitää sivuston ilmaisena työnhakijoille. Ilmoitukset asetetaan paremmuusjärjestykseen työnantajan tarjousten ja relevanssin perusteella, jotka määräytyvät hakusanojen ja aktiivisuuden perusteella Indeedissä. Lisätietoja on Indeedin käyttöehdoissa.</w:t>
      </w:r>
    </w:p>
    <w:p>
      <w:r>
        <w:rPr>
          <w:b/>
          <w:color w:val="FF0000"/>
        </w:rPr>
        <w:t xml:space="preserve">id 125</w:t>
      </w:r>
    </w:p>
    <w:p>
      <w:r>
        <w:rPr>
          <w:b w:val="0"/>
        </w:rPr>
        <w:t xml:space="preserve">Nauti miellyttävästä oleskelusta tilavissa ja viihtyisissä huoneissamme. 3 savupiippua ja 2 cocottes Logis -laatua, L'Auberge Normande on viehättävä hotelli-ravintola, jossa yhdistyvät perinne ja nykyaikaisuus. Carentanissa sijaitseva majoituspaikka tarjoaa 15 huonetta, joista 2 on liikuntarajoitteisille sopivia. Meillä on Tourisme Handicap -sertifikaatti, ja Petit Futé ja Guide du Routard viittaavat meihin. Nuori ja dynaaminen tiimi on ollut palveluksessanne 13 vuoden ajan ja tehnyt vierailustanne miellyttävän. Ravintolaan mahtuu 80 henkeä (sekä noin kolmekymmentä henkeä terassilla kauniilla säällä), ja se tarjoaa paikallisia ruokia, jotka keittiömestarimme on valmistanut. Oletko perheesi kanssa vai työmatkalla? Auberge Normande tarjoaa sinulle pysähdyspaikan viehättävässä hotellissa lähellä D-Dayn rantoja. Tilavat ja viihtyisät huoneet takaavat levollisen yön rauhallisessa hotellissa. Liikemiehet, tarjoamme myös iltaisin pysähdyksiä työmatkoja varten. Dynaaminen ja hymyilevä tiimi on käytettävissäsi tarpeidesi täyttämiseksi. Tarvitsetko pitopalveluja tapahtumien ja vastaanottojen järjestämiseen? L'Auberge Normande tarjoaa sinulle avaimet käteen -palvelun ammattitaitoisen, hymyilevän ja käytettävissä olevan henkilökunnan kanssa. Ateriatoimituksia varten tiimimme toimittaa ateriat 20 kilometrin säteellä Carentanista kotiin tai työpaikalle (toimistot, tehtaat jne.). Tutustu kekseliääseen ja värikkääseen kotiruokaan. Kuvagalleriamme ansiosta voit tehdä itsellesi projektin tulevasta oleskelustasi kanssamme. Älä odota, ota yhteyttä ja varaa nyt!</w:t>
      </w:r>
    </w:p>
    <w:p>
      <w:r>
        <w:rPr>
          <w:b/>
          <w:color w:val="FF0000"/>
        </w:rPr>
        <w:t xml:space="preserve">id 126</w:t>
      </w:r>
    </w:p>
    <w:p>
      <w:r>
        <w:rPr>
          <w:b w:val="0"/>
        </w:rPr>
        <w:t xml:space="preserve">Marc Fumarolin puheenvuoro Jean-François Revelin liittämisen yhteydessä Académie françaiseen kesäkuussa 1998. Vastauksena Jean-François Revelin vastaanottopuheeseen, joka on saatavilla Académie française -sivustolla. Arvoisa herra, ei ole kovin usein mahdollista, että kaltaisenne iloinen nuori mies on jo julkaissut muistelmansa vähän ennen kuin hänet on valittu Akatemiaan. Tämä on ensimmäinen kerta, jos en erehdy, kun tällainen tapaus on sattunut. Olette näin ollen vaikeuttaneet vastaanottamistanne. En mittaillut estettä sinä päivänä, kun ystävyyden ja arvostuksen vallassa otin vastaan sen kunnian, jonka annoitte minulle pyytämällä minua vastaamaan [...]. Mutta sinä olet ottanut ohjat käsiisi: olet osoittanut itsesi niin hyvin muistelmissasi, että vastaanottopuhe on jo valmis. Se on vain vähän pitkä. Tiivistä minut, niin kerrot minulle. Tässä piilee vaikeus: miten pelkistää akateemiseksi muotokuvaksi seikkailevasta ja toimintawesternistä, jonka nimeksi annoit The Thief in the Empty House (Varas tyhjässä talossa), peräisin oleva kiivas, sotaisa ja pikareskinen sankari? Sinulla oli kynäkamera ja minulla vain sivellin. Tämä seremoniallinen muotokuvaprojekti, ainoa tilaisuus, jonka annoitte minulle esittää teitä sen jälkeen, kun olitte itseksenne, kehittyi varmaan hyvin nopeasti ryhmäkuvaksi. Muistelmissasi olet antanut itsellesi etulyöntiaseman kerronnassa, ja vieläpä ensimmäisen persoonan kerronnassa. Nämä kaksi tekniikkaa antavat vahvan vaikutelman yhtenäisyydestä. Epäilemättä Revel kertoo Ricardista, Ricard tuomitsee Revelin, kerronnallinen montaasi sekoittaa paikkoja ja aikoja, mutta kuulemme aina saman äänen, joka on muuttunut menneisyydessä ja kypsynyt sen jälkeen. Tämä on kirjasi kirjallinen menestys. Mutta lukiessani uudelleen teoksiasi, kuunnellessani niin monien eri ystäväsi puhuvan sinusta, kuunnellessani sinua poseeraamassa erinomaisessa pöydässä rue du Cardinal-Lemoine -kadulla, joka on puolessa välissä toimistoni Collègea ja Saint-Louis'n saarta, jossa asut, minun on täytynyt hyväksyä itsestäänselvyys: Toivotan tänään tervetulleeksi yhtiömme nimissä, samassa tuolissa, ei vain yhden henkilön, lukuisten ja kuuluisien kirjojen ja erityisesti muistelmien kirjoittajan, vaan useita akateemikkoja saman henkilöllisyyden ja yhden vihreän kirjailupuvun alla [...]. Haluaisin edustaa tätä eri-ikäisten, eri toimintojen ja harrastusten yhteiskuntaa, teitä itseänne, hyvin katetun pöydän ääressä, sillä kuten tiedämme, juhlat eivät ole vain sanoja. Lasien vieressä, pullojen ja astioiden joukossa, kirjapino todistaa monien avatariesi hedelmällisyydestä. Taulukon alapäässä on ensin hyvin nuori Massilien vuosilta 1938-1941. Hän olisi voinut olla Quintilianuksen oppilas kolmannella vuosisadalla tai paljon surua kokeneen kollegamme Marcel Pagnolin murrosikäinen hahmo tämän vuosisadan toisella puolella [...]. Tämä nuori, vaaleaihoinen latino syntyi Provenceen vuonna 1924 Lyonista kotoisin olevalle isälle ja äidille, jonka juuret olivat entisessä espanjalaisessa Franche-Comtéssa. Siitä lähtien, kun hänen vanhempansa palasivat Mosambikista vuonna 1929, hän kasvoi kauniissa vanhassa provencelaishuvilassa, "La Pinède", puiston keskellä Sainte-Margueriten kaupunginosassa Marseillessa [...]. Nuori poika opiskeli latinalaisia ja kreikkalaisia kirjailijoita, historiaa ja filosofiaa päiväopiskelijana jesuiittojen koulussa Provencen kaupungissa. Hänen varhaiskypsää luonteenlaatuaan synnintunto ei huolestuta: "La Pinèden" serkut ja Cornichen uimarit eivät hänen omien sanojensa mukaan ole hänelle hurjia.</w:t>
      </w:r>
    </w:p>
    <w:p>
      <w:r>
        <w:rPr>
          <w:b/>
          <w:color w:val="FF0000"/>
        </w:rPr>
        <w:t xml:space="preserve">id 127</w:t>
      </w:r>
    </w:p>
    <w:p>
      <w:r>
        <w:rPr>
          <w:b w:val="0"/>
        </w:rPr>
        <w:t xml:space="preserve">Putkien tukkeutumisen poistaminen Saint Martin de Craussa Putkien tukkeutumisen poistaminen Saint Martin de Craussa on helppoa Compagnie des Déboucheursin avulla. Kun soitat numeroon 06 18 52 15 13, ammattitaitoinen putkistonpoistajasi tulee vapauttamaan sinut kaikista tukkeutuneista putkistasi. Viemärin tukkeutumisen poistaminen 24 tuntia vuorokaudessa, 7 päivää viikossa Toimenpidepyyntö ILMAINEN JA HÄTÄPÄIVÄINEN MUISTUTUS Lionel, tukkeutumisen poistajasi, muuttaa Saint MArtin de Crauhun: Salon-de-Provencen ja Arlesin puolivälissä sinulla on se etu, että olet ammattitaitoisen tukkeutumisen poistajasi alueen sydämessä. Iltaisin, viikonloppuisin tai juhlapyhinä Lionel, Compagnie des Déboucheurs, puuttuu asiaan kiireellisesti ilman matkakustannuksia ja lisämaksuja: - La Dynamite - St Martin de Crau. Putkien tukkeutumisen poistaminen 3 Yksinkertaiset hinnat Kaikki mukaan lukien ja ilman yllätyksiä! Manuaalinen tukosten poisto - Tässä paketissa käytämme asennuksestasi riippuen matalapainerevolveri-tukostenpoistolaitetta tai mekaanista (ammattikäyttöön tarkoitettua) frettiä. - Saniteettiviemärin tarkastus - Tässä toimenpiteessä käytetään endoskooppista kameraa, jonka pituus on 30 metriä ja joka voi tallentaa videokuvaa. Vakuutusyhtiöiden hyväksymä järjestelmä. Vesipuhdistus - Viemärin puhdistus - Tukkeutumisen poisto - Kalkinpoisto - Puhdistus - 4X4-ajoneuvomme ansiosta voimme toimia paikoissa, joihin puhtaanapitoautot eivät pääse. Meillä on 100-metrinen fretti, jonka teho on 350 baaria. Lue lisää viemärin tukkeutumisen poistopalveluistamme. Putkiston tukkeutumisen poistamiseen ei tarvitse soittaa putkimiestä: soita viemärin tukkeutumisen asiantuntijalle! Vessojen tukosten poistaminen Saint Martin de Craussa ja sen lähialueilla on yhtä helppoa kuin soitto Compagnie des Déboucheursille. Et enää stressaa lavuaarista, joka ei tyhjene kunnolla, liian hitaasti virtaavasta kylpyammeesta tai tukkeutuneesta ja kamalalta haisevasta wc:stä. Ter-Mi-Né kaikki se. Soita vain numeroon 06 18 52 15 13, ja Lionel tulee kaupunkiisi tekemään nopean ja tehokkaan korjauksen. Hyvin usein, kun saniteettilaitteisto on tukossa, ajattelemme lähinnä soittaa putkimiehellemme, joka on kyllä erikoistunut putkistoasennuksiin, mutta hänen on myös osattava ylläpitää niitä. Mikään ei ole vähemmän varmaa, hän saattaa osata asentaa kuumavesisäiliön tai lämmitysjärjestelmän, mutta kun kyse on tukkeutuneesta putkesta, se on aivan toisenlaista työtä! Olemme asiantuntijoita viemäreiden tukkeutumisen poistamisessa, muuta emme tee: poistamme viemäreiden tukkeutumisen, puhdistamme tukkeutuneet putket... Jätä putkityöt putkimiehelle ja luota tukkeutumisen poistajiin! Tiesitkö sinä sen? Käytössämme on endoskooppinen kamera, jonka avulla voimme paikantaa tukoksen tarkasti, nähdä, missä vesi on tukossa, ja jopa etsiä vuotoa. Tämä auttaa, kun meidän on tarkistettava verkostoja, kuten sakokaivoja. Ota tämä numero huomioon: 06 18 52 15 13, se säästää sinut ... ongelmilta! Emme tee tyhjennyksiä, vaikka olemme viemäröintiyritys, olemme päättäneet erikoistua yksinomaan tukosten poistamiseen - olemme lyömättömiä tällä alalla. 4X4-huoltoajoneuvomme on monikäyttöinen, eikä tukos kellarissa, kävelykadulla tai maaseudulla työskentelyä pysäytä sitä. Tämä superauto on varustettu endoskooppisella kameralla ja titaanisuuttimilla varustetulla korkeapainepumpulla, ja se on paitsi värikäs myös pelottava kaikenlaisia liikenneruuhkia vastaan. Tehdä</w:t>
      </w:r>
    </w:p>
    <w:p>
      <w:r>
        <w:rPr>
          <w:b/>
          <w:color w:val="FF0000"/>
        </w:rPr>
        <w:t xml:space="preserve">id 128</w:t>
      </w:r>
    </w:p>
    <w:p>
      <w:r>
        <w:rPr>
          <w:b w:val="0"/>
        </w:rPr>
        <w:t xml:space="preserve">Parhaat lumivyörykoirat kilpailevat Adelbodenissa Maan 25 parasta lumivyörykoiraa näyttivät viikonloppuna Bernin Oberlandissa, mihin ne pystyvät. Adelbodenissa järjestetyissä Sveitsin lumivyörykoirien mestaruuskilpailuissa huippukoirat kilpailivat toisiaan vastaan. Voiton vei Ismir vom Kistenstein, kahdeksanvuotias belgianpaimenkoira. Se ja sen ohjaaja Stefan Steiner ovat kotoisin Graubündenista. Kaikki kilpailijat olivat saksankielisiä. Ranskankielisen Sveitsin koirat, jotka ovat vielä hyvin nuoria ja kokemattomia, eivät päässeet finaaliin tällä kertaa, kertoi tapahtuman tiedottaja Anita Rossel Le Matin Dimanche -lehdelle. Vain kolmannes koirista on aktiivisia Vain runsas kolmannes kilpailevista koirista on todella aktiivisia hätätilanteessa, Anita Rossel kertoi Keystone-ATS:lle. Lumivyöryn sattuessa vain riittävän lähellä olevat koirat voidaan kuljettaa riittävän nopeasti paikalle. Koiranohjaajien on pystyttävä tarjoamaan valmiuspalveluja - mikä ei ole itsestäänselvyys. Osa Sveitsin mestaruuskilpailujen osanottajista ei koskaan kohtaa maastoa. He ovat yksinkertaisesti koiraurheilun harrastajia. He harjoittelevat mielellään eläintensä kanssa lumessa ja valmistelevat niitä sen mukaisesti", Rossel kertoo. Tavoitteena on kouluttaa koirat löytämään haudatut ihmiset ja esineet mahdollisimman nopeasti ja turvallisesti ja ilmaisemaan tämä jatkuvalla raapimisella. Ohjaajan on oltava mukava liikkua suksilla ja hänen on ymmärrettävä hyvin etsintätaktiikkaa. Kaksi koetta Voittaakseen parhaan lumivyörykoiran tittelin tänä vuonna koiranohjaajat kilpailivat kahdessa kokeessa: perusetsinnässä ja perusteellisessa etsinnässä. Perusetsinnässä ohjaajan on kehitettävä etsintätaktiikka ja löydettävä koiran avulla kaksi lumeen hautautunutta ylimääräistä henkilöä alle 20 minuutissa 7000-9000 neliömetrin alueelta. Perusteellisessa etsinnässä ohjaajalla ja koiralla on 10 minuuttia aikaa löytää reppu, joka on haudattu 50 metriä leveälle ja 30-50 metriä pitkälle alueelle. /ATS Seuraava uutiset</w:t>
      </w:r>
    </w:p>
    <w:p>
      <w:r>
        <w:rPr>
          <w:b/>
          <w:color w:val="FF0000"/>
        </w:rPr>
        <w:t xml:space="preserve">id 129</w:t>
      </w:r>
    </w:p>
    <w:p>
      <w:r>
        <w:rPr>
          <w:b w:val="0"/>
        </w:rPr>
        <w:t xml:space="preserve">28 Tammikuu 2008 Tämä blogi ei ole vielä kuollut, mutta ei, se ei ole vielä vähään aikaan, että sinulla on oikeus todella mielenkiintoinen artikkeli... Jotta tämä viesti ei olisi tyhjä kuori, voit nähdä videon viimeisen (viimeinen?) mainoskampanja Jumpman-brändille, joka on Niken johdannainen ja edustaa itse asiassa Jordan-brändiä... Minusta tämä mainos oli loistava, niin musiikin kuin sen herättämien muistojenkin vuoksi... (Niille, jotka eivät tunne Jordania, videolla näytetään mestarin kuuluisimmat ja legendaarisimmat liikkeet ja tikit) Nauttikaa ja lupaan antaa eloa takaisin tälle blogille! Spit it out 😉 November 12, 2007 Uutta blogosfäärissä: http://www.suchasport.com/, jonka, kuten ne, jotka tuntevat sen, on luonut suchablogin vakituiset jäsenet. Tavoitteena on tietenkin puhua urheilusta uutisten tai tutkittujen ja henkilökohtaisten artikkeleiden kautta. Miksi mainostaa sitä? Koska tietääkseni tällä hetkellä ei ole yhtään urheilua käsittelevää blogia. Koska aion osallistua ja kirjoittaa (toivottavasti säännöllisesti) artikkeleita urheilusta. Gozzzz lukekaa minua, se tekee minut onnelliseksi =) PS: Ilmoitan tämän OM:n upean voiton Lyonista jälkeisenä päivänä! Mikä peli! On hienoa nähdä! 5. heinäkuuta 2007 Kuten varmasti tiedätte, Ranskassa on tulossa valtava tapahtuma: Rugbyn maailmanmestaruuskilpailut 7. syyskuuta - 20. lokakuuta 2007. Valitettavasti niille, jotka ovat allergisia urheilulle/rugbylle, on hyvin vaikeaa päästä läpi tästä tapahtumasta ja erityisesti Ranskan joukkueesta, mikä on aivan normaalia. Kuten kaikissa MM-kisoissa, suuri suosikki on Uusi-Seelanti maailman parhaista pelaajista koostuvine joukkueineen, mutta uskon, että Ranskan joukkueella on todelliset mahdollisuudet tasapainoisella joukkueella ja ennen kaikkea hahmolla, joka ei jätä ketään liikuttumatta: Sebastien Chabal, 3. rivin pelaaja, jolla on useita lempinimiä, kuten anestesialääkäri, Hannibal Lecter, Luolamies tai luolamies. Miksi kaikki tämä kohu tästä pelaajasta 30 pelaajan ryhmässä? Yksinkertaisesti siksi, että hän todella erottuu edukseen. Ulkonäöltään (1m91, 108kg, parta ja luolamiehen tukka) ja erityisesti pelinsä ja hirvittävän voimansa perusteella. Tällaisen kaverin taklauksella on varmasti vähintään sellainen vaikutus kuin Twingolla 20 kilometrin tuntinopeudella. "Kevyt" voimannäyte ja toinen ehkä vielä vaikuttavampi. Guignolit eivät tietenkään jättäneet käyttämättä tilaisuutta tehdä hänestä uutta "rakastaan" sketseillä, jotka saivat minut itkemään naurusta! Vaikka joskus, guignols tehdä hyvin arveluttavaa huumoria, on todella heikko vaiheet, he aina onnistuvat tulemaan ulos erinomaisia juttuja (ministeriö petoksen sai minut nauramaan äskettäin muuten) Jaws vieressä, se on Bambi ^^;; Muut videot guignols siellä täällä Mutta vieressä, se on viehättävä poika, täynnä herkkyyttä, haudattu syvälle tämä 110 kg karhu, todiste nähdään Ruquier. Rakastan ristiriitaisuutta hahmon kuvan kanssa 🙂 Saatat nähdä, että puhumme hänestä paljonkin tulevina kuukausina! Toivottavasti hän rikkoo muutaman vastustajan voittaakseen maailmanmestaruuden 😀 May 7, 2007 Vaikka tuote on ollut ulkona jo kuukauden, julkisuus on ollut todella aktiivista 1/2 viikkoa. Mikä siis on tämä tuote, joka on kahden oman alansa jättiläisen yhteistyön tulos? Nike +! Lue loput tästä merkinnästä " 6. toukokuuta 2007 Lauantai-iltana oli tärkeä urheilutapahtuma, nyrkkeilyottelu, jota kaikki pitävät vuoden otteluna ja monet vuosikymmenen otteluna: Oscar De La Hoya vastaan Floyd Mayweather jr! Lue</w:t>
      </w:r>
    </w:p>
    <w:p>
      <w:r>
        <w:rPr>
          <w:b/>
          <w:color w:val="FF0000"/>
        </w:rPr>
        <w:t xml:space="preserve">id 130</w:t>
      </w:r>
    </w:p>
    <w:p>
      <w:r>
        <w:rPr>
          <w:b w:val="0"/>
        </w:rPr>
        <w:t xml:space="preserve">#1 On 04/18/2009, at 20:15 - Grunt Linkin lähettäminen Flash-videoon Foorumilla käytyjen monien keskustelujen jälkeen päätettiin luoda tämä aihe, jonka tarkoituksena on selittää, miten saada suora linkki, joka johtaa videolähetykseen Flash-sovelluksen kautta verkkosivustolla. Ennen kuin lähetät linkin verkkosivustolle, joka lähettää videon Flashin kautta, tutustu tähän aiheeseen tarkistaaksesi, jos et saa linkkiä, joka johtaa suoraan videoon. Jos et löydä, voit lähettää linkin ongelmalliselle verkkosivulle tänne, ja autamme sinua mielellämme ja päivitämme tämän oppaan. Kun sinulla on linkki, joka voi olla melko pitkä, voit käyttää [url=http://[Lue säännöt uudelleen]]TinyURL[/url]-ohjelmaa lyhennetyn version tuottamiseksi. Hanki suora linkki videoon Ensimmäinen menetelmä: sivusto ehdottaa linkkiä! Yksinkertaisin tapaus: sivusto, jossa olet nähnyt videon, tarjoaa suoran linkin sen lataamiseen. Näin on esimerkiksi "Google Video", joka näyttää "Lataa iPod/PSP" videon oikealla puolella, tai "blip.tv", joka tarjoaa "Lataa toisto" oikeassa alakulmassa. Voit kopioida linkin ja lähettää sen sivun linkin alapuolelle, mutta se on hieman hyödytöntä: kun saavut sivulle, voit tehdä sen aivan hyvin myös Automaattiset työkalut Voit yrittää käyttää työkalua, joka antaa suoran linkin videoon. KeepVid tarjoaa tätä palvelua: annat sille linkin sivulle, se lähettää suoran linkin ladattavaan tiedostoon. Se toimii erityisesti Youtuben ja Dailymotionin kanssa /!\ Varoitus /!\ Youtuben ja Dailymotionin tapauksessa Keepvidin tarjoama suora linkki on väliaikainen. Koska näiden kahden isännän videot ovat saatavilla ilmaisen ohjelmiston kautta, on parempi julkaista linkki Youtube- tai Dailymotion-sivulle, joka sisältää videon. On myös TinyVid, erittäin tehokas! Erinomainen sivusto: Strimoo Tämä sivusto sisältää Flash-videoita monilla sivustoilla, ja erityisesti voit ladata niitä. Ennen kuin lähetät linkin videoon, katso järjestelmällisesti, jos Strimoo ei ehdota sitä, ja jos se ehdottaa sitä, lähetä Strimoo-linkki sen sijaan! (Täydennettävä muilla sivustoilla, jotka tarjoavat samaa palvelua, tai Firefox-laajennuksilla?) Sivusto käyttää toisen sivuston videota Jos sivusto ei ehdota suoraa linkkiä, ja jos automaattiset työkalut eivät toimi, on tarpeen laittaa (hieman) kädet rasvaan lukemalla videon levittävän sivun lähdekoodia. Pääset lähdekoodiin käsiksi Firefoxilla ja Epiphanyllä käyttämällä näppäinyhdistelmää "Ctrl+U". Konquerorissa se on kohdassa "Näkymä/näyttötyyppi/integroitu laajennettu tekstieditori". Etsi sitten &lt;OBJECT&gt;-tunniste, joka yhdeksän kertaa kymmenestä sisältää videon toistavan Flash-sovelluksen, kuten tässä: http://www.numerama.com/magazine/12654-Video-L-apocalypse-selon-Saint-Luc-Besson.html &lt;object height="385" width="640"&gt; &lt;param name="movie" value="http://www.youtube.com/v/2F1PpCUHzcs&amp;amp;hl=en&amp;amp;fs=1&amp;amp;rel=0&amp;amp;color1=0x3a3a3a&amp;amp;color2=0x99999999" /&gt; Voi yllätys, video tulee Youtubesta. Sinun tarvitsee vain antaa linkki Youtubeen Keepvidille tai muulle työkalulle, kuten edellä mainittiin. Monet sivustot sisältävät videoita joltain toiselta sivustolta, ja lähdekoodin tarkastelu osoittaa tämän. Jos käytät Flashia, olet jo tunnistanut soittimen ja Youtuben logon, mutta se ei ole aina selvää. Sivustolla on oma video. Ensimmäiseksi on tutkittava lähdekoodia, jotta nähdään, onko suora linkki videoon välitetty parametrina Flash-lisäosalle. Linkki on jotakuinkin "http://serveur.tld/chemin/video.f</w:t>
      </w:r>
    </w:p>
    <w:p>
      <w:r>
        <w:rPr>
          <w:b/>
          <w:color w:val="FF0000"/>
        </w:rPr>
        <w:t xml:space="preserve">id 131</w:t>
      </w:r>
    </w:p>
    <w:p>
      <w:r>
        <w:rPr>
          <w:b w:val="0"/>
        </w:rPr>
        <w:t xml:space="preserve">Planeettamme on koti lukuisille upeille paikoille, jotka eivät lakkaa koskaan kiehtomasta kauneudellaan. Jotkin näistä paikoista ovat niin upeita, että antaisit mitä tahansa, jos voisit jättää postikortit taaksesi ja saada tilaisuuden arvostaa niitä omin silmin. Maritime News vie sinut kierrokselle 100 surrealistisen kauniiseen paikkaan, joissa sinun on käytävä ainakin kerran elämässäsi. 1. Luonnonallas Lotofagan kylässä, Samoa 2. Mount Romaima, Venezuela 3. Amalfi, Italia 4. Petra, Jordania 5. Whitehaven Beach, Australia 6. Aogashima-tulivuori, Japani 7. Santorinin saari, Kreikka 8. Lumottu kaivo Chapada Diamantinassa, Brasilia 9. Polku paratiisiin, Islanti 10. Son Doongin luola, Vietnam 11. Antelope Canyon Arizonassa, Yhdysvallat 12. Cliff of Moher, Irlanti 13. Cliff of Moher, Irlanti. Kioton bambumetsä, Japani 14. Kelimutun kraatterijärvi Floresin saarella, Indonesia 15. Gaiolan silta, Italia 16. General Carrera -järven marmoriluolat Patagonian alueella Argentiinassa ja Chilessä 17. Te Whanganui-A-Hei, Uusi-Seelanti 18. Shifenin putoukset, Taiwan 19. Cape Béveziers Sussexissa, Englannissa 20. Kuoppia Kalifornian rannikolla, Yhdysvallat 21. Fingalin luolat, Skotlanti 22. Athabasca Falls Albertassa, Kanadassa 23. Eiden ja Averøyn kaupungit yhdistävä Atlantin valtatie, Norja 24. Hitachi Seaside Park, Japani 25. Tulppaanipellot kukkivat, Alankomaat 26. Chittorgarh Fort, Intia 27. Riomaggioren kylä Cinque Terren alueella Italiassa 28. La Diguen saaren taivaalliset rannat, Seychellit 29. The Enchanted Pools Skyen saarella, Skotlannissa 30. Pyhät rauniot Jukatanin niemimaalla, Meksikossa 31. Dubrovnik, Kroatia 32. Dunottar Castle, Yhdistynyt kuningaskunta 33. Mount Nimbusin riippukäytävä, Kanada 34. Jacob's Well, Texas, Yhdysvallat 35. Victorian putoukset, Zimbabwe 36. Luolan hehkumatot, Uusi-Seelanti 37. Hotelli "La Montagna Magica", Chile 38. Rakkauden tunneli Klevanissa, Ukrainassa 39. Zhangye Danxian ylellinen maisema Gansun maakunnassa Kiinassa 40. Juneaun jääluolat Alaskassa, Yhdysvalloissa 41. Grand Canyon, Arizona, Yhdysvallat 42. Trolltunga, Norja 43. Muinainen Anatolian alue, Kappadokia, Turkki 44. Kamčatkan tulivuori, Venäjä 45. "Maailman lopussa" - keinu Banosissa, Ecuadorissa 46. Uyunin suola-aavikko, Bolivia 47. Etretatin kalliot Normandiassa, Ranskassa 48. Giant's Causeway, Pohjois-Irlanti 49. Lasiranta Kaliforniassa, Yhdysvalloissa 50. Oahun portaat Havaijilla, Yhdysvallat 51. Halong Bay, Vietnam 52. Vesiputous Yosemiten puistossa, Kalifornia, Yhdysvallat 53. Hvitserkur, Islanti 54. Gyokusendon luolat, Japani 55. Galapagossaaret, Tyynimeri 56. Suuri sininen reikä, Belize 57. Shanghain taikametsä, Kiina 58. Mingus Mill, Pohjois-Carolina 59. Musha Cay Beach, Bahama 60. Neuschwansteinin linna Baijerissa, Saksassa 61. Nottinghamin linna, Yhdistynyt kuningaskunta 62. Pamukkale, Turkki 63. Panjin Red Beach, Kiina 64. Pelesin linna, Romania 65. A</w:t>
      </w:r>
    </w:p>
    <w:p>
      <w:r>
        <w:rPr>
          <w:b/>
          <w:color w:val="FF0000"/>
        </w:rPr>
        <w:t xml:space="preserve">id 132</w:t>
      </w:r>
    </w:p>
    <w:p>
      <w:r>
        <w:rPr>
          <w:b w:val="0"/>
        </w:rPr>
        <w:t xml:space="preserve">SLK-luokka on coupé-cabriolet, joka ilmestyi vuonna 1996. Murtamalla 1990-luvun puolivälin konformistiset säännöt Mercedes-Benz oli yksi ensimmäisistä, joka elvytti sisäänvedettävällä kiintokatolla varustetun avoauton käsitteen. Vuosina 1995 ja 1996 Mitsubishi 3000 GT Spyderia markkinoitiin Yhdysvalloissa ja Japanissa kovakattoisena, vaikka sen jakelu oli rajoitettua. SLK:sta on kolme versiota: R170, R171 ja R172 (vanhimmasta uusimpaan) 2.1 SLK 200 K, 280 ja 350 (mallit ilmestyivät vuosina 2004 ja 2005, muutettu vuonna 2008) 5-vaihteinen manuaalivaihteisto tai 5-vaihteinen Speedshift-automaattivaihteisto. muutettu 200- ja 230 K -malleja valmistettiin vuosina 1996-2004. Etupää muotoiltiin uudelleen vuonna 2000, ja se mahdollisti kahden uuden 3,2-litraisella kuusisylinterisellä moottorilla varustetun mallin esittelyn: 320 ja 32 AMG SLK 200 K: 4-rivinen nelisylinterinen (pitkittäinen etuosa), 16 venttiiliä muuttuvalla venttiilien ajoituksella, varustettu ahtimella, 1 998 cm3, 163 hv (122 kW) Suorituskyky (nopeus, kiihtyvyys 0-100 km/h).</w:t>
      </w:r>
    </w:p>
    <w:p>
      <w:r>
        <w:rPr>
          <w:b/>
          <w:color w:val="FF0000"/>
        </w:rPr>
        <w:t xml:space="preserve">id 133</w:t>
      </w:r>
    </w:p>
    <w:p>
      <w:r>
        <w:rPr>
          <w:b w:val="0"/>
        </w:rPr>
        <w:t xml:space="preserve">Vaikka olisitkin ensimmäistä kertaa Sherman Oaksissa, olet todennäköisesti jo nähnyt Los Angelesin lähiön, joka on ollut satojen elokuvien ja televisio-ohjelmien kulissina. Kun nautit San Fernando Valleyn upeista näkymistä, kävele Ventura Boulevardia pitkin ja saatat löytää itsesi jostakin suosikkiohjelmastasi! Sherman Oaksin hotellit sijaitsevat kätevästi lähellä I-405:n ja US 101:n risteystä, ja ne ovat vain korttelin päässä kuuluisasta Sherman Oaks Galleria -liikekeskuksesta, jossa on peräti kaksitoista huippuluokan ravintolaa, Arclight-elokuvateatteri ja useita eklektisiä putiikkeja ja kauppoja. Westfield Fashion Square on täydellinen paikka viettää iltapäivää. Lähellä Universal Studios Hollywood Parkia, Skirball Cultural Centeriä ja J. Paul Getty Museumia sijaitseva Sherman Oaks on ihanteellinen vaihtoehto Los Angelesin ruuhkaisille, kalliille ja jalankulkijoille suunnatuille alueille. Jos olet täällä katsomassa isoa peliä tai vierailemassa alueen monissa kouluissa ja yliopistoissa, Sherman Oaksissa sijaitsevat hotellimme sopivat erinomaisesti vierailuusi: olet lyhyen ajomatkan päässä Kalifornian osavaltionyliopistosta Northridgessa, Kalifornian yliopistosta Los Angelesissa (UCLA), American Jewish Universitystä, Pierce Collegesta ja Los Angeles City Collegesta.</w:t>
      </w:r>
    </w:p>
    <w:p>
      <w:r>
        <w:rPr>
          <w:b/>
          <w:color w:val="FF0000"/>
        </w:rPr>
        <w:t xml:space="preserve">id 134</w:t>
      </w:r>
    </w:p>
    <w:p>
      <w:r>
        <w:rPr>
          <w:b w:val="0"/>
        </w:rPr>
        <w:t xml:space="preserve">Päivälleen 32 vuotta vuoden 1985 maanjäristyksen jälkeen, jossa Meksikossa kuoli yli 10 000 ihmistä, maan keskiosaan ja pääkaupunkiin iski 19. syyskuuta voimakas maanjäristys, jonka voimakkuus oli 7,1 Richterin asteikolla. 366 ihmistä kuoli, suurin osa heistä Meksikossa, ja satojatuhansia ihmisiä kärsi maanjäristyksestä. Aineelliset vahingot ovat huomattavat. 11 000 asuntoa, joista noin 1 500 joudutaan purkamaan. Kansainvälistä apua on järjestetty, ja kun hätäapua on tarvittu, kokemus on osoittanut, että pitkäaikainen tuki on yhtä välttämätöntä. Aviation Sans Frontières, Airbus-säätiö ja meksikolainen kansalaisjärjestö "Un Kilo de Ayuda" ovat ryhtyneet kuljettamaan lähes 3 tonnia perustarvikkeita, lähinnä vaatteita, huopia, telttoja, peittoja ja taskulamppuja. Apu lähti 6. ja 12. lokakuuta kahdella uudella A320-koneella, jotka toimitti meksikolainen Volaris-yhtiö, joka lupautui välittömästi antamaan koneet käyttöön. Tämän jälkeen Aviation Sans Frontièresin Occitanie-Toulouse -valtuuskunta matkusti 14.-17. marraskuuta Mexico Cityyn varmistaakseen lahjoitusten asianmukaisen jakelun ja tukeakseen "UN Kilo de Ayulan" työtä. Operaation tukijat: Banque du Pallet Nantesissa, Punainen Risti Cazèresissa, Restos du Coeur Cazèresissa, meksikolainen yhdistys "Veronica" Colomiersissa, Decathlon (myymälät Villeneuve d'Ascqissa ja Blagnacissa).</w:t>
      </w:r>
    </w:p>
    <w:p>
      <w:r>
        <w:rPr>
          <w:b/>
          <w:color w:val="FF0000"/>
        </w:rPr>
        <w:t xml:space="preserve">id 135</w:t>
      </w:r>
    </w:p>
    <w:p>
      <w:r>
        <w:rPr>
          <w:b w:val="0"/>
        </w:rPr>
        <w:t xml:space="preserve">Tutustu C++ AMP:hen - Osa 1 Visual Studio 2012 tarjoaa uuden kirjaston nimeltä C++ Accelerated Massive Parallelism (C++ AMP). Tämän kirjaston avulla on helppo hyödyntää grafiikkasuorittimien (Graphics Processing Units, GPU) monia ytimiä ja saavuttaa äärimmäinen suorituskyky. Visual Studio 2010:n rinnakkaiskirjastojen tapaan C++ AMP -kirjastoon kuuluu ekosysteemi, joka helpottaa C++ AMP -koodia käyttävän sovelluksen elinkaarta. Olitpa sitten C++- tai jopa C#-kehittäjä, jolla ei ole tietoa GPU-ohjelmoinnista, tämä artikkeli auttaa sinua ymmärtämään sekä GPU-ohjelmointiin liittyviä käsitteitä että niiden toteutuksia C++ AMP-kirjaston avulla. Jos taas CUDA:n tai OpenCL:n kaltaiset teknologiat ovat sinulle jo tuttuja, tämän artikkelin avulla voit arvostaa C++ AMP:n ilmaisuvoimaa yksinkertaisella ja tehokkaalla tavalla. Johdanto Johdanto Demonstraatio Huomautus: Tässä artikkelissa kaikki demonstraatiot on tehty Visual Studio 2012:lla Windows 8 x64 -käyttöjärjestelmässä, ja ne on suoritettu Lenovo W520 -kannettavassa tietokoneessa, jossa on 2,6 GHz:n kellotaajuudella toimiva Intel i72820QM -prosessori ja NVIDIA Quadro M2000 -näytönohjain. Jos rinnakkaisohjelmointi GPU:lla on sinulle täysin uutta, suosittelen esittelyä Kate Gregoryn ja Ade Millerin ensimmäisestä C++ AMP -kirjasta: http://www.gregcons.com/cppamp/ , jonka lähdekoodit voi ladata osoitteesta http://ampbook.codeplex.com/releases/view/93158. Esittely perustuu yhteen kirjan kolmesta tapaustutkimuksesta. Tämä esittely on nimeltään Cartoonizer. Microsoft käyttää sitä joskus C++ AMP:n esittelyyn. Tämän sovelluksen tarkoituksena on muuttaa yhden tai useamman levyllä olevan tai tietokoneen web-kameralla otetun valokuvan ääriviivojen värit sarjakuvamaiseksi kuvaksi. Kun käynnistät sovelluksen, jos lataat oletusarvoisesti ensimmäisen kuvan, saat alla olevan kuvan. Sovellus ryhmittelee kuvankäsittelyä koskevaa tietoa useiden eri teemojen alle. Jos napsautat "Käynnistä"-painiketta, kaikki oletuskansiossa olevat kuvat käsitellään, mutta emme käytä tätä käsittelytapaa tässä esittelyssä. Käytämme pääasiassa painikkeita, jotka on ryhmitelty nimellä "Single Image", yhden kuvan käsittelyyn kerrallaan. Tämän ensimmäisen demonstraation tarkoituksena on tehdä sinut tietoiseksi GPU:n tehosta, ei tutkia tämän sovelluksen koodia. Frame Processor -luettelosta valitset rinnakkaistekniikan ja Image Source -luettelosta kuvanhakutavan. Sinun on oletusarvoisesti napsautettava "Lataa" ensimmäisen kuvan lataamiseksi. Ensimmäisessä testissä valitsimme "Image from folder" -tilan ja "CPU Single Core" -tilan "Frame processor" -luetteloon. Napsauta sitten 'Cartoonize' -painiketta. Sinun pitäisi saada samanlainen tulos, ja minun tapauksessani tämä ensimmäinen käsittely yhdellä suorittimella kesti noin 72 sekuntia. Siirrymme toiseen prosessiin valitsemalla tällä kertaa "CPU Multi-core" "Frame processor" -luettelosta. Lataa sitten ensimmäinen kuva uudelleen ja aloita käsittely painamalla "Cartoonize". Tämä käsittely perustuu sisäisesti rinnakkaiseen C++ PPL-kirjastoon, joka on ollut saatavilla Visual Studiosta 2010 lähtien.</w:t>
      </w:r>
    </w:p>
    <w:p>
      <w:r>
        <w:rPr>
          <w:b/>
          <w:color w:val="FF0000"/>
        </w:rPr>
        <w:t xml:space="preserve">id 136</w:t>
      </w:r>
    </w:p>
    <w:p>
      <w:r>
        <w:rPr>
          <w:b w:val="0"/>
        </w:rPr>
        <w:t xml:space="preserve">Taiteilija luo taideteoksia... kirjoituskoneella! Keira Rathbone on skotlantilainen taiteilija, joka käyttää vanhaa kirjoituskonetta luodakseen graafisia ja herkkiä muotokuvia! Taiteilija on kertonut konferensseissa useaan otteeseen, kuinka paljon iloa hän saa kuviensa luomisesta. Hän myöntää, että hän vaeltelee usein ympäri Lontoota ja istuu nurkkaan piirtämään kirjoituskoneellaan, kuvaamaan näkemäänsä tai tekemään muotokuvia. Joidenkin teosten valmistuminen kestää joskus yli 90 tuntia, jotta ne kuvaisivat tarkasti todellisuutta. Hän esittelee vintage-kirjoituskoneensa avulla sävellyksiä, joiden yksityiskohdat ovat numeroita, kirjaimia, välimerkkejä ja symboleja. Todella kaunis ja arvoituksellinen sommitelma.</w:t>
      </w:r>
    </w:p>
    <w:p>
      <w:r>
        <w:rPr>
          <w:b/>
          <w:color w:val="FF0000"/>
        </w:rPr>
        <w:t xml:space="preserve">id 137</w:t>
      </w:r>
    </w:p>
    <w:p>
      <w:r>
        <w:rPr>
          <w:b w:val="0"/>
        </w:rPr>
        <w:t xml:space="preserve">Elokuussa alkavan oppisopimuskoulutuksen voi suorittaa profiileissa B, E tai M. Koulutus on suunniteltu siten, että voit täyttää kaikki velvollisuutesi koulussa, yrityksessä ja urheilussa. Kaksivuotisen yrityksen sisäisen oppisopimuskoulutuksen aikana tutustut yksityiskohtaisesti johonkin vakuutuslajin erityisosastoon (esim. liikennevakuutus, omaisuus- ja varallisuusvakuutus tai vakuutuskirjanpito). Teoriatietojesi syventämiseksi saat oppisopimuskoulutuksesi päätökseen ammattioppilaitoksessa järjestettävällä koulutuksella ja kantonissa järjestettävillä yritysten välisillä kursseilla. Kahden ensimmäisen oppisopimusvuoden aikana saat peruskoulutuksen koulussa ja täydennät sen Helvetian ulkopuolella. Peruskoulutus valmistaa sinut käytännön tehtäviin, joita suoritat yrityksessä. Peruskoulutuksen toisen vuoden aikana voit hakea tarjoamiimme urheilualan oppisopimuskoulutuksiin, joissa voit työskennellä Helvetialla oppisopimuksesi kolmannen ja neljännen vuoden aikana. Erilaiset tapahtumat, kuten StartCamp, osallistuminen yleiskokoukseen ja erilaiset työpajat tuovat vaihtelua päivittäiseen työhösi Helvetialla. Jos olet hyvä urheilemaan, sinulla on hyvät arvosanat ja pidät ihmisten kanssa toimimisesta, olet sopiva aloittamaan oppisopimuskoulutuksen meillä. puh. +41 58 280 59 84.</w:t>
      </w:r>
    </w:p>
    <w:p>
      <w:r>
        <w:rPr>
          <w:b/>
          <w:color w:val="FF0000"/>
        </w:rPr>
        <w:t xml:space="preserve">id 138</w:t>
      </w:r>
    </w:p>
    <w:p>
      <w:r>
        <w:rPr>
          <w:b w:val="0"/>
        </w:rPr>
        <w:t xml:space="preserve">Axel 8. tammikuuta klo 15:31 Testi Zero Motorcycles SR/F: paras sähkömoottoripyörä Harley-Davidson LiveWire -moottoripyörän testin jälkeen tiedämme, että on mahdollista rakentaa todellinen moottoripyörä ilman polttomoottoria... Siksi halusin innokkaasti ajaa tällä uudella Zerolla. Tämä SR/F on todennäköisesti tämän hetken paras sähkömoottoripyörä. Jopa kaikkein vastahakoisimmatkin voitetaan. FRED 15. tammikuuta klo 01:54 Zero Motorcycles SR F -testi: paras sähköpyörä ikinä. Sinun on myönnettävä, että näin monen faktojen kanssa ristiriidassa olevan väitteen kirjoittaminen näin harvoille riveille on taidetta... ludo51 13. tammikuuta klo 16:37 Testi Zero Motorcycles SR F : paras sähkömoottoripyörä Elektronitrolli palaa pitämään meille pienen julistuspuheensa ..... Hyvää uutta vuotta! Electropaul jäsenen 13 Tammikuu klo 15:43 Testi Zero Moottoripyörät SR F: paras sähköinen moottoripyörä Bravo tämän artikkelin, joka ilmeisesti tuo sen virta klassinen reaktioita "at 20 000 pallot annan sinulle ..."'. Autosivustoilla näen harvoin tällaisia kommentteja Porschen, Ferrarin tai Teslan testeistä. Jokainen käyttää rahansa miten haluaa, kunhan hänellä on rahaa. Tai laita ne eläkesuunnitelmaan... "myöhempää varten" .... .... Olen ajanut Zerolla vuodesta 2010 lähtien - aluksi ongelmitta - ja käytän sitä lähes yksinomaan kaupunkiajoon. Ajoittain ajelen DS:llä Vosgesin vuoristossa 120 kilometrin matkan. Minulla on muitakin moottoripyöriä, vanhoja ja uusia. Amerikkalainen, italialainen, japanilainen... Minulla oli melkein Voxan, allekirjoitin bdc:n liian myöhään... Ai niin... autotallissani on myös Magnat Debon vuodelta 1958. Hyvin ranskalaista. Pahoittelen vain sitä, että jälleen kerran Ranskan moottoripyöräteollisuus ei ole valmis vastaamaan sähköisten moottoripyörien haasteeseen. Se on suuri haaste kaupunki- ja esikaupunkiliikenteelle. Älkääkä perustelko sitä "paristoilla", jotka kuluvat, saastuttavat, jotka on kierrätettävä jne. jne. Lyön vetoa, että tätä artikkelia on katsottu enemmän Samsungin tai iPhonen tyyppisissä kännyköissä, joissa on samat akut, joista emme kumma kyllä välitä, koska luotamme tekniikkaan. Ilmeisesti on olemassa eturyhmiä, jotka suhtautuvat kielteisesti sellaisten ajoneuvojen kehittämiseen, jotka eivät kuluta bensiiniä tai öljyä. Enkä voi kuvitella, että Tesla ei avaisi Superchargers-verkostoaan nollassa. Tunnemme liian hyvin Yhdysvaltojen taloudellisen opportunismin filosofian. Tuona päivänä Pariisin Nizzassa samaan aikaan, että lämpö moottoripyörä ei ole enää ongelma. Anonyymi tammikuun 12. päivänä klo 12:18 Testaa Zero Motorcycles SR F: paras sähkömoottoripyörä Hei, Yleensä tämäntyyppinen akku kestää 2000 lataus/purkaussykliä. Kaikki riippuu kuitenkin siitä, miten lataukset tehdään, täyteen (20-100 %) tai pullolataukseen (täydennys, siis epätäydellinen). Henkilökohtaisesti olen hyvin turhautunut, kun 20 k€:n kappalehintaan en pysty tekemään 300 km:n matkaa. Minun on odotettava, että muut akkuteknologiat tai vety vakuuttavat minut. Anonyymi 10.1. klo 15:49 Testi Zero Motorcycles SR F: paras sähkömoottoripyörä Eric Terme, kun mittaukset tehtiin, siinä lukee "verified"! ERIC TERME 9. tammikuuta klo 05:52 Testaa Zero Motorcycles SR/F: paras sähkömoottoripyörä Kun olen kokeillut Zero-moottoripyörää ja joutunut sen houkuttelemaksi monta kertaa, tärkeä kysymys, johon artikkeli ei vastaa, on akun kestävyys. Kuinka monta lataussykliä se kestää? Juuri tämä vastaus asettaa pyörän hinnan oikeaan perspektiiviin. Autonomia: Ovatko nämä sinun mittauksesi, Axel, vai valmistajan mittaukset? Tässäkin tapauksessa on tarpeen nostaa</w:t>
      </w:r>
    </w:p>
    <w:p>
      <w:r>
        <w:rPr>
          <w:b/>
          <w:color w:val="FF0000"/>
        </w:rPr>
        <w:t xml:space="preserve">id 139</w:t>
      </w:r>
    </w:p>
    <w:p>
      <w:r>
        <w:rPr>
          <w:b w:val="0"/>
        </w:rPr>
        <w:t xml:space="preserve">Tässä tekstissä toistetaan Patrice Gueniffeyn luento, jonka hän piti François Furet'n kuoleman kymmenvuotispäivänä. Kuollessaan François Furet valmisteli kirjaa Napoleonista. En tiedä mitään hankkeen etenemisestä, paitsi että hän oli jo lukenut paljon, että hän oli käynyt Ajacciossa, jossa seikkailu oli alkanut, ja Aixin saarella, jossa se oli päättynyt. Se ei ole paljon, mutta jos tietäisimme enemmän, se ei muuttaisi mitään: emme valitettavasti koskaan saa tietää, millainen François Furet'n Napoleon olisi ollut. On jopa mahdotonta ennakoida lopputulosta niiden tekstien perusteella, jotka hän oli omistanut Bonapartelle kaksisataavuotisjuhlan aikaan kymmenen vuotta aiemmin: muotokuva ja tutkimus 18. Brumairesta Dictionnaire critique de la Révolution française -teoksessa, pitkä luku hänen teoksessaan Révolution de Turgot à Jules Ferry. Meidän on kuitenkin tyydyttävä siihen, että emme kuvittele saapumispistettä, vaan ainoastaan muistutamme lähtöpisteestä. Hän muotoilee teesinsä Kriittisen sanakirjan Bonaparte-osion johdannossa: "Ranskan vallankumouksen Washington oli muutaman vuoden ajan Bonaparte". Kymmenen vuotta myöhemmin hän oli kuningas... Heti kun hänestä tuli perinnöllinen, hänen valtansa luopui periaatteestaan, ja hän aloitti toisenlaisen kurssin kuin vallankumouksen, jossa sodan mahdollisuus oli saanut takaisin kaikki oikeutensa: halutessaan kiinnittää valtakautensa kuninkuuslakiin keisari otti pois sen, mikä teki siitä viehättävän ja tarpeellisen". Tämä on se liberaali teesi, joka Benjamin Constantista ja Chateaubriand'sta lähtien on asettanut vastakkain ensimmäisen konsulin Bonaparten ja keisari Napoleonin, välttämättömyyden ajan ja seikkailun ajan, valloitussodat ja valtion rakentamisen... En syytä Furet'ta omaperäisyyden puutteesta, sillä Napoleonin historia on taistelukenttä, jota on kynnetty ja jota on käyty läpi niin monien armeijoiden toimesta, että ihminen on aina jonkun jälkeläinen. Kyse on siis annostelusta, ja kaikki Napoleonin historia on yhdistelmä kolmea suurta tulkintajärjestelmää, jotka syntyivät 1800-luvulla ja jotka esittelen lyhyesti. Taine oli Napoleonin historian seikkailuksi tulkitsemisen syvällisin edustaja. Hänen tulkintansa rakentuu Sankarin hahmon ympärille, jonka tahto hallitsee kaikkia välttämättömyyden muotoja niin, että se sulautuu yhteen aikakauden yleisen historian kanssa: jälkimmäinen on yksilön historiaa, melkeinpä hänen luonteensa ulkoinen ilmentymä. Historia on pelkistetty psykologiaksi. Taine piti Napoleonin aikaa katkoksena historian kulussa, anakronismina, jolla ei ole merkitystä: ilman alkuperää, ilman perintöä. Hän näki Napoleonin condottierien reinkarnaationa, saalistajana, joka riisti kymmenen vuotta kestäneen vallankumouksen uuvuttamaa Ranskaa ja joka käytti saalistaan hyväkseen toteuttaakseen kunnianhimonsa: "universaalin monarkian". Napoleonin aikakauden historia on vain Napoleonin (kohtuuttoman) egon ja sen ulkoisen käytön historiaa. Kuten kaikissa hahmoa koskevissa tulkinnoissa, tässäkin on ripaus totuutta: se on yritys pohtia hahmon ilmeistä ylilyöntiä ja outoutta suhteessa vallankumouksen jälkeiseen ranskalaiseen yhteiskuntaan. Taine ei myöskään kiellä perinnön olemassaoloa: Napoleon antoi Ranskalle hallinnon, valuutan ja instituutiot, jotka muokkasivat sen kasvoja yli vuosisadan ajan. Mutta juuri tämä hyödyllinen, positiivinen, välttämättömyyteen kirjoitettu osa on Tainen mukaan se, jossa on vähiten hänen persoonallista leimansa. Sen, mitä hän teki, mikä oli hyödyllistä, muut olisivat tehneet, eivät niin nopeasti, eivät niin hyvin ja</w:t>
      </w:r>
    </w:p>
    <w:p>
      <w:r>
        <w:rPr>
          <w:b/>
          <w:color w:val="FF0000"/>
        </w:rPr>
        <w:t xml:space="preserve">id 140</w:t>
      </w:r>
    </w:p>
    <w:p>
      <w:r>
        <w:rPr>
          <w:b w:val="0"/>
        </w:rPr>
        <w:t xml:space="preserve">Maamme Togo on edelleen kauhun saari Länsi-Afrikan osa-alueella. Togo on edelleen vuosisadan poliittinen poikkeus Afrikassa; se on ainoa maa mustassa maanosassa, jossa johtajat ovat tietoisia siitä, miten pahoja he ovat kansalleen, ja tekevät kaikkensa jatkaakseen tätä pahaa. Tällaiset niin sanotut johtajat eivät voi olla kansalaisiaan varten, ja he tietävät sen. Siksi kaikki tehdään laittomuuden, väkivallan ja rikollisuuden vähättelemiseksi, ja tällaisessa pahaenteisessä ympäristössä pääministeri, hallituksen jäsenet, kansalliskokouksen ylimääräiset jäsenet ja kaikki normaalisti tasavaltalaiset toimielimet ovat vain apureita. Oi tasavalta! Millaisia rikoksia he tekevät teidän nimissänne! Kun puhumme maamme onnettomuuksista, meillä on usein tapana unohtaa, että olemme käytännössä Länsi-Afrikan ainoa kansa, joka on kärsinyt diktatuurihallinnosta puolen vuosisadan ajan, käytännössä teoreettisen itsenäisyytemme jälkeisestä ajasta lähtien. Éyadéma Gnassingbé, joka piti Togoa yksityisomaisuutenaan, ei ymmärtänyt jo elämänsä iltana, että hänen kansansa voisi uskaltaa haastaa hänen valtansa; tämä oli lèse-majesté-rikos, jota hän ei anna togolaisille anteeksi ennen kuin hän katoaa historian syövereihin. Kuka on unohtanut hänen legendaarisen uhkauksensa maanmiehilleen eräänä iltapäivänä kesäkuussa 1991 Lomé-Tokoin lentokentällä, kun hän oli palaamassa Abujan lentokentältä erään Kofi Panoun mikrofoniin? Hänen pojalleen Faure Gnassingbélle tämän kuoleman jälkeen annettuun todistukseen sisältyvä viesti oli saada togolaiset näkemään kaikenlaisia värejä ja nopeuttaa heidän vajoamistaan helvettiin. Edesmenneen diktaattorin jälkeläinen osoitti vuonna 2005 valtaan noustuaan, että hän ei suinkaan ole sydämeltään lapsi, kun kyse on ihmisoikeusloukkauksista. Rangaistuksetta! Tämä rankaisemattomuus on nykyään Gnassingbén hallinnon perusta, jonka varassa se tekee kaikenlaisia rikoksia Togon kansaa vastaan, joka haluaa vapautta ja demokratiaa. Itse asiassa juuri tällä tavoin Lomén valta luo legitimiteetin, jota sillä ei todellisuudessa ole vaaliuurnilla. Tämä pelko siitä, että todella vapaiden ja avointen vaalien aikana jäävät kiinni vakavasti otettavia vastustajia vastaan, selittää Panafrikkalaisen kansallisen puolueen (PNP) johtajien ja aktivistien tämänhetkisen täydellisen vainon. Tälle kansanvihamieliselle hallinnolle paras oppositio, mukavin oppositio, on se, joka osaa hyväillä sitä hiusten suuntaan ja seuraa sitä vaalikampanjoissa, vaikka se kieltäytyy tekemästä uudistuksia, jotka edistäisivät nimensä arvoisia vaaleja. Kun poliittinen ryhmä, jolla on johtaja, ilmestyy poliittiselle näyttämölle, pitää rohkean ja suoran puheen, joka poikkeaa totutusta, kuten PNP:n tapauksessa, Faure Gnassingbén ruumiillistama hallinto näyttää todelliset kasvonsa ja jatkaa vanhoja rikollisia poliisin ja armeijan sortomenetelmiään, joiden seurauksia ovat vakavat loukkaantumiset, summittaiset teloitukset ja erityisesti viattomien kansalaisten mielivaltaiset pidätykset tai sieppaukset. Hallituksen armoton jahtaaminen PNP:n johtajien perään on osa tätä logiikkaa, jolla pyritään vaientamaan tämä opposition marginaali, joka ei aio antaa ikuisesti sellaisen hallinnon huijata itseään, jonka pääkysymys on edelleen vilpillisyys. Faure Gnassingbén valta ei kaihda mitään, jos se toivoo voivansa hävittää opposition, joka todella vastustaa diktatorisia menetelmiä. Nuoren Ouro-Sama Zeynidinen teloittaminen Bafilossa 13. huhtikuuta, PNP:n aktivistien kiduttaminen SRI:ssä, heidän säilyttämisensä ja tämän poliittisen ryhmittymän johtajien säilyttäminen sotilaiden toimesta</w:t>
      </w:r>
    </w:p>
    <w:p>
      <w:r>
        <w:rPr>
          <w:b/>
          <w:color w:val="FF0000"/>
        </w:rPr>
        <w:t xml:space="preserve">id 141</w:t>
      </w:r>
    </w:p>
    <w:p>
      <w:r>
        <w:rPr>
          <w:b w:val="0"/>
        </w:rPr>
        <w:t xml:space="preserve">Haluaisin tietää, miten kirjan pergamenttisidos voidaan ajoittaa? Tiedättekö, milloin tämä menetelmä ilmestyi ja milloin se katosi? Lue loput tästä artikkelista "Pääsiäisen päivämäärä vaihtelee. Voitteko selittää tämän minulle käytännöllisellä, tähtitieteellisellä, astrologisella, uskonnollisella tavalla. Kokemukseni mukaan meillä on huono sää pääsiäiseen asti, ja sitten on mukavan lämmintä. Lue loput tästä artikkelista "Messun ja eukaristian teemojen ympärillä on joitakin kirjaviitteitä, joista löydät tekstejä ja kuvia Lue loput tästä artikkelista "Erittäin hieno luettelo Félix Vallottonin näyttelystä, joka pidettiin Genevessä tänä syksynä.  Se osoittaa taiteilijan luovan prosessin ja kaiverrus- ja piirustuskokemuksen merkityksen maalaustyön suunnittelussa.  Hän vaikutti myös moniin aikalaisiinsa... Lue loput tästä artikkelista "</w:t>
      </w:r>
    </w:p>
    <w:p>
      <w:r>
        <w:rPr>
          <w:b/>
          <w:color w:val="FF0000"/>
        </w:rPr>
        <w:t xml:space="preserve">id 142</w:t>
      </w:r>
    </w:p>
    <w:p>
      <w:r>
        <w:rPr>
          <w:b w:val="0"/>
        </w:rPr>
        <w:t xml:space="preserve">*CommunautÃ© des IntÃ©rÃªts des Facteurs dâInstruments de Musique ASFP:n jäseneksi voivat liittyä pianonvalmistajat, joilla on neljän vuoden oppisopimuskoulutuksen jälkeen suoritettu CAP-tutkinto. Koulutukseen kuuluu teoreettisia ja käytännön kursseja CFP:ssä ja yrityksissä. Vuonna 1947 perustettuun yhdistykseemme kuuluu tällä hetkellä 228 pätevää pianonsoittajaa. Kysy pianonsoittajaltasi hänen koulutuksestaan ja ASFP:n jäsenyyden merkityksestä. Näin saat takuun siitä, että soittimesi on hyvissä käsissä. Pianovalmistajasi tietää kokemuksesta, miten soittimesi ääntä, sointivärin ja kosketuksen voi parantaa. Hän tuntee kaikki instrumenttisi ominaisuudet ja osaa tarjota sinulle sopivia ratkaisuja.</w:t>
      </w:r>
    </w:p>
    <w:p>
      <w:r>
        <w:rPr>
          <w:b/>
          <w:color w:val="FF0000"/>
        </w:rPr>
        <w:t xml:space="preserve">id 143</w:t>
      </w:r>
    </w:p>
    <w:p>
      <w:r>
        <w:rPr>
          <w:b w:val="0"/>
        </w:rPr>
        <w:t xml:space="preserve">#1 15.06.2014 klo 16:22 - NrBxKayDen Ongelma Garry's Modin kanssa: Näppäimistö Hei hei, Ostin eilen Garry's Modin ja haluaisin todella pelata sitä. Peli käynnistyy täydellisesti, voin siirtyä moninpeliin tai yksinpeliin, mutta kun painan mitä tahansa näppäintä näppäimistöltä, peli kaatuu ja palaan työpöydälle. Huomautus: Käytössäni on Ubuntu 12.10 LTS. Toivon todella, että joku tietää, miten tämä tehdään. #2 15.06.2014, klo 18:35 - abelthorne Re: Ongelma Garry's Modin kanssa: Näppäimistö Kokeile käynnistää Steam terminaalista (steam-komento), jotta saat vähän enemmän tietoa, kun GMod kaatuu. Ilmoita myös, millainen grafiikkapiiri sinulla on (ja millä ohjaimella). Oletko katsonut Steamin foorumeilta, onko kenelläkään ollut samaa ongelmaa? Tai pelin foorumeilta (katso sieltä)? #3 16.06.2014, klo 07:35 - NrBxKayDen Re: Ongelma Garry's Modin kanssa: Näppäimistö Hei, näytönohjaimeni on Intel® Sandybridge Mobile, joka on ajan tasalla. Olen etsinyt kaikki foorumit, mutta en ole löytänyt mitään. En ole varma, onko olemassa korjaustiedostoa, jotta näppäimistö toimisi pelissä (en voi käynnistää Steamia päätelaitteesta: steam-komentoa ei löydy). PS: Unohdin mainita, että Ubuntu ei ole minun vahvuuteni. #4 16/06/2014, klo 09:02 - abelthorne Re: Ongelma Garry's Modin kanssa: Näppäimistö Ah ei, ei patchia näppäimistölle, sen pitäisi toimia suoraan laatikosta (onneksi, muuten olisi hullua). Steamille se on outoa eikä normaalia. Kirjoitathan komennon näin? steam Ilman isoja kirjaimia tai mitään erikoista. #5 16.06.2014, klo 15:04 - NrBxKayDen Re: Ongelma Garry's Modin kanssa: Näppäimistö Kirjoitin tämän komennon oikein, mutta luulen, että se johtuu siitä, että käytän Steamia Winen kanssa enkä ole ladannut pakettia linuxille #6 16.06.2014, klo 17:20 - corrigo Re: Ongelma Garry's Modin kanssa: Näppäimistö Mutta sinun on asennettava Steam Linux-versiossaan: http://media.steampowered.com/client/in ... /steam.deb Garry's Mod on yhteensopiva pingviini käyttöjärjestelmän kanssa. Miksi asensit Steamin Windows-version tätä peliä varten? Se olisi yhteensopiva vain Windowsin kanssa, en sano, mutta tässä... Käytätkö versiota 12.10? Se ei ole LTS (5 vuoden pitkäaikainen tuki), sitä ei ole ylläpidetty toukokuun 2014 jälkeen, etkö tarkoittanut 12.04:ää? Mitä komento palauttaa? lsb_release -a Viimeksi muokannut corrigo (16/06/2014, klo 17:20) #7 16/06/2014, klo 17:35 - abelthorne Re: Ongelma Garry's Modin kanssa: Näppäimistö Ah kyllä, ei ole vuosisadan idea asentaa Steam Windows Winen kautta pelataksesi peliä, joka on saatavilla Linuxissa.... #8 17.06.2014 klo 11:48 - NrBxKayDen Re: Ongelma Garry's Modin kanssa: Näppäimistö Hei, Ensinnäkin, kiitos nopeista vastauksistanne. Lataan linux-version ja kirjoitan sitten komennon. Käytössäni on LTS 12.10, ei 12.04 EDIT: Tässä on komennon palautus: LSB Version: core-2.0-amd64:core-2.0-noarch:core-3.0-amd64:core-3.0-noarch:core-3.1-amd64:core-3.1-noarch:core-3.2-amd64:core-3.2-noarch:core-4.0-amd64:core-4.0-noarch Jakelijan tunnus: Ubuntu Kuvaus: Ubuntu 12.04.4 LTS Julkaisu: 12.04 Koodinimi: tarkka Lataan pelin uudelleen Steamillä Linuxille, kerron tuloksen, kun palaan tunnilta. Viimeksi muokannut NrBxKayDen (17/06/2014, klo 12:16) #9</w:t>
      </w:r>
    </w:p>
    <w:p>
      <w:r>
        <w:rPr>
          <w:b/>
          <w:color w:val="FF0000"/>
        </w:rPr>
        <w:t xml:space="preserve">id 144</w:t>
      </w:r>
    </w:p>
    <w:p>
      <w:r>
        <w:rPr>
          <w:b w:val="0"/>
        </w:rPr>
        <w:t xml:space="preserve">Istu keinussa ja lue kirjaa varjossa lehtimajan alla. Katselen perhosten keräilevän kukkia puutarhassa. Torkkua kahden hengen riippumatossa.... Keinut, keinut ja keinut ovat romanttisia puutarhakalusteita, jotka ovat välttämättömiä seesteisen ja rauhallisen ilmapiirin luomiseksi. Ne tuovat leikkimielisyyttä ja ilahduttavat niin nuoria kuin vanhojakin. Teakista valmistetusta keinutuolista tulee nopeasti nojatuoli, jossa rakastat lukea jännityskirjojasi, kun lapsesi nukkuvat päiväunia puiden varjossa, ja joka on tuutinoitunut kurjenmurujen äänestä. Ulkosuunnittelu on muodissa, joten puutarhan koristeluun balancelles.net tarjoaa valikoiman riippumattoja ja keinuja, esteettisiä ja levollisia ulkotorkkuja varten.... Nauttikaa siitä, sillä sen sanotaan pidentävän elämää, puhumattakaan niistä, joiden sanotaan olevan tuhmia. Heille keinuvuode vaikuttaa sopivimmalta. Edullisempi riippumatto on myös vaihtoehto. Pienellä harjoittelulla voit helposti kiivetä sisään. Riippumatto on täydellinen keskipäivän päiväunille. Nykyään on monia malleja jalustoilla, mutta se voidaan myös ripustaa kahden puun väliin koukkujen avulla. Teak on yksi puutarhakalusteiden suurista klassikoista, mutta valmistajat tarjoavat kalusteita myös pajusta, rottingista tai synteettisestä kuidusta. Puutarhakalusteiden, pöytien ja tuolien avulla voit hyödyntää täysin tätä alati muuttuvaa tilaa, joka on puutarha. Aurinkovarjon alla tai kynttilänvalossa terassi on elintila, joka on sisustettava tyylikkäästi. Asu siis ulkona ulkokalusteilla. Voit ostaa swingin netistä seuraamalla tätä linkkiä &gt;&gt;</w:t>
      </w:r>
    </w:p>
    <w:p>
      <w:r>
        <w:rPr>
          <w:b/>
          <w:color w:val="FF0000"/>
        </w:rPr>
        <w:t xml:space="preserve">id 145</w:t>
      </w:r>
    </w:p>
    <w:p>
      <w:r>
        <w:rPr>
          <w:b w:val="0"/>
        </w:rPr>
        <w:t xml:space="preserve">Sepelvaltimon sinus, joka on laajentunut liikaa vahan avulla. E, oikea keuhkovaltimo vasemman pussin takana. F, sidottu alempi laskimolaskimo, jonka aukko näyttää pienemmältä kuin luonnontilassa. G G G G, pusseihin nojautuminen, jotka on yhdistetty toisiinsa ulkoisella, yhdelle ja toiselle yhteisellä kuitutasolla. H, sepelvaltimon sivuontelon suu oikeassa eteisessä. I, nimisuoni, jossa on haaroja o, o, o, o, o. L, sepelvaltimo, joka tulee sydämen toiselta puolelta. a, a, a, a, a, a, a, a, a, a, a, sepelvaltimoiden haarat sydämen pinnalla. b, b, b, suoni, joka kulkee väliseinää pitkin. c c c, toinen suoni, johon liittyy vain yksi valtimo. d, d, kaksi muuta laskimoa. e e e, haara, jossa suoni yhtyy. f, f, f, f, f, valtimohaarat, jotka kulkevat poikittain. g, g, laskimohaarat, joiden yli valtimohaaran a kulkee rengasmaisesti. h, h, h, h, h, laskimot, jotka levittäytyvät pussin päälle. i, i, i, i, i, i, i, i, i, i, valtimot, jotka ryömivät pussin päälle. o, o, o, o, o, suonensisäisen laskimon i haarat. Tässä kuvassa nähdään, yhtyvätkö sepelvaltimot ääripäissään toisiinsa ja muodostavatko ne renkaan, kuten Ruisch väittää; tässä ne ovat hyvin kaukana toisistaan. Kuva 3: Sydämen lihassäikeet ja niiden ääriviivat; tätä tarkoitusta varten sydän on kovetettu kovettamalla, ja sen ontelot on aiemmin täytetty nukalla. A, keuhkovaltimo, joka näkyy koholla juuressa, koska oikea kammio on täynnä. B, aortta. C, vasemman kammion kärki ja sen kuidut pyörteessä: mutta tätä pyörrettä ei voida kuvata tässä hyvin, koska kärki on supistunut supistumisen vuoksi: se on eräänlainen tähti, jonka keskeltä lähtevät tai sinne menevät kaarevat säteet. D, oikean kammion kärki; se on yleensä lyhyempi kuin vasemman kammion kärki. E, oikea kammio sen kuperalta tai ylemmältä puolelta katsottuna. F, vasen kammio samalla tavalla kuvattuna. g g g, ura, joka päättää tai yhdistää kaksi kammiota. Ulkoiset kuidut nousevat täällä pieninä kuoppina uran lähelle, koska kammiot ovat täynnä, &amp; väliseinä ei ole lainautunut yhtä paljon kuin kuidut: siksi oikean kammion ja vasemman kammion kuitujen näennäinen jatkuvuus ei näy hyvin; mutta tämä jatkuvuus ei ole kyseenalainen; meidän on vain poistettava pienet terät, ja näemme, että ne alkavat oikean kammion reunasta ulottuen vasemmalle. Tältä puolelta löytyvät oikeat tai oikeaa lähestyvät kuidut, jos niitä on sydämessä. Nämä kuidut muodostavat niin ohuen kerroksen, että ne kulkeutuvat helposti pois nostamalla niitä peittävää kalvoa.4. Sydämen litteä tai alempi puoli. A, A, kuidut, jotka ovat eteisten juuressa. B, eteisten väliseinä. C, vasen kammio. D, oikea kammio. e, vasemman kammion kärki. f, oikean kammion kärki. g, g, g, kammiot päättävä ura. Kuva 5: Vasemman kammion sisäosa. Tätä tarkoitusta varten on tehty leikkaus aortan läpi, ja se on työnnetty väliseinää pitkin: vain tämä leikkaus voi näyttää suuren läpän, ja jättää pili</w:t>
      </w:r>
    </w:p>
    <w:p>
      <w:r>
        <w:rPr>
          <w:b/>
          <w:color w:val="FF0000"/>
        </w:rPr>
        <w:t xml:space="preserve">id 146</w:t>
      </w:r>
    </w:p>
    <w:p>
      <w:r>
        <w:rPr>
          <w:b w:val="0"/>
        </w:rPr>
        <w:t xml:space="preserve">Julkaistu 19 marraskuu 2012 - kirjoittanut Adèle Blanchard Jaa Olen feministi ja islamofoobikko, ja minulla on todellisia vaikeuksia konkretisoida kamppailujani, jotka ovat tietyiltä osin erottamattomia: missä taistella? Missä tulla kuulluksi? Missä sinua kuunnellaan? Missä on vaikutusvaltaa? Ranskalaisissa feministisissä yhdistyksissä? Perinteiset feministiliikkeet ovat vaiti islaminuskosta. Useimmat niistä puolustavat oikeudenmukaisia asioita: naisiin kohdistuvan väkivallan vastaista taistelua, samapalkkaisuutta jne. Toiset taas ovat näyteikkunoita, joilla edistetään muita kamppailuja, kuten homoseksuaalien ja transseksuaalien kamppailuja. Jotkut ovat lisäksi kiinnostuneita erityisesti Afrikan ja Maghreb-maiden naisten tilanteesta tai näiltä alueilta kotoisin olevien ranskalaisten naisten tilanteesta, jotka asuvat asuinalueilla. Tämä on arvokas taistelu, mutta se ei korosta uskonnollisten ääriryhmien kieroutunutta halua sulkea ovi näiden naisten emansipaatiolta. Perinteisissä poliittisissa puolueissa? Perinteisten poliittisten puolueiden edustajat ovat jo muutaman vuoden ajan korostaneet sukupuolten tasa-arvoa, olivatpa he sitten oikealla tai vasemmalla, julkisella tai yksityisellä sektorilla. Naisten tilanne kuitenkin huononee: enemmän tai vähemmän törkeiden väkivallantekojen määrä kasvaa: 75 000 raiskausta vuodessa... vain 10 prosenttia naisista on tehnyt valituksen. Mitään ei ole tehty perusteellisesti naisten suojelemiseksi, heidän auttamisekseen näinä tuskallisina hetkinä (poliiseille, lääkäreille ja tuomareille ei ole järjestetty asianmukaista koulutusta), ja jotkut heistä tuhoutuvat elämänsä loppuun asti syvällä sisimmässään. Lisäksi perustuslakineuvosto on kumonnut seksuaalista häirintää koskevan lain, mikä on jättänyt satoja naisia oikeudenkäyntien keskelle. Perinteiset poliitikot eivät ota aihetta vakavasti eivätkä koskaan yhdistä sitä islamin nousuun, joka lisää väkivaltaa. Äärioikeistolaisiksi mielletyissä islamin kieroutuneita vaikutuksia vastaan taistelevissa liikkeissä naiset näyttävät olevan poissa keskustelusta. Naiskuva on usein katolinen ja rajoittuu edelleen äidin päärooliin. Naturalismia vaalitaan: naiset on luotu hankkimaan lapsia ja vastaamaan heistä enemmän kuin miehet, koska heillä on oletetut taipumukset. Niiden toimet, kuten Bloc Identitaire -ryhmän toimet, ovat kuitenkin vaikuttavia, ja niiden avulla keskustelu voidaan tuoda kaikkien tietoisuuteen. He kannattavat ranskalaista ja eurooppalaista kulttuuria ja kristillisten juuriemme kunnioittamista. Siinä varoitetaan tilanteesta, joka tarkoittaa sitä, että alle 30 vuoden kuluttua maamme on demokratialle vaarallisten ääriainesten rumentama, valloittama ja valtaama. He taistelevat ja uhmaavat tätä ranskalaista oikeusjärjestelmää, joka on vain nimellisesti oikeudenmukainen. Heidän tukensa on laajaa: eurooppalaisia poliitikkoja, riippumattomia toimittajia, erilaisia ryhmiä, kuten Riposte Laïque. Feministien taistelua ei pidetä lisäkivenä taistelussa islamin ja oikeiston nousua vastaan. Suurin vika on varmasti feministeissä itsessään; harva heistä käyttää vaikutusvaltaansa niin kuin Anne Zelensky. Voimme olla feministejä, islaminvastaisia, kristillisen ja eurooppalaisen kulttuurin kannattajia... kaikki nämä määritteet eivät ole yhteensopimattomia. Meidän tehtävämme on saada itsemme kuuluviin, levittää ajatuksiamme, jotta kaikkien mielissä feminismiä ei enää pidetä vain vasemmistolaisena boboliikkeenä, aggressiivisena liikkeenä miehiä kohtaan, pasifistisena liikkeenä aatteissa... meidän on osallistuttava tähän taisteluun aktiivisesti ja toimittava osana näitä mielenosoittajia, jotka suojelevat kaunista maatamme. </w:t>
      </w:r>
    </w:p>
    <w:p>
      <w:r>
        <w:rPr>
          <w:b/>
          <w:color w:val="FF0000"/>
        </w:rPr>
        <w:t xml:space="preserve">id 147</w:t>
      </w:r>
    </w:p>
    <w:p>
      <w:r>
        <w:rPr>
          <w:b w:val="0"/>
        </w:rPr>
        <w:t xml:space="preserve">THE MAGIC MANOR on belgialainen animaatioelokuva, ja tasavaltalainen maa on laittanut joulukuusen alle todella hyvän yllätyksen! Se on tarina Thunderista, pienestä hylätystä kissasta, joka on kiltti ja suurisydäminen ja joka löytää turvapaikan eläkkeellä olevan taikurin kartanosta. Iso talo on täynnä outoja ja hauskoja pieniä hahmoja, lukuun ottamatta jänistä ja hiirtä, jotka suhtautuvat varauksellisesti uuteen asukkaaseen. Kun vaarana on kuitenkin se, että veljenpoika, kovaotteinen kiinteistönvälittäjä, myy ja tuhoaa kartanon, toverit pitävät yhtä ja käyttävät kekseliäisyyttään mahdollisten ostajien pelottelemiseen. Huumori, vitsit ja taikuus ovat tämän MAGIC MANORin ainekset. Työnnä ovea, me viemme sinut sinne! LE MANOIR MAGIQUE on kaukana suurista animaatiostudioista, jotka me kaikki tunnemme, mutta sillä ei ole mitään hävettävää, päinvastoin! Ensinnäkin animaatioiden ja grafiikan parissa tehty työ on erittäin onnistunutta. Hahmot ovat ihastuttavia ja ihastuttavan söpöjä, ja jokaisen luonteenpiirteet on kuvattu hyvin, jotta jokaiselle pienelle eläimelle saadaan persoonallisuus. Etenkin taikuuden teemaan perustuvan kartanon ympäristöt lumoavat ruudun tuhansilla väreillä ja tarjoavat todella kauniita ja visuaalisesti miellyttäviä kuvia. Taikakartano on herttaisen visuaalisen maailmankaikkeuden lisäksi myös kaunista viihdettä, joka on täynnä huumoria ja seikkailuja. Toiminta on hyvin läsnä, ja seisonta-aikoja on hyvin vähän. Gagit jatkavat toisiaan, erityisesti ne, joilla pieni seurue yrittää estää kartanon mahdollisten ostajien vierailut. Se on hauskaa, ja lukuisat hahmot mahdollistavat myös enemmän ja monipuolisempaa vuorovaikutusta. Elokuvan arvot ovat selvästi myönteisiä, eivät koskaan naiiveja, täydellisiä lastenelokuvaksi. Sekä nuoret että vanhat nauttivat epäilemättä Thunderin seikkailuiden seuraamisesta, sillä niissä on kaikki tarvittava jännitys ja jännitys. THE MAGIC MANOR sisältää myös joitakin erittäin mukavia pieniä kappaleita, jotka edistävät yleistä hyvää tunnelmaa ja ovat täynnä runoutta, joka on luontaista taikamaailmalle, johon kartano on upotettu. Huomaa, että 3D ei heikennä värejä, ja vaikka se ei olekaan välttämätöntä, se on edelleen laadukasta. Loppujen lopuksi THE MAGIC MANOR on sekä lumoava että viihdyttävä, ja se vie meidät värikkääseen esteettiseen ilmapiiriin, ja kiehtova skenaario saa lapset innostumaan joulun aikaan. Animaatioelokuva, jollaisesta me pidämme, jossa mitään ei ole mokattu ja jossa poistumme huoneesta tuntien viettäneemme mukavan elokuvahetken. Suosittelemme myös tutustumaan elokuvalle omistettuun yksinoikeudelliseen verkkosivustoon: www.lemanoirmagique.fr, joka on palkittu suunnittelusta ja sisällöstä, joka on hauska ja viihdyttävä! THE MAGIC MANOR, julkaistu Ranskassa 25. joulukuuta 2013. Artikkelin on kirjoittanut Lui. 3 Responses to "MAAGINEN KARTANO: suosionosoitusten ukkonen!" Erittäin hyvää viihdettä ja loistava soundtrack! Muuten, luulin tunnistavani "The Curen" kappaleen elokuvan alussa, kun kissa kiipeää puuhun, mutta en tiedä, mikä se on? Voitteko auttaa minua? Kiitos ja onnittelut tästä blogista! Hei Vincent, On totta, että ääniraita on mukava ja hyvin moderni! Sinulla on hyvä korva, koska tosiaan siellä on The Curen kappale, se on Lovecats, mikä on ihan loogista! 😉 Kuka on kirjoittanut/säveltänyt sen pienen musiikin, joka alkaa pianolla alkupuolella?</w:t>
      </w:r>
    </w:p>
    <w:p>
      <w:r>
        <w:rPr>
          <w:b/>
          <w:color w:val="FF0000"/>
        </w:rPr>
        <w:t xml:space="preserve">id 148</w:t>
      </w:r>
    </w:p>
    <w:p>
      <w:r>
        <w:rPr>
          <w:b w:val="0"/>
        </w:rPr>
        <w:t xml:space="preserve">Vaikka Daniel Ricciardo on jäänyt kahdesta kisasta ilman pisteitä, hän ei luovuta ja taistelee vuoden viimeiseen kisaan asti. Sotšissa ensimmäisellä kierroksella ennenaikaisesti keskeytyneen kisan jälkeen turhautunut Daniel Ricciardo haluaa jättää Venäjän episodin taakseen. Australialainen näkee Japanin jälleen yhtenä mahdollisuutena kerätä pisteitä Renault-tallille. "Oli pettymys jäädä ilman pisteitä näistä kahdesta kilpailusta, emmekä luultavasti ansainneet sitä. Näytimme nopeilta, ja meidän olisi pitänyt saada paljon enemmän pisteitä kuin saimme", Daniel Ricciardo selitti. "Emme voi jäädä liikaa miettimään, mitä tapahtui, ja voimme keskittyä vain Japaniin, jossa meidän on varmistettava, että teemme hyvää työtä. On tärkeää pysyä pelissä mukana neljännestä sijasta. Tiedämme, että se on vaikeaa, mutta emme anna periksi. "Mikään ei vedä vertoja Japanille. Kulttuuri on aivan uskomaton ja ainutlaatuinen, ja se muodostaa puitteet erittäin mielenkiintoiselle kokemukselle." "Ruoka on fantastista ja ihmiset ovat hulluja, mutta hyvällä tavalla. Fanit ovat hyvin innokkaita, mutta myös uskollisia ja kunnioittavia, ja he tuovat sinulle mukavia lahjoja ja kuvia. Se on hauskaa kokea." "Suzukassa on joitakin vanhan koulukunnan radan piirteitä, ja pidän siitä. Se on nopea ja virtaava, mutta silti melko epätasainen ja kuoppainen. Rakastan Suzukan jaksoja. Se on yksi parhaista radoista, koska siinä on vähän kaikkea, ja siitä me pidämme." "Ensimmäinen sektori nousee ylös ja mutkittelee hieman vasemmalle, oikealle, vasemmalle... Toinen on teknisempi ja viimeisellä on 130R, jossa sinun on oltava rohkea. Se on melkein kuin vuoristorata: edestakaisin, ylös ja alas... Rakastan tätä tunnetta!"</w:t>
      </w:r>
    </w:p>
    <w:p>
      <w:r>
        <w:rPr>
          <w:b/>
          <w:color w:val="FF0000"/>
        </w:rPr>
        <w:t xml:space="preserve">id 149</w:t>
      </w:r>
    </w:p>
    <w:p>
      <w:r>
        <w:rPr>
          <w:b w:val="0"/>
        </w:rPr>
        <w:t xml:space="preserve">Hän ei olisi koskaan voinut kuvitella, että hänen osoitteensa olisi tällä melko porvarillisella ostoskadulla Pariisin 15. kaupunginosassa. 41-vuotias Gérard (etunimi muutettu) ei voi uskoa, että hän sai hiljattain "kodin" asunnosta, joka on "niin iso, että se näyttää vintiltä". Yksitoista kuukautta kadulla ja kahdeksan kuukautta patjalla paikallisen uskonnollisen seurakunnan yhteisessä huoneessa vietettyään tämä entinen postinkantaja on juuri muuttanut harvinaislaatuiseen paikkaan, jossa hän on edelleen työn alla. Viisitoista vuotta sitten Pariisiin muuttanut savolainen on sijoittanut tavaroitaan, kirjoja ja muutamia vaatteita, 10 neliömetrin huoneeseen, joka on sisustettu vaatekaapilla, sängyllä ja epäsopivalla kirjoituspöydällä. Tämä on hänen henkilökohtainen tilansa; loput sokkeloisesta asunnosta - olohuone, ruokasali, keittiö ja kylpyhuone - jaetaan kuuden muun miehen kanssa, joita hän ei tunne. Puolet hänen uusista huonetovereistaan on nuoria johtajia, jotka ovat aloittaneet työt. Toiset, kuten Ludovic, 35-vuotias, ovat juuri kokeneet kuukausia tai jopa vuosia kestäneitä vaikeuksia. Toisessa kerroksessa asuu kuusi naista, joilla on yhtä erilaiset profiilit. Nuorten katolilaisten suunnittelema kokeilu, joka käynnistettiin joulukuun alussa Saint-Vincent-de-Paul-rukousjärjestön ylläpitämässä entisessä nuorten työntekijöiden asuntolassa, on tarkoitettu "evankeliseksi vastaukseksi epävarmuuden ongelmiin", selittää Etienne Villemain, joka on yksi niistä taistelevista katolilaisista, jotka ovat perustaneet Lazare-järjestön, joka hallinnoi näitä erityisiä yhteisasuntoja Pariisissa, Lyonissa ja Nantesissa. Paperilla ajatus on yksinkertainen: tyhjät tai vajaakäytössä olevat tilat otetaan haltuun, ja 25-35-vuotiaat yksineläjät, jotka uskovat usein keski- ja yläluokkaan, asuvat niissä asunnottomien kanssa, joista osa on suurissa psykologisissa ja sosiaalisissa vaikeuksissa. "Haluamme rakentaa sillan niiden välille, jotka eivät tunne katumaailmaa, ja kodittomien välille. Monet ihmiset ovat täynnä hyvää tahtoa, mutta epäröivät, kun he kohtaavat asunnottoman", selittää 35-vuotias Villemain, joka on asunut kuusi vuotta asunnossa kadunmiesten kanssa, joiden myrskyisä historia on "muuttanut" häntä. Innokkaasti mutta amatöörimäisesti aloitettu seikkailu pyrkii laajentumaan, ja tulevana vuonna siihen voi osallistua 160 ihmistä. Tähän asti melko huomaamattomasti toteutettu toimenpide on vastaus asuntoministeri Cécile Duflot'n sanoihin, kun hän 3. joulukuuta mainitsi katolisen kirkon "lähes tyhjät" rakennukset ja niiden mahdollisen "takavarikoinnin" asunnottomien majoittamiseksi. "Minulla oli todella ongelmia tämän termin kanssa", sanoi Villemain, joka sanoo pyytävänsä säännöllisesti piispoja ja seurakuntia perustamaan uusia hankkeita. Nuori mies myöntää kuitenkin, että hänen asemansa uskovana ei aina riitä vakuuttamaan ikääntyviä yhteisöjä luopumaan omaisuudestaan. 15. kaupunginosassa Saint-Vincent-de-Paulissa asuvat Saint-Vincent-de-Paulin uskonnolliset, kuusi 40-90-vuotiasta miestä, ottivat yhteyttä yhdistykseen saadakseen nelikerroksisen rakennuksen käyttöönsä. Meillä ei ollut enää varaa kunnostaa rakennusta, mutta emme halunneet myydä sitä", maakunnan esimies Gilles Pelletier selittää. Tehtävämme ei ole tehdä rahaa vaan auttaa köyhiä. Seurakunta pyytää yhdistykseltä taloudellista tukea kustannuksiin. Kukin asukas maksaa 150 euroa kuukaudessa. Työ, 600 000 euroa Pariisissa, rahoitetaan "lahjoittajien toimesta". Gilles Pelletierin mielestä rouva Duflot on luultavasti "puhunut liian nopeasti". Myös Lazaren jäseniä ärsyttivät "hätätilanteeseen" vastaamiseksi esitetyt ehdotukset. "Pyrimme työskentelemään pitkällä aikavälillä ja varmistamaan, että kadulla olevat ihmiset eivät siirry keskuksesta toiseen. "Kun teet hätäaputyötä, et tee</w:t>
      </w:r>
    </w:p>
    <w:p>
      <w:r>
        <w:rPr>
          <w:b/>
          <w:color w:val="FF0000"/>
        </w:rPr>
        <w:t xml:space="preserve">id 150</w:t>
      </w:r>
    </w:p>
    <w:p>
      <w:r>
        <w:rPr>
          <w:b w:val="0"/>
        </w:rPr>
        <w:t xml:space="preserve">- December 01, 2019false false false Contribution to the study of a new paradigm, Sophie Garnier Tutkimuksen ensimmäinen osa "Ennaltaehkäisy työlainsäädännössä" antaa meille mahdollisuuden mitata ennaltaehkäisyn merkitystä työlainsäädännössä, jolle on ominaista sen väistämätön laajentuminen. Siinä tarkastellaan työoikeuden kahta keskeistä alaa - työelämän turvallisuutta ja yksilöiden taloudellista turvallisuutta - joilla on kehitetty ja vahvistettu ennaltaehkäisyn logiikkaa peräkkäin ja eri tavoin, mutta vääjäämättä. Ennaltaehkäisy, joka on juurtunut syvälle työlainsäädäntöön, on nyt vakiinnuttamassa asemaansa ennaltaehkäisyn ja työhyvinvoinnin avulla. Tutkimuksen toisessa osassa, jonka otsikkona on "ennaltaehkäisevän työn laki", pyritään osoittamaan, että ilmiö saa paradigmaattisen voimansa myös ennaltaehkäisevän työn lain olemassaolosta, joka organisoi, muokkaa ja muuttaa työsuhteen toimijoiden roolia sekä yksilöllisesti että kollektiivisesti sen tehokkuuden varmistamiseksi. Näin ollen tarkastellaan työnantajan vastuuta ja työntekijän osallistumista, henkilöstön edustajien kasvavaa roolia ja neuvoteltujen normien käytön lisääntymistä. Nämä kaikki ovat työlainsäädännön kehitystä, joka on järkevää ennaltaehkäisyn näkökulmasta. Sophie Garnier Esipuhe: Franck Héas Kustantaja: LGDJ</w:t>
      </w:r>
    </w:p>
    <w:p>
      <w:r>
        <w:rPr>
          <w:b/>
          <w:color w:val="FF0000"/>
        </w:rPr>
        <w:t xml:space="preserve">id 151</w:t>
      </w:r>
    </w:p>
    <w:p>
      <w:r>
        <w:rPr>
          <w:b w:val="0"/>
        </w:rPr>
        <w:t xml:space="preserve">Mikä tahansa ajoneuvo, jos se noudattaa näitä ehtoja: Ilmoituksen julkaiseminen on täysin maksutonta. Vuokraajat voivat tarkastella ilmoituksia ja tarkistaa matkailuauton saatavuuden vapaasti. Jos vuokraaja löytää haluamansa matkailuauton, hänen on maksettava vuokrausmaksu Hapee.co.uk-sivustolla. Tämä summa sisältää vakuutuksen sekä vuokrausmaksun ja omistajan vuokratuloihin perustuvan 12 prosentin provision. Tätä palkkiota käytetään kattamaan vuokrauksen käsittely sekä pitämään sivusto elävänä ja tunnettuna. Toisaalta, jos omistaja on validoinut palvelut Hapee Marketissa, omistajalle alun perin kuuluvista vuokratuloista pidätetään provisio. Esimerkiksi omistajan haluama vuokratulo on 100 € päivässä, ja omistaja on valinnut Hapeen hallinnointipalvelun (sopimuksen laatiminen, talletusten hallinta, saatavien hallinta). Tässä tapauksessa Hapee vähentää 3 € vuokratuloista. QP3: Mitä tietoja ilmoituksen julkaiseminen edellyttää? Omistajan on lähetettävä pankkitilinumeronsa, jotta maksettava summa voidaan maksaa hänelle. Maksu suoritetaan vuokrauksen lähtöpäivää seuraavana tiistaina. Jos vuokratulo on yli 1000 euroa, se maksetaan kahdessa erässä: 75 % lähtöpäivää seuraavana tiistaina ja loput 25 % paluupäivää seuraavana tiistaina. Voit jättää ilmoituksen verkkosivustolla, puhelimitse tai Hapee-edustajan luona jossakin ryhmän jälleenmyyjäliikkeessä. Ilmoituksen julkaisemiseksi tarvitset ajoneuvon rekisteröintiasiakirjan ja täytät yksinkertaisen lomakkeen, jossa kuvaat matkailuauton: ajoneuvotyyppi, merkki, rekisterinumero, ensirekisteröintipäivämäärä. Haapeen keskitetty varausneuvoja vahvistaa ilmoituksen. Omistajalle ilmoitetaan sähköpostitse, että hänen ilmoituksensa on laitettu verkkoon. Vähintään yksi valokuva vaaditaan, jotta mainos näkyy verkossa. Mainoksen tietoja voi muuttaa milloin tahansa kirjautumalla jäsenalueelle, puhelimitse tai jossakin ryhmän toimipisteessä. Hyvän hinnan määrittämiseksi sinun on otettava huomioon matkailuauton ikä, tyyppi ja paikkamäärä. Vuokraus yksityishenkilöiden kesken on win-win-tilanne! Hapee suosittelee halvempia hintoja kuin ammattimaiset vuokrausyritykset. Omistaja voi täysin vapaasti valita omat hintansa. Hapee tarjoaa mahdollisuuden asettaa useita hintoja (18), joissa yhdistyvät kausiluonteisuus, vuokrauksen kesto ja siihen sisältyvä kilometripaketti. Sesonkien päivämäärät on vahvistettu Haapeen toimesta: Sesonkiaika: heinä- ja elokuu (koulujen loppu / 1 viikko ennen uuden kouluvuoden alkua) Keskikesä: huhti-, touko-, kesä-, syys-, matalasesonki: marraskuu, joulukuu (paitsi joululoma), tammikuu, helmikuu (paitsi talviloma), maaliskuu Vahvistettu hinta on vuokrauspäiväkohtainen hinta, jossa kiinteä hinta on 100 km/päivä, 200 tai 400 vuokraa. Jos tämä kiinteä hinta ylittyy, vuokralaisen on maksettava lisäkilometrit. Omistaja voi siis asettaa lisäkilometrihinnan. Hapee lisää 12 %:n provision ilmoitettuun hintaan. Jos omistajalla on vaikeuksia hinnan valinnassa, hän voi ottaa yhteyttä Haapeen ja pyytää neuvoja. Hapee huolehtii siitä, että se tarkastelee muiden omistajien hinnoittelupolitiikkaa, joilla on samankaltaisia tarjouksia heidän maantieteellisellä alueellaan (matkailuauton ikä, vuodepaikkojen määrä, sijainti jne.). Järjestelmän avulla voit luoda jopa 18 erilaista tariffia. Jos näitä ei täytetä, vuokraajalle ei anneta täydellisiä tietoja hänen hakunsa aikana. Keskusvaraustoimisto varmistaa, että hinnat täytetään ennen kuin ne laitetaan verkkoon. Hinnat luodaan mainoksen luomisen yhteydessä. Sen jälkeen omistaja voi kuitenkin muuttaa hintojaan ottamalla yhteyden suojattuun jäsentilaansa, valikkoon ja hintoihini. Tämä muutos ei muuta nykyisten varausten hintaa. Matkailuauton kuvaus on erittäin tärkeä, sillä se antaa ensivaikutelman matkailuauton käyttäjälle.</w:t>
      </w:r>
    </w:p>
    <w:p>
      <w:r>
        <w:rPr>
          <w:b/>
          <w:color w:val="FF0000"/>
        </w:rPr>
        <w:t xml:space="preserve">id 152</w:t>
      </w:r>
    </w:p>
    <w:p>
      <w:r>
        <w:rPr>
          <w:b w:val="0"/>
        </w:rPr>
        <w:t xml:space="preserve">Hei, Lataa hijack.this alla olevasta linkistä http://www.spychecker.com/program/hijackthis.html 1- Avaa hijack.this 2- paina skannaa 3- paina tallenna loki ja kopioi teksti .log-tiedostosta ja liitä se seuraavaan viestiin. asiantuntijan on sitten analysoitava raporttisi.... Jos haluat päästä eroon hakusivusta, joka kaatuu käynnistyksen yhteydessä, poista se kokonaan: R1 - HKCU\Software\Microsoft\Internet Explorer,Search = c:\searchpage.html R1 - HKCU\Software\Microsoft\Internet Explorer,SearchURL = c:\searchpage.html R1 - HKCU\Software\Microsoft\Internet Explorer,Search = c:\searchpage.html R1 - HKCU\Software\MicrosoftInternet Explorer,Default_Page_URL = c:\searchpage.html R1 - HKCU\Software\MicrosoftInternet Explorer,Default_Search_URL = c:\searchpage.html R1 - HKCU\\Software\Microsoft\Internet Explorer\Main,Hakupalkki = c:\searchpage.html R1 - HKCU\Software\Microsoft\Internet Explorer\Main,Hakusivu = c:\searchpage.html R0 - HKCU\Software\Microsoft\Internet Explorer\Main,Aloitussivu = c:\searchpage.html R1 - HKLM\Software\MicrosoftInternet Explorer\Main,Default_Search_URL = c:\searchpage.html R1 - HKLM\Software\MicrosoftInternet Explorer\Main,Search Bar = http://www.motor-search.info/ R1 - HKLM\Software\MicrosoftInternet Explorer\Main,Hakusivu = c:\searchpage.html R0 - HKLM\Software\MicrosoftInternet Explorer\Main,Aloitussivu = c:\searchpage.html R1 - HKCU\Software\MicrosoftInternet ExplorerSearch,Default_Search_URL = http://www.motor-search.info/ R1 - HKCU\Software\MicrosoftInternet ExplorerSearch,SearchAssistant = c:\searchpage.R1 - HKCU\Software\MicrosoftInternet ExplorerSearch,CustomizeSearch = c:\searchpage.html R0 - HKLM\Software\MicrosoftInternet ExplorerSearch,SearchAssistant = c:\searchpage.R0 - HKLM\SoftwareMicrosoftInternet ExplorerSearch,CustomizeSearch = c:\searchpage.html Poistaa myös: O2 - BHO: OsbornTech Popup Blocker - {FF1BF4C7-4E08-4A28-A43F-9D60A9F7A880} - (ei tiedostoa) huolimatta sen muunnosnimestä Cool Web Search! O3 - Työkalurivi: TopText - {55910916-8B4E-4C1E-9253-CCE296EA71EB} - C:\PROGRA~1\e\eZula\eabh.dll (vakoiluohjelma) O4 - HKLM\..\Run: [CMESys] "C:\Program Files\Run: [NsUpdate] C:\WINDOWS\NsUpdate.exe UPDATE (dialer) O4 - HKLM\..Run: [system32.dll] C:\WINDOWS\Nsystemsysteminit.exe (vakoiluohjelma CoolWebSearch) O4 - HKLM\..\Run: [New.net Startup] rundll32 C:\PROGRA~1\NEWDOT~1\NEWDOT~2.DLL,NewDotNetStartup -s (vakoiluohjelma, ole varovainen, sen poistamiseen on erityinen menettely, "korjaa se" -ruutu ei riitä tälle käynnistysryhmän merkinnälle; sinun on tehtävä ctrl alt delete ja lopetettava nykyinen tehtävä luettelossa ja poistettava se MsConfig-käynnistykseen sisältyvistä prosesseista (oikeanpuoleisin välilehti: ohjelmien mukautettu käynnistys; ! varo koskemasta mihinkään muuhun !) O4 - HKCU\..\Run: [eZmmod] C:\PROGRA~1ezula\mmod.exe</w:t>
      </w:r>
    </w:p>
    <w:p>
      <w:r>
        <w:rPr>
          <w:b/>
          <w:color w:val="FF0000"/>
        </w:rPr>
        <w:t xml:space="preserve">id 153</w:t>
      </w:r>
    </w:p>
    <w:p>
      <w:r>
        <w:rPr>
          <w:b w:val="0"/>
        </w:rPr>
        <w:t xml:space="preserve">Kaikki on kiinni otsikosta: Onko hyvän urheilusuorituksen jälkeen parempi ottaa kuuma vai kylmä suihku? Miksi? Minulle on sanottu, että kuuma suihku rentouttaa lihaksia, mutta ei ole hyväksi sydämelle. Jos tekee mieli treenata, istu alas ja odota, että se menee ohi. Minun mielestäni 10 minuuttia hyvin kevyttä hölkkää treenin lopussa ja 15 minuuttia venyttelyä maitohapon poistamiseksi (ks. seuraava päivä) ja venyttelyn jälkeen kuuma suihku (mutta ei liian kuuma), jotta lihakset pääsevät taas lepoon. En ole varma, onko hyvä idea käydä kylmässä suihkussa urheilun jälkeen, koska se kiristää samalla lihaksia, ja ponnistelun jälkeen kuuma suihku saa minut hikoilemaan hieman enemmän, joten se on mielestäni vähemmän hygieenistä.| Olen samaa mieltä kuin sinä! kylmä suihku, mutta ei jäinen, kun et ole kuntosalilla, joku treenaa kovemmin kuin sinä bspp85 kirjoitti: Otan aina kylmän suihkun urheilun jälkeen, koska se kiristää lihaksia samalla, ja sitten kuuma suihku ponnistelun jälkeen se saa minut silti hikoilemaan hieman, joten pidän sitä vähemmän hygieenisenä.| Suihkuun on hyvä mennä 10 minuuttia juoksun jälkeen, muuten on normaalia hikoilla suihkun aikana. Minua on aina kehotettu ottamaan haalea suihku, eli ei liian kuuma eikä liian kylmä. Ja kyllä, miksi kysyä, kun voi ottaa molemmat. Jälkeenpäin, niille, jotka eivät pelkää, kylmä suihku urheilun jälkeen on parasta, mitä voit tehdä. Mutta älkäämme unohtako venytellä hyvin ponnistuksen jälkeen. Hyvää iltaa kaikille ja onnea kaikille urheilun ystävillemme. Lol, se ei mene kovin hyvin, minulla on kylmää, lämmintä, kuumaa, jos otat skotlantilaisen suihkun niin et ole väärässä! Kaikki riippuu siitä, millaista urheilua harrastat. Rugby- tai amerikkalaisen jalkapallo-ottelun jälkeen mennään suoraan isoon kylmää vettä ja jäätä sisältävään astiaan, jonka jälkeen otetaan kuuma suihku. Käsipallo-ottelun jälkeen on haalea suihku. Itse pidän lämpimästä suihkusta, jota seuraa kylmä huuhtelu. Sinun ei pitäisi käydä suihkussa heti urheilun jälkeen, vaan sinun pitäisi antaa kehon lämmönsäätelyn vaikuttaa ja käydä sitten haaleassa suihkussa. Okei, kiitos, haalea suihku sitten. Traylokiavijaya kirjoitti: Pahinta on se, että niin monet tekevät niin! Rominou18 kirjoitti: Minua on aina kehotettu ottamaan haalea suihku, eli ei liian kuuma eikä liian kylmä. Ja kyllä, miksi kysyä kysymystä, kun voit ottaa molemmat. Jälkeenpäin, niille, jotka eivät pelkää, kylmä suihku urheilun jälkeen on parasta, mitä voit tehdä. Mutta älkäämme unohtako venytellä hyvin ponnistuksen jälkeen. Tänä hyvänä iltana kaikille ja onnea kaikille urheilukavereillemme. alku OFF TOPIC: erittäin kaunis henkilökohtainen kuvasi! loppu OFF TOPIC tässä on bye bye jackass kirjoitti: Traylokiavijaya kirjoitti: pahinta on, että on niin paljon, jotka tekevät sitä!</w:t>
      </w:r>
    </w:p>
    <w:p>
      <w:r>
        <w:rPr>
          <w:b/>
          <w:color w:val="FF0000"/>
        </w:rPr>
        <w:t xml:space="preserve">id 154</w:t>
      </w:r>
    </w:p>
    <w:p>
      <w:r>
        <w:rPr>
          <w:b w:val="0"/>
        </w:rPr>
        <w:t xml:space="preserve">_sue_richi kirjoitti arvostelun (Toukokuu 2018) Mieheni ja minä menimme Francisco kanssa Douron laaksoon ja meillä oli hauskaa. Francisco on älykäs, asiantunteva ja erittäin hyvä opas. Hän vei meidät kahteen poikkeukselliseen kvinttaan, ei tavallisiin. Hän oli järjestänyt kaiken etukäteen, ja he... Cloak291 kirjoitti arvostelun (Huhtikuu 2018) Kävin päiväretkellä Franciscon kanssa ja se oli ehdottomasti sen arvoista. 2 viinitilaa (Vallado ja Panascal) ja veneretki sekä loistava lounas, jossa ruokalista oli käsin kirjoitettu muistikirjaan! Francisco selitti minulle täydellisesti historian,... Hyvä Abbas, kiitos arvostelustasi! Kiva, että nautit päivästäsi Franciscon kanssa. Seuraavaan kertaan! Erinomainen päivä Miguel oli fantastinen! Hän varmisti, että meillä oli hieno päivä. Hän oli hyvin asiantunteva. Suosittelen lämpimästi yksityistä kierrosta. Kiitos ystävällisistä sanoista Alap! Kiva, että nautit yksityisestä kierroksesta. Seuraavaan kertaan! Francisco kuljetti meidät suoraan asunnosta, jossa asuimme, sateenvarjot valmiina, koska satoi koko päivän. Erittäin hyvä yritys viettää päivä, Francisco tuntee alueen erittäin hyvin ja tärkein toiminta, joka on tietenkin, satama ja... Hyvä Shirley, kiitos arvostelustasi. Kiva, että nautit päivästäsi Douron laaksossa! Hope to see you again soon! ladybugkdk kirjoitti arvostelun (Huhtikuu 2018) Amazing way to spend a day! Hieno kierros! Mieheni ja minä teimme Miguelin kanssa yksityisen kierroksen Douron laaksoon. Kaikki oli täydellistä alusta loppuun! Otin yhteyttä 4-5 matkatoimistoon ja valitsin Lab Portugalin joustavuuden, arvostelujen ja hintojen perusteella. Pidin myös siitä, että he... Hyvä Kristin, kiitos arvostelusta. Kiva, että nautit päivästäsi Douro Valleyssa! Seuraavaan kertaan!</w:t>
      </w:r>
    </w:p>
    <w:p>
      <w:r>
        <w:rPr>
          <w:b/>
          <w:color w:val="FF0000"/>
        </w:rPr>
        <w:t xml:space="preserve">id 155</w:t>
      </w:r>
    </w:p>
    <w:p>
      <w:r>
        <w:rPr>
          <w:b w:val="0"/>
        </w:rPr>
        <w:t xml:space="preserve">Hei,Ubuntu 13.10 toimii hyvin asennuksen jälkeen 13.04Mutta Tweak on käynnissä vuodesta tänään klo 12:00 analyysi vanhentuneita tietoja hyödyttömiä paketteja puhdistus käynnistettiin asennuksen jälkeen.1475 välimuisti apt 34 pakettien kokoonpano Mitä tehdä?</w:t>
      </w:r>
    </w:p>
    <w:p>
      <w:r>
        <w:rPr>
          <w:b/>
          <w:color w:val="FF0000"/>
        </w:rPr>
        <w:t xml:space="preserve">id 156</w:t>
      </w:r>
    </w:p>
    <w:p>
      <w:r>
        <w:rPr>
          <w:b w:val="0"/>
        </w:rPr>
        <w:t xml:space="preserve">Useat Ile-de-Francen alueen kunnat ovat päättäneet periä maksun kaksipyöräisten moottoriajoneuvojen pysäköinnistä. Näin on 2. huhtikuuta 2018 alkaen: Ranskan vihaisten moottoripyöräilijöiden liitto (FFMC, Paris Petite Couronnen osasto) vastustaa tätä toimenpidettä. * Moottoroidut kaksipyöräiset ajoneuvot ovat yksi liikennemuodoista, jotka tekevät kaupunkiliikenteestä sujuvampaa, koska ne vievät vähän tilaa sekä liikenteeltä että pysäköinniltä; kaksipyöräisten ajoneuvojen historiallinen ilmainen pysäköinti on tunnustus tästä julkisen tilan käytön vähentämisestä. * Moottorikäyttöisten kaksipyöräisten ajoneuvojen pysäköinti lisää turvallisuutta vaarallisissa risteyksissä, jalankulkijoiden ylityspaikoissa, pysäköintialueiden uloskäynneillä jne. laajentamalla muiden käyttäjien näkökenttää (kun taas pakettiauto tai tila-auto peittää jalankulkijoiden tai ajoneuvojen saapumisen). 1) Kaupunginhallitukset sanovat haluavansa kohdella 2-vetoisia ajoneuvoja ja autoilijoita tasavertaisesti. Mielipiteemme: FFMC ei vaadi itselleen mitään erityisoikeuksia verrattuna autoilijoihin tai muihin käyttäjiin. Moottoripyöräilijät ovat kuitenkin voineet järjestäytyä 1970-luvun lopusta lähtien puolustamaan kulkuvälineensä käyttöä ja siihen liittyviä oikeuksia, kun taas autoilijoiden puolustusyhdistyksiä on ollut olemassa vasta muutaman vuoden ajan. Muissa asioissa kamppailumme ovat yhteisiä. 2) Kaupunginvaltuustot sanovat haluavansa torjua moottoroitujen kaksipyöräisten ajoneuvojen anarkistista pysäköintiä jalkakäytävillä perimällä pysäköintimaksuja. Mielestämme tämä väite ei ole järkevä. Päinvastoin, pysäköinnistä maksaminen estää moottoripyöräskoottereita käyttämästä varattuja pysäköintipaikkoja, joista on tullut maksullisia! FFMC kannattaa kaikkien käyttäjien (jalankulkijat, pyöräilijät, moottoripyöräilijät, mopoilijat, autoilijat jne.) keskinäistä kunnioitusta ja tien yhteiskäyttöä. Vuonna 2007 osallistuimme yhdessä Pariisin kaupunginvaltuuston kanssa moottoripyöriä koskevan oppaan julkaisemiseen ja levittämiseen. 3) Kaupunginvaltuustot sanovat haluavansa kannustaa ajoneuvojen kiertoon maksamalla pysäköinnistä ja välttämällä "imuautoja". Mielipiteemme: ymmärrämme lähestymistavan. Ehdotamme vaihtoehtoa: kannustetaan lyhytaikaiseen pysäköintiin (2 tuntia) tekemällä siitä ilmaista. 4) Kaupungintalot vaativat moottorikäyttöisten ajoneuvojen pysäköinnin edullisuutta. Meidän mielipiteemme: meitä ei huijata. Näiden "puhelinhintojen" pitäisi auttaa "pillerin kuljettamisessa". Jos toimenpide hyväksytään, tariffit nousevat. Vastustamme maksullisen pysäköinnin periaatetta kaikista edellä mainituista syistä. FFMC toimii ennen kaikkea kuulemisen pohjalta. FFMC on mukana monissa kansallisissa ja paikallisissa elimissä (kansallinen liikenneturvallisuuskomitea, Pariisin moottoripyöräkomitea jne.). Esimerkiksi Vincennesin kaupungin liikenneministerin sijaisen Christophe Boissièren kanssa on pidetty useita tapaamisia ja vaihdettu näkemyksiä moottoripyörien maksullisesta pysäköinnistä. Vain silloin, kun argumenttejamme ei oteta huomioon, FFMC kutsuu koolle mielenosoituksia, kuten tapahtui 24. helmikuuta 2018 Vincennesin keskustassa. Ranskan vihaisten moottoripyöräilijöiden liitto on vuonna 1901 annetun lain nojalla perustettu kansallinen yhdistys, joka koostuu 87:stä puoliksi osastosta. FFMC perustettiin vuonna 1980, ja sillä on nyt lähes 10 000 jäsentä. "Motards en Colère" (vihaiset moottoripyöräilijät) ovat FFMC:n perustamisen taustalla: lisätietoja historiastamme löydät täältä. Liittyäksesi mukaan, klikkaa tästä. Jos haluat seurata uutisiamme Pariisissa 92-93-94, se on täällä.</w:t>
      </w:r>
    </w:p>
    <w:p>
      <w:r>
        <w:rPr>
          <w:b/>
          <w:color w:val="FF0000"/>
        </w:rPr>
        <w:t xml:space="preserve">id 157</w:t>
      </w:r>
    </w:p>
    <w:p>
      <w:r>
        <w:rPr>
          <w:b w:val="0"/>
        </w:rPr>
        <w:t xml:space="preserve">Loic.M Avaaminen luovan tilan omistettu hiukset työpaja hengessä. Kampaamoala on vallankumouksessa, uusi dynamiikka ja maailman parhaiden värikouluttajien koulutus muuttavat ammattiamme. esimerkiksi @guytang ,@alenmj, @hairerik. Ranskassa, tarkemmin sanottuna Pariisissa, pieni kourallinen erittäin inspiroituneita värjääjiä tarjoaa huippupalveluja, jotka ovat parhaiden innoittamia ja kouluttamia. Kuten @l.atypique @elodieeuston @Carli.paris @first_ritual haluan olla osa tätä taiteilijoiden linjaa, mutta 95. Haluan jatkaa laadukkaiden palvelujen tarjoamista: parturi- ja kampaamopalvelut miehille ja asiantunteva värjäys- ja kampaamopalvelu naisille. https://www.instagram.com/tv/B4g9t8ni0Ii/?igshid=bsqmzzrnga88 Yrityksen avaaminen on melko pitkä ja monimutkainen hallinnollinen prosessi Ranskassa, se voi kestää 4 kuukautta tai enemmänkin. Työ kestää 1 kuukauden. Olen alkanut maksaa tilojen vuokraa 1. marraskuuta 2019 alkaen. Minun on pärjättävä, kunnes tilat avataan ja yritykseni siirtyy. Olen Loïc Michel, itsenäinen yrittäjä vuodesta 2010 lähtien nimellä Loïc coiffeur privé. Seuraava looginen askel on kehittää kampaamoa. Suhtaudun intohimoisesti työhöni parturina ja värjääjänä. Manuela Duhamel Manuela on ammattitaitoinen kampaaja ja värjääjä, jolla on intohimo ammattiinsa. Kampaamotyönsä ohella Manuela on astunut kampaamoiden hyvin suljettuun maailmaan. Toivomme, että voimme lähitulevaisuudessa arvostaa hänen työtään yhtä paljon, kun selailemme muotilehtiä kuin kun astumme kampaamomme ovesta sisään. - Ensimmäisen puolentoista kuukauden vuokran maksaminen - Noin 3 kuukauden vuokran maksaminen - 5 kuukauden vuokran maksaminen - 6 kuukauden vuokran maksaminen ja... - Isot juhlat kaikki yhdessä projektin avajaisten kunniaksi ;) tammikuu 2020 04 tammikuu 2020 Victory you were fantastic! 196 lahjoitusta. 8500 euron tavoitteesta kerättiin 8678 euroa. Ongelmat d... Lue lisää Joulukuu 2019 27. joulukuuta 2019 Viimeinen venytys, vain yksi viikko jäljellä kerätäksemme tarvittavat varat projektin avaamiseksi onnistuneesti, kiitos teidän kaikkien, olemme aikataulussa. Lue lisää 16. joulukuuta 2019 80% tavoitteesta! Suuri kiitos kaikille Olemme melkein perillä! Anteliaiden lahjoitustenne ja tämän yhteisen voiman ansiosta olemme melkein perillä! Lue lisää 01. joulukuuta 2019 matkalla avajaisiin #50% Kahdeksassa päivässä olemme keränneet 50 % tavoitteesta anteliaiden lahjoitustenne ansiosta. Jo nyt erittäin suuri kiitos kaikille. I... Lue lisää olet ollut fantastinen! 196 ihmistä lahjoitti. 8500 euron tavoitteesta kerättiin 8678 euroa. Hallinnollisiin viivästyksiin liittyvät ongelmat ovat käymässä vähiin. Toiminta jatkuu ja voi pian kehittyä Montmorencyssä osoitteessa 35 rue du marché. Kiitos teille. Kiitos paljon. Loïc vain yksi viikko jäljellä kerätä tarvittavat varat onnistua avaamaan hankkeen, kiitos teille kaikille olemme melkein perillä! Katso seuraava facebook-postaus! Laitan kuvia vastapuolista, olisi hienoa jakaa seuraaviin facebook- tai Instagram-postauksiin. Kangaskassi myös! Puseroita varten tarvitsen kokonne! Suuri kiitos kaikille Olemme melkein perillä! Anteliaiden lahjoitustenne ja toimintani ympärillä olevan yhteisen voiman ansiosta olemme saavuttaneet 80 prosenttia tavoitteesta. Tämä on jo suuri helpotus. Sivuston aukioloaikaan liittyvät suuret riskit on minimoitu teidän ansiostanne! Jäljelle jäävälle 20 prosentille on vain yksi ratkaisu: puhu siitä ympärilläsi: jotta saatte</w:t>
      </w:r>
    </w:p>
    <w:p>
      <w:r>
        <w:rPr>
          <w:b/>
          <w:color w:val="FF0000"/>
        </w:rPr>
        <w:t xml:space="preserve">id 158</w:t>
      </w:r>
    </w:p>
    <w:p>
      <w:r>
        <w:rPr>
          <w:b w:val="0"/>
        </w:rPr>
        <w:t xml:space="preserve">Yli vuoden toimimattomuuden jälkeen sivustomme on parhaillaan uudistumassa, joten kaikki on hieman sekaisin, ja monet asiat puuttuvat. Mutta älä epäröi vilkaista, voit tarkistaa jälleenrakennuksen edistymisen kotisivuilta. Kaikki apu on tervetullutta! Nähdään pian! Crystalight</w:t>
      </w:r>
    </w:p>
    <w:p>
      <w:r>
        <w:rPr>
          <w:b/>
          <w:color w:val="FF0000"/>
        </w:rPr>
        <w:t xml:space="preserve">id 159</w:t>
      </w:r>
    </w:p>
    <w:p>
      <w:r>
        <w:rPr>
          <w:b w:val="0"/>
        </w:rPr>
        <w:t xml:space="preserve">Ote kirjasta "Anita" Anita Gravitaatio, joka taivuttaa valonsäteen kohti verkkokalvoa, Anitan kuvat ovat hyvin tiheitä. Ne ovat mineraaleja, jotka ovat muodostuneet laimentamalla ja hitaasti kasautumalla. Ne nousevat esiin ja vetävät lukijaa (joka on syvästi dementoitunut) puoleensa, joka sitten uppoutuu, imeytyy mukaan. Tästä johtuvat hänen kehyksensä, joihin me takerrumme, ja ehkäpä tästä johtuu myös se, että hänellä on ongelmia. Koska kun kuvia on niin paljon, koteloiden välinen valkoinen, taulu ja kuplat reagoivat eri tavalla. Se puhkeaa häikäisemään kuin peilistä tai ikkunasta yhtäkkiä heijastuva auringonsäde. Ricci pyrkii vähentämään valkoisen läsnäoloa lautaskoostumuksissaan. Nämä säännölliset rakenteet (kuten ikkunat), joissa on korkeintaan yksi, kaksi tai kolme ruutua, saavat rytmiä ulkoasullaan (petollisen satunnainen) ja rinnakkain asettamisellaan (diptyykki) [1] . Tätä rytmiä muokkaavat kuvakehysten venytyksiin ilmestyvät ja niihin sijoitetut resitatiivit. Ne näyttävät syntyvän hiiren napsautuksella, ylhäältä ja alhaalta (mikä on hieman yllättävää, pikemminkin miellyttävää). Kaikki tämä työ osoittaa/vahvistaa Riccin suuren muovisen älykkyyden. Mutta puute jää sinne, niin pieneksi kuin kuvien väliin jäävä tila. Ehkä tämä on tämän albumin ainoa virhe (pieni toistan). Se olisi hyötynyt mustasta taustasta. Myös typografian olisi pitänyt säilyttää käsinkirjoitetun jäljen vaikutus, joka syntyy grafiittikynällä karkearakeisella paperilla (koska värien takana olevan alustan paksuus on arviolta yhtä paksu (vahalla (?) levitettynä)) ja joka imee itseensä kuten akvarellivärille tarkoitettu paperi. Tuen homogeenisuus, jonka McKean osaa pelata niin hyvin (suuri painovoimakuvan luoja), karkaa hieman tässä kirjassa. Tarina ei korvaa edellä mainittua pientä puutetta. Itse asiassa se oikeuttaa sen (ehkä?), ymmärtää sen puutteeksi Anitan elämässä. (Äärettömän) pieni puute (jolla on kaoottisia seurauksia?), sanoinkuvaamaton, sanoinkuvaamaton, ja jota oli ehdotettava tässä sanan ja kuvan välisessä suhteessa ja enemmän kuin sanan ja kuvan välisessä suhteessa (sulkeminen). Se on (se olisi?) näkymättömyys, jota kuvissa ehdotetaan Riccin näkyvän läsnäolon maksimoimiseksi. Joten kyllä, Anita on hienoa näkymätöntä taidetta. Huomautuksia - On jopa päällekkäispelejä, esimerkiksi levyt 12 ja 16. - Spoerri esimerkiksi liimaa ruokajäämiä (lautasia, laseja, ruokailuvälineitä, lautasliinoja jne.) kankaalle ja ripustaa ne sitten ylös. Näin hän käyttää termiä asetelma ja luo eräänlaisen arkeologian. Se näyttää erittäin mukavalta</w:t>
      </w:r>
    </w:p>
    <w:p>
      <w:r>
        <w:rPr>
          <w:b/>
          <w:color w:val="FF0000"/>
        </w:rPr>
        <w:t xml:space="preserve">id 160</w:t>
      </w:r>
    </w:p>
    <w:p>
      <w:r>
        <w:rPr>
          <w:b w:val="0"/>
        </w:rPr>
        <w:t xml:space="preserve">TF1:n tosi-tv-ohjelma Koh-Lanta on muuttumassa mustaksi sarjaksi. Eilen Kambodžassa ranskalainen lääkäri, joka vastasi ehdokkaiden valvonnasta pelin aikana, riisti itseltään hengen. Hänen itsemurhansa tapahtui kymmenen päivää sen jälkeen, kun eräs ehdokas kuoli ensimmäisenä kuvauspäivänä Koh Rongin saarella Kambodžassa. Eikä se ilmeisesti ollut sattumaa: "Viime päivinä nimeäni on mustamaalattu tiedotusvälineissä. Minua vastaan on esitetty epäoikeudenmukaisia syytöksiä ja olettamuksia", sanoo 38-vuotias Thierry Costa käsialaa olevassa postuumisti kirjoitetussa kirjeessä, joka löytyi hänen hotellihuoneestaan ja jonka on vahvistanut itsemurhasta ilmoittanut tuotantoyhtiö Adventure Lines Productions (ALP). 25-vuotias Gérald Babin kuoli sydänkohtaukseen. Tuotantoyhtiön mukaan ehdokas kärsi krampeista ensimmäisen pelin aikana sen jälkeen, kun osallistujat olivat saapuneet paikalle. Ohjelman ensiapulääkäri antoi hänelle ensiapua ennen kuin hänet evakuoitiin sairaalaan, jossa hän kuoli. Kambodžan viranomaiset päättivät tapauksen luonnollisena kuolemana. Ranskassa kuolema sai kuitenkin oikeudellisen käänteen, kun ALP aloitti tutkinnan "tahattomasta taposta" ja teki kunnianloukkauskanteen, koska se oli osallisena erään jäsenensä nimettömässä lausunnossa. Arrêt sur Images -sivuston laajalti uutisoima "kyseenalaistaa selvästi tuotannon ja lääkärin asenteen".</w:t>
      </w:r>
    </w:p>
    <w:p>
      <w:r>
        <w:rPr>
          <w:b/>
          <w:color w:val="FF0000"/>
        </w:rPr>
        <w:t xml:space="preserve">id 161</w:t>
      </w:r>
    </w:p>
    <w:p>
      <w:r>
        <w:rPr>
          <w:b w:val="0"/>
        </w:rPr>
        <w:t xml:space="preserve">TÄYDELLISET SÄÄNNÖT ILMAISEKSI JA EI OSTOPAKKOA " #noelchezwestwing Photo Contest " ORGANIZED BY THE WESTWING COMPANY FROM DECEMBER 6, 2016 TO DECEMBER 27, 2016. 1 artikla - TAVOITE Yhtiö WW-E SERVICES FRANCE on yksinkertaistettu osakeyhtiö, jonka pääoma on 1 000 euroa ja joka on rekisteröity R.C.-rekisteriin.S of Paris, rekisterinumero 538 289 018, jonka kotipaikka on 198 bis rue Lafayette - 75010 Pariisi (jäljempänä "järjestävä yritys"), järjestää 10. joulukuuta 2016 klo 10.00 - 27. joulukuuta 2016 klo 23.00 ja 59 minuuttia ilmaisen pelin ilman ostovelvoitetta nimeltä "#noelchezwestwing Photo Contest" (jäljempänä "peli"), johon pääsee vain järjestävän yrityksen "INSTAGRAM"-fanisivulla (INSTAGRAM-yhtiön rekisteröity tavaramerkki) osoitteessa https://www.instagram.com/westwingfr/ (jäljempänä "INSTAGRAM-fanisivu"). 2 artikla - OSALLISTUMINEN 2.1. Osallistuminen kilpailuun Kilpailu on avoin kaikille täysi-ikäisille luonnollisille henkilöille, jotka asuvat Ranskan metropolialueella (jäljempänä "osallistuja"), lukuun ottamatta kilpailun järjestävien elinten henkilökunnan jäseniä ja kaikkia henkilöitä, jotka ovat suoraan tai välillisesti osallistuneet kilpailun järjestämiseen tai toteuttamiseen, sekä heidän puolisoitaan ja perheenjäseniään: jälkeläisiä ja jälkeläisiä. Kilpailuun voi osallistua vain yksi osallistuja per kotitalous (sama nimi, sama osoite). Osallistuminen on ehdottoman nimellistä, eikä osallistuja voi missään tapauksessa pelata useilla salanimillä tai muiden osallistujien puolesta. Järjestävä yritys pidättää itsellään oikeuden pyytää osallistujaa todistamaan nämä ehdot voittajia nimetessään. Henkilö, joka ei täytä näitä ehtoja tai joka kieltäytyy toimittamasta todisteita näistä ehdoista, suljetaan pois kilpailusta eikä hänellä ole oikeutta palkintoon, jos hän voittaa. Samoin väärät ilmoitukset, henkilöllisyyden tai osoitteen ilmoittaminen johtaa osallistujan välittömään hylkäämiseen ja tarvittaessa jo lähetetyn palkinnon palauttamiseen. Peliin osallistuminen edellyttää näiden sääntöjen täydellistä hyväksymistä. 2.2. Osallistuminen Kilpailuun osallistuminen INSTAGRAM-sivun kautta edellyttää Internet-yhteyttä, voimassa olevaa sähköpostiosoitetta ja INSTAGRAM-tiliä. Peliin osallistujan on torstain 10. joulukuuta 2016 klo 10:00 ja sunnuntain 27. joulukuuta 2016 klo 23:59 välisenä aikana ilmoitettava järjestävän yrityksen INSTAGRAM-sivulla, joka on saatavilla osoitteessa https://www.instagram.com/westwingfr/ (jäljempänä "INSTAGRAM-fanisivu"): - Ole "INSTAGRAM"-tilin tilaaja. Lisää kuva jouluvalmisteluistasi - Kuvaile kuvaa hashtagilla #noelchezwestwing ja tägää ystäväsi. Peliin osallistutaan yksinomaan sähköisesti tätä tarkoitusta varten varattujen verkkosivujen kautta. Puhelimitse, faksilla, postitse tai sähköpostitse tehtyjä ilmoittautumisia ei oteta huomioon. 2.3. Osallistumisen pätevyys Osallistujan antamien tietojen ja yhteystietojen on oltava päteviä ja vilpittömiä, muussa tapauksessa hänet suljetaan pois pelistä ja hän menettää tarvittaessa asemansa voittajana. On ehdottomasti kiellettyä muuttaa tai yrittää muuttaa kilpailun ominaisuuksia millä tahansa keinoin tulosten muuttamiseksi tai vaikuttaa automatisoidulla tai epäreilulla tavalla arvonnan pätevyyteen tai voittajan nimeämiseen. Peliin osallistuminen mitätöidään.</w:t>
      </w:r>
    </w:p>
    <w:p>
      <w:r>
        <w:rPr>
          <w:b/>
          <w:color w:val="FF0000"/>
        </w:rPr>
        <w:t xml:space="preserve">id 162</w:t>
      </w:r>
    </w:p>
    <w:p>
      <w:r>
        <w:rPr>
          <w:b w:val="0"/>
        </w:rPr>
        <w:t xml:space="preserve">Hei kaikille! Toivottavasti voitte kaikki hyvin! Palaan tänään kertomaan teille lisää tämän kuukauden BIOTYfull Beauty Boxin sisällöstä. Kuten otsikosta näkyy, teemana on "100 % kiinteä 100 % kierrätettävä". Katsotaanpa nyt tarkemmin, mitä tämä BIOTYfull-laatikko pitää sisällään. BIOTYfull Box 100% kiinteä 100% kierrätettävä - lokakuu 2019 Jos edellisen kuukauden laatikko ei vakuuttanut kaikkia, uskon, että tämän teeman ja valikoiman myötä kaikki ovat tyytyväisiä. Minä ainakin olen täysin lumoutunut tästä teemasta ja laatikon sisältämistä tuotteista. No, ollakseni täysin rehellinen, en ole vielä testannut tuotteita, joten on hieman helppoa sanoa, että pidän niistä kaikista! Ensisilmäyksellä ne näyttävät kuitenkin kaikki erittäin mukavilta. Pidän myös laatikon pakkauksesta paljon. Tämän kuun valikoima on suunniteltu tutustuttamaan meidät Zero Waste -trendiin. Kuten joka kuukausi, meille tarjotaan kauneusrutiini teeman mukaan. Lokakuussa se on 100-prosenttisesti kierrätettävä rutiini, jossa on 100-prosenttisesti kiinteitä tuotteita. Mielestäni tämä on loistava ajatus. En ole vielä valinnut tällaista päivittäistä rutiinia, vaikka ihailenkin kaikkia niitä, jotka ovat toteuttaneet sitä jo pitkään. Käytän kyllä kiinteitä tuotteita, mutta tämä on edelleen liian satunnaista. BIOTYfull-laatikon avulla voin vihdoin ottaa tämän rutiinin käyttöön ja kuka tietää, ehkä tehdä joitakin erittäin hienoja löytöjä ja muuttaa kulutustottumuksiani. Sisältä löydät 6 eksklusiivista, täysikokoista tuotetta, joiden arvo on 83 €. Rutiinissa on 6 vaihetta. Löydetään ne yhdessä. Vaihe 1: Kasvojen puhdistus "Coup d'éclat visage aux 3 actifs" La Kaz Naturelle -saippualla Tämä saippua on suunniteltu kaikille ihotyypeille. Sen luvataan tekevän ihosta pehmeän ja säteilevän ja varmistavan terveen hehkun. Tämä porkkanasta, kurkusta ja aloesta valmistettu saippua tuoksuu herkulliselta, sitä voisi melkein syödä. Hinta: 7 € Vaihe 2: Hiustenhoito Cocoriz kiinteällä hiusnaamiolla - La Savonnerie du nouveau monde Tämä kiinteä naamio on pienissä, kertakäyttöisissä pikkukivissä. Liuota ne kupilliseen kuumaa vettä ja levitä 10 minuutin ajan juurista latvoihin. Seos hyytyy noin 15 minuutin kuluttua ja sitä käytetään ennen shampoopesua. Se on sertifioitu Slow Cosmetic ja Vegan -hoito.Hinta: 15 € Vaihe 3 Pese hiuksesi Secret de Provence kiinteällä shampoolla Tämä kiinteä shampoo vastaa kahta 250 ml:n pulloa nestemäistä shampoota. Se on kehitetty normaaleille hiuksille, ja sen luvataan tekevän hiuksista pehmeät ja kiiltävät. Se on sertifioitu luomusampoo. Sen hinta: 6 € Vaihe nro 4: menimme suihkuun ja laitoimme kiinteän deodorantin: Velvet by Pachamamaï Tämä deodorantti, joka on sertifioitu julmuudesta vapaa ja hidas kosmetiikka, sopii kaikille ihotyypeille eikä sisällä bikarbonaattia. Se koostuu kuitenkin imukykyisistä ominaisuuksistaan tunnetusta nuolijuurijauheesta, antibakteeristen ominaisuuksiensa vuoksi brasilialaisesta savesta, pehmeytensä ja antimikrobisten ominaisuuksiensa vuoksi eteerisestä petit grain bigaradier -öljystä, kandelillavahasta ja kookosöljystä. Hinta: 15 € Vaihe 5: Siirry meikkiin Mat-merkin kiinteällä Rayon de soleil -valaisimella. Mat on aivan uusi ranskalainen yritys. Löydämme sen tällä kiinteällä valaisimella, joka on valmistettu kookosöljystä, karnaubavahasta ja riisiöljystä. Sen hinta: 22 € Vaihe nro 6: viimeistele rutiini tekemällä</w:t>
      </w:r>
    </w:p>
    <w:p>
      <w:r>
        <w:rPr>
          <w:b/>
          <w:color w:val="FF0000"/>
        </w:rPr>
        <w:t xml:space="preserve">id 163</w:t>
      </w:r>
    </w:p>
    <w:p>
      <w:r>
        <w:rPr>
          <w:b w:val="0"/>
        </w:rPr>
        <w:t xml:space="preserve">Islamilaisen julkaisemisen kurjuus Painos. Islamilainen julkaisutoiminta Ranskassa on sairasta. Sairas sen kustantajista ja kirjakauppiaista. Sisällön köyhyys, ammattitaidon puute, tietämättömyys kirjakaupasta ja kaupallisuus ovat kaikki ongelmia, jotka haittaavat laadukkaan islamilaisen kirjallisuuden kehittämistä. Kustannustoiminta. Islamilainen julkaisutoiminta Ranskassa on sairasta. Sairas sen kustantajista ja kirjakauppiaista. Sisällön köyhyys, ammattitaidon puute, tietämättömyys kirjakaupasta ja kaupallisuus ovat kaikki ongelmia, jotka haittaavat laadukkaan islamilaisen kirjallisuuden kehittämistä. On tietenkin reilua ja oikeudenmukaista huomauttaa, että kaikki kustantajat ja kirjakauppiaat eivät ole kirjakauppiaita, kiittäkää Allahia tästä. Tämä on kuitenkin todellisuutta monissa kustantamoissa ja kirjakaupoissa. Jokainen, jolla on ollut tilaisuus työskennellä kustantajien kanssa tai joka on yrittänyt tarjota kirjojaan kirjakauppiaille - jotka ovat usein myös kustantajia, ainakin Couronnesissa, Pariisin islamilaisessa kirjakeskuksessa - tietää, miten skleroottinen ala on, koska sen käytännöt eivät ole sen julkilausutun tavoitteen, da'wahin, arvoisia. Marwan Muhammad, joka on juuri julkaissut Foul Express -kirjan, kertoo omasta kokemuksestaan: "Kirja on vain yksi esine heidän kaupoissaan: hajuvesiä, huiveja, vaatteita, Kiinassa valmistettuja muovileluja, kelloja, joihin on integroitu rukousajat, ja niin edelleen. Nämä ovat todellisia basaareja, joissa kirjaa myydään. Kyseessä ovat todelliset basaarit, ja kirja näyttää olevan vain yksi myyntiargumentti, ikään kuin syyllisyydentuntoa vailla oleva takuu hurjasta kulutusimpulssista. Myyjät eivät tiedä, mitä heidän myymissään kirjoissa on. Jos pyydämme heiltä neuvoja, on vaikea tietää, ohjaavatko he meidät siihen kirjaan, josta he saavat parhaan katteen, vai siihen, joka vaikuttaa heidän mielestään kannen ja otsikon perusteella silmiinpistävimmältä. Alueen noin kahdestakymmenestä liikkeestä tuloksena on kirjakauppojen heterogeeninen jakauma, jossa on eroja ammattitaidossa, myyjien ystävällisyydessä, hyllyjen yhtenäisyydessä, maantieteellisessä sijainnissa jne. Lyhyesti sanottuna joukko yksinkertaisia parametreja, joiden avulla voidaan määrittää, mitkä kirjat ovat houkuttelevimpia. Lyhyesti sanottuna sarja yksinkertaisia parametreja, jotka tarkoittavat sitä, että samassa korttelissa, joka ulottuu Boulevard de Bellevillestä Rue Jean-Pierre-Timbaud'n kadulle, voi löytää kaiken ja sen vastakohdan, jos haluaa ostaa kirjan. Koko artikkeli on luettavissa seuraavasta linkistä: Foul Express: 24 tuntia myyntimiehen nahassa. Kyse on "kurjuudesta", ei älyllisestä rehellisyydestä, aina vain kannattavampien, kaupallisempien painosten etsimisestä. En ole varma, onko tämä hyvä ajatus, mutta olen varma, että on hyvä ajatus tarkastella joitakin aiemmin julkaistuja kirjoja ja katsoa, onko niitä julkaistu tulevaisuudessa. Luettelo on hyvin pitkä ja säälittävä Mitä tulee arabian teoksiin, klassikoissa, viitteissä, yhä useammat egyptiläiset heikkolaatuiset painokset (on muuten joitakin erittäin hyviä ..) peittävät vakavasti otettavat painokset. On hyvä asia, että kirjakaupat eivät ole ainoita, joilla on hyvä maine, vaan ne ovat myös ainoita, joilla on hyvä maine markkinoilla. On kuitenkin vielä kirjakauppiaita, jotka ovat mukana ja huolissaan kirjojen laadusta, monipuolisemmista ja ajankohtaisemmista aiheista, kuten avioliittosäännöistä, rokya djinsin maailmasta, unien tulkinnasta... kuten salâmu 3alaykum, Ne eivät ole kirjakauppoja vaan ruokakauppoja (ja hyvin kaukana siitä, että ne olisivat hienoja ruokakauppoja). Kuten salam alaykum, Vain sanoa baraka'Llâhu fik veljellemme Marwanille.</w:t>
      </w:r>
    </w:p>
    <w:p>
      <w:r>
        <w:rPr>
          <w:b/>
          <w:color w:val="FF0000"/>
        </w:rPr>
        <w:t xml:space="preserve">id 164</w:t>
      </w:r>
    </w:p>
    <w:p>
      <w:r>
        <w:rPr>
          <w:b w:val="0"/>
        </w:rPr>
        <w:t xml:space="preserve">Olen erityisen ylpeä siitä, koska se on tehty yhteistyössä Malabrigon lankojen kanssa! Tähän projektiin valitsin heidän Rios-langansa, joka on yksi heidän tunnetuimmista. Se on pyöreä, pehmeä, erittäin miellyttävä neuloa ja täydellinen kierreprojektiin. Ja minä olin käänteiden tuulella! Minulla ei ole paljon kierreompeleita kaavoissa, mutta rakastan niitä silti... Joten laitoin niitä kauluksen ympärille ja lapasten päälle. Nämä ovat käänteitä, jotka liikkuvat neuloksen ympärillä, etääntyvät ja kokoontuvat taas yhteen luoden liikkeen vaikutelman tai sarjan pieniä peilejä. Mutta älä pelkää, nämä käänteet eivät ole kovin vaikeita ja ne on helppo opetella ulkoa. Tämän mallin toinen erityispiirre on tietenkin napit: 5 nappia kauluksen sulkemiseen ja yksi ranteessa kummassakin käsineessä. Luoda erittäin tyylikäs asu! Tämän kauluksesta ja lapasista koostuvan sarjan neulomiseen tarvitset vain kaksi Rios-lankaa tai 380 metriä DK- tai karkeaa villaa. Valitsin väriksi Pines, kauniin metsänvihreän, jota ei ole niin helppo kuvata. Tämän mallin julkaisun kunniaksi tarjoan sinulle 20% alennuksen tammikuun 20. päivään asti! Muutama päivä sitten julkaistiin lapaset, ja tänään on vuorossa Tartanesque-kaulus. Nimensä mukaisesti ne liittyvät muihin Tartanesque-malleihin eli miesten liiviin, lasten liiviin ja sukkiin. Kuten näissä malleissa, kauluksessa ja lapasissa on Tartanesque-kuvio. Kauluksen kohdalla tästä kaaviosta on jopa kaksi versiota: vasemmanpuoleisessa kaaviossa käytetään liivejä varten luotua kaavaa ja oikeanpuoleisessa kaaviossa sukkia ja lapasia varten luotua kaavaa. Lapaset ja kaulus ovat DK-villaa. Käytin prototyypeissäni kolmea eri (Vi)villalankaa: Tordues DK lapasia varten, väri "La mère déchaînée", Faces Bleues DK oikeanpuoleista kaulusta varten, myös väri "La mère déchaînée", ja Starlettes &amp; soie DK vasemmanpuoleista kaulusta varten, väri "Trouver l'écharpe du rouge-gorge". Viimeksi mainittu lanka on erittäin pehmeä sen sisältämän silkin ansiosta, ja sen kaunista väriä korostaa entisestään stellina-langan kirkkaus. Lapasia on saatavana 3 kokoa: S, M ja L. Koko S sopii lapselle. Kaulusta on saatavana 2 kokoa: lapsi ja aikuinen. Nämä mallit ovat sekalaisia, ne sopivat sekä miehelle että naiselle. Kauluksen alareunassa on korotukset kummallakin puolella, jotta se kiertyy olkapäiden ympärille ja antaa todella lämpimän kaulan! Se on erittäin mukava käyttää. Kumpi versio on parempi? Pidän tästä "Tartan"-kuviosta niin paljon, että minulla on jo testivaiheessa muita malleja, joissa voin käyttää sitä. Entä sinä, missä haluaisit nähdä sen? Odottaessasi näitä tulevia malleja, kaikki jo julkaistut Tartanesque-mallit ovat 20% alennuksessa 10. marraskuuta asti Ravelry-myymälässäni! Nyt ei ole kyse yhdestä, vaan neljästä mallista, jotka tulevat markkinoille samaan aikaan! Tai pikemminkin neljä muunnelmaa samasta mallista, Aiguebrun bolerosta. Aiguebrun on pieni lyhyt neuletakki eli bolero, jota on saatavana lasten ja aikuisten koossa ja kahdessa eri lankakokoa. Tässä on lapsen versio Bulky-villasta: se on tehty (Vi)lainesin Bulky Intrepids -villasta, väri "Cetacean", kaunis harmaan sininen, jossa on sinisen ja ruskean sävyjä. Tein aikuisten Bulky-version samasta villasta ja väristä: Jos Bulky on sinulle liian iso, on olemassa myös versioita Aran-villasta: Tämä on tehty vuonna</w:t>
      </w:r>
    </w:p>
    <w:p>
      <w:r>
        <w:rPr>
          <w:b/>
          <w:color w:val="FF0000"/>
        </w:rPr>
        <w:t xml:space="preserve">id 165</w:t>
      </w:r>
    </w:p>
    <w:p>
      <w:r>
        <w:rPr>
          <w:b w:val="0"/>
        </w:rPr>
        <w:t xml:space="preserve">HiSense on esitellyt uuden kaksinäyttöisen älypuhelimen, jossa on eInk-näyttö takana, kuten sen seuraajassa HiSense A6:ssa tai Yota Yotaphone 3+:ssa. HiSense A6L:ssä on 6,53-tuumainen FHD LCD-näyttö edessä ja lisäksi 5,84-tuumainen yksivärinen E-Ink Carta HD -näyttö takana, jotta voit optimoida akun keston tai käyttää Android-puhelinta e-kirjojen lukijana. Kaksinäyttöisessä älypuhelimessa on 64-bittinen Snapdragon 660 -suoritin ja 6 Gt RAM-muistia. Sisäänrakennettu tallennustila on laajennettavissa microSD-muistikortilla 256 Gt:iin asti. Kaksipuolisessa matkapuhelimessa on suuri akku, jonka kapasiteetti on 3 800 mAh. HiSense A6L:ssä on kaksi näyttöä. Etupuolella on klassinen IPS LCD-näyttö, jossa on pisaran muotoinen lovi, jonka ansiosta puhelinta on mukava käyttää pelien pelaamiseen tai elokuvien katseluun. Takapuolella A6L:ssä on 5,84-tuumainen mustavalkoinen HD + silmiä suojaava näyttö, joka on ihanteellinen e-kirjojen lukemiseen tai HiSense A6L:n käyttämiseen suorassa auringonvalossa. A6L:n voimanlähteenä on Qualcomm Snapdragon 660 -oktaydinpiirisarja, jonka kellotaajuus on jopa 2,2 GHz, 6 Gt muistia ja 64 Gt tai 128 Gt laajennettavaa Micro SD -tallennustilaa. Takana olevan E-Ink-näytön yläpuolella on kaksi kamera-anturia ja etupuolella ylimääräinen selfie-kuvaaja. Takakameran kaksoiskamera ottaa kuvia 24 megapikselin ensisijaisella kennolla ja 8 megapikselin toissijaisella kameran linssillä. Etupuolella olevaa 20 megapikselin kameraa käytetään selfieiden ottamiseen, A6L:n käyttämiseen videopuheluihin tai älypuhelimen lukituksen turvalliseen avaamiseen. Perinteinen sormenjälkilukija sijaitsee metallirungon sivulla. HiSense A6L sisältää suuren 3800 mAh:n akun, joka tukee Qualcomm Quick Charge 3.0:aa 5V/3A. Kaksoissim-puhelin tukee kaikkia älypuhelimen mukavuuksia, mukaan lukien kaksi 4G LTE:tä, USB Type-C-portti, GPS, Bluetooth ja Wi-Fi. HiSense dual display -älypuhelimessa on Vision 7 -käyttöliittymä, joka perustuu Android 9 Pie -käyttöjärjestelmään. 6Gb + 128GB versio 4GB + 64GB versio Kuvaukset Hisense A6L Tärkeimmät ominaisuudet: ● Kaksinkertainen etu- ja takanäyttö, kaksoistehtävä, kaksoisnäkymä, 6,53-tuumainen FHD-etunäyttö + 2340×1080 pikselin pisaranäyttö, 5,84-tuumainen HD-takanäyttö + 1440×720 pikselin mustenäyttö ● Keskity lukemiseen, avainlukemiseen, ei lukuhäiriöitä, suuri määrä lukemista ● Ammattimainen silmien suojaus valovärinäyttö, ei sinistä valoa, mitä voimakkaampi auringonvalo, sitä selkeämpi näyttö, nauti paperin kaltaisesta lukukokemuksesta ● Takakamera 24 miljoonalla pikselillä + 800 megapikselin ultralaajakulmainen linssi, kaksinkertainen AI-kamera. Etukamera, jossa on 20 miljoonaa pikseliä ● Muste-näyttö näkyy pitkään ja staattisena ilman virrankulutusta. ● 3800mAh suuri akku, pitkä akunkesto, tukee käänteistä latausta Tekniset tiedot Hisense A6L |Akku||Akkukapasiteetti (mAh): 3800mAh (tyypillinen)| Palveluntarjoaja: lukitsematon SIM-korttipaikka: dual SIM, dual SIM valmiustilassa Tyyppi: dual Nano SIM Tyyppi: 4G-älypuhelin Ytimet: 1,8 GHz, 2,2 GHz, Octa Core Ulkoinen muisti: TF-kortti enintään 256 Gt (ei sisälly) Suoritinohjain: Adreno 512 RAM-muistia: 4 GB</w:t>
      </w:r>
    </w:p>
    <w:p>
      <w:r>
        <w:rPr>
          <w:b/>
          <w:color w:val="FF0000"/>
        </w:rPr>
        <w:t xml:space="preserve">id 166</w:t>
      </w:r>
    </w:p>
    <w:p>
      <w:r>
        <w:rPr>
          <w:b w:val="0"/>
        </w:rPr>
        <w:t xml:space="preserve">Sylvaner, joka on peräisin 1700-luvulla Transilvaniasta, oli aikoinaan Alsacen laajimmin viljelty rypälelajike. Sen tuotanto on tällä hetkellä vain 9 prosenttia. Se on mielenkiintoinen rypälelajike, koska sen sato on suuri ja sen tuotanto on säännöllistä. Sylvaner on yksinkertainen ja kevyt viini, jota käytetään paljon ruoanlaitossa, erityisesti kastikkeissa ja marinadeissa. Sitä kutsutaan "janoa sammuttavaksi viiniksi", ja sitä on erittäin miellyttävä juoda kesällä, kun sää on kuuma, sen keveyden ja alhaisen alkoholipitoisuuden ansiosta. Sitä voi myös tarjoilla aperitiivina liköörin kanssa tai ruokien, kuten merenelävien ja kalan, kylmän lihan tai jopa pöytäviininä jokapäiväisessä ruoanlaitossa!</w:t>
      </w:r>
    </w:p>
    <w:p>
      <w:r>
        <w:rPr>
          <w:b/>
          <w:color w:val="FF0000"/>
        </w:rPr>
        <w:t xml:space="preserve">id 167</w:t>
      </w:r>
    </w:p>
    <w:p>
      <w:r>
        <w:rPr>
          <w:b w:val="0"/>
        </w:rPr>
        <w:t xml:space="preserve">Vuonna 2004 hän saapui Pariisin esikaupunkialueelle Noisy-le-Seciin, jossa seura Olympique Noisy-le-Sec Banlieue 93 pelaa CFA:ssa. Hän saapui neljäntenä maalivahtina ja päätti kauden aloittajana uskomattoman joustavuutensa ansiosta. Stade Rennais värväsi hänet, koska heidän varamaalivahtinsa Florent Chaigneau oli lainattu Brighton and Hove Albion FC:hen Englantiin. Cheick N'Diaye on valittu Senegalin maajoukkueeseen. Rennesissä hän kamppaili kakkossijasta Simon Pouplinin kanssa, mutta jälkimmäisestä tuli ykkösvalinta kaudeksi 2006-2007. Hän pelasi ammattilaisjoukkueessa vain yhden ottelun liigacupissa (Montpellier-Rennes 1-0). Hänet lainattiin Créteiliin kaudella 2007-2008 Ranskan maajoukkueeseen saadakseen peliaikaa ja jatkaakseen kehitystään. Hän kilpailee Thomas Levaux'n kanssa aloittavan maalivahdin paikasta. N'Diaye kutsuttiin Senegalin varamaalivahdiksi Tony Sylvan taakse vuoden 2008 CAN-kisoissa. Kaudella 2008-2009 hän palasi Ranskan cupin välieriin Nicolas Douchezin tilalle puoliajalla ja voitti Grenoblen 1-0. Sitten hän pelasi ensimmäisen Ligue 1 -ottelunsa 29. huhtikuuta 2009 Girondins de Bordeaux'ta vastaan 2-3-kotitappiossa. Elokuun 17. päivänä 2010 Stade Rennais lainasi hänet jälleen, tällä kertaa National1:n Paris Football Clubiin. Sen jälkeen hän palasi Rennesiin kaudeksi 2011-2012 Stade Rennais'n väreissä kolmantena maalivahtina Benoit Costilin ja Abdoulaye Diallon takana. Kauden lopussa hänen sopimuksensa päättyi, ja hän oli vapaa etsimään uutta seuraa2 , mutta osallistuttuaan muutaman päivän ajan UNFP:n järjestämälle koulutuskurssille seuran etsiville pelaajille hän lopulta jatkoi sopimustaan Rennesin kanssa vielä yhdellä kaudella.</w:t>
      </w:r>
    </w:p>
    <w:p>
      <w:r>
        <w:rPr>
          <w:b/>
          <w:color w:val="FF0000"/>
        </w:rPr>
        <w:t xml:space="preserve">id 168</w:t>
      </w:r>
    </w:p>
    <w:p>
      <w:r>
        <w:rPr>
          <w:b w:val="0"/>
        </w:rPr>
        <w:t xml:space="preserve">Jäsen Super VIP Africa twin 1996 - CRF1000 ADV SPORT MOTORCYCLES : Ar: Mitas E09 - Av: MT21 Etu-/Takarengas : 1255 Viestit : 02/10/2011 Rekisteröintipäivä : 48 Ikä : Corbièresissa (Aude - 11) Kaupunki tai alue : Aihe: ULTIMATE OFF-ROAD RIDE 2018 Mar 27 Mar 2018 - 23:32 || Hei kaikille ;) Ultimate Off-Road Ride järjestetään tänä vuonna viidennen kerran. Se on raid, joka ei ole ammattimaisesti järjestetty, mutta joka on saanut paljon huomiota polkuseikkailun piirissä viimeisten 5 vuoden aikana.... Tämän ratsian avainsanat ovat: Seikkailu, kestävyys, ystävyys, maisemat, vapaus. Konkreettisesti UOR 2018 järjestetään tiistaista 22. toukokuuta klo 19.00 lauantaihin 26. toukokuuta klo 12.00. Lähtö tapahtuu Millaun viaduktilla 23. toukokuuta auringonnousun aikaan, jotta pääsee maaliin Collioureen ylittämällä Espanjan rajan salakuljettajien polkuja pitkin.... - 1100 km+ 3,5 päivän aikana - 3 bivoukkaa keskellä ei mitään - Täydellinen autonomia jokaiselle osallistujalle - 1 GPS-paikannus - 80% poluilla, 20% vuohitietä - 300 km mini-päivä - 100 km viimeisenä päivänä Tämä raidi on avoin isoille poluille. Vaikeutena on kestävyys, ratsastajan on hallittava fyysisesti, hallittava ratsuaan ja kuormaa biovaakkeja varten sekä veden, ruoan ja bensiinin saantia. Mitään rytmiä ei ole määrätty, jokainen ratsastaja ajaa omaan tahtiinsa, ryhmät muodostuvat luonnollisesti. Kilpailussa ei ole avaajaa tai suljettajaa, ja kaikki seuraavat GPS-rataa. Logistiikkaa ei ole, joten jokaisen ajajan on pystyttävä korjaamaan rengasrikko tai muu vika radalla. Osallistujilla on hauskaa ratsastaa kauniissa maisemissa. Aina kunnioittaen luontoa ja siellä asuvia ihmisiä ja että bivouac on hyvä hetki vaihtoon ja hyväntuulisuuteen. Osallistuminen tapahtuu suusanallisesti, jotta vältytään liian suurelta määrältä ratsastajia. Tänä vuonna teen tämän viestin T&amp;B:n jäsenille, jotka haluavat liittyä seuraamme. Varaan 4 tai 5 paikkaa Terbitille... :roll: Ainoastaan kokouspaikan leirintäalue, jossa on illallinen, ja viimeinen yö on maksettava. Jos olet kiinnostunut, listaa itsesi tänne, ja lähetä minulle sähköpostiosoitteesi MP vastaamaan _________________ The making of The True Adventure Honda (Youtube) Jos seikkailu on mielestäsi vaarallinen, Aihe: Re: ULTIMATE OFF-ROAD RIDE 2018 Wed 28 Mar 2018 - 4:45 || Hei Bouste, tämä on matka, jonka haluaisin todella lähteä, mutta kai GPS on ehdottoman tärkeää erikseen? Eikö ole mahdollista työskennellä pareittain, tiimeissä, vain yhdellä GPS:llä, kuten esimerkiksi HATissa?.... Elefthería í thánatos (Ελευθερία ή θάνατος, "Vapaus tai kuolema") Super VIP Member XT660Z / WR250X/R BIKES: xt:Tourance Seuraava wr: Mountain/Extrem Hybrid FWD/REV renkaat : 1144 Viestit: 27/02/2016 Rekisteröintipäivä: 39 Ikä: Marseille Kaupunki tai alue: Aihe: Re: ULTIMATE OFF-ROAD RIDE 2018 Ke 28 Mar 2018 - 8:06 || Erittäin kiinnostunut. Minulla on vapaata töistä, päivämäärät ovat ok... Minun on tarkistettava perheen aikataulu, mutta sen pitäisi olla ok. Lähetän sinulle PM Erittäin aktiivinen jäsen BMW R1200GSA LC BIKES : TKC80 + Pilot Road 4 Trail Etu-/Takarengas : 156 Viestit : 02/10/2014 Rekisteröintipäivä : 41 Ikä : Douvaine 74 Kaupunki tai alue : Aihe: Re: ULTIMATE OFF-ROAD RIDE 2018 Wed 28 Mar 2018 - 9:13 || Tänä vuonna ei ole mahdollista, mutta ensi vuonna nähdään! Idea on loistava! Aihe: Re: ULTIMATE OFF-ROAD RIDE 2018 Ke 28. maaliskuuta 2018 - 10:24 | Finnish English</w:t>
      </w:r>
    </w:p>
    <w:p>
      <w:r>
        <w:rPr>
          <w:b/>
          <w:color w:val="FF0000"/>
        </w:rPr>
        <w:t xml:space="preserve">id 169</w:t>
      </w:r>
    </w:p>
    <w:p>
      <w:r>
        <w:rPr>
          <w:b w:val="0"/>
        </w:rPr>
        <w:t xml:space="preserve">Häät, kihlaus, kosinta, pari, joka haluaa ilmoittaa liitostaan... niin monia syitä ikuistaa nämä ainutlaatuiset hetket elämässä. Vuosien varrella kokemuksemme on kasvanut, ja nykyään meillä on täydet tiedot alasta ja häiden maailmasta, mutta myös mahdollisuus ennakoida tarpeesi ja toteuttaa toiveesi. Valmisteluista vastaanottoon, mukaan lukien seremonia, jossa sanotte "tahdon" koko elämänne ajaksi, olemme läsnä huomaamattomien laitteidemme kanssa ikuistamassa tämän kauniin päivän tärkeät hetket. Pyrimme aina luomaan miellyttävän ilmapiirin pariskuntakuvausten aikana, jotta teistä tuntuisi mukavalta ja luonnolliselta, joskus ehdotamme poseerauksia, mutta emme koskaan pakota niitä. Emme tietenkään rajoitu vain häihin, vaan voimme myös ikuistaa hääehdotuksesi tai toteuttaa kanssasi omaperäisen "Save the Date" tai tavallisuudesta poikkeavan "Trash the dress". Olitpa sitten Martiniquella, Guadeloupessa, Guyanassa tai kauempana, olemme valmiita seuraamaan sinua sama tavoite mielessäsi, eli tyydyttää sinut. Mitä olet valmis uskomaan meille projektina? Kaavoja toiveisiisi, budjettiisi ja tarpeisiisi Hääpäiväsi ei ole samanlainen päivä kuin muut, vaan se on kauniin tarinan, rakkautesi tarinan, huipentuma. Videosi ei saisi olla pitkä ja tylsä, vaan sen pitäisi heijastaa päivää: se on tunteiden ja onnellisuuden tiivistymä. Työskentelemme aina pareittain, jotta voimme taata tehokkuuden ja näkemysten moninaisuuden. Näin sekä miehet että naiset voivat valmistautua täysin kattavasti ja kaikki perheen kanssa vietetyt hetket ikuistetaan! Jokainen paketti on erilainen ja räätälöity tarpeidesi mukaan. Hääpakettimme alkavat 640 € ja osa palveluistamme on à la carte, joten älä epäröi kysyä meiltä hinnastoa tai tarjousta, jos et löydä unelmiesi pakettia, varmistamme, että löydämme ratkaisun, joka tyydyttää sinua! Platinum-paketti, joka sisältää valokuvaussession ja</w:t>
      </w:r>
    </w:p>
    <w:p>
      <w:r>
        <w:rPr>
          <w:b/>
          <w:color w:val="FF0000"/>
        </w:rPr>
        <w:t xml:space="preserve">id 170</w:t>
      </w:r>
    </w:p>
    <w:p>
      <w:r>
        <w:rPr>
          <w:b w:val="0"/>
        </w:rPr>
        <w:t xml:space="preserve">Mitä työhösi kuuluu? Kehitän innovatiivisia materiaaleja pehmeän kemian prosesseja käyttäen. Näin voimme esimerkiksi luoda uusia materiaaleja terrorismin torjunnassa käytettävien räjähdeanturien valmistukseen. Kehitämme myös niiden toteutusprosesseja; tämän ansiosta olemme voineet ehdottaa erityisiä heijastuksenestokäsittelyjä teholaserien optiikkaa varten. Mikä sinua motivoi? Lapsuudenkodissani käydessäni Palais de la découverte -rakennuksessa olen aina ollut kiinnostunut tieteestä ja sen kokeellisesta osasta. Lisäksi luonnonvarat ovat arvokkaita, ja osaamisemme ansiosta voimme luoda yhä tehokkaampia materiaaleja ja ehdottaa ratkaisuja luonnonvarojen säästämiseksi. Se on jännittävää!</w:t>
      </w:r>
    </w:p>
    <w:p>
      <w:r>
        <w:rPr>
          <w:b/>
          <w:color w:val="FF0000"/>
        </w:rPr>
        <w:t xml:space="preserve">id 171</w:t>
      </w:r>
    </w:p>
    <w:p>
      <w:r>
        <w:rPr>
          <w:b w:val="0"/>
        </w:rPr>
        <w:t xml:space="preserve">Poikkeuksellinen ja korvaamaton kansakunta! Kenelle? Ranska paholaisen risteyksessä. Älkäämme seuratko Yhdysvaltojen häikäilemätöntä tietä loputtomassa sodassa. Monet meistä ovat jo jonkin aikaa soittaneet hälytystä tyhjiössä. Monet, monet merkittävät ihmiset suhtautuvat yhä kriittisemmin omaan maahansa. ~~~~▼~~~~ "Synkkiä aavistuksia: Amerikka tienhaarassa." Norman Pollack - 11/12/2015 Lähde Counter Punch | Le Saker Francophonen käännösartikkelin URL-osoite ► http://lesakerfrancophone.en/sombres-pressentiments-lamerique-a-la-croisee-des-chemins Ei, ei heprealainen profeetta Aamos eikä Priamoksen tytär Kassandra herätä minussa näitä ajatuksia, vaan amerikkalaisen nykymentaliteetin todellinen, ideologinen ja psykologinen tila, sen aineellinen perusta ; liian rappeutunut kapitalistinen kehitysvaihe, joka edellyttää jatkuvaa vallan projisointia ulkomaille ja rajoitettua kotimaista varmuutta, jotta talouskasvu pysyisi hyväksyttävänä; ja lopuksi usko siihen, että sotilaallinen voima on riittävän pelottava ja hyväksyttävä todiste oikeudesta muokata yksipuolisesti maailman rakennetta omien toiveidensa ja näkemystensä mukaisesti. Mikään tästä ei kuitenkaan vielä riitä, vaan se edellyttää myös moraaliseen tyhjyyteen vajoavaa ja pelon äärirajoille ajettua kansaa, joka kieltää olemassa olevat realiteetit olemalla vastuuton omista teoistaan: Interventionismi, sodat ja niihin liittyvä inhimillinen kärsimys, ja tämä on tapahtunut toisen maailmansodan jälkeen, mikä puolestaan on lisännyt syrjäytymistä ja synnyttänyt vastarintaa. Tämä on toisistaan riippuvainen historiallis-poliittinen dynamiikka, joka on osittain vastaus aggressioon ja osittain vastaus itsenäisiin teollisiin, teknologisiin ja tieteellisiin voimiin, joita aiemmin alikehittyneet ja riistetyt maat ovat kehittäneet vastustamattomasti, kun ne ovat tulleet tietoisiksi omista mahdollisuuksistaan ja toimineet sen mukaisesti vaatien itselleen ja kansoilleen paikkaa maailmanlaajuisissa juhlissa. Yhdysvallat ei ole enää ainoa ihmiskunnan kohtaloa määrittävä malli - jos se sitä koskaan olikaan - kun otetaan huomioon vainottujen ja sorrettujen kasvava vapaudenjano. Aika ei ole - eikä sen pidä olla - Amerikan puolella, sillä se ravistelee kaikkea tiellään olevaa, kun kansainvälinen järjestelmä on osoittanut käynnissä olevia asteittaisia ja nyt rajuja muutoksia. Huomattava muutos on maailmanlaajuisen vallan lisääntyvä hajautuminen, joka on johtanut toimiin, joilla pyritään säilyttämään Yhdysvaltojen valta vastavallankumouksellisella politiikalla, joka on loukannut kolmannen maailman itsemääräämisoikeutta ja edistänyt maailmanlaajuista asevarustelukilpailua. Tämä ei näytä enää toimivan. On täysin selvää, että keisari on alasti tai pikemminkin Maginot-linjan haarniskan suojissa, kuten se, joka on rakennettu kylvämällä kaikkialle levinnyttä pelkoa ulkomaalaisia kohtaan (tällä viikolla Texasin kuvernööri ja oikeusministeri yrittivät estää syyrialaisen pakolaisperheen, johon kuului kuusi lasta, asettumisen maahan sillä perusteella, että heitä ja muita saatetaan epäillä terrorismista, mikä on seurausta laajalle levinneestä maahanmuuttovastaisuudesta). Trump, kuten tiedämme, kannattaa kaikkien muslimien kieltämistä, ja huolimatta kaikin puolin esitetyistä vastalauseista on selvää, että hän on saanut amerikkalaisissa mielissä aikaan sympaattisen autoritaarisuuden, joka on erottamaton osa kansakunnan niin sanotun aseenkanto-oikeuden puolustamista, joka on yhdistelmä, joka jäykistää ideologiaa, jossa yhdistyvät etnosentrismi ja ikuinen väkivalta.</w:t>
      </w:r>
    </w:p>
    <w:p>
      <w:r>
        <w:rPr>
          <w:b/>
          <w:color w:val="FF0000"/>
        </w:rPr>
        <w:t xml:space="preserve">id 172</w:t>
      </w:r>
    </w:p>
    <w:p>
      <w:r>
        <w:rPr>
          <w:b w:val="0"/>
        </w:rPr>
        <w:t xml:space="preserve">Englantia ja espanjaa auringossa... Olé! Tervetuloa Christine ja Harry (16) englantilaiseen perheeseen. Monikielinen perhe, joka asuu casa "Mamma Mia" -nimisessä talossa maaseudulla, Galatzo-vuoren juurella, Sierra Tramontanassa, joka on Unescon maailmanperintökohde. Talo sijaitsee kauniissa, turvallisessa ja jalankulkijoiden puistossa. Perhe ottaa mielellään nuoria vastaan kaikkien koulujen loma-aikojen aikana ja jakaa unohtumattomia hetkiä lasten ja nuorten kanssa. Tälle perheelle englannin ja espanjan kielten ja kulttuurien vastaanottaminen ja jakaminen on todellinen kutsumus. He ovat luova ja dynaaminen perhe, joka on vastaanottanut nuoria ja aikuisia menestyksekkäästi jo yli viiden vuoden ajan. Christine, äiti ja opettaja Christine on TEFL-opettaja, kirjailija ja taiteilija, joka rakastaa käyttää luovuuttaan auttaakseen kaikenikäisiä nuoria edistymään englannin kielessä. Hän tarjoaa erilaisia kursseja, jotka on räätälöity kullekin opiskelijalle. Lomien ulkopuolella Christine opettaa englantia kylän espanjalaisille lapsille. Hän on lämmin äiti ja hyvin saatavilla oleva opettaja. Hän on dynaaminen, rakastaa ruoanlaittoa ja on isännöinyt useita opiskelijoita jo useiden vuosien ajan, joista osa palaa säännöllisesti. Isä James asuu talossa lähellä Christinen ja Harryn taloa, ja hän auttaa usein oppilaiden kanssa grillaamalla, uima-altaalla ja pitämällä golf-tunteja. Lapset Harry, 16 Harry puhuu kotona englantia ja sujuvasti espanjaa ja katalaania. Hänellä on loistava huumorintaju (tyypillisesti englantilainen!) ja hän rakastaa uusien ystävien hankkimista englanniksi. Hänellä on monia hyviä ystäviä kylässä ja hän esittelee heidät mielellään oppilaille, mikä mahdollistaa monikielisen vaihdon! Manon Manon, vanhin tytär, asuu asunnossa lähellä taloa. Hän on koulutukseltaan kasvatustieteilijä ja työskentelee yliopistossa ja Erasmus-ohjelmassa. Kesäisin Manon tulee usein auttamaan Christineä maatilojen hoidossa tai syömään illallista perheen kanssa. Eläimet Pieni koira, kaksi kissaa ja kani Majoitus Perhe toivottaa tervetulleeksi enintään 3 samanikäistä opiskelijaa yhdessä. Mukava talo, jossa on pääsy 2 ulkouima-altaalle. Puutarha, jossa on pöytätennis ja grilli. Suorat lennot Mallorcalle osoitteesta : Pariisi, Lyon, Bordeaux, Nantes, Rennes, Marseille, Toulouse, Lille, Brest. Aktiviteetteja ja retkiä tarjotaan joka iltapäivä Erikoisratsastusta ja englantia tiettyinä koulujen loma-aikoina 4 iltapäivää ratsastusta (Ota yhteyttä päivämääristä: supp 100 €) - Accrobranche - Jungle Park Mallorca - Valinta 2 suuresta vesikeskuksesta (Euroopan suurimmat liukumäet) Aqualand ja Western Waterpark (avoinna kesä-, heinä- ja elokuussa) - Käy Marinelandissa, akvaariossa ja delfiininäytöksessä. - Elokuvat VO, Netflix, (mahdollisuus ääni englanniksi ja tekstitys espanjaksi!) Edut oleskelun : Kaksi kieltä ja kaksi kulttuuria. Paljon mahdollisuuksia olla yhteydessä muihin espanjalaisiin ja englantilaisiin nuoriin. Kaunis ja viihtyisä talo! PERHEELLINEN AVOIN JA YKSILÖLLINEN - Mallorca Helmikuu 2020 Capuccine D 14 vuotta vanha oli Christinen ja Harryn perheen kanssa ja piti oleskelua ERINOMAISENA. Hän edistyi englannin kielessä ja rakasti Christinen saatavuutta ja ystävällisyyttä, aktiviteetteja, englannin tunteja ja aurinkoa! Toinen vierailu, hänen vanhempi sisarensa on jo tehnyt vierailun Daily Englishin kanssa 2. maaliskuuta 2020 Mrs D mum Tyttäreni tulivat takaisin ilahtuneina, lähetämme heidät Christinelle ja Harrylle: 25. maaliskuuta 2019 Ainhoa 14 ja Marine 14 äiti He tulivat takaisin ilahtuneina, jälleen suuri kiitos. Paljon varmempi englanniksi ja iloinen, että on nähnyt muita piirustustekniikoita, trampoliini, museot, kani ja paljon arvostettu (ihmisen) vaihtoa. Lähetämme ne mielellämme heti kun</w:t>
      </w:r>
    </w:p>
    <w:p>
      <w:r>
        <w:rPr>
          <w:b/>
          <w:color w:val="FF0000"/>
        </w:rPr>
        <w:t xml:space="preserve">id 173</w:t>
      </w:r>
    </w:p>
    <w:p>
      <w:r>
        <w:rPr>
          <w:b w:val="0"/>
        </w:rPr>
        <w:t xml:space="preserve">2 - Teatteri on vahvin tapa olla ja rakastaa. 3 - Teatteri on käsittämätön jälleensyntyminen. 4 - Teatteri muistuttaa kekseliäisyyttä, luomista, mutta se on vain uudelleenluomista. 5 - Teatteri antaa meidän hengittää kaksi kertaa enemmän. 6 - Teatteri on mahdottomuus, joka on tehty toivottavaksi. 7 - Teatteri sallii tirkistelyn ja tekee meidät tietoisiksi tästä vetovoimasta toisiin. 8 - Teatteri asettaa kuun auringon taakse. 9 - Teatteria ei jaeta, se on sidottu. 10 - Teatterilla ei ole muuta tukea kuin hengitys. 11 - Rullaava teatteri ei kerää sammalta. 12 - Teatteri on olemassa, koska joskus kieltäydymme päästämästä irti lapsellisesta sielustamme. 13 - Teatteri naurattaa kahta riitelevää teiniä. 14 - Teatteri sallii elämän älyllisyyden. 15 - Mutta toisin kuin filosofia, teatteri tapahtuu näyttämöllä, ei päässä. 16 - Teatteri on kemiallinen prosessi, joka häiritsee elämän pehmeää tasapainoa. 17 - Teatteri on nykytanssia, johon on itänyt hulluuden siemen. 18 - Teatteri on huomaamaton ääni, jolla sielu jättää ruumiinsa. 19 - Teatteri ompelee vanhoja vaatteita ja jättää ne tuolille valmiina. 20 - Teatteri ei suostu pohtimaan maailmaa, vaan toisinaan se saa sen pohtimaan itseään. 21 - Teatteri voi olla keino erottaa puhe ja kieli toisistaan. 22 - Teatteri sivelee kuusta lentoon lähtiessään. 23 - Teatteri on tuolin kolme jalkaa ja horjuva neljäs. 24 - Teatteri värähtelee elämän ja kuoleman välillä ja sallii itsensä siirtyä puolelta toiselle. 25 - Teatteri on avaus sisäiseen minään. 26 - Teatteri on puu keskellä maailmanlopun kohtausta. 27 - Teatteri on kadonneen näkymätön läsnäolo. 28 - Teatteri on demokratian metafora. 29 - Teatteri on purkki monivärisiä kaloja. 30 - Teatteri on irrallaan henkilökohtaisista ehdotuksista. 31 - Nuori poika valehteli eräänä päivänä äidilleen, lähti kävelylle järven rannalle, tapasi tuntemattoman miehen ja he leikkivät koko yön. Näin syntyi teatteri. 32 - Teatteri on suloista musiikkia, joka estää ovia paiskautumasta kiinni. 33 - Teatteri toipuu kuin sateen jälkeen. 34 - Teatteri saa salaman iskemään sydämiin. 35 - Teatteri ei koskaan kuuntele isäänsä. 36 - Teatteri tekee historiasta lopullisen. 37 - Vallan teatteri paljastuu teatterin voimasta. 38 - Teatteri suurentelee, pilkkaa, ahdistelee, valehtelee, mädättää. 39 - Tämä teatterin määritelmä koskee ainoastaan hahmoa. 40 - Teatteri lakkaa kyselemästä vastauksia ilman kysymyksiä. 41 - Teatteri sanoo uusia asioita tukeutumalla menneisyyden sauvaan. 42 - Teatteri lepää arvoituksen varassa, jota ei koskaan ratkaista. 43 - Teatteri kieltää vähän asioita, usein ei mitään. 44 - Teatteri toimii tiedostamattoman purkautumispaikkana. 45 - Teatteri on ensimmäinen askel kohti maailman tuntemusta. 46 - Teatteri on sen oven kahva, joka avautuu kuvitteelliseen. 47 - Teatteri korostaa sanoja ilmassa. 48 - Teatteri ihannoi aisteja. 49 - Teatteri edustaa ylösalaisin laskevaa aurinkoa. 50 - Teatteri pysäyttää joskus ajan. 51 - Teatteri nukkuu vain toisella korvalla. 52 - Teatteri tuomitsee lapset, jotka hyppäävät lätäkköön converse-kengissä. 53 - Teatteri katsoo muotia ja sublimoi sen. 54 - Teatteri hymyilee ja löytää hampaistaan pellinreikiä. 55 - Teatteri tekee tasapainoja ottamatta tukea.</w:t>
      </w:r>
    </w:p>
    <w:p>
      <w:r>
        <w:rPr>
          <w:b/>
          <w:color w:val="FF0000"/>
        </w:rPr>
        <w:t xml:space="preserve">id 174</w:t>
      </w:r>
    </w:p>
    <w:p>
      <w:r>
        <w:rPr>
          <w:b w:val="0"/>
        </w:rPr>
        <w:t xml:space="preserve">Lähetettyjä sähköpostiosoitteita ei käytetä Sierra Flower Finderin tulevaan viestintään, eikä niitä myydä tai muutoin luovuteta kolmansille osapuolille. Sierra Flower Finder on omistettu ammatillinen kukka yhteisö Sierra Flower Distribution kautta. Tällä yhteisellä sivustolla annamme kasvattajille, viljelijöille, tukkukauppiaille ja kukkakaupoille mahdollisuuden jakaa tietämystään ja intohimoaan sitä uskomatonta kukkien monimuotoisuutta kohtaan, joka tekee alastamme niin ainutlaatuisen.</w:t>
      </w:r>
    </w:p>
    <w:p>
      <w:r>
        <w:rPr>
          <w:b/>
          <w:color w:val="FF0000"/>
        </w:rPr>
        <w:t xml:space="preserve">id 175</w:t>
      </w:r>
    </w:p>
    <w:p>
      <w:r>
        <w:rPr>
          <w:b w:val="0"/>
        </w:rPr>
        <w:t xml:space="preserve">Geneve "Ihmisiä ei enää kunnioiteta" Huolimatta tiistaiaamun suurista häiriöistä suurin osa tapaamistani asukkaista ilmaisi myötätuntonsa lakkoa kohtaan. - de - mpo/dra Hieman stressaantuneina ja usein myöhässä töistä Geneven asukkaat kulkivat Mont Blancin sillan yli, jonka lakkoilevat rakennustyöläiset tukkivat tiistaiaamuna. Kaikesta huolimatta hyvä tahto voittaa. On hyvä, että he nostavat äänensä kuuluviin", eräs ohikulkija rohkaisee. Heidän palkkansa eivät riitä. Tälle pyöräilevälle naiselle "jos he osoittavat mieltään, heillä on siihen hyvät syyt". Moitteettomaan pukuun pukeutunut mies on kuitenkin hyvin vihainen ja paheksuu sillan tukkimista: "Kaikilla on huolia, se on taantuma! Se, että heillä on ongelmia, ei tarkoita, että heidän on luotava ongelmia muille! Eräs tyylikäs nuori nainen oli eri mieltä: "Ymmärrän, että he taistelevat oikeuksiensa puolesta. Se on vain eri päivä. Ainakaan ei sada eikä lunta", hän hymyilee. Tämä on hyvin hyväntahtoinen mielenosoitus. "Noin 1800 rakennustyöntekijää osoitti tiistaiaamuna mieltään ja miehitti Mont Blancin sillan suurimman osan aamusta. Paikan päällä he puhuivat tunteistaan. Sanotaan vain, että meitä käytetään hyvin hyväksi, mutta en sanoisi, että meitä käytetään vielä hyväksi, mutta niin käy pian", huokaa Philippe Michel, joka on ollut 14 vuotta muurarina Genevessä. Ihmisiä ei enää kunnioiteta. Se on todellinen askel taaksepäin. Ennen saattoi sanoa mitä tahansa, mutta nyt on parempi olla hiljaa, jotta vältytään ikäviltä seurauksilta. Unian ammattiyhdistyssihteerin Alessandro Pelizzarin mukaan mielenosoittajiin oli määrä liittyä työntekijöitä, jotka olivat eri puolilla työmaita järjestetyissä lakkoilevissa linjoissa. "Saimme paljon kannustusta, ja väestö suhtautuu myötätuntoisesti rakennustyöläisiin", hän sanoi. Puheenvuoroissaan puhujat korostivat "työnantajien uhkauksia, painostusta ja väkivaltaisia hyökkäyksiä" rakennustyöntekijöitä vastaan (eläkkeet, vuokratyöt tai jopa rakennustyöntekijöiden hallitsematon irtisanominen). "Annamme vastauksemme tänään kadulla mobilisoimalla", sanoi eräs ammattiyhdistysaktiivi, joka istui pakettiautossa keskellä Mont Blancin siltaa. Mont Blancin silta on avoinna Lakko ja rakennustyöntekijöiden mielenosoitukset häiritsevät liikennettä koko päivän. Lue lisää täältä.</w:t>
      </w:r>
    </w:p>
    <w:p>
      <w:r>
        <w:rPr>
          <w:b/>
          <w:color w:val="FF0000"/>
        </w:rPr>
        <w:t xml:space="preserve">id 176</w:t>
      </w:r>
    </w:p>
    <w:p>
      <w:r>
        <w:rPr>
          <w:b w:val="0"/>
        </w:rPr>
        <w:t xml:space="preserve">Seksiä isot tissit - Ilmainen xxx porno isorintainen lutka nussitaan kovaa Toimistokaverillani on suuri rinta ja hän näyttää pieneltä pyhimykseltä. Mutta eräänä päivänä syntymäpäiväillallisella ravintolassa hän... Pidätkö vähän kääröissä olevista vai lihavista pimuista? Sinulle on luvassa herkkua. Näillä lutkilla ei ole tabuja seksin suhteen. Lutkat... Kauniit huorat, joilla on isot rinnat ovat kaikki muotia, heidän isoja tissejään käytetään espanjalaiseen runkkaukseen ja kiihottamaan miehiä, jotka rakastavat... Ilmainen pornoelokuva isoista rinnoista! Ilmainen isot tissit porno elokuva! Paratiisi riippuvaisille naisille, joilla on suuret rinnat, se on täällä, että se tapahtuu! Etsi... Ilmaisia isot tissit videoita! Seksipommit, joissa on simpukoita tissien sijaan. Jos pidät isoista tisseistä, tämä sivusto on sinua varten ja tarjoaa satoja ilmaisia videoita, joissa on isot tissit! Uskomaton tietokanta pornovideoista kaikista maailman naisista... Lihavat naiset, joilla on isot tissit hyvin lutkamaisia Kovimmat naiset, joilla on isot tissit, ovat hyvin usein kaikista lutkamaisimpia. Voit tarkistaa sen näissä tonneissa... Isot tissit saavat kaikki miehet seisomaan. hyvä pari isoja tissejä kalusi väliin ihanaa espanjalaista runkkausta varten, emme ole... Isot tissit: tissejä riittää! Big Tits.fr, uusi video isoista tisseistä joka päivä: se on todellinen Ali Baban luola isojen tissien ystäville. Näillä seksikkäillä on niin valtavat rinnat, että ne voisivat tukehduttaa pystyssä olevan kalun. Heillä ei ole vain anteliaita muotoja, jotka sopivat kyrvän päälle, vaan heillä on myös isot tissit runkkaamista varten... Kun naisella on isot tissit, miehen, joka nussii häntä, on tiedettävä, mitä niiden kanssa pitää tehdä, jotta hän voi nauttia kaikesta niiden runsaudesta! Mikään ei voita hyvää... Etsitkö yhä xxx-videoita, joissa on huoria, joilla on isot tissit ilmaiseksi? Älä tuhlaa aikaasi enää ja tule miettimään niin paljon aikaa... Liian hyvä nussia huoran kanssa jolla on isot tissit. Näet niiden liikkuvan kaikkiin suuntiin, kun läimäytät hänen pallejaan kyrvälläsi... Vihdoinkin listaus pornovideoista, joissa on naisia, joilla on isot tissit. On varmasti omistajan tahto luetella niin paljon... Isot tissit: tissejä riittää! </w:t>
      </w:r>
    </w:p>
    <w:p>
      <w:r>
        <w:rPr>
          <w:b/>
          <w:color w:val="FF0000"/>
        </w:rPr>
        <w:t xml:space="preserve">id 177</w:t>
      </w:r>
    </w:p>
    <w:p>
      <w:r>
        <w:rPr>
          <w:b w:val="0"/>
        </w:rPr>
        <w:t xml:space="preserve">Miltä kuulostaisi leikkiminen pikku hevosilla? 26/05/2013 | Suoraan Bretagnesta kotoisin olevat Salon pikku hevoset voivat halutessasi seurata sinua omaan salonkiin. Ne teistä, jotka eivät ole vielä löytäneet mukavaa lahjaa rakkaalle äidillenne, älkää hätääntykö, Salon de l'agriculture päättyy vasta tänä iltana, ja onneksi tarjolla on hienoja lahjaideoita. Vaikka niitä on vaikea paketoida, on varmaa, että jokin niistä saa äidin hulluksi ilosta. Pehmeä, pehmoinen, leikkisä, ei pelkää kylmää eikä sadetta ja vaatii vain vähän huoltoa, joten pikku hevonen vaikuttaa ihanteelliselta lahjalta tänä äitien kunniaksi vietettävänä juhlasunnuntaina. Hevonen on kiva, se on kaunis... mutta se on iso, liian iso, jotta se voisi mennä kotiin ja mennä isäntänsä luo sohvalle pitkien talvi-iltojen aikana, ellei sinulla ole erittäin suurta taloa, erittäin suurta sohvaa ja erittäin suurta isäntää. Niille, joilla on suhteellisen klassinen talo, sohva, jossa on ihmisen kasvot, ja jotka ovat normaalikokoisia, Salon de l'agriculture tarjoaa ratkaisun EARL Smallequinin kanssa, joka myy pieniä hevosia Janzésta Bretagnessa ja toimittaa ne koko Ranskaan. Ne ovat klassisen hevosen miniversio, ja ne ovat korkokengillä kulkevan labradorinnoutajan tai tassun kokoisia, joten ne voivat huoletta kulkea mukanasi jokapäiväisessä elämässäsi. Sängyn jalkopäässä yöllä, vitsaillen ystävien edessä, myötätuntoisena television edessä tai nauttien auringosta vihreällä nurmikolla, se saa naapurisi kateelliseksi ja siitä tulee paras ystäväsi. Ne ovat yhtä leikkisiä kuin hellästi kiintyneitä ja odottavat sinua. Nämä söpöt minit ovat valikoivan risteytyksen tulosta, ja ne ovat luonnollinen rotu ilman geneettistä manipulointia. Niillä on kaikki isompien hevosten morfologiset ominaisuudet, ne ovat älykkäitä ja erittäin helppoja kouluttaa. Tämä pieni hevonen on ihanteellinen ensikertalaisille, ja lapset voivat ratsastaa sillä, ja se voidaan valjastaa kävelyä varten. Jos tähän lahjaideaan on tarpeen lisätä vahvoja puolia, muistutetaan, että käytännön puolella ei kovin pitkä ori ei pelkää sadetta tai kylmää, joten kun talvi on ankara ja hevonen on ollut jääräpäinen kuin karhunvatukka paluumatkalla kävelyltä, voit antaa sen miettiä hassua käytöstään pienen suojansa alla (johon olet jättänyt yksinkertaisen huovan etukäteen). Ruoan osalta tämä hullu hevonen tyytyy 250 grammaan pellettejä aamuin ja illoin, ruohoon tai nurmikkoon, heinään talvella ja muutamaan sämpylään ja porkkanaan, kun se on ollut nuhteeton (oikea leipä on tietenkin tervetullutta sen syntymäpäivänä ja loppuvuoden juhlallisuuksiin). Kauneuden ja hyvinvoinnin osalta pieni harjaus aamulla riittää varmistamaan, että aarteellasi on hyvä päivä, ja pienenä lisänä flunssarokotus ja madonpoisto ovat välttämättömiä ennen talvipakkasia. Äitisi on onnellinen. Kommenttisi (4) This is a real shame! Mutta miten hienoa huumorintajua toimittajallanne onkaan! Jotkut ihmiset lukevat artikkelisi nimellisarvona ja luoja tietää, mitä seurauksia siitä on... Se on todella hieno! Hevonen, kyllä, koska pienikin hevonen on hevonen, jolla on omat tarpeensa, eikä sitä voi mitenkään verrata koiraan! Et saa ystäviä... Pienoishevoset ... hevoset kuin muutkin Saimme 26. toukokuuta 26. toukokuuta julkaistun artikkelin jälkeen alueellisen maatalousnäyttelyn yhteydessä selvennyspyynnön hevoseläinten huonoa kohtelua vastustavalta yhdistykseltä "Darwynin turvapaikka" Genevestä Sveitsistä. Perustajansa ja puheenjohtajansa Anouk Thibaud, joka oli liikuttunut "häpeällisestä artikkelista", pyysi Ranskan hallitusta ryhtymään toimiin.</w:t>
      </w:r>
    </w:p>
    <w:p>
      <w:r>
        <w:rPr>
          <w:b/>
          <w:color w:val="FF0000"/>
        </w:rPr>
        <w:t xml:space="preserve">id 178</w:t>
      </w:r>
    </w:p>
    <w:p>
      <w:r>
        <w:rPr>
          <w:b w:val="0"/>
        </w:rPr>
        <w:t xml:space="preserve">Mikä styler® valitaan? Vuonna 2001 ghd mullisti kampaamomaailman lanseeraamalla ensimmäisen stylerin®. Se oli välitön menestys ja vallankumous keraamisen lämmitysteknologian ansiosta, joka luo sileitä, kiiltäviä ja kestäviä hiustyylejä. Ensimmäisen ammattikäyttöön tarkoitetun stylerin® luomisen jälkeen tuotemerkki on jatkanut innovointia tiiviissä yhteistyössä ghd:n tutkijoiden ja kampaajien kanssa kehittääkseen yhä kehittyneempiä teknologioita. Valitsitpa sitten ghd gold® -muotoilijamme, ghd max™- tai ghd mini™ -asiantuntijamuotoilijamme tai uuden ghd platinum+ -muotoilulaitteen ja sen erittäin ennakoivan vyöhyketeknologian, muista, että ne kaikki lämpenevät 185 °C:een, joka on optimaalinen muotoilulämpötila näyttäviä, ammattimaisia ja pitkäkestoisia tuloksia varten. Kun valitset ghd styler® -muotoilulaitetta, on tärkeää ottaa huomioon hiustyyppisi ja pituutesi. Mieti myös, millaisen ilmeen haluat luoda ja millaisen lopputuloksen haluat saavuttaa. Minkä tahansa styler®:n valitsetkin, ghd tarjoaa sinulle parasta kaikkiin muotoilutoiveisiisi. styler® ghd mini™/max™ professional styler® huipputehokkaalla keraamisella lämmityksellä 2 kokoa asiantuntevaan muotoiluun: suorasta kiharaan, kaikki on mahdollista 200 € mini: kaikki hiustyypit ihanteellinen: lyhyet hiukset max: kaikki hiustyypit ihanteellinen: pitkien hiusten muotoilulaite® ghd gold® styler professional dual-zone-teknologialla sileämmät, pehmeämmät ja terveemmät hiukset* 200 € ihanteellinen kaikille hiustyypeille ja pituuksille everyday styler® ghd platinum+ styler® professional ennakoivalla ultra-zone-teknologialla näyttävä muotoilu tinkimättä hiusten terveydestä* 265 € kaikille hiustyypeille, pituuksille ja luonteille. värjätyt ja herkistyneet hiukset. vaikeasti muotoiltavat hiukset. usein / päivittäin muotoiltavat hiukset. Edistyksellinen keraaminen (1 anturi) 185°C lämpötila hiusten täydelliseen kunnioittamiseen Kaksoisvyöhyketeknologia (2 uuden sukupolven anturia) Optimaalinen muotoilulämpötila 185°C vakio ja säännöllinen Ultra-zone predictive technology 70% vähemmän rikkoutumista* 2x enemmän värin säilymistä* 20% enemmän kiiltoa** Optimaalinen muotoilulämpötila 185°C vakio ja säännöllinen ei käytetä 30 minuuttia) 3D muotoillut levyt ja pyöristetty runko Lakatut pinnoitteet täydelliseen liukuun 1,2 cm 4,1 cm Erittäin kiiltävä ja pörröinen muotoilu 2,5 cm Pyöristetty runko nopeisiin ja helppoihin kiharoihin ja laineisiin Parannettu ergonomia parempaan kahta vyöhykettä tukevaan otteeseen Erittäin sileät ja erittäin tarkat levyt vaivattomaan muotoiluun ja pehmeään, kiiltävään lopputulokseen Ultra-kiiltävä viimeistely 2,5 cm Pyöristetty runko täydellisiin kiharoihin Parannettu ergonomia helpompaan otteeseen Musta tai valkoinen, metallinen viimeistely Levyjen täydelliseen kohdistukseen ja täydelliseen hallintaan ultra-alueittaisessa muotoilussa Erittäin pitkä 2,7m johto 3 vuoden takuu * 128 kuluttajan kanssa tehdyn testin mukaan suuri enemmistö vahvisti, että ghd gold päihitti ghd V styler® -muotoilulaitteen, joka tekee hiuksista sileämmät, pehmeämmät ja terveemmät. ghd platinum+: * Valitettavasti {0} ei halua vastaanottaa sähköposteja ghd:ltä. Emme näytä saavan lähetettyä heille vihjeitäsi. Mutta älä huoli, on paljon muitakin tapoja saada unelmiesi lahja: - Mene kampaamoon ja etsi ghd-huhukortteja: kokoelma vihjeitä. - Sijoita strategisesti avoin lehti ghd-mainossivulle.</w:t>
      </w:r>
    </w:p>
    <w:p>
      <w:r>
        <w:rPr>
          <w:b/>
          <w:color w:val="FF0000"/>
        </w:rPr>
        <w:t xml:space="preserve">id 179</w:t>
      </w:r>
    </w:p>
    <w:p>
      <w:r>
        <w:rPr>
          <w:b w:val="0"/>
        </w:rPr>
        <w:t xml:space="preserve">A/RES/54/281 15. elokuuta 2000 YLEISKOKOUKSEN HYVÄKSYMÄ PÄÄTÖSLAUSELMA [ilman viittausta pääkomiteaan (A/54/L.87)] 54/281. Vuosituhannen vaihteen huippukokouksen järjestäminen Yleiskokous, joka palauttaa mieleen 17 päivänä joulukuuta 1998 antamansa päätöslauselman 53/202, jossa se päätti muun muassa kutsua viidettäkymmenettäviidettä istuntoaan "vuosituhannen vaihteen yleiskokoukseksi" ja kutsua koolle vuosituhannen vaihteen huippukokouksen vuosituhannen vaihteen yleiskokouksen erottamattomana osana, palauttaa mieleen 15 päivänä maaliskuuta 2000 antamansa päätöslauselman 54/254, jossa (a) se päätti, että vuosituhannen huippukokous pidetään 6.-8. syyskuuta 2000, b) se päätti myös, että vuosituhannen huippukokous koostuu täysistunnoista ja neljästä pyöreän pöydän keskustelusta, joista kukin järjestetään täysistunnon yhteydessä. (d) se pyysi yleiskokouksen puheenjohtajaa järjestämään mahdollisimman laajoja neuvotteluja kaikkien jäsenvaltioiden kanssa, jotta vuosituhannen vaihteen huippukokoukseen liittyvissä ratkaisematta olevissa kysymyksissä, mukaan lukien sen tulokset, voitaisiin ryhtyä asianmukaisiin toimiin, ja palauttaa lisäksi mieleen 10 päivänä toukokuuta 2000 antamansa päätöslauselman 54/261, jossa se (a) se päätti, että vuosituhannen huippukokous pidetään kuudessa kokouksessa, joista kaksi kokousta päivässä, b) se päätti myös, että vuosituhannen huippukokous koostuu neljästä pyöreän pöydän keskustelusta, joiden järjestelyt määritetään seuraavan menettelyn mukaisesti (ii) Kolmen pyöreän pöydän puheenjohtajat valittaisiin kolmelta alueelta, joita vuosituhannen vaihteen huippukokouksen kaksi yhteispuheenjohtajaa eivät edusta, ja kunkin alueellisen ryhmän valitsijat kuullen yleiskokouksen puheenjohtajaa. Neljännen pyöreän pöydän puheenjohtajan valinnasta käydään lisäneuvotteluja. iii) Kun pyöreän pöydän puheenjohtajat on valittu, kukin alueellinen ryhmä nimeää jäsenensä osallistumaan kuhunkin pyöreään pöytään varmistaen tasapuolisen maantieteellisen jakautumisen ja joustavuuden. Alueryhmien puheenjohtajat toimittavat yleiskokouksen puheenjohtajalle luettelon alueensa maista, jotka osallistuvat pyöreän pöydän keskusteluihin. Jäsenvaltioita kannustetaan olemaan edustettuina pyöreän pöydän keskusteluissa valtion- tai hallitusten päämiesten tasolla, iv) Neljä pyöreän pöydän keskustelua käsittelevät samaa pääteemaa ja samoja alateemoja, ottaen huomioon, että täysistuntojen puhujaluettelo on laadittu päätöslauselman 54/261 määräysten mukaisesti, päättää, että vuosituhannen vaihteen huippukokous järjestetään tämän päätöslauselman liitteessä esitetyn menettelyn mukaisesti. 99. täysistunto 11. elokuuta 2000 LIITE Vuosituhannen vaihteen huippukokouksen järjestäminen 1. Vuosituhannen vaihteen huippukokouksen poikkeuksellisen symbolisen merkityksen vuoksi kaksi yhteispuheenjohtajaa, yleiskokouksen 54. istunnon puheenjohtajan maan valtionpäämies (Namibia) ja yleiskokouksen 55. istunnon puheenjohtajan maan valtionpäämies (Suomi), toimivat yhdessä huippukokouksen puheenjohtajana. Yleiskokoussalin korokkeella on kolme paikkaa kahdelle yhteispuheenjohtajalle ja pääsihteerille. Näiden maiden valtionpäämiesten poissa ollessa paikan ottaa kyseisen maan valtuuskunnan korkea-arvoisin virkamies. 2. Vuosituhannen vaihteen huippukokouksen pääteema "Yhdistyneiden Kansakuntien rooli 2000-luvulla" on myös pyöreän pöydän keskustelujen työohjelman teema. Valtion- ja hallitusten päämiehet</w:t>
      </w:r>
    </w:p>
    <w:p>
      <w:r>
        <w:rPr>
          <w:b/>
          <w:color w:val="FF0000"/>
        </w:rPr>
        <w:t xml:space="preserve">id 180</w:t>
      </w:r>
    </w:p>
    <w:p>
      <w:r>
        <w:rPr>
          <w:b w:val="0"/>
        </w:rPr>
        <w:t xml:space="preserve">Kuten joka vuosi, Padre Cup kokosi noin viisikymmentä pappia kaikkialta Ranskasta veljespäivään. Osallistuimme karting-kilpailuun Trappesin radalla (Yvelines). Päätimme päivän viettämällä messun yhdessä läheisessä kirkossa. Saint John Baptist de La Salle on ylpeä tuloksista....... PASTEUR AU REVOIR PERE LOUIS -lehden nro 270 julkaiseminen Isä Louis Mbazumutima jättää meidät elokuun lopussa. Voimme hyvästellä hänet sunnuntaina 14. kesäkuuta klo 11 alkavan messun jälkeen tarjottavan aperitiivin yhteydessä. Jos haluatte osallistua hänelle tarjottavaan lahjaan, voitte jättää kirjekuoren vastaanotossa tai sihteeristössä. Sekit on osoitettava "Paroisse Saint Jean-Baptiste de La Salle" -nimiselle tilille ja mainittava: "Isä Louisin lahja". L'Esperluette, hyväntekeväisyysrele, ehdottaa, että elämme lahjaa jakamalla kykyjämme ja ottamalla lahjan vastaan, hyväksymällä auttavan käden. Se kokoaa yhteen seurakuntaa lähellä olevia ihmisiä vaihtamaan palveluja ja yhteyksiä. SCOUTS AND GUIDES OF EUROPE Haaveilet seikkailuista ja ystävyydestä, olet 8-17-vuotias, Euroopan partiolaisten ja oppaiden 16. Pariisin selvitys ja yritys toivottaa sinut tervetulleeksi. 18-vuotiaasta alkaen voit ryhtyä johtajaksi ja liittyä maisterikoulutukseemme. Jos haluat tietää lisää ryhmästämme, joka juhlii 40-vuotisjuhlaansa 10. lokakuuta, tutustu verkkosivuihimme: http://www.agse16emeparis.ga/Renseignements tai rekisteröidy: Véronique DUCRET Isien pyhiinvaellus Vézelayhin 3-5. heinäkuuta Upeilla poluilla, muutama päivä kauneimmassa yksinkertaisuudessa. Yli 1500 isää kokoontuu Vézelayssä teemalla "Joka seuraa minua... saa elämän valon". Seurakuntaryhmän mukana on isä Comte. Kerro siitä ystävillesi. Lähtö 2. heinäkuuta klo 19.30; paluu sunnuntaina iltapäivällä. Rekisteröidy nopeasti [ Joka torstai klo 20.30-22 kirkossa Betlehem-ryhmä johtaa rukousta ja ylistystä pyhän sakramentin palvonnan aikana. Lapset tai nuoret aikuiset pyytävät säännöllisesti kastetta. Jotta heidät voitaisiin saattaa kohti tätä sakramenttia, katekismus ja kappalainen etsivät konfirmoituja aikuisia, jotka voisivat tulla tunniksi lauantaiaamuisin valmistamaan näitä katekumeeneja. Tällä hetkellä 2 nuorta ja yksi lapsi toivovat valmistautuvansa kasteeseen. Ota yhteyttä Ségolène de Longrayeen tai 01.47.34.52.01 Hiver Solidaire Hiver Solidaire on kylmänä vuodenaikana järjestetty vastaanotto 5-10 hengen ryhmälle, joka asuu alueemme kaduilla. Vuosien 2014-2015 kampanjaa varten etsimme: satunnaisia konsultteja (seurakuntalaisia, lääkäreitä, sosiaalialan asiantuntijoita jne.) apua iltojen järjestämisessä (siivous, ostosten tekeminen, aterioiden valmistaminen) apua vastaanottamiemme ihmisten hallinnollisessa tukemisessa (päivisin käytettävissä olevat henkilöt, jotka voivat sopia lääkärin vastaanotosta, yhteydenpidosta sosiaalipalveluihin yms.)) Vapaaehtoisia, jotka syövät päivällistä ja/tai nukkuvat turvakodin asukkaiden kanssa. Relais Frémicourt etsii vapaaehtoisia 2 henkilöä hoitamaan ruokahuoltoa (maanantai-perjantaiaamuisin) 6 henkilöä, joista 3 autonkuljettajaa, toimittamaan ruokaa turvakotiin (tiistaiaamuisin) 5 jakelijaa palvelemaan turvakodissa (1 iltapäivä viikossa maanantaista perjantaihin).</w:t>
      </w:r>
    </w:p>
    <w:p>
      <w:r>
        <w:rPr>
          <w:b/>
          <w:color w:val="FF0000"/>
        </w:rPr>
        <w:t xml:space="preserve">id 181</w:t>
      </w:r>
    </w:p>
    <w:p>
      <w:r>
        <w:rPr>
          <w:b w:val="0"/>
        </w:rPr>
        <w:t xml:space="preserve">Hän meni laulamaan tytölle viimeisen serenadin. Vain muutama päivä sitten leskeksi jäänyt Alain Barrière on liittynyt vaimonsa Aniècen kanssa toiseen maailmaan. Laulaja kuoli keskiviikkona 18. joulukuuta 2019 Carnacissa, Morbihanissa, ilmoitti hänen agenttinsa Fabien Lecoeuvre AFP:lle. Hän menehtyi 84-vuotiaana sydänpysähdykseen. Ma vien tulkki oli taistellut pitkään terveydentilaa vastaan, joka teki hänelle tepposet. Hän oli ollut poissa näyttämöltä vuodesta 2011, kärsinyt kolmesta aivohalvauksesta, ollut vuosia pyörätuolissa ja palasi marraskuussa hoitolaitokseen neljännen aivohalvauksen jälkeen ALAIN BARRIÈRE: MIKSI TAPAHTUMA EI OLLUT TAPAHTUMA ANIÈCEn kuolemasta Huonot uutiset seuraavat toisiaan tyttärensä Guénaëllen osalta. Yritettyään suojella isäänsä hän oli päättänyt olla kertomatta hänelle Aniècen kuolemasta. Asianajaja, joka on Pariisin asianajajaliiton jäsen, selitti, että hän pelkäsi Alain Barrièren hengen puolesta, jos tämä saisi tietää tästä traagisesta menetyksestä. Vuonna 1975 pariskunta lupasi rakastaa toisiaan, kunnes kuolema heidät erottaa, mitä hän ei koskaan onnistunut tekemään. "Kun menestyy, naisia on helpompi vietellä. Minulla on ollut aika paljon kokemuksia, mutta 38-vuotiaana sanoin itselleni: 'Nyt riittää, nyt odotat, hänestä tulee vielä elämäsi nainen'", laulaja sanoi. laulaja kertoi. Kärsivällisyys lopulta palkitsi hänet...</w:t>
      </w:r>
    </w:p>
    <w:p>
      <w:r>
        <w:rPr>
          <w:b/>
          <w:color w:val="FF0000"/>
        </w:rPr>
        <w:t xml:space="preserve">id 182</w:t>
      </w:r>
    </w:p>
    <w:p>
      <w:r>
        <w:rPr>
          <w:b w:val="0"/>
        </w:rPr>
        <w:t xml:space="preserve">Aikuinen (19+)||NA|||2017-06-16T04:00:00Z||||9.00000000000000|||61.00000000000000000|||1137.000000000000000|||Terveys (A-Z) - Menettely|||||Terveys A-Z|||&lt;p&gt; Miten työskennellä lapsen koulun kanssa ADHD:n kanssa.&lt;/p&gt;||&lt;p&gt; &lt;a href="/Article?contentid=1922&amp;language=English"&gt;ADHD&lt;/a&gt; vaikuttaa lapsiin sekä kotona että koulussa. Varmistaaksesi, että hän pärjää hyvin, sinun on luotava vahva suhde hänen opettajiinsa. Tätä varten sinun on kommunikoitava heidän kanssaan selkeästi ja säännöllisesti.&lt;/p&gt;&lt;p&gt;Viestimällä tällä tavoin voitte:&lt;br&gt;&lt;/p&gt;&lt;ul&gt;&lt;li&gt;keskustella alustavista huolenaiheistanne &lt;a href="/Artikkeli?contentid=1923&amp;language=English"&gt;lapsenne ADHD:n oireet&lt;/a&gt;; &lt;/li&gt;&lt;li&gt;kehitä strategioita koulussa tapahtuvaa puuttumista varten;&lt;/li&gt;&lt;li&gt;seuraa lapsesi edistymistä;&lt;/li&gt;&lt;li&gt;.varmistamalla, että sinä ja opettaja käytätte samoja strategioita;&lt;/li&gt;&lt;li&gt;vaihtamalla tietoja &lt;li&gt;Vahva suhde, joka perustuu selkeään ja säännölliseen viestintään opettajan kanssa, auttaa lastasi menestymään koulussa.&lt;/li&gt; &lt;li&gt; Jotta lasta voidaan tukea mahdollisimman varhaisessa vaiheessa, opettajalle on ilmoitettava, jos hänen ADHD-oireitaan arvioidaan.&lt;/li&gt; &lt;li&gt; &lt;li&gt;Jos ADHD-diagnoosi tehdään, tapaa opettaja mahdollisimman pian keskustellaksesi hoitosuunnitelmasta ja yhteistyöstä sinun ja koulun välillä.&lt;/li&gt; &lt;li&gt;Jos sinun on puolustettava lapsesi tarpeita, tutustu koulujärjestelmään, omaksu myönteinen sävy ja pidä koulua ja sinua kumppaneina lapsesi hoidossa.&lt;/li&gt; &lt;/ul&gt;|||&lt;h2&gt;Miten puolustaa lapsen tarpeita&lt;/h2&gt; &lt;p&gt;Lapsen tarpeiden puolustaminen tarkoittaa lapsen puolesta puhumista. Sinun on todennäköisesti puolustettava lapsesi tarpeita:&lt;/p&gt; &lt;li&gt;koulutusosastolla;&lt;/li&gt; &lt;li&gt; jokaisessa tunnistamis- ja sijoituskomitean kokouksessa (ryhmä, joka kokoontuu keskustelemaan lapsen koulutustavoitteista ja mukautuksista).&lt;/li&gt; &lt;p&gt;Kukaan ei tunne lastasi paremmin kuin sinä, mutta mieti tarkkaan, mitä koulutuksen asiantuntijat kertovat ADHD-lapsen oppimisesta ja siitä, miten hän oppii.&lt;/p&gt; &lt;h3&gt;Positiivinen äänensävy&lt;/h3&gt; &lt;p&gt;Positiivinen äänensävy on parasta puolustamista. sinulla on kohtuulliset odotukset koulun tarjoamasta avusta. Tämä tekee kokemuksesta miellyttävämmän.&lt;/p&gt; &lt;p&gt;Tästä huolimatta sinun on joskus lobattava koulua lisähenkilöstön tai tilojen (esimerkiksi laitteiden tai suuremman luokkahuoneen) saamiseksi. Opettajat ja koulun henkilökunta eivät välttämättä ole tietoisia ADHD-oireisia lapsia koskevista uusimmista tutkimuksista. Sinun on ehkä koulutettava heitä aiheesta. Sano vain: "Tiedätkö tästä ohjelmasta? Voinko kertoa teille yksityiskohdat?" Esimerkiksi &lt;a href="http://www.teachadhd.ca/Pages/default.aspx" target="_blank"&gt;TeachADHD&lt;/a&gt; -sivustolla on monia ohjeita, joiden avulla opettajat voivat paremmin hallita ADHD:tä luokassa.&lt;/p&gt; &lt;h3&gt;Järjestelmän ymmärtäminen&lt;/h3&gt; &lt;p&gt;Vanhemmat kokevat usein, että opetuksen "järjestelmä" on liian monimutkainen ja pelottaa tai turhauttaa heitä. Näin ollen sinun on syytä olla tietoinen siitä, että tiedät nopeasti, kenen kanssa sinun on puhuttava, kun ymmärrät kunkin roolin. Saadaksesi</w:t>
      </w:r>
    </w:p>
    <w:p>
      <w:r>
        <w:rPr>
          <w:b/>
          <w:color w:val="FF0000"/>
        </w:rPr>
        <w:t xml:space="preserve">id 183</w:t>
      </w:r>
    </w:p>
    <w:p>
      <w:r>
        <w:rPr>
          <w:b w:val="0"/>
        </w:rPr>
        <w:t xml:space="preserve">Teen nykyään yhä vähemmän ostoksia oikeassa elämässä... Verkkokaupat tekevät minut onnelliseksi ja säästävät aikaa... Joten oikea ostossessio silloin tällöin on todella mukavaa! Ja Lontoo on ihanteellinen kaupunki tätä varten .... - Goodhoodissa törmäsin neulepuseroihin, jotka ovat yksinkertaisesti TÄYDELLISIÄ! Tuotemerkki on "Maiami". Niin täydellistä, että aion luoda kokoelman näitä isoja puseroita kaikissa väreissä. - At &amp; Muut tarinat : Vau, niin paljon tavaraa ... Lopetin vapaaehtoisesti ostohulluuteni, muuten olisin varmaan vienyt 3/4 kaupasta! Todella miellyttävä yllätys! Olin käynyt pari viikkoa sitten pariisilaisessa myymälässä ja olin hyvin pettynyt, luultavasti siksi, että oli alennusmyynnin loppu eikä siellä ollut mitään... Luulen, että tämä on suuren rakkaustarinan alku tämän tuotemerkin kanssa... - Nämä liköörillä täytetyt Lindt-suklaat, herkulliset suklaat, jotka ovat kadonneet Ranskan hyllyiltä ja joita en ollut syönyt ainakaan 15 vuoteen... Mutta miksi niitä ei kuitenkaan ole enää olemassa ?? - Hotellihuoneessani odotti minua mukava pieni paketti, lahja L'Artisan Parfumeurilta ... Olin jo Mure&amp;Musc- ja Bois Farine -tuoksujen fani, ja nyt minulla on ilo tutustua "La chasse aux papillons" -tuoksuun! Kiitos tästä!</w:t>
      </w:r>
    </w:p>
    <w:p>
      <w:r>
        <w:rPr>
          <w:b/>
          <w:color w:val="FF0000"/>
        </w:rPr>
        <w:t xml:space="preserve">id 184</w:t>
      </w:r>
    </w:p>
    <w:p>
      <w:r>
        <w:rPr>
          <w:b w:val="0"/>
        </w:rPr>
        <w:t xml:space="preserve">Jeesuksen syntymä ja nuoruus Kirjoittajan tarkoitus 1 Koska monet ovat ryhtyneet laatimaan kertomusta tapahtumista, jotka ovat tapahtuneet keskuudessamme, 2 sen mukaan, mitä meille ovat kertoneet ne, jotka ovat alusta alkaen olleet silminnäkijöitä ja joista on tullut sanan palvelijoita, 3 minusta tuntui myös hyvältä, että kun olin tutkinut tarkoin kaikki nämä asiat niiden alkuperästä lähtien, kirjoitin ne sinulle, erinomainen Teofilus, 4 jotta voisit tunnistaa saamasi opetuksen varmuuden. Ilmoitus Johannes Kastajan syntymästä 5 Herodeksen, Juudean kuninkaan, aikana oli pappi nimeltä Sakarias, Abian sukua, ja hänen vaimonsa nimi oli Elisabet, joka oli yksi Aaronin tyttäristä. 6 He olivat molemmat vanhurskaita Jumalan edessä ja noudattivat nuhteettomasti kaikkia Herran käskyjä ja säädöksiä. 7 Heillä ei ollut lapsia, sillä Elisabet oli hedelmätön, ja molemmat olivat jo iäkkäitä. 8 Kun hän oli täyttämässä velvollisuuksiaan Jumalan edessä, kutsuttiin hänet arvalla, 9 pappeuden säännön mukaan, menemään Herran temppeliin uhraamaan suitsutusta. 10 Ja koko kansa oli ulkona rukoilemassa suitsutuksen aikaan. 11 Silloin Herran enkeli ilmestyi Sakarjalle ja seisoi suitsutusalttarin oikealla puolella. 12 Kun Sakarias näki hänet, hän hämmästyi, ja häntä valtasi pelko. 13 Mutta enkeli sanoi hänelle: "Älä pelkää, Sakarias, sillä sinun rukoukseesi on vastattu". Vaimosi Elisabet synnyttää sinulle pojan, ja anna hänelle nimeksi Johannes. 14 Hän on oleva teille iloksi ja riemuksi, ja monet iloitsevat hänen syntymisestään. 15 Sillä hän on oleva suuri Herran edessä. Hän ei juo viiniä eikä huumaavaa juomaa, ja hän on täynnä Pyhää Henkeä äitinsä kohdusta asti. 16 Hän palauttaa monet israelilaiset Herran, heidän Jumalansa, tykö. 17 Hän vaeltaa Jumalan edessä Elian hengessä ja voimalla, kääntääkseen isien sydämet lasten puoleen ja kapinalliset vanhurskaiden viisauden puoleen, että hän valmistaisi Herralle hyväntahtoisen kansan. 18 Sakarja sanoi enkelille: "Mistä minä sen tiedän? 19 Ja enkeli sanoi hänelle: "Minä olen Gabriel, ja minä seison Jumalan edessä ja olen lähetetty puhumaan sinulle ja tuomaan sinulle tämän ilosanoman". 20 Ja katso, sinä olet mykkä, etkä voi puhua ennen kuin sinä päivänä, jona nämä tapahtuvat, koska et ole uskonut minun sanojani, jotka aikanansa täyttyvät. 21 Mutta kansa odotti Sakariaa ja ihmetteli, miksi hän viipyi niin kauan temppelissä. 22 Kun hän tuli ulos, hän ei pystynyt puhumaan heille, ja he ymmärsivät, että hän oli nähnyt näyn temppelissä; hän näytti heille merkkejä, mutta hän oli mykkä. 23 Kun hänen palveluspäivänsä olivat ohi, hän meni kotiin. 24 Jonkin ajan kuluttua hänen vaimonsa Elisabet tuli raskaaksi. Hän piiloutui viideksi kuukaudeksi ja sanoi: "Tämä on Herran armo, kun hän katsahti minuun ja poisti minun häpeäni ihmisten keskuudesta". Ilmoitus Jeesuksen syntymästä 26 Kuudentena kuukautena Jumala lähetti enkeli Gabrielin Galilean kaupunkiin, jota kutsutaan Nasaretiksi, 27 neitsyen luokse, joka oli kihloissa Daavidin suvusta olevan Joosef-nimisen miehen kanssa. Neitsyen nimi oli Maria.28 Enkeli meni hänen luokseen ja sanoi: "Tervehdys sinulle, jolle armo on annettu;</w:t>
      </w:r>
    </w:p>
    <w:p>
      <w:r>
        <w:rPr>
          <w:b/>
          <w:color w:val="FF0000"/>
        </w:rPr>
        <w:t xml:space="preserve">id 185</w:t>
      </w:r>
    </w:p>
    <w:p>
      <w:r>
        <w:rPr>
          <w:b w:val="0"/>
        </w:rPr>
        <w:t xml:space="preserve">Kad et Olivier Kad et Olivier tai Kad et O (lyhenne KDO) on ranskalainen komediakaksikko, jonka muodostavat Kad Merad ja Olivier Baroux, jotka ovat myös näyttelijöitä ja käsikirjoittajia, ja Olivier Baroux on ohjaaja. He tulivat tunnetuiksi tällä nimellä Comédie! -kanavalla, jossa esitettiin La Grosse Émission[1]. Sisällysluettelo - 1 Kad Merad - 2 Olivier Baroux - 3 Kaksikko - 4 Esitykset - 5 Yhteinen filmografia - 5.1 Näyttelijät - 5.2 Käsikirjoittajat - 5.3 Ohjaajat - 5.4 DVD - 6 Ulkoiset linkit - 7 Muistiinpanot ja viitteet Kad Merad[muokata ] Syntynyt Sidi-Bel-Abbèsissa (Algeriassa) algerialaisen isän ja berryläisen äidin lapsena. Hänen oikea nimensä on Kaddour Merad, ja hän aloitti taiteilijan uransa hyvin nuorena. Hän oli vain kymmenenvuotias, kun hän perusti ensimmäisen rockyhtyeensä. Hän oli silloin laulaja, mutta myös rumpali. Useiden pienten töiden jälkeen hän tuli tunnetuksi Club Medissä Gigolon veljesten komediaryhmässä ja aloitti sitten työt teatterissa, jossa hän esitti klassista ohjelmistoa (Andromaque, Le Misanthrope...) Jacqueline Duc'n johdolla. Vuonna 1991 hänestä tuli juontaja Pariisin radioasemalla Ouï FM. Vuonna 2008 hän näytteli Dany Boonin ohjaamassa elokuvassa Bienvenue chez les Ch'tis (Tervetuloa keppeihin), jossa hän näyttelee pohjoiseen siirrettyä postitoimiston johtajaa nimeltä Philippe Abrams; tämä elokuva oli suuri kaupallinen menestys. Olivier Baroux[muokata ] Hän on syntynyt Caenissa, ja hän seuraa klassisempaa tietä, ja kun hän oli viisi vuotta kattanut suuria tapahtumia Normandian RVS-radioasemalla, hänestä tulee Caenin vapaan radioaseman juontaja. Vuonna 1991 hän liittyi OÜI FM:ään, jossa hän tapasi Kad. Kaksikko[muokata ] Vuonna 1991 OUI FM:ssä kaksi miestä tapasi toisensa. Kaddour Merad ja Olivier Baroux päättivät sitten tehdä yhteistyötä Ziggy Show'n ja rockyhtye Ziggy Buddy Bandin parissa. Heidän Rock'n Roll Circus -esityksensä oli menestys, ja Jean-Luc Delarue pyysi heitä työskentelemään kanssaan useissa esityksissä, kuten Déjà Dimanche, jossa he parodioivat poliitikkoja pienten hahmojen avulla. Yleisö löysi heidät sitten televisiosta. Vuonna 1998 France 2 -kanavalla esitettiin viikoittain (ja hyvin myöhään) heidän oma sarjansa Les 30 dernières minutes. Vuosina 1999-2001 Kad ja O esittivät La Grosse Émission -ohjelmaa Comédie! -kanavalla, ja vuonna 2000 he juonsivat yhdessä Thierry Ardissonin kanssa ohjelmaa Tout le monde en parle France 2 -kanavalla. Vuodesta 2002 lähtien Kad ja Olivier työskentelivät Europe 2 -ohjelmassa tuottaen L'autoroute de la fortune -ohjelman, joka oli tunnin mittainen ohjelma, jossa esitettiin hyvin omituisia komediallisia sketsejä. Sen jälkeen he työskentelivät Canal+:lla, jossa he tekivät La minute de Kad et Olivier -ohjelmia Hypershow'ssa ja 22 minutes chrono -ohjelmassa, ja he esittivät vuosina 2003 ja 2004 Samedi soir en direct -ohjelman (NBC:llä lähetetyn Saturday Night Live -ohjelman ranskalainen versio). Kaksikko esiintyi myös useissa elokuvissa, kuten La Beuze ja Rien que du bonheur. He sanovat olevansa erilaisia ja toisiaan täydentäviä, ja vaikka he ovat kirjoittaneet yhdessä satoja sketsejä, kuten kuuluisan Kamoulox-sarjan, he eivät koskaan ajatelleet erota. Vuonna 2003 he näyttelivät Mais qui a tué Pamela Rose? -elokuvassa, joka on dekkarin pastissi ja jossa yhdistyvät sketsit, jotka he improvisoivat kymmenen vuotta sitten, kun he olivat vielä radiossa. He esittävät epäpäteviä poliiseja Bullitia ja Riperiä, jotka tutkivat stripparin Pamela Rosen murhaa. Vuonna 2005 Kad ja Olivier näyttelivät kahta neroa Patrick Braoudén komediassa Iznogoud. Elokuva Un ticket pour l'espace, jossa molemmat näyttelevät ja ovat mukana käsikirjoittajina, kuten elokuvassa Mais qui a tué Pamela Rose? julkaistiin. Olivier ohjasi ensimmäisen elokuvansa vuonna 2007: Ce soir je dors chez toi, jossa Kadilla on tärkeä rooli. He tapaavat uudelleen</w:t>
      </w:r>
    </w:p>
    <w:p>
      <w:r>
        <w:rPr>
          <w:b/>
          <w:color w:val="FF0000"/>
        </w:rPr>
        <w:t xml:space="preserve">id 186</w:t>
      </w:r>
    </w:p>
    <w:p>
      <w:r>
        <w:rPr>
          <w:b w:val="0"/>
        </w:rPr>
        <w:t xml:space="preserve">Myyntiehdot Yleiset myyntiehdot Johdanto Nämä ehdot on tehty yhtäältä sivuston julkaisevan yrityksen, jäljempänä "Etui-ipod.com", ja toisaalta Etui-ipod.com-sivuston kautta ostoksia tekevien henkilöiden, jäljempänä "käyttäjä", ja toisaalta Etui-ipod.com-sivuston kautta ostoksia tekevien henkilöiden välillä. Osapuolet ovat yhtä mieltä siitä, että nämä ostopäivänä voimassa olevat myyntiehdot ohjaavat yksinomaan heidän suhdettaan. Jos ehto puuttuisi, katsottaisiin, että siihen sovellettaisiin etämyyntialalla voimassa olevia käytäntöjä, joiden yritykset ovat sijoittautuneet Ranskaan. Uncle Web Sarl sitoutuu noudattamaan kaikkia Ranskan kuluttajansuojalain etämyyntiä koskevia säännöksiä. Verkkokaupan verkkokaupassa esitetyn tuotteen tilaaminen edellyttää näiden yleisten ehtojen kuulemista etukäteen. Näin ollen kuluttaja vahvistaa olevansa täysin tietoinen siitä, että hänen suostumuksensa näiden yleisten ehtojen sisältöön ei edellytä tämän asiakirjan omakätistä allekirjoittamista, jos asiakas haluaa tilata verkossa verkkosivuston myymälässä esiteltyjä tuotteita. Kuluttajalla on mahdollisuus tallentaa tai muokata näitä yleisiä sopimusehtoja, ja on täsmennetty, että sekä tämän asiakirjan tallentaminen että muokkaaminen on kuluttajan yksinomaisella vastuulla. Soveltamisala Näitä yleisiä myyntiehtoja sovelletaan kaikkiin Etui-ipod.comin vastaanottamiin tilauksiin, ja ne ovat voimassa tilauksen tekohetkellä. Nämä yleiset sopimusehdot kattavat kaikki osapuolten velvoitteet. Tässä mielessä kuluttajan katsotaan hyväksyvän varauksetta kaikki näiden yleisten ehtojen määräykset. Mitään kuluttajan lähettämissä tai antamissa asiakirjoissa olevia yleisiä tai erityisiä ehtoja ei voida sisällyttää tähän sopimukseen, koska nämä asiakirjat olisivat ristiriidassa näiden yleisten ehtojen kanssa. Tuotetiedot Etui-ipod.com esittelee myytävät tuotteet tarvittavin ominaisuuksin kuluttajansuojalain L 111-1 pykälän mukaisesti, jonka mukaan potentiaalisen kuluttajan on mahdollista saada tietää haluamiensa tuotteiden olennaiset ominaisuudet ennen lopullisen tilauksen tekemistä. www.Etui-ipod.com -sivuston tietokannoissa esitettyjen artikkeleiden kuvat ja valokuvat eivät ole sopimusperusteisia. Myyjä ei ole vastuussa mahdollisista virheistä. Etui-ipod.com on rekisteröity tavaramerkki. Teollis- ja tekijänoikeussäännöstö sallii ainoastaan kopiot tai jäljennökset, jotka on varattu tiukasti yksityiseen käyttöön ja joita ei ole tarkoitettu kollektiiviseen tai kaupalliseen käyttöön ilman etukäteissopimusta jakelusta. Sivujemme tai niiden osien jäljentäminen kokonaan tai osittain ilman kirjallista suostumustamme on laitonta (L.122-4 artikla), ja siitä rangaistaan L.335-2 ja sitä seuraavien pykälien nojalla. Mainitut ja edustetut tuotemerkit ovat rekisteröityjä tavaramerkkejä ja niiden valmistajien omaisuutta. Tuotteiden saatavuus Tuotteitamme tarjotaan saatavilla olevien varastojen puitteissa. Vaikka tietokantojamme päivitetään säännöllisesti, jotkin tuotteet eivät ehkä ole tilapäisesti tai pysyvästi saatavilla toimittajiltamme. Yksi tai useampi tuote saattaa poistua valikoimasta tilauksen tekemisen jälkeen. Jos Etui-ipod.com ei voi vaikuttaa asiaan, se ilmoittaa asiakkaalle henkilökohtaisesti mahdollisimman pian joko sähköpostitse, postitse tai puhelimitse. Jos tilaamasi tuote on saatavissa vain viiveellä ja enintään 30 päivän kuluessa siitä, kun palvelumme on vastaanottanut tilauksen, sitoudumme ilmoittamaan sinulle välittömästi ylimääräisestä toimitusajasta. Kuluttaja voi tällöin valita, pyytääkö hän maksamansa summan palauttamista viimeistään 30 päivän kuluessa maksun suorittamisesta vai tuotteen vaihtamista. Kaikki kysymykset, jotka liittyvät</w:t>
      </w:r>
    </w:p>
    <w:p>
      <w:r>
        <w:rPr>
          <w:b/>
          <w:color w:val="FF0000"/>
        </w:rPr>
        <w:t xml:space="preserve">id 187</w:t>
      </w:r>
    </w:p>
    <w:p>
      <w:r>
        <w:rPr>
          <w:b w:val="0"/>
        </w:rPr>
        <w:t xml:space="preserve">Kuinka monta virhettä! Niin paljon katumusta! PERPIGNAN Plaine des Jeux André Sanac, lauantai 1. maaliskuuta 2014 klo 16.00. Pisteet : U.S.A. PERPIGNAN 18 - 12 MONTPELLIER R.C. Tappio puolustava bonuspiste: 18 / 12, Lauantai 1. maaliskuuta Montpellier tuli Katalonian maahan ilman taistelutahtoa, joka tarvitaan Perpignanin joukkueen voittamiseen. Lukemattomiin käsivirheisiin syyllistynyt Montpellierin joukkue joutui kärsimään Perpignanin nälkäisen ja kostonhimoisen vastustajan toistuvista hyökkäyksistä. Katalonialaiset, jotka olivat vahvoja ja aggressiivisia puolustuspäässä, hyödynsivät Montpellier'n joukkueen passiivisuutta ja voittivat. Montpellieriläiset säilyttävät kärkipaikkansa, mutta ovat vain 1 pisteen päässä kakkossijasta, NARBONNEsta.</w:t>
      </w:r>
    </w:p>
    <w:p>
      <w:r>
        <w:rPr>
          <w:b/>
          <w:color w:val="FF0000"/>
        </w:rPr>
        <w:t xml:space="preserve">id 188</w:t>
      </w:r>
    </w:p>
    <w:p>
      <w:r>
        <w:rPr>
          <w:b w:val="0"/>
        </w:rPr>
        <w:t xml:space="preserve">En ole varma, mitä tehdä asialle, mutta sanonpa vain, että en ole varma, aionko tehdä asialle mitään, en aio tehdä asialle mitään. Näytät 1000 kertaa paremmalta lyhyissä hiuksissa, koska aluksi näytit salamatkustajalta! Tai pummi... Olen varma, että sinä pystyt pääsemään pelisi huipulle, mutta en ole varma, miten pääsen pelini huipulle... Olen varma, että sinä pystyt pääsemään pelisi huipulle, mutta olen varma, että sinä pystyt pääsemään pelisi huipulle, mutta olen varma, että sinä pystyt pääsemään pelisi huipulle....|||01-02-04, 01:47| Se on tappavaa, emme koskaan saa sitä sinulta YusukeTeam |Re: p'tit roman...||||01-02-04, 09:22| Kiitos, että saimme nauttia matkastasi ja eläköön lumi! |Re: p'tit roman...|Re: p'tit roman...|||01-02-04, 10:03| Ainakaan Evat eivät taistele kuin Colargol, F in G, kuten ne Rahxephonin homot. |Re: p'tit roman...|||01-02-04, 12:35| On turvallista mennä ulos -20 asteessa, joten älä haaveile siitä Pariisissa, olisit kusessa....|||01-02-04, 13:04| tulet yllättymään... biathlonissa kun -10 -15 saapuu, on vaikeuksia puhua. -20:ssa luovun ajatuksesta, että se on liian väsynyt, sitten -40:ssä... http://www.saniainen.com/spider/ Ohjelmoija: henkilö, joka ratkaisee käsittämättömällä tavalla ongelman, josta et tiennyt, että sinulla oli. Laitteisto: tietokoneen osa, johon osuu, kun ohjelmisto kaatuu. http://www.saniainen.com/spider/ Ohjelmoija: henkilö, joka käsittämättömästi ratkaisee ongelman, josta et tiennyt, että sinulla on. future trainer :p |Re: p'tit roman...|||01-02-04, 14:10| En usko, että Montrealia voi verrata Grenoblen alueeseen, olipa kyseessä sitten biathlon tai ei "Minä ja sinä, sika, meitä arvostetaan vasta sitten, kun olemme kuolleet." En ole varma, pystynkö siihen, mutta olen varma, että pystyn siihen. Olen varma, että pystyn siihen. Olen varma, että pystyn siihen. Olen varma, että pystyn siihen. Se ei ole yhtä paha kuin Kanadassa. Eivätkä ainakaan hidasta vauhtia, kun tiellä on vähän lunta ^^ Hieno romaani, Joe. Harmi, ettemme näe tyttöä. En ole se, jonka näkisit hiusten katkaisijan kanssa, harmi, ettemme tavanneet, olisit voinut kehuskella tavatessasi ainoan ja ainoan yusuketeemiläisen Quebecerin -Mahoro</w:t>
      </w:r>
    </w:p>
    <w:p>
      <w:r>
        <w:rPr>
          <w:b/>
          <w:color w:val="FF0000"/>
        </w:rPr>
        <w:t xml:space="preserve">id 189</w:t>
      </w:r>
    </w:p>
    <w:p>
      <w:r>
        <w:rPr>
          <w:b w:val="0"/>
        </w:rPr>
        <w:t xml:space="preserve">Monique Cerisier-ben Guiga (Ranskan ulkopuolella asuvat Ranskan kansalaiset - SOC), JO Sénat, 28/04/2005, s. 1185 Monique Cerisier-ben Guiga kiinnittää oikeusministerin huomion entisten kansalaistettujen algerialaisten ja heidän jälkeläistensä tilanteeseen Ranskan kansalaisuuden osalta. Näiden henkilöiden Ranskan kansalaisuus perustuu sukulaisuuteen, ja heidän jälkeläisensä on saanut tuomion Ranskan kansalaisuuden saamisesta. He kohtaavat kuitenkin ylitsepääsemättömän vaikeuden, kun he eivät pysty tuottamaan tätä tuomiota. Silti nämä tuomiot näkyvät syntymätodistusten marginaalissa. Vaikka Ranskan hallinto perusti väestörekisterit ennen itsenäistymistä, oikeuslaitos pitää niiden todistusvoimaa mitätönä. Lisäksi asianomaiset perheet eivät ole aina säilyttäneet näitä usein hyvin vanhoja, yleensä 1920- tai 1930-luvulla annettuja tuomioita. Oikeusarkistoja ei myöskään säilytetä Ranskassa, mikä käy ilmi kielteisistä vastauksista, joita annettiin niille, jotka saivat Ranskan kansalaisuuden esimerkiksi Tlemcenin ensimmäisen oikeusasteen tuomioistuimen tuomiolla. Hän pyytää, että tuomioistuimet ottaisivat huomioon näiden tuomioiden maininnan väestörekisteriotteiden marginaalissa tutkiessaan asianomaisten henkilöiden tilannetta Ranskan kansalaisuuden osalta. Oikeusministeriön vastaus julkaistu EUVL:ssä Senaatti, 9.3.2006 - sivu 723 Oikeusministeri ilmoittaa arvoisalle parlamentin jäsenelle, että siviililain 30 pykälän mukaan todistustaakka Ranskan kansalaisuutta koskevissa asioissa on sillä, jonka kansalaisuudesta on kysymys. Näin ollen Algerian kansalaisten, jotka vaativat siviilioikeudellista asemaa, on perusteltava tämä asema, joka mahdollisti heille Ranskan kansalaisuuden säilyttämisen maan itsenäistymisen aikaan. Todisteena siitä, että Algerian alkuasukkaiden poliittisten oikeuksien saamisesta 4. helmikuuta 1919 annettua lakia edeltävästä tavallisen lain mukaisesta siviilioikeudellisesta asemasta voidaan esittää 14. heinäkuuta 1865 annetun senatus-consultin nojalla annettu asetus, josta kansalaisuuden myöntämisestä vastaava ministeriö voi antaa todistuksen. Liittyminen 4. helmikuuta 1919 annetusta laista johtuvaan common law -oikeudelliseen asemaan osoitetaan esittämällä tuomio, joka koskee Ranskan kansalaisen aseman myöntämistä. Tämän asiakirjan esittäminen on välttämätöntä, eikä sitä voida korvata siviilisäätyrekisteriotteen jäljennöksen merkinnällä marginaaliin. Joustavuuden vuoksi ja erityistilanteiden huomioon ottamiseksi siviililain 32-2 §:ssä säädetään kuitenkin, että Algeriassa ennen 3. heinäkuuta 1962 syntyneiden henkilöiden, joilla on yleisen oikeuden mukainen siviilisääty, Ranskan kansalaisuus katsotaan vahvistetuksi, jos heillä on jatkuvasti ollut Ranskan kansalaisuus. Näin ollen Algerian kansalaisille, joilla on tavallinen siviilisääty, on jo olemassa toissijainen tapa osoittaa Ranskan kansalaisuus ilman, että on tarpeen suunnitella mitään muuta mekanismia.</w:t>
      </w:r>
    </w:p>
    <w:p>
      <w:r>
        <w:rPr>
          <w:b/>
          <w:color w:val="FF0000"/>
        </w:rPr>
        <w:t xml:space="preserve">id 190</w:t>
      </w:r>
    </w:p>
    <w:p>
      <w:r>
        <w:rPr>
          <w:b w:val="0"/>
        </w:rPr>
        <w:t xml:space="preserve">Provenance: Courtesy of Wikimedia CommonsARNAUD, CHARLES, pappi, Marian tahrattoman neitsyt Marian oblaatti ja lähetystyöntekijä, syntynyt 3. helmikuuta 1826 Visanissa, Ranskassa, maanviljelijä Vincent Arnaudin ja Thérèse Lurien poika; kuollut 3. kesäkuuta 1914 Pointe-Bleue, Quebec. Charles Arnaud opiskeli Sainte-Garden pienessä seminaarissa Saint-Didier les Bainsissa, Ranskassa, vuosina 1837-1842, minkä jälkeen hän siirtyi Notre-Dame de Lumièresin oblaattinuorten luostariin. Hän oli noviisi Notre-Dame-de-l'Osierissa vuonna 1845 ja vannoi ikuisen uskontonsa vuonna 1846. Opiskeltuaan vuoden teologiaa Marseillen suuressa pappisseminaarissa hänet lähetettiin Ala-Kanadaan, jossa hän suoritti opintonsa loppuun kiireessä Longueuilissa. Piispa Joseph-Bruno Guigues* vihki hänet papiksi Bytownissa (Ottawa) 1. huhtikuuta 1849. Isä Arnaud aloitti sitten uransa lähetyssaarnaajana intiaanien parissa, mitä hän oli halunnut opiskeluaikanaan. Oblaatit, jotka olivat tulleet Montrealiin vuonna 1841 [V. Jean-Baptiste Honorat*], ryhtyivät vuonna 1844 Quebecin piispa Joseph Signayn* pyynnöstä evankelioimaan Quebecin hiippakunnan intiaaneja samanaikaisesti kolmella rintamalla: Saguenayn ja pohjoisrannan montagnais-heimoa, Temiscaminguen algonkeja ja Saint-Mauricen têtes-de-boules-heimoa (attikamekit). Jesuiittojen ja rekollektien lähdettyä 1760-luvulla nämä lähetysasemat jäivät ilman vakituisia pappeja; vain muutama maallinen pappi kävi siellä kesäisin. Sen jälkeen, kun isä Nicolas Laverlochèren kanssa oli matkustanut Fort Albanyyn (Fort Albany, Ontario) James Bayn rannalla vuonna 1849, isä Arnaud lähetettiin Saguenayn Grande-Baieen palvelemaan Saguenayn ja St. Lawrencen pohjoisrannan montagnais-lähetystöjä. Koska Grande-Baie oli liian kaukana Montagnais-väestön keskuksesta, isä Arnaud asettui vuonna 1852 Les Escouminsiin, joka sijaitsi 24 mailia Tadoussacista koilliseen. Isä Louis Babel liittyi häneen seuraavana vuonna. Lähetyssaarnaajat vierailivat vuosittain pääkeskuksissa ja väliasemilla. Vuonna 1862 isä Arnaud lähti Les Escouminsista Betsiamitesiin, jonne Kanadan provinssin hallitus oli edellisenä vuonna perustanut reservaatin Montagnais'lle. Montagnais-heimo vaati kruununmaiden komissaaria, että isä Arnaud tulisi asumaan heidän keskuuteensa. Betsiamites, joka sai lempinimen "villien pääkaupunki", oli intiaanien kesäkokoontumispaikka, ja valkoiset kävivät siellä vain vähän. Isä Arnaud oli jo rakentanut sinne kappelin, ja hän ryhtyi rakentamaan myös pappilaa. Kappeli, joka on yksi pohjoisrannan suurimmista ja kauneimmista, on koristeltu öljyvärimaalauksilla, jotka tekevät vaikutuksen alkuasukkaisiin. Betsiamites oli isä Arnaudin koti vuoteen 1911 asti, ja sieltä käsin hän yritti ottaa yhteyttä mahdollisimman moneen intiaaniin, sillä North Shoren lähetyssaarnaajat halusivat päästä Labradorin ääriosiin ja asettua sinne pysyvästi. Isä Arnaud oli jo useita kertoja yrittänyt tavoittaa Naskapin. Hänen yrityksensä vuosina 1853, 1855 ja 1858 perustaa lähetysasema Eskimo Bayhin (Hamilton Inlet) olivat epäonnistuneita: hän ei päässyt sinne muun muassa siksi, että hän haaksirikkoutui, menetti tarvikkeita koskenlaskussa tai hänen oppaansa väittivät, etteivät he tunteneet tietä. 1870-luvulla oblaatit ajattelivat lähteä Ungava Bayhin tapaamaan inuiitteja. Isä Arnaud teki ensimmäisen</w:t>
      </w:r>
    </w:p>
    <w:p>
      <w:r>
        <w:rPr>
          <w:b/>
          <w:color w:val="FF0000"/>
        </w:rPr>
        <w:t xml:space="preserve">id 191</w:t>
      </w:r>
    </w:p>
    <w:p>
      <w:r>
        <w:rPr>
          <w:b w:val="0"/>
        </w:rPr>
        <w:t xml:space="preserve">Salaatti, joka on liian tyylikäs ja jota ehdotan teille kahtena versiona: - laiska ja viime hetken versio - "minulla on aikaa" ja "en pidä säilykkeistä!". Aloitetaanpa laiskasta ja viime hetken versiosta: Kotona meillä ei juuri löydy säilykkeitä lukuun ottamatta kuorittuja tomaatteja ja vihreitä papuja ja herneitä, kun purkeista ja vanhempieni puutarhan pakasteista on pulaa. Minun on kuitenkin myönnettävä, että minulla on kaksi suosikkisäilykettä: matkamuistoiksi tarkoitetut cannellonit ja keitetyt linssit tietystä R et R-merkistä. Näitä käytin salaatin laiskassa versiossa. Ainesosat 6:lle: - 250 g miedosti maustettua couscousia - 200 g R et R. linssejä - 250-300 g herneitä (tölkin koosta riippuen) - 3-4 viipaletta savulohta - 4 rkl oliiviöljyä - 1 sitruuna - persiljaa tai korianteria - SP Valmista couscous pakkauksen ohjeiden mukaan. Avaa keitettyjen linssien purkki ja kaada se siivilään sillä aikaa, kun se jäähtyy. Huuhtele veden alla kastikkeen poistamiseksi. Siirrä sivuun Avaa hernepurkki ja tee samoin. Tyhjennys. Leikkaa lohi pieniksi viipaleiksi. Sekoita siemenet, linssit ja valutetut herneet lohen joukkoon. Sekoita oliiviöljy ja sitruunamehu. Mausta suolalla, pippurilla ja korianterilla. Kaada couscousin päälle. Sekoita varovasti. Ja se on siinä! Eikö olekin nopeaa? Tässä on versio: minulla on aikaa kokata, enkä pidä säilykepurkeista! Otamme keitettyjen linssien purkin pois ja korvaamme sen "oikeilla" linsseillä. Kypsennä ne vain pakkauksessa ilmoitetulla tavalla. Ota hernepurkki pois ja korvaa se tuoreilla tai pakastetuilla herneillä sesongin mukaan. Keitä ne vain vedessä vesikuution kanssa, jotta ne saavat mukavan pienen maun. Toisen version valmistamiseen menee siis reilut 20 minuuttia. Mutta herneillä ei ole mitään tekemistä asian kanssa. Se on nyt sinusta kiinni, riippuen ajastasi, halustasi ja kaapistasi. Joka tapauksessa tämä salaatti on virkistävä ja erittäin maukas. Didine. Valérie Duclosin kirjassa Prenez-en de la graine (Prenez-en de la graine) olevasta reseptistä, jonka on julkaissut Editions Toquades.</w:t>
      </w:r>
    </w:p>
    <w:p>
      <w:r>
        <w:rPr>
          <w:b/>
          <w:color w:val="FF0000"/>
        </w:rPr>
        <w:t xml:space="preserve">id 192</w:t>
      </w:r>
    </w:p>
    <w:p>
      <w:r>
        <w:rPr>
          <w:b w:val="0"/>
        </w:rPr>
        <w:t xml:space="preserve">SM Caenin ammattilaisjoukkue, jota täydennettiin muutamalla CFA:n pelaajalla, harjoitteli keskiviikkoaamuna Venoixin alueella. Kenttäpelaajien (tässä Naguy BOURAS, Mathieu DUHAMEL ja Jean CALVE) istunto koostui erityisesti urheilullisesta työstä työpajassa ja pallon säilyttämisestä. Kolme maalivahtia (PERQUIS, BOSMEL, REULET) työskenteli erityisesti. Kandia TRAORE, joka ei löytänyt seuraa mercaton aikana, palasi sovitusti ammattilaisryhmään keskiviikkoaamuna. Aurélien MONTAROUP, joka on palannut takaisin lihasvamman jälkeen, osallistui erityisiin urheiluharjoituksiin.</w:t>
      </w:r>
    </w:p>
    <w:p>
      <w:r>
        <w:rPr>
          <w:b/>
          <w:color w:val="FF0000"/>
        </w:rPr>
        <w:t xml:space="preserve">id 193</w:t>
      </w:r>
    </w:p>
    <w:p>
      <w:r>
        <w:rPr>
          <w:b w:val="0"/>
        </w:rPr>
        <w:t xml:space="preserve">Toiseksi viimeinen artikkeli sarjassa "Yksityiskohtaiset vaiheet sellaisen sivuston luomiseksi, joka voi vakuuttaa ja muuntaa kävijöitä". Itse pidän käytettävyyttä seuraavana: - "THE" performance lever par excellence - ja tärkeä erottautumiskeino verkkosivustollesi. Vertailulehti Ecommerce mag kertoi Benchmark Groupin tekemästä tutkimuksesta: - 75 % Internetin käyttäjistä kohtaa "usein" vaikeuksia löytää etsimänsä sivustolta - 66 % pitää sivustojen sisältöä "usein huonosti esitettynä" - 58 % kohtaa "usein" navigointiongelmia Tutustu kolmeen tärkeimpään periaatteeseen, jotka pätevät kaikissa verkkoprojekteissa ja jotka on pidettävä jatkuvasti mielessä, jotta voidaan suunnitella ergonomisesti tehokkaan sivuston perusta. 1 - Internetin käyttäjät eivät lue, vaan etsivät avainsanoja Tiesitkö, että internetin käyttäjät etsivät tietoa verkosta kuin ihmiset etsivät ruokaa? Ihmiset on ohjelmoitu niin, että he eivät koskaan käytä enemmän kaloreita ruoan etsimiseen kuin mitä he saavat energiaa syömällä ruokaa. Tätä periaatetta voi soveltaa myös Internetiin. Hän etsii sitä, mikä tyydyttää hänen vierailutavoitteensa, eikä hän koskaan panosta tarvitsemansa tiedon löytämiseen enempää kuin mitä hän sille antaa arvoa. Tämän seurauksena Internetin käyttäjä ei lue, vaan skannaa ja etsii tietoa. He etsivät avainsanoja, jotka liittyvät heidän vierailuaikeisiinsa. Jakob Nielsenin mukaan 79 prosenttia Internetin käyttäjistä lukee aina vinosti; vain 16 prosenttia lukee sanasta sanaan! Seuraavat kolme kaaviota antavat sinulle käsityksen siitä, mitä käyttäjä "näkee" ja miten hän skannaa verkkosivun. Voit syventyä näihin käyttäjän katseeseen liittyviin käsityksiin Gutenberg-kaavion avulla. 2 - Mitä kävijäsi näkee verkkosivustollasi vierailun ensimmäisten 10 sekunnin aikana Edellä esitetyn perusteella ymmärrämme, että sivustollesi saapuvan Internet-käyttäjän ensimmäinen tavoite on määrittää sivujesi merkityksellisyys suhteessa hänen "vierailuaikeeseensa". Varmista, ettet tee virheitä laskeutumissivuillasi! Ensimmäisten 10 sekunnin aikana, kun käyttäjä saapuu sivustollesi, hänen katseensa on jokseenkin sama joka kerta: Logo &gt;&gt; vaakasuora navigointijärjestelmä (ensisijainen) &gt;&gt; sivun otsikko &gt;&gt; toimintopainikkeet &gt;&gt; ensimmäinen tekstirivi &gt;&gt; pystysuora navigointijärjestelmä (toissijainen) Sivustosi on luonnollisesti vastattava mahdollisimman nopeasti käyttäjän tarpeisiin, jotta se voisi tyydyttää hänet täysin. Varmista, että käytät selkeitä ja ytimekkäitä avainsanoja, jotka helpottavat käyttäjän hakua. Muussa tapauksessa varo pomppulukuasi! Näytä käyttäjälle yhdellä silmäyksellä, että hän on saapunut oikealle sivustolle! Seuraavaksi merkitse tekstisi - otsikoilla, - väliotsikoilla, - lihavoiduilla sanoilla, - ja käytä mahdollisuuksien mukaan luetteloita. Sivusi on voitava "skannata" kolmella eri nopeudella: - kahdessa sekunnissa, jotta verkkosivustosi pääviesti voidaan määrittää - kymmenessä sekunnissa, jotta kävijä voi löytää "pääsyn" polulle, joka vastaa hänen aikomuksiaan - yksityiskohtaisesti kävijälle, joka haluaa tutkia kaikki "ratkaisukohdat" Jotta sivustosi selaaminen olisi entistä intuitiivisempaa ja kävijöitäsi tyytyväisempiä, tarjoa tehokas sisäinen hakukone. Lisäksi tämä moottori antaa sinulle arvokasta tietoa kävijöiden odotuksista, jos yhdistät sen web-analytiikkaratkaisuusi. Jos haluat oppia lisää siitä, miten mukauttaa kirjoituksesi verkkoon, pyydän sinua lukemaan tämän Luc Legayn erittäin hyvän esityksen 3 - Ryhmittele mahdollisimman paljon tietoa, joka vastaa samoja aikomuksia samassa paikassa Juuri siksi, että</w:t>
      </w:r>
    </w:p>
    <w:p>
      <w:r>
        <w:rPr>
          <w:b/>
          <w:color w:val="FF0000"/>
        </w:rPr>
        <w:t xml:space="preserve">id 194</w:t>
      </w:r>
    </w:p>
    <w:p>
      <w:r>
        <w:rPr>
          <w:b w:val="0"/>
        </w:rPr>
        <w:t xml:space="preserve">- Code de l'environnement - Lainsäädäntöosa (L110-1-L713-9 artiklat)Kirja V: Pilaantumisen, riskien ja haittojen ehkäiseminen (L511-1-L597-46 artiklat) V osasto: Tiettyjä töitä tai laitoksia koskevat erityissäännökset (L551-1-L557-61 artiklat) L551-1 artikla Muutettu 12. maaliskuuta 2012 annetulla määräyksellä nro 2012-351 - art. 3 (V) Hankkeisiin, jotka koskevat sellaisen laitoksen tai rakenteen perustamista, jota varten on laadittava erityinen toimenpidesuunnitelma sisäisen turvallisuuden säännöstön L. 741-6 artiklan mukaisesti ja jotka edellyttävät lupa- tai hyväksymispäätöstä, on sisällyttävä vaaratutkimus. Valtioneuvoston asetuksella vahvistetaan tarvittaessa tämän artiklan soveltamisen ehdot ja edellytykset. L551-2 artikla Muutettu 12 päivänä heinäkuuta 2010 annetulla säädöksellä LOI n° 2010-788 - 218 artikla Kun vaarallisia aineita sisältävien ajoneuvojen tai kuljetuskaluston pysäköinnin, lastaamisen tai purkamisen vuoksi tie-, rautatie-, satama- tai sisävesiliikenteen infrastruktuurin tai multimodaalisen laitoksen toiminta voi aiheuttaa vakavia vaaroja väestön turvallisuudelle, kansanterveydelle ja -turvallisuudelle joko suoraan tai ympäristön pilaantumisen kautta, on tehtävä vaaratutkimus, joka toimitetaan toimivaltaiselle hallintoviranomaiselle. Valtioneuvoston asetuksessa määritellään infrastruktuuritöistä riippuen, tekeekö tämän tutkimuksen hankkeen omistaja, infrastruktuurin haltija, omistaja, liikenteenharjoittaja vai liikenteenharjoittaja, jos nämä ovat eri tahoja. Tutkimus päivitetään vähintään viiden vuoden välein. Kun kyseessä on rakenne tai laitos, josta on laadittu turvallisuusselvitys tai -diagnoosi tieliikennelain 118-1 §:n ja sitä seuraavien pykälien, maaliikenteen suuntaamisesta 30 päivänä joulukuuta 1982 annetun lain nro 82-1153 13-1 ja 13-2 §:n, yleisen jokialuetta ja sisävesiliikennettä koskevan säännöstön 30 §:n tai merisatamia koskevan säännöstön 155-1 §:n mukaisesti, tämä vaaratutkimus sisällytetään kyseiseen selvitykseen. Teknologisten ja luonnonriskien ehkäisemisestä ja vahinkojen korjaamisesta 30 päivänä heinäkuuta 2003 annetun lain N:o 2003-699 julkaisupäivänä käytössä olevien rakennelmien ja laitosten osalta tämä tutkimus on toimitettava viimeistään kolmen vuoden kuluessa mainitun lain voimaantulosta. Tämän artiklan soveltamisedellytykset ja erityisesti asianomaiset rakennusurakkaryhmät määritellään kunkin liikennemuodon osalta valtioneuvoston asetuksella. VersiotLinkit L551-3 artikla Luominen LOI n° 2010-788, 12. heinäkuuta 2010 - 218 artikla Valtion edustaja departementissa voi asetuksella vahvistaa vaatimukset sellaisten infrastruktuuritöiden kehittämiselle ja toiminnalle, joita pidetään välttämättöminä väestön turvallisuuden, kansanterveyden ja yleisen turvallisuuden säilyttämiseksi suoraan tai epäsuorasti ympäristön pilaantumisen vuoksi. Luonteestaan riippuen näitä vaatimuksia voidaan soveltaa hankkeen omistajaan, rataverkon haltijaan, omistajaan, liikenteenharjoittajaan tai liikenteenharjoittajaan.VersiotLinkit L551-4 artikla Muutettu asetuksella N:o 2012-34, 11.1.2012 - art. 17 L. 172-1 §:ssä mainittujen oikeuspoliisin virkamiesten ja toimihenkilöiden sekä ympäristötarkastajien lisäksi tämän luvun säännösten rikkomisten tutkimiseen ja kirjaamiseen ovat oikeutettuja seuraavat henkilöt: 1° Liikennelain L. 1252-2 §:ssä mainitut henkilöt; 2° Liikennelain L. 5336-3 §:ssä mainitut henkilöt. VersiotLinkit artikla L551-5 Luominen LOI n° 2010-788, 12. heinäkuuta 2010 - 218 artikla Rautatietöiden osalta mainitut tilaukset</w:t>
      </w:r>
    </w:p>
    <w:p>
      <w:r>
        <w:rPr>
          <w:b/>
          <w:color w:val="FF0000"/>
        </w:rPr>
        <w:t xml:space="preserve">id 195</w:t>
      </w:r>
    </w:p>
    <w:p>
      <w:r>
        <w:rPr>
          <w:b w:val="0"/>
        </w:rPr>
        <w:t xml:space="preserve">Jos et halua, että kirjoitustasi muokataan ja levitetään mielesi mukaan, älä lähetä sitä tänne.</w:t>
      </w:r>
    </w:p>
    <w:p>
      <w:r>
        <w:rPr>
          <w:b/>
          <w:color w:val="FF0000"/>
        </w:rPr>
        <w:t xml:space="preserve">id 196</w:t>
      </w:r>
    </w:p>
    <w:p>
      <w:r>
        <w:rPr>
          <w:b w:val="0"/>
        </w:rPr>
        <w:t xml:space="preserve">Tervetuloa SUPER GUIDE parhaimpiin tämän hetken halpoihin sähköstimulaattoreihin! Hyvän sähköstimulaattorin ei tarvitse olla hinnan kanssa ristiriidassa. Itse asiassa on mahdollista, että voimme saada parhaat sähköstimulaattorit koteihimme ja todella edulliseen hintaan. On tuotemerkkejä, joilla on laaja valikoima tämäntyyppisiä tuotteita, ja vaikka niillä on kalliita laitteita erityisasiakkaille, niillä on myös halpoja malleja, joihin ne myös antavat laatuleimansa. Sähköstimulaattorit auttavat meitä saavuttamaan terveeseen ja urheilulliseen kehoon liittyvät tavoitteemme paljon nopeammin, sillä ne täydentävät täydellisesti harjoittelujaksojamme, olipa kyse sitten painoista tai aerobisista aktiviteeteista kuntosalilla tai uima-altaassa. Itse asiassa mitä tahansa urheilulajia voi täydentää näiden uusimman sukupolven laitteiden elektroditekniikalla ja vähentävällä teholla. Vaikka olisitkin toipumassa vammasta, voit käyttää sähköstimulaattoria kuntoutuksen ja liikkumisen aloittamiseen jo ennen varsinaista liikuntaa. Olipa kyseessä verenkierron parantaminen, ihon ulkonäön uudistaminen tai väsyneiden jalkojesi kuivatuksen parantaminen, nämä laitteet auttavat sinua enemmän kuin mikään muu. Kaikista näistä syistä sähköstimulaattorit ovat tarpeellisia ja välttämättömiä tuotteita. Monet tuotemerkit ovat ottaneet tämän huomioon suunnitellessaan mahdollisimman täydellistä valikoimaa, jolla tavoitetaan kaikki yleisöt. Tällä tavoin esittelemme sinulle luettelon parhaista halvoista sähköstimulaattoreista. Kussakin tapauksessa nämä tuotteet ovat korkealaatuisia ja todella edulliseen ja taloudelliseen hintaan, jotta et jättäisi käyttämättä mahdollisuutta hankkia sellaista kotiin. Beurer EM-35 - Helppokäyttöinen - Huomattava ero lyhyessä ajassa - Joustava vyö tarrakiinnityksellä 30-55 (75-140 cm) - Vesikosketuselektrodit (ei geelejä, ei varaosia) - LCD-näyttö symboleilla - Säädettävä pulssitaajuus - Korkealla ja matalalla taajuudella - 9 automaattista hoito-ohjelmaa - 4 eri hoitovyöhykettä, "Alue"-painikkeella voit valita kehon tietyt alueet, joita haluat käsitellä (esim. hartiat, jalkapohjat, kaksoset, tai lannerangan nikamat).</w:t>
      </w:r>
    </w:p>
    <w:p>
      <w:r>
        <w:rPr>
          <w:b/>
          <w:color w:val="FF0000"/>
        </w:rPr>
        <w:t xml:space="preserve">id 197</w:t>
      </w:r>
    </w:p>
    <w:p>
      <w:r>
        <w:rPr>
          <w:b w:val="0"/>
        </w:rPr>
        <w:t xml:space="preserve">François Rebsamen "nauttii". Siitä on jo viikko. Tämän historiallisen korkeimman edustajakokouksen vaihtumisen myötä Côte d'Orin PS-senaattori tietää, että senaatti muuttuu. Mutta miten? "Jean-Pierre Bel ei mene joka tiistaiaamu ottamaan käskyjään Elysée-palatsista"... Ja se on Gérard Larcherin loppu. François Hollanden läheinen ystävä viittaa enemmistön aamiaisiin, joissa UMP:n johtajat kokoontuvat joka tiistaiaamu Nicolas Sarkozyn ympärille. Meneekö Jean-Pierre Bel Solferinoon "ottamaan käskyjä" häneltä? En ole varma. François Hollandea tukevan Jean-Pierre Belin ja Martine Aubryn välit eivät ole aina olleet hyvät....</w:t>
      </w:r>
    </w:p>
    <w:p>
      <w:r>
        <w:rPr>
          <w:b/>
          <w:color w:val="FF0000"/>
        </w:rPr>
        <w:t xml:space="preserve">id 198</w:t>
      </w:r>
    </w:p>
    <w:p>
      <w:r>
        <w:rPr>
          <w:b w:val="0"/>
        </w:rPr>
        <w:t xml:space="preserve">Aihe: 2008 Mustang GT -malli (Luettu 5921 kertaa) Tässä on uusin r�oteutukseni, se valmistui juuri tänä iltana! Hienoa työtä. Maalasitko itse vai oliko se valmiiksi maalattu? Olin yrittänyt tehdä mallin maalattavaksi, mutta mikä verilöyly se olikaan. IP archiv�e Ei, ei, teen maalaukset aina itse! Kyllä se on selvää alussa se on vähän gal�re, mutta � tekemällä se �avient! Seuraavaksi taidan ottaa mallin moottorista, V8-fordista tietenkin! Olen nähnyt paljon Revellin Mustang-malleja, kuten Shelby GT350 H ja GT500 vuodelta 2008. Thierry, onko sinulla kuvia? IP archiv�e Shelbystä löysin vain tämän: Muista Mustangeista on liikaa ja paras on mennä revell.com IP archiv�e Ei Olin maalannut sen siveltimellä öljyvärillä kankaalle m�lang�e alchoolin kanssa ja tietysti se oli sulattanut muovin näkyviin ja malli meni roskiin. Minulle tarjottiin myös T-Bird-mallia, mutta en koskaan uskaltanut tehdä sitä uudelleen, ja se on edelleen laatikossaan. IP archiv�e a kyllä ymmärrän, miksi et halua koskea T-Bird IP archiv�e et ollut tietoinen, että oli pommeja expr�s.??? IP archiv�e Si, mutta minulla ei ollut silloin käsillä ja ajattelin, että voisin tasoittaa maalin hiekkapaperilla jälkikäteen. IP archiv�e kysymys models.is se on tarpeen maalata kappaletta ennen niiden liimaamista apres.merci. Lainaus: FAMOR 88 21 joulukuu 2009, 11:55:01 amquestion for the models.faut il peintre les pièces avant de les coller au apres.merci. Cela d�pend, il y y a des pi�ces, surtout les plus petites, qui sont plus facile � peindre lorsqu�elles sont encore sur leurs support, d�autres une fois les assemblages a �t� effectué� et d�autres avant l�assemblage. Mikään ei kuitenkaan voita harjoittelua, sinun on tehtävä useita ennen kuin saat lähes täydellisen tuloksen! Tätä kutsutaan l�p�rienssiksi! IP archiv�e Ennen kaikkea älä kiirehdi, odota, kunnes palat on liimattu kunnolla, ja myös maalauksen kanssa on oltava kärsivällinen! Älä unohda, että se ei ole liimaa sinänsä, se sulattaa muovin tehdä "hitsin", joten se sulattaa maalin johdonmukaisesti! Kiva, mitä suuri potilas ja ennen kaikkea aika I pr�sume . En voi odottaa, kunnes jään eläkkeelle, jotta voin aloittaa, koska rakastan malleja, vaikka näkökykyni on heikkenemässä, jälleen f�licitations IP arkistoitu Lainaus käyttäjältä: gucci22 21. joulukuuta 2009, 13:06:36 pmÄlä kiirehdi, odota, kunnes osat ovat hyvin liimattu ja maali on kärsivällinen myös! En ole varma, onko se hyvä ajatus, jos siihen on hieman enemmän aikaa, mutta olen varma, että se on hyvä ajatus, jos siihen on hieman enemmän aikaa, koska se on hyvä ajatus, jos siihen on hieman enemmän aikaa, koska se on hyvä ajatus, jos siihen on hieman enemmän aikaa. En ole varma, pystynkö siihen, mutta olen varma, että pystyn siihen. En ole varma, pystynkö siihen, mutta olen varma, että pystyn siihen. 2 poss�de vähemmän osia ja on teoriassa helpompi! Mutta 3, siellä on enemmän paloja, mutta ne on helpompi sovittaa yhteen, joten se on sinusta kiinni! mutta jos haluat vain harjoitella siellä on paljon työtä tasolla 2. 10 Tammikuu 2014, 00:31:58 am</w:t>
      </w:r>
    </w:p>
    <w:p>
      <w:r>
        <w:rPr>
          <w:b/>
          <w:color w:val="FF0000"/>
        </w:rPr>
        <w:t xml:space="preserve">id 199</w:t>
      </w:r>
    </w:p>
    <w:p>
      <w:r>
        <w:rPr>
          <w:b w:val="0"/>
        </w:rPr>
        <w:t xml:space="preserve">Pieni huone, 1 Queen-vuode Aamiainen sisältyy hintaan, kun varaat suoraan hotellista ja majoitut 24. kesäkuuta ja 26. lokakuuta välisenä aikana.Varaus Nämä viehättävät huoneet ovat pieniä, mutta erittäin viihtyisiä. Ne ovat ihanteellisia vieraille, jotka etsivät huonetta vanhan Quebecin sydämestä, jossa yhdistyvät mukavuus ja kilpailukykyinen hinta. - Pinta-ala 192 neliöjalkaa / 18 m2</w:t>
      </w:r>
    </w:p>
    <w:p>
      <w:r>
        <w:rPr>
          <w:b/>
          <w:color w:val="FF0000"/>
        </w:rPr>
        <w:t xml:space="preserve">id 200</w:t>
      </w:r>
    </w:p>
    <w:p>
      <w:r>
        <w:rPr>
          <w:b w:val="0"/>
        </w:rPr>
        <w:t xml:space="preserve">Adobe on raakamultatiili, joka muotoillaan pehmeäksi massaksi ja kuivataan ilmakuivaksi. Alliance 4:n valmistamat adobit sisältävät savea, hiekkaa ja hamppukuitua. Käytettäessä Adobe yhdistetään savilaastiin, ja sitä voidaan käyttää moniin eri tarkoituksiin: - raakamultaseinien, erityisesti Adobe-seinien, kunnostaminen - väliseinien, seinien ja väliseinien rakentaminen. - Lämmönvarastointielementtien luominen: lämmitysseinä, massauuni.</w:t>
      </w:r>
    </w:p>
    <w:p>
      <w:r>
        <w:rPr>
          <w:b/>
          <w:color w:val="FF0000"/>
        </w:rPr>
        <w:t xml:space="preserve">id 201</w:t>
      </w:r>
    </w:p>
    <w:p>
      <w:r>
        <w:rPr>
          <w:b w:val="0"/>
        </w:rPr>
        <w:t xml:space="preserve">Overcooked! 2 saa päivityksen joulun merkeissä Yhteistyökokeilupeli Overcooked! 2 on palannut uutisiin uuden päivityksen myötä. Vuoden lopussa monet pelit saavat uuden ilmeen joulusesonkia varten. Perinne, joka ei karkaa yhteistyöhön perustuvasta ruoanlaittopelistä ja jonka avulla voit ehkä muuttaa perheesi aterioita. Tuo hieman lisää hauskuutta joulujuhliin tällä Overcooked! 2:n ilmaisella päivityksellä. Team17 ja Ghost Town Games tuovat sinulle tämän ilmaisen päivityksen nimeltä Winter Wonderland. Se sisältää uusia tasoja, 4 kausiluonteista reseptiä, 2 uutta kokkia ja uusia vihollisia Horde-tilaan. Tämä Overcooked! 2:n ilmainen päivitys on nyt saatavilla kaikilla alustoilla. Jos nimi ei ole sinulle tuttu, voit lukea omistetun arvostelumme. Vielä on muutama päivä aikaa ennen joulua, joten voit miettiä, miten mahdutat pelin jouluruokailuun... - greenmangaming 11.72 € - dlgamer 13.1 € - gamesrocket 18.74 € - gamesplanet 20.69 € - twogame 21.94 € - gamesload 22.99 € - humblebundle 24.99 € - gog 25.14 €</w:t>
      </w:r>
    </w:p>
    <w:p>
      <w:r>
        <w:rPr>
          <w:b/>
          <w:color w:val="FF0000"/>
        </w:rPr>
        <w:t xml:space="preserve">id 202</w:t>
      </w:r>
    </w:p>
    <w:p>
      <w:r>
        <w:rPr>
          <w:b w:val="0"/>
        </w:rPr>
        <w:t xml:space="preserve">Käyttää mehiläisiä tappavia torjunta-aineita Haluatko ryhtyä toimiin ja osallistua maatalousmallin muutokseen? Vaadi tuotemerkkejä, jotka eivät takaa, että niiden tuotteiden valmistuksessa ei käytetä muuntogeenisiä organismeja eikä mehiläisiä tappavia torjunta-aineita. Anna heidän tietää, että tarkkailet heitä ...</w:t>
      </w:r>
    </w:p>
    <w:p>
      <w:r>
        <w:rPr>
          <w:b/>
          <w:color w:val="FF0000"/>
        </w:rPr>
        <w:t xml:space="preserve">id 203</w:t>
      </w:r>
    </w:p>
    <w:p>
      <w:r>
        <w:rPr>
          <w:b w:val="0"/>
        </w:rPr>
        <w:t xml:space="preserve">Com3F on erikoistunut audiovisuaaliseen viestintään vuodesta 2005 lähtien Lorrainessa. Tarjoamme omaperäisiä, tarpeisiisi mukautettuja ratkaisuja yrityselokuvista hääelokuviin, tapahtumaraportoinnista tulostamiseen. Ammattimaisen laitteistomme (Full HD -kamerat, Final Cut Pro -editointiasema, siirto- ja monistusasema) ansiosta voimme tehokkaasti täyttää odotuksesi laadun ja aikataulujen suhteen. Teemme aina yhteistyötä asiakkaidemme kanssa, jotta heidän projektinsa saadaan päätökseen budjetin ja asetettujen rajoitusten puitteissa.</w:t>
      </w:r>
    </w:p>
    <w:p>
      <w:r>
        <w:rPr>
          <w:b/>
          <w:color w:val="FF0000"/>
        </w:rPr>
        <w:t xml:space="preserve">id 204</w:t>
      </w:r>
    </w:p>
    <w:p>
      <w:r>
        <w:rPr>
          <w:b w:val="0"/>
        </w:rPr>
        <w:t xml:space="preserve">Marraskuun 3. päivä, ajattelen paikallisesti (versio 2018) Tänä vuonna on jälleen kerran järjestetty paikallisen ostamisen kannustamiseksi marraskuun 3. päivä, ajattelen paikallisesti. Se on täydellinen tilaisuus aloittaa paikallisten joululahjojen ostaminen tai hemmotella itseäsi hieman. Löydät kaikki osallistuvat yritykset Facebook-albumeista. Päätin jälleen kerran esitellä teille lyhyesti joitakin suosikkiyrityksiäni, jotka osallistuvat tähän päivään. Omaïki Rakastan tätä yritystä, joka tarjoaa zero waste- ja vauvatuotteita. Olen puhunut tästä yrityksestä useita kertoja täällä, täällä ja täällä. He tarjoavat 10 % alennusta koko verkkokaupastaan koodilla THINKLOCAL. My Imaginary Friends Rakastan M.a.i:n leggingsien mukavuutta, kirjoitin yrityksestä täällä. Alennus on aika hullu, joten kannattaa tutustua. Planette Planetten puhdistustuotteet ovat niitä, joita käytän päivittäin. Tänään he tarjoavat uudelleenkäytettävän kassin ja palan Marseille-saippuaa minkä tahansa verkko-ostoksen yhteydessä. Kirjoitin näistä tuotteista täällä ja täällä kevätsiivoushaasteen aikana. Lily ja co. Unisex-lastenvaateyritys, josta pidän todella paljon ja joka tarjoaa 20 % alennusta normaalihintaisista tuotteista koodilla THINKLOCAL. Pois et moi Pois et moin hammaslelut ovat meillä muotia. Koodilla PURCHASELOCAL saat 30% pois tänään. Aiotko tehdä paikallisen ostoksen tänään? Jos on, kerro meille missä. Sen ei tarvitse olla alennusta tarjoava yritys, myös paikallinen leipomo on hyvä vaihtoehto. Tämän päivän tarkoitus on ajatella ostoksia enemmän paikallisesti, joten osta vain sitä, mitä tarvitset.</w:t>
      </w:r>
    </w:p>
    <w:p>
      <w:r>
        <w:rPr>
          <w:b/>
          <w:color w:val="FF0000"/>
        </w:rPr>
        <w:t xml:space="preserve">id 205</w:t>
      </w:r>
    </w:p>
    <w:p>
      <w:r>
        <w:rPr>
          <w:b w:val="0"/>
        </w:rPr>
        <w:t xml:space="preserve">Tämä on yksi maailman suurimmista riippumatoista. Yksikään ihminen ei ole liian iso tai liian painava tähän riippumattoon! Jos pidät tilasta tai tarvitset tilaa, valitse perheen riippumatto.</w:t>
      </w:r>
    </w:p>
    <w:p>
      <w:r>
        <w:rPr>
          <w:b/>
          <w:color w:val="FF0000"/>
        </w:rPr>
        <w:t xml:space="preserve">id 206</w:t>
      </w:r>
    </w:p>
    <w:p>
      <w:r>
        <w:rPr>
          <w:b w:val="0"/>
        </w:rPr>
        <w:t xml:space="preserve">Tekstitys ei ole hyödyllinen silloin, kun synkronoitu media on itsessään vaihtoehtoinen esitys tiedoista, jotka esitetään myös tekstinä verkkosivulla. Jos esimerkiksi sivulla olevaan tietoon liittyy synkronoidun median muodossa oleva esitys, joka ei tarjoa enempää tietoa kuin tekstissä on, mutta joka on helpompi ymmärtää kognitiivisesti, kielellisesti tai oppimisvaikeuksista kärsiville henkilöille, tämä ei vaadi tekstitystä, koska tieto on jo sivulla tekstissä tai tekstin vaihtoehtoisessa versiossa (esim. kuvien osalta).</w:t>
      </w:r>
    </w:p>
    <w:p>
      <w:r>
        <w:rPr>
          <w:b/>
          <w:color w:val="FF0000"/>
        </w:rPr>
        <w:t xml:space="preserve">id 207</w:t>
      </w:r>
    </w:p>
    <w:p>
      <w:r>
        <w:rPr>
          <w:b w:val="0"/>
        </w:rPr>
        <w:t xml:space="preserve">DupliTop 8: julkaisutiedot - Duplicate e-scrabble Championshipin pelaamiseen vaaditaan vähimmäisversio - Kunkin pelin tyyppi näkyy nyt online-pelin valintaikkunassa - Uusinta on käytettävissä myös harjoittelussa. - Jokeri-peleissä jokeri arvotaan automaattisesti, kun arvonta hylätään manuaalisesti. - Joitakin virheitä on korjattu. Päivitys keskiviikkona 21. lokakuuta 2020 - Siirtonumero ja pelin kokonaismäärä näkyvät nyt arvonnan vasemmalla puolella, ja pelaajan pisteet ja negatiivinen tulos näkyvät oikealla puolella. - TeamViewerin voi nyt käynnistää päävalikosta, kun vianmääritys tehdään vihjelinjan avulla. Päivitys maanantai 5. lokakuuta 2020 - Nyt on mahdollista käyttää DupliTop 8 -aktivointiavainta donglen sijaan. Huomaa, että DupliTop 8 on asennettava ja avain on aktivoitava (uudelleen) DupliTop 8:ssa. DupliTop 7 ODS 8 tunnistaa edelleen donglen omistajien donglen. - Turnaukset voidaan hakea suoraan DupliGamesta - Uusinta on saatavilla myös harjoittelussa - Sana posed on ympyröity oranssilla (keltaisen sijaan), jotta se olisi paremmin näkyvissä - Jokeri-peleissä jokeri arvotaan automaattisesti, kun arvonta hylätään manuaalisesti - Joitakin bugeja on korjattu - Muutettu : "Peli &gt; Aloita uusi peli" -ikkunaa on yksinkertaistettu. Aluksi voit perustaa vain harjoituspelin tai seurapelin. - Muuttunut: DupliTop 7 ODS 8:n eri moduulien esto 31/08/2020 on poistettu. Kaikki moduulit toimivat edelleen tämän päivämäärän jälkeen. - Bugi, joka saattoi vääristää kokonaisaikaa simultaani-/nettipelissä, on korjattu. - Joitakin pieniä parannuksia on tehty. - Välilyöntinäppäin muuttaa nyt sanan aloitusneliön suuntaa. Harjoituspelissä enter-näppäintä (entinen välilyöntinäppäin) käytetään nyt sanan tallentamiseen sen sijaan, että se vahvistaisi kierroksen; enter-näppäimen painaminen, kun sanaa ei ole asetettu, päättää kierroksen. - Valikkoon on lisätty tietoa näppäimistön pikanäppäimistä. - Joitakin virheitä on korjattu (ikkunan koko-ongelma joillakin tietokoneilla, näyttökatkos joissakin Topping-tilanteissa...). - Lisenssittömät pelaajat voivat nyt pelata 10 ilmaispeliä. - Jäljelle jäävät kirjaimet on nyt lajiteltu aakkosjärjestykseen. - Sanojen sijoittelua ja isotooppien valintaa ensimmäisessä siirrossa on parannettu. - Pikanäppäin Shift+F12 (uuden pelin aloittaminen) on korvattu Ctrl+N. - Kaapimiset näkyvät nyt punaisina tiekartassa. Päivitys maanantaina 4. toukokuuta 2020 - Nyt on mahdollista toistaa mikä tahansa peli tekstitiedostosta (DupliGame-muodossa). - Bugi, joka joskus näytti negatiivisen ajan (turnaus-/verkkopeleissä), on korjattu. - Joitakin muita virheitä on korjattu (muokattu). Päivitys torstaina 23. huhtikuuta 2020 - Nyt on mahdollista keskeyttää peli ja ohittaa kierros sunnuntaiturnauksissa. - Sanojen tarkistusikkuna voidaan nyt avata F7-näppäimellä pelin aikana (paitsi turnauksissa/online-peleissä). Päivitys tiistaina 14. huhtikuuta 2020 - DupliGamen tulevat versiot ovat nyt ladattavissa suoraan DupliGamesta. - Turnaukset/nettipelit: Pelin tyyppi näkyy nyt pelaamisen aloituspainikkeessa.Toisen pelin pelaamista verkossa, kun peli on juuri päättynyt, on yksinkertaistettu. "Näytä tulokset" -painike on lisätty valikkoon, kun pelaat verkossa.Äänihälytykset ovat nyt aktiivisia turnauspeleissä. - Topping Classic -koulutuksen ajastin on nyt aktiivinen.</w:t>
      </w:r>
    </w:p>
    <w:p>
      <w:r>
        <w:rPr>
          <w:b/>
          <w:color w:val="FF0000"/>
        </w:rPr>
        <w:t xml:space="preserve">id 208</w:t>
      </w:r>
    </w:p>
    <w:p>
      <w:r>
        <w:rPr>
          <w:b w:val="0"/>
        </w:rPr>
        <w:t xml:space="preserve">Hanki Eupenin sääwidget verkkosivuillesi! Haluatko tietää sään Eupenissa tai missä tahansa muussa kaupungissa Belgiassa? Verkkosivustomme avulla voit tietää sään missä tahansa kaupungissa maailmassa luomalla tai lisäämällä ILMAISEN kellon widgetin verkkosivustollesi tai blogiisi.</w:t>
      </w:r>
    </w:p>
    <w:p>
      <w:r>
        <w:rPr>
          <w:b/>
          <w:color w:val="FF0000"/>
        </w:rPr>
        <w:t xml:space="preserve">id 209</w:t>
      </w:r>
    </w:p>
    <w:p>
      <w:r>
        <w:rPr>
          <w:b w:val="0"/>
        </w:rPr>
        <w:t xml:space="preserve">Kukaan ei tiedä, tekevätkö nämä kirjat lukijat todella onnellisiksi. Kustantajat sen sijaan vaikuttavat ilahtuneilta. Kaikilla henkilökohtaisen kehityksen kirjasilla, vaikka ne olisi naamioitu romaaniksi, on nyt paikkansa kirjakaupoissa Couén ja Coelhon menetelmän välissä. Tämä kaupallinen alkemia kannattaa. Maalaisjärkeä, optimismia, viisautta ja valmennusta sekoittavat "positiiviset" kirjat lisääntyvät hyllyissä - ja loistavat bestseller-listoilla. François Héritierin (mukava) pieni teksti Le Sel de la Vie oli vuoden 2012 neljänneksi myydyin "essee". Mediter, jour après jour, psykiatri Christophe Andrén moneskymmenes kirjasarja, oli viides, ja sitä myytiin 100 000 kappaletta (Livres Hebdo -listan sijalla 47 on myös Patrick Sébastienin kirja Les Joyeux guérissent toujours!). Positiivista psykologiaa, jota opetettiin viisitoista vuotta Harvardissa, popularisoidaan loputtomiin, ja sen ikuisia parannuskeinoja (kirjoita ylös miellyttäviä ajatuksia, harrasta urheilua, kiitä ihmisiä, sammuta kännykkäsi jne.) levitetään iloisesti kriisin selkään. Alan mestari, amerikkalainen Martin Seligman (S'épanouir, Belfond) lupaa, että hänen työnsä avulla "51 prosenttia ihmiskunnasta" voi saada "täytetyn elämän" vuoteen 2050 mennessä! Hän uskoo siihen kuin (silloiseen) ilmaan. Kustantajat ovat riemuissaan, että Ranskalla on omat moraalinvastaiset gurunsa: Christophe André - L'Estime de soi (Odile Jacob) on myynyt yli 400 000 kappaletta vuodesta 1999 - ja Jacques Salomé, jonka kirjoja myydään lähes aina yli 200 000 kappaletta. Nämä luvut ovat saaneet kustantajat innostumaan niin paljon, että ne julkaisevat mitä tahansa ja mitä tahansa. Vuonna 2011 Marabout lanseerasi "henkilökohtaisen kehityksen pelilaatikot". Hachette on hemmotellut meitä uudella kokoelmalla ("Hachette Happiness Library") ja jopa "Power Boxilla" (jossa on välttämättömät "Olen paras" ja "Ajattele positiivisesti" -mustetyynyt!). Samaan tapaan on myös La Boîte à kifs (samoin kuin nyt kuuluisa Trois kifs par jours, joka on Florence Servan-Schreiberin kirjoittama ja Maraboutin julkaisema epätodennäköinen bestseller). On myös Le Bonheur pour les nuls (First) ja Petit Cahier d'exercices d'émerveillement (Jouvence)... Onnellisuus ilahduttaa myös romaanikirjailijoita, jotka ylistävät yksinkertaisia iloja ja punovat sivujaan (liian) monilla hyvillä tunteilla. Puhumme nyt hyvistä romaaneista kuten hyvistä elokuvista. Niitä on helppo lukea ja ne antavat hieman toivoa näinä vaikeina aikoina. Lohdutusromaanit. Henkilökohtaisen kehityksen asiantuntija Laurent Gounelle on myynyt 470 000 kappaletta kirjaa L'Homme qui voulait être heureux (Plon), jota voi löytää kirjakaupoista sekä... Nature et découvertes -verkkokaupasta rusketuslamppujen ja inkivääristen suitsukkeiden vierestä! Hänen uusin romaaninsa, Filosofi, joka ei ollut viisas - voitte nähdä kirjailijan kosketuksen tässä otsikoiden muotoilussa, voitte jo nähdä, millainen teos on tulossa! - teki hänestä seitsemänneksi eniten kirjoja myyneen henkilön vuonna 2012 (Le Figaro/GFK-luettelo). Yhdeksäs on Grégoire Delacourt ja hänen siirappinen La Liste de mes envies (Lattès). Onnenlupaukset ovat selvästi hitti. Niin paljon, että se on masentavaa.</w:t>
      </w:r>
    </w:p>
    <w:p>
      <w:r>
        <w:rPr>
          <w:b/>
          <w:color w:val="FF0000"/>
        </w:rPr>
        <w:t xml:space="preserve">id 210</w:t>
      </w:r>
    </w:p>
    <w:p>
      <w:r>
        <w:rPr>
          <w:b w:val="0"/>
        </w:rPr>
        <w:t xml:space="preserve">Marraskuussa 1990 (päivä tuntematon) Silver Surfer julkaistiin N.E.S.:lle. Tämän räiskintäpelin on kehittänyt Software Creations ja julkaissut Arcadia Systems. Marvel on esitellyt meille lukuisia supersankareita, olipa kyse sitten Hämähäkkimiehestä, Rautamiehestä, Hulkista, Thorista, X-Menistä, Fantastic Fourista tai tässä tapauksessa Hopeasurffarista. Jälkimmäisen loi Jack Kirby, ja näimme hänet ensimmäistä kertaa Fantastic Fourin neljäkymmentäkahdeksannessa numerossa vuonna 1966. Silver Surfer matkustaa surffilaudallaan ja hänellä on metallinen iho. Zenn-La-planeetalta kotoisin oleva Norrin Radd oli aikoinaan tähtitieteilijä. Hän sai voimansa, kun hän pelasti planeettansa planeettaa syövältä Galactukselta ryhtymällä tämän lähettilääksi ja etsimällä planeettoja, jotka hän voisi niellä Galactuksen puolesta. Maahan saavuttuaan hän tapaa Fantastiset Neljä, jotka muistuttavat häntä siitä, mitä tarkoittaa olla jalo. Kun hän kääntää selkänsä Galactukselle pelastaakseen maapallon, häntä rangaistaan karkottamalla hänet tälle planeetalle. Pelattavuus on sekoitus vaaka- ja lintuperspektiivitasoja (kuusi kutakin). Silver Surfer matkustaa planeetalta toiselle löytääkseen niitä Galactukselle. Galactus kuitenkin pysäyttää hänet kesken tehtävänsä, koska Magick Dimensionin olennot yrittävät päästä universumiin, mikä aiheuttaisi kaiken tunnetun elämän loppumisen. Silver Surferin on kiirehdittävä keräämään kosmisen laitteen palaset, jotta se voisi torjua heidät. Hän voi saada ne vain kohtaamalla ja voittamalla Reptylin, Mefiston, Skrull-keisarin, Possessorin ja Firelordin. Tavoitteensa saavuttamiseksi hän voi käyttää esimerkiksi power-upeja, jotka voivat lisätä ammusten määrää ja voimakkuutta, tai pommeja, jotka tuhoavat kaiken ruudulla näkyvän. Jokainen taso on jaettu osiin, ja jokaisen tason lopussa on taisteltava minipomoa vastaan ja samalla kohdattava tavallisia vihollisia. Nämä taistelut ovat ainoa kerta, kun ruutu pysyy vakaana ilman, että eteneminen jatkuu. Kolmas jakso on yhtä edellisen kappaleen lopussa mainituista hahmoista vastaan. Salasanalla voi saada lisäapua, ja meillä on myös mahdollisuus Mega Manin tapaan valita haluamamme taso. Pääset kahteen lisätehtävään, joista toiseen pääset salasanan avulla ja toiseen suorittamalla päätehtävän. Marraskuun aikana julkaistiin myös seuraavat pelit ilman tiettyä päivämäärää: Commando (1986, NES) BreakThru (1987, NES) Cobra Command (1988, NES) Pink goes to Hollywood (1993, SNES) WWF King of the Ring (1993, NES) Mountain Bike Rally (1994, SNES) Speed Racer: Most Dangerous Adventures (1994, SNES)</w:t>
      </w:r>
    </w:p>
    <w:p>
      <w:r>
        <w:rPr>
          <w:b/>
          <w:color w:val="FF0000"/>
        </w:rPr>
        <w:t xml:space="preserve">id 211</w:t>
      </w:r>
    </w:p>
    <w:p>
      <w:r>
        <w:rPr>
          <w:b w:val="0"/>
        </w:rPr>
        <w:t xml:space="preserve">Kymmenen vuotta Jääkuutioiden ääni -elokuvan jälkeen Bertrand Blier on tarttunut kynäänsä ja kameraansa tarjotakseen satiirisen komedian, jossa Gérard Depardieu ja Christian Clavier häärivät maailmassa, jossa mikään ei etene ilman käsikirjoitusta. Kahdeksatta yhteistä elokuvaansa varten André Téchiné halusi kirjoittaa suosikkinäyttelijälleen Catherine Deneuvelle "maanläheisen" naisen hahmon. Yksitoista kanadalaista audiovisuaalialaan liittyvää järjestöä on kokoontunut perustamaan työryhmän, jonka tehtävänä on arvioida tilanteen vaikutusta alaansa. Pandemian aikana toimittajamme tarjoaa sinulle viikoittain kolme repertuaarielokuvaa (uudelleen)löydettäväksi. Elokuvamaailma on epäillyt sitä jo useita viikkoja, mutta uutinen tuli virallisesti julki myöhään torstaina. Cannesin 73. elokuvajuhlia ei järjestetä tänä vuonna alun perin suunnitelluilla päivämäärillä eli 12.-23. toukokuuta. Johto ei kuitenkaan vielä puhu pelkästä peruuttamisesta. Tiedotusvälineille lähetetyssä ja sosiaalisissa verkostoissa julkaistussa lyhyessä viestissä se jättää oven auki lykkäämiselle kesän aikana. Ranskalaisen näyttelijän Pierre Deladonchampsin tekemä avuntarjous koronaviruspandemian voittamiseksi ei ole jäänyt huomaamatta. COVID-19-pandemiasta huolimatta Iris du cinéma québécois -palkintogaalan finalistien valinta jatkuu. Kristen Bell allekirjoitti shekin ja hänen kaksi tytärtään tyhjensivät säästöpossunsa ja lahjoittivat 150 007,96 dollaria No Kid Hungry -järjestölle COVID-19-kriisin seurauksena. Pohjois-Amerikassa ja Euroopassa elokuvateatterit ovat suljettuina toistaiseksi, mutta Kiinassa elokuvateatterit alkavat hiljalleen avautua uudelleen. Göteborgin elokuvafestivaali on ilmoittanut tukeakseen ruotsalaisia taide-elokuvateattereita, että se esittää useita kansainvälisiä elokuvia, kuten Monia Chokrin La femme de mon frère, tilausvideopalvelussaan (VOD) Draken Films -alustalla. Toisin kuin monet muut tapahtumat, Cannesin elokuvajuhlat eivät ole vielä ilmoittaneet koronaviruksen aiheuttamasta peruutuksesta. (New York) Epäonnistunut tuottaja Harvey Weinstein, joka on tuomittu 23 vuodeksi vankilaan seksuaalisesta hyväksikäytöstä ja raiskauksesta, oli määrä siirtää keskiviikkona New Yorkin osavaltion pohjoisosassa sijaitsevaan vankilaan. Nimeämättä nykyistä pandemiaa brittinäyttelijä Judi Dench halusi lähettää faneilleen toivon viestin tyttärensä Finty Williamsin Twitter-tilin kautta. Montrealin tuotanto- ja jakeluyhtiö Datsit Sphère on juuri ilmoittanut ostavansa torontolaisen Sienna Filmsin, joka tuotti muun muassa Karine Vanassen tähdittämän Cardinal-sarjan. Elokuvateollisuus on ennennäkemättömässä teatterilevityskriisissä, mutta parhaillaan kuvattavat tuotannot sopeutuvat uuteen todellisuuteen. Ammattijärjestöt vaativat myös Quebecin pääministeriä puuttumaan asiaan ja keskeyttämään kaikki kuvaukset. Journées internationales du cinéma francophone -tapahtuma, joka oli määrä järjestää 18.-20. maaliskuuta 2020 Maison de la littérature ja Auberge Saint-Antoine -tiloissa Quebec Cityssä, on peruttu. Marvel-sarjan seuraava elokuva Black Widow ei tule valkokankaalle suunnitellusti 1. toukokuuta. Verkossa nähtävien elokuvien tarjonta kasvaa jatkuvasti. James Cameronin Avatar-elokuvan jatko-osaa joudutaan odottamaan vielä odotettua kauemmin.</w:t>
      </w:r>
    </w:p>
    <w:p>
      <w:r>
        <w:rPr>
          <w:b/>
          <w:color w:val="FF0000"/>
        </w:rPr>
        <w:t xml:space="preserve">id 212</w:t>
      </w:r>
    </w:p>
    <w:p>
      <w:r>
        <w:rPr>
          <w:b w:val="0"/>
        </w:rPr>
        <w:t xml:space="preserve">Idée en tête -kampaamomme toivottaa sinut tervetulleeksi lämpimään ja ystävälliseen ilmapiiriin. Kampaajamme ottavat aikaa tutustuakseen makuunne, jotta voimme antaa teille muodonmuutoksen ja neuvoa teille leikkauksen ja värin ... Normaali toiminta Oletko miettinyt päätöslauselmasi vuodelle 2021? Meillä on sinulle idea... 😁 🤩 Pidä itsestäsi parempaa huolta! Anna itsellesi näitä pieniä ilon hetkiä, ansaitset sen! Anna meidän hemmotella sinua ammattitaitoisilla käsillämme, jotka myös elävät intohimostaan 😍 Nähdään pian ❤️ Odotamme sinua Kiitos luottamuksestasi 🙏 Ja sinä, jouluksi se on pikemminkin mikä tyyli? 🤩 [12/18/20] "Hän vain leikkaa hiuksia."🤷🏽♀️ Hän käyttää trigonometriaa löytääkseen tarkan kulman , leikatakseen hiuksesi niin, että ne "putoavat" täydellisesti. Hän käyttää saksia, jotka ovat terävämpiä kuin veitset, ja hän leikkaa sentti sentiltä sellaisella nopeudella, että silmät tuskin pystyvät seuraamaan. Hän asettaa vartalonsa outoihin asentoihin varmistaakseen, että hän on vaakatasossa, ja hän näkee jokaisen liikuttamansa hiuslisäkkeen, mikä vahingoittaa hänen kehoaan huomattavasti, kun hän seisoo ja kumartelee yli 12 tuntia kerrallaan. "Hän vain värjää hiuksia." Hän käyttää kemiaa luodakseen hiuksiisi erityisen kaavan, jota ei luultavasti ole olemassa edes jollekin muulle. Hän taistelee aikaa vastaan, sillä kaksi minuuttia liian myöhään vahingoittaa hiusten kynsinauhaa ja/tai paistaa ne. Hän sijoittaa värisekoituksia strategisesti sekoittaakseen värit ja luodakseen hienovaraisen sekoituksen ja/tai ulottuvuuden, jotta saat unelmiesi värin. Hän muuttaa kaavaa jokaiselle asiakkaalle mineraalikerrostumien/veden saastumisen/ympäristön mukaan, sillä tuote reagoi eri tavalla riippuen useista tekijöistä, jotka hänen on aina otettava huomioon. Hän viettää monta tuntia liikuttaen käsiään ja taivuttaen vartaloaan toisinaan oudoissa, toisinaan hankalissa asennoissa varmistaakseen, että se tehdään täydellisesti. Hän kopioi kuvan internetistä... joka oli 12 tunnin istunto, joka vaati 5 hiusteknikkoa, itse 3 tunnissa. "Hän vain leikkii hiuksilla." Hän viettää 50 prosenttia työpäivästään käyttäen yhtä kuumia työkaluja kuin uunisi. Hän muotoilee hiuksesi täsmälleen kuten tässä Pinterest-kuvassa, joka on itse asiassa peruukki. Hän haisee jatkuvasti hiustuotteille ja kemikaaleille, eikä hän osaa kertoa, milloin hän on viimeksi käyttänyt aikaa omien hiustensa hoitoon. Hän löytää aikataulustaan reiän viime hetken hiustenleikkuuta varten, vaikka hän on jo työskennellyt jaloillaan 10 tuntia putkeen, kädet pään päälläsi tekemässä samaa asiaa yhä uudelleen ja uudelleen ja silottelemassa hiuksiasi harjalla tunnin ajan, jotta niistä tulisi tasaiset ja kiiltävät. "Hän tekee vain hiuksia." Hän viettää tunnin tehden pikkulapsesi hiuksia hääpäivänänne. Olet täynnä tunteita, kun hän on valmis, koska pidät itseäsi kauniina ja lapsiasi upeina. Hän viettää kolme tuntia vaalean teinin kanssa, joka pyytää häntä palaamaan takaisin ruskeaksi, luonnonvärisekseen. Yhtäkkiä ruskea ei olekaan hänen värinsä, vaan hän haluaa olla taas vaalea ensi viikolla. Hän rullaa 80-vuotiasta naista tunnin ajan varmistaakseen, että tämä näyttää hyvältä miehensä hautajaisia varten. Tytär soittaa viikkoa myöhemmin ja kiittää häntä siitä, että hän oli tehnyt äidistään kauniin. Hän työskentelee sairaana, koska ei voi tehdä muuta. Koska hänen palkkansa riippuu siitä, koska kukaan ei voi korvata häntä ja koska hänellä ei ole enää aikaa ottaa sinua takaisin ajoissa.</w:t>
      </w:r>
    </w:p>
    <w:p>
      <w:r>
        <w:rPr>
          <w:b/>
          <w:color w:val="FF0000"/>
        </w:rPr>
        <w:t xml:space="preserve">id 213</w:t>
      </w:r>
    </w:p>
    <w:p>
      <w:r>
        <w:rPr>
          <w:b w:val="0"/>
        </w:rPr>
        <w:t xml:space="preserve">Syyskuun 21. päivä on kansainvälinen rauhanpäivä. Työstää rauhan sanastoa ja löytää idiomaattisia ilmaisuja. Bonjour de France tarjoaa sinulle mahdollisuuden laajentaa sanavarastoasi löytämällä uusia sanoja, uusia merkityksiä ja oppimalla uusia idiomaattisia ilmaisuja. Voit käyttää niitä eri tilanteissa, eri aloilla ja eri tasoilla. Paikoillenne... Mennään! Aloittelija - A1 Keskitaso - A2 Itsenäinen - B1 Edistynyt - B2 Asiantuntija - C1 Sotilasoperaatiot ovat aina vaikuttaneet ihmiskunnan sosiaaliseen, poliittiseen, taloudelliseen ja kulttuuriseen kehitykseen. Kielen oppiminen on tärkeä osa... Hurrikaanit, lumivyöryt, maanjäristykset... Tunnetko nämä sanat? Etkö vielä? Ei hätää! Bonjour de France -sovelluksen avulla opit sanastoa.... Maisema, muotokuva, asetelma... Miten puhua taiteesta ja maalauksesta ranskaksi? Tämä harjoitus antaa sinulle leksikaaliset työkalut siihen. Oletko valmis tutustumaan teatterin sanoihin ja ilmaisuihin? Vauhtia nyt! Esirippu on noussut! Ranskalaiset käyttävät usein hedelmiä ja vihanneksia ilmaisuissaan? BDF-harjoitusten ansiosta sinua ei koskaan luulla päärynäksi! Tässä harjoituksessa keskitytään verbeihin, jotka antavat selitykselle tai puheelle tieteellisen "sävyn". Tämä aktiviteetti koostuu neljästä harjoituksesta, jotka auttavat sinua rikastuttamaan samalla musiikin ja ammattien sanastoa. BDF on...</w:t>
      </w:r>
    </w:p>
    <w:p>
      <w:r>
        <w:rPr>
          <w:b/>
          <w:color w:val="FF0000"/>
        </w:rPr>
        <w:t xml:space="preserve">id 214</w:t>
      </w:r>
    </w:p>
    <w:p>
      <w:r>
        <w:rPr>
          <w:b w:val="0"/>
        </w:rPr>
        <w:t xml:space="preserve">viikko 12.-18. elokuuta THE CALL OF THE FOREST Chris Sanders Seikkailu USA. 2020 - 1h40 VOST/VF. Mukana Harrison Ford, Omar Sy, Dan Stevens Buckin, suurisydämisen koiran, elämä kääntyy päälaelleen, kun se joutuu äkillisesti pois kotoaan Kaliforniasta ja värvätään kelkkakoiraksi Yukonin erämaahan kultakuumeen aikaan. Ciné-gourmand KESKIVIIKKO 12 - 16.00 MADRE by Rodrigo Sorogoyen Draama, trilleri Sp. 2020 - 2h09 VOST Kanssa Marta Nieto, Anne Consigny, Alex Brendemühl Virallinen valinta, Venetsian elokuvajuhlat 2019. Kymmenen vuotta on kulunut siitä, kun Elenan poika katosi, siitä puhelinsoitosta, kun poika kertoi yksin ja eksyneenä Landesin rannalla, ettei löytänyt isäänsä. Nykyään Elena asuu ja työskentelee siellä merenrantaravintolassa. Tämän traagisen tapahtuman jälkeen hän on murtunut, mutta hänen elämänsä jatkuu parhaansa mukaan. Kunnes eräänä päivänä hän tapaa teini-ikäisen, joka muistuttaa häntä vihaisesti kadonneesta pojasta... KESKIVIIKKO 12 - 18.00 TORSTAI 13 - 16.00 LAUANTAI 15 - 18.00 TORSTAI 18 - 20.30 KAIKKI SIMPLY BLACK Jean-Pascal Zadi, John Wax Komedia Fr. 2020 - 1h30. Jean-Pascal Zadi, Fary, Caroline Anglade JP, 40-vuotias epäonnistunut näyttelijä, päättää järjestää ensimmäisen suuren mustien mielenosoitusmarssin Ranskassa, mutta hänen usein burleski kohtaamisensa yhteisön vaikutusvaltaisten persoonallisuuksien kanssa ja kiinnostunut tuki, jonka hän saa Farylta, saavat hänet horjumaan halun olla parrasvaloissa ja todellisen taistelutahtoisen sitoutumisen välillä... Poliittinen elokuva, hieno, koskettava ja uskomattoman hauska. WED 12 - 8.30pm FRIDAY 14 - 14pm SAT 15 - 21pm SUN 16 - 16.30pm TUESDAY 18 - 18.30pm ARIZONA JUNIOR by Joel Coen, Ethan Coen US Comedy. 1987 res. 2020 - 1h34 VOST Kanssa Nicolas Cage, Holly Hunter, Trey Wilson Virallinen valinta, Cannes 1986. Hi, katumaton supermarket-murtovaras, viettää paljon aikaa Tempen vankilassa Arizonassa. Siellä hän tapaa Edin, hurmaavan poliisitytön, johon hän rakastuu hulluna ja menee naimisiin. Pariskunta haluaa saada lapsen, mutta Ed on steriili. Kun paikallislehdet uutisoivat viitosista, Hi ja Ed päättävät varastaa yhden. Viidestä, se ei ole liian huomattava... TORSTAI 13 - 18:30 SUNNUNTAI 16 - 21:00 SHOT BY Rian Johnson Yhdysvaltalainen trilleri. 2019 - 2h11 VOST. Mukana Daniel Craig, Chris Evans, Ana de Armas Kuuluisa rikoskirjailija Harlan löydetään kuolleena ylellisestä kartanostaan. Etsivä White palkataan ratkaisemaan tapaus. Mutta Harlanin perhe, joka on toistensa kurkussa, ja hänen henkilökuntansa, joka on edelleen uskollinen hänelle, välillä Blanc joutuu mukaan tapahtumarikkaan tutkinnan käänteisiin. TORSTAI 13 - 20:30 SAMIN UNELMA Kollektiivinen animaatio 2019 - 41 min. 3-vuotiaista alkaen Neljä lyhytelokuvaa. Opitko lentämään, elätkö meren alla, matkustatko maailman ääriin, tapaatko valaan? Unelmasta seikkailuun on joskus vain yksi askel... Ja pikku sankarimme ovat valmiita ottamaan sen! Ciné-gourmand PERJANTAI 14 - 16H MISSISSISSIPPI BURNING Alan Parker Draama, trilleri US. 1989 res. 2020 - 2h08 VOST. Mukana Willem Dafoe, Gene Hackman, Frances McDormand Hopeinen karhu Gene Hackmanille, Berlinale 1989. Oscar-palkinto parhaasta kuvauksesta. 1964. Kolme kansalaisoikeusaktivistia katoaa mystisesti Mississippissä. Kaksi FBI:n agenttia vastaa tutkimuksista. Heidän tutkimuksistaan tulee pian huolestuttavia, ja alueella puhkeaa rasistista väkivaltaa.</w:t>
      </w:r>
    </w:p>
    <w:p>
      <w:r>
        <w:rPr>
          <w:b/>
          <w:color w:val="FF0000"/>
        </w:rPr>
        <w:t xml:space="preserve">id 215</w:t>
      </w:r>
    </w:p>
    <w:p>
      <w:r>
        <w:rPr>
          <w:b w:val="0"/>
        </w:rPr>
        <w:t xml:space="preserve">Suur-Lyonin vesilaitoksen on lukuisten hankkeiden (mallintaminen, kehittäminen, rakenteiden rakentaminen, omavalvonta jne.) yhteydessä tiedettävä, miten sen vastuulla olevat rakenteet, vesistöt tai vesistöt toimivat. Virtaus- ja pilaantuneisuusmittaukset auttavat ymmärtämään paremmin näiden rakenteiden käyttäytymistä. Tästä syystä vesilaitos on vuodesta 1997 lähtien antanut hydratecille tehtäväksi suorittaa sekä määrällisiä että laadullisia mittauksia verkostoista ja luonnonympäristöstä Lyonin kaupunkialueella. Yhteistyön alusta lähtien on toteutettu lukuisia kampanjoita, joista yksi johti pysyvän omavalvontajärjestelmän käyttöönottoon suur-Lyonin suurimpien hulevesien ylivuotopaikoilla. Omavalvonnan toteuttamisesta on tehty myös erityisiä toteutettavuustutkimuksia. Koska keräimiä on monenlaisia sekä koon että siirrettävän jäteveden tyypin suhteen, voimme käyttää monenlaisia mittausmenetelmiä, joita voidaan soveltaa verkostossa tai luonnollisessa ympäristössä.</w:t>
      </w:r>
    </w:p>
    <w:p>
      <w:r>
        <w:rPr>
          <w:b/>
          <w:color w:val="FF0000"/>
        </w:rPr>
        <w:t xml:space="preserve">id 216</w:t>
      </w:r>
    </w:p>
    <w:p>
      <w:r>
        <w:rPr>
          <w:b w:val="0"/>
        </w:rPr>
        <w:t xml:space="preserve">68 Haut-Rhin Maatilojen jalostus ja suoramyynti: he tietävät mistä puhuvat! Seitsemän vuoden aikana Elise ja Jérôme aloittivat lähes tyhjästä ja tekivät kaikkensa rakentaakseen maatilansa sellaiseksi kuin he halusivat. Ne täydentävät hyvin toisiaan, ja nyt ne ovat vuohi- ja sikatilan johdossa, jossa on maidon- ja lihanjalostus sekä 100 m²:n myymälä, jossa on osittain osto- ja myyntitiloja. He ovat ylpeitä tuotanto- ja valintatyöstään ja siirtävät eteenpäin intohimoaan hyviä tuotteita kohtaan, osaamistaan ja etiikkaansa. Lypsykarja Siat Vuohet Maisemanhoito Ympäristön- ja resurssienhoito Rodun- ja lajinsuojelu Kasvien hoito Kasvinsuojelu Tuholaistorjunta Maaperän elinympäristö Siirtohoito Laumakoirat Pukeutuminen Metsätalous Myynti tilalla Markkinat Tuottajien myymälä Varastomyynti Maitotuotteet Lihavalmisteet Vaihtoehtoinen hoito Loisten hallinta Eläinten hyvinvointi Ihmisen ja eläimen väliset suhteet Ajankäytön hallinta Työskentely muiden kanssa Perhe-elämä Monitoimisuus Työtilan suunnittelu Suojelu petoeläimiltä 67 Bas-Rhin Tapaaminen nuoren maanviljelijä-leipurin kanssa, joka viljelee itsenäisyyttään François on maanviljelijä-leipuri Alsacessa, kumppaninsa Madeleinen kanssa. Yhdessä he kasvattavat viljaa (vanhaa vehnää, spelttivehnää, ruista jne.) ja hedelmiä, jotka he jalostavat ja myyvät suoraan. Arboriculture Cereals Landscape conservation Environmental and resource management Breed and species conservation Crop association Luomuviljely Farm gate sales AMAP market Producer shop Jauhot Perustaminen Working with others Family life Conversion to organic Processing laboratory Mechanical weeding 67 Bas-Rhin From seed to bread, from the farmer to the consumer Daniel on luomuviljelijä-leipuri. Hän otti maatilan haltuunsa ja perheen leipätekniikan ja kasvattaa vanhoja lajikkeita. Hänen markkinointimenetelmänsä ovat moninaiset: tuottajan myymälä, MarchéBus ja AMAP. 52 Haute-Marne Mehiläistarhan perustaminen ja AB-sertifiointi Nicolas suhtautui intohimoisesti mehiläisiin. Hän tuotti luomuhunajaa, koska oli huolissaan ympäristöstä. Hänen laatumehiläistarhansa koostuu maalaismaisista ja tuottavista roduista. Mehiläishoito Rotujen ja lajien suojelu Luonnonmukainen maatalous Osallistuminen ammattiyhdistyksiin ja -järjestöihin Muu jalostus Kotieläintuotanto</w:t>
      </w:r>
    </w:p>
    <w:p>
      <w:r>
        <w:rPr>
          <w:b/>
          <w:color w:val="FF0000"/>
        </w:rPr>
        <w:t xml:space="preserve">id 217</w:t>
      </w:r>
    </w:p>
    <w:p>
      <w:r>
        <w:rPr>
          <w:b w:val="0"/>
        </w:rPr>
        <w:t xml:space="preserve">Jos meikäläisen tavoin katselet usein sotilaslehtiä ja erityisesti keskiaukeamia, joissa tankit ovat irstaissa asennoissa, saatat haluta tutustua TANK! TANK! TANK! Namco Bandain Wii U:n ensiaskeleita olohuoneissamme säestämään tarkoitettu nimike ei ole World of Tanksin luokkaa. Ei, tässä tapauksessa tavoitteena on tarjota pelaajille hullu kokemus, josta he voivat nauttia ilman, että heidän tarvitsee käydä läpi opetusohjelmaa. Näkökulma voidaan selittää osittain sen hyvin erityisellä alkuperällä. Todellakin, tämä TANK! TANK! TANK! on itse asiassa konsolisovitus arcade-pelistä, joka julkaistiin vuonna 2009 japanilaisissa pelikeskuksissa ja Pohjois-Amerikan teattereissa. Jos kaivamme hieman syvemmälle, voisimme jopa nähdä Tokyo Warsin - toisen arcade-pelin - tämän "uuden" tuotteen henkisenä isänä. Oli miten oli, ohjelmistolla on aina ollut kutsumus pelata nopeasti ja tarjota hyvin pelattuja pelejä, joissa voit irrottaa aivosi ja antaa räjähdysten ravistella itseäsi. TANK! TANK! TANK! on myös tarkoitettu käyttäjäystävälliseksi, ja se tarjoaa neljä pelitilaa, joissa painotetaan erityisesti jaetun ruudun moninpeliä. boss. Juuri tämä viimeinen tila oli itse asiassa kaiken huomion kohteena esityksessä, johon saimme osallistua. Tässä tilassa Wii U GamePadilla varustettu pelaaja otti pomon roolin, kun taas kolme muuta pelaajaa, jotka kaikki olivat varustettu vanhoilla Wiimoteilla, ottivat haltuunsa kuuluisat tankit ja yrittivät tappaa toverinsa ennen aikarajan päättymistä. Hyvä tapa korostaa Nintendolle niin rakasta epäsymmetristä pelattavuutta. Pomolla oli hauskaa jahdata heitä valtavilla hyökkäyksillä: jättiläismäisiä syöksyjä, valtavia tassuiskuja, tuhoisia hyppyjä... Emme kuitenkaan voi sanoa, että tankkilentäjät olisivat olleet aseettomia, sillä pelin edetessä he saattoivat löytää maisemista (jotka voitiin suurelta osin tuhota) värillisiä palikoita, jotka sisälsivät erikoisaseita. Joitakin näistä voitiin käyttää vain kerran, kuten jättiläisohjuksia tai lasereita. Toisia voidaan kuitenkin käyttää pidempiä aikoja. Yksi esimerkki on klassinen Gatling-ase, joka ei ollut kovin tehokas pomoa vastaan. Wiimoteilla riitti, että liikuttiin suuntaristillä ja ammuttiin A:lla, ja tähtääminen oli enemmän tai vähemmän automaattista. Valitettavasti emme päässeet näkemään, miten pomo on hoidettu, mutta ohjelmiston luonteen vuoksi epäilemme, että ohjaus ei ole kovin monimutkaista. Lopuksi, tämän pienen katsauksen lopuksi TANK! TANK! TANK! kehittäjät (joilla oli yllään valtavat kypärät tankkien tai ohjusten muodossa) halusivat näyttää meille, että Wii U GamePadin sisäisen kameran avulla pelaaja voi ottaa itsestään kuvia ja sitten liittää kasvonsa tankin kuljettajiin tai jopa pomoon, jolloin lopputulos on melko... öö... mielenkiintoinen. mikä helvetti tämä peli on? onko se wii U:lla? he olisivat voineet julkaista sen wii ! sitten maksaa 50-60 e siitä !... ei, mutta on olemassa tietty sairaala, joka on hullu .... ymmärsimme ! hauska, värikäs ja minä siirtää verkossa ouf pelejä omistaa kiireellisesti !!!! + 40 € peli se ei ole äiti juoda Ha ha se näyttää hyvältä XD Info Preco Wii U ja pelit : http://joueur-malin.fr/wi i/preco- la-console-wii-u-blanche-299e/ Ginggernaut</w:t>
      </w:r>
    </w:p>
    <w:p>
      <w:r>
        <w:rPr>
          <w:b/>
          <w:color w:val="FF0000"/>
        </w:rPr>
        <w:t xml:space="preserve">id 218</w:t>
      </w:r>
    </w:p>
    <w:p>
      <w:r>
        <w:rPr>
          <w:b w:val="0"/>
        </w:rPr>
        <w:t xml:space="preserve">Viimeisimmät lisäykset�s La Rage au ventre Maailmanmestarinyrkkeilijä Billy Hope m�ne ylellistä elämää kauniin vaimonsa ja tyttärensä kanssa, joita hän rakastaa yli kaiken. Kun hänen vaimonsa tapetaan�� hänen maailmansa romahtaa, kunnes�� hän menettää kotinsa ja omaisuutensa. Mikä pahempaa, häneltä viedään tyttären huoltajuus, koska oikeus katsoo, että hänen käytöksensä ei sovi yhteen hänen asemansa kanssa isänä. Alimmillaan hän löytää pr�cieux-apua Tick Willisistä, entisestä nyrkkeilijästä, jonka kanssa hän jatkaa l�enting-harjoittelua. Billy joutuu taistelemaan löytääkseen tien r�demption ja saadakseen tyttärensä huoltajuuden takaisin. Kapinallisen yksikön� joka tunnetaan nimellä � War Pigs � on ylitettävä vihollisen linjat tuhota natsit ja kaapata salainen ase d�Hitleriltä kaikin mahdollisin keinoin� Cathy, kultaisen nuoruuden lukiolainen, huomaa elämänsä kääntyvän päälaelleen äitinsä itsemurhan myötä. Kaiken kukkuraksi hän joutuu eristäytyneeksi, kun �s tapailee ystävänsä poikaystävää. Pian sen jälkeen Cathyn p�re ottaa vastaan Heathin, naispuolisen työntekijän pojan. Nuorten välille syntyy intohimoinen suhde. Kolmekymppinen Gisela Werler uuvuttaa itsensä päivästä toiseen hampurilaisessa tapettitehtaassa. Yksinäinen, hän haaveilee olevansa kuten � hänen pomonsa Fanny, �l�gante ja itsestään ylpeä. Hänen ihailijansa Uwe esittelee hänet Hermann Wittdorfille, hämäräperäiselle nautiskelijalle. Gisela saa pian selville, että nämä kaksi miestä ryöstävät pankkeja. Kun Uwe kieltäytyy jatkamasta tehtäviään, hän tarjoutuu heti hänen tilalleen ja m� suorittaa �rimmäisen hänelle uskotun tehtävän. �Pankkinainen on syntynyt�e�. Poliisi, jota tämä täysin epätavallisen profiilin omaava gangsteri ahdistaa, antaa tutkinnan nuoren ja kunnianhimoisen komisario Fischerin tehtäväksi. Pohjois-Dakotassa Alex, entinen sotilas, ottaa siipiensä suojaan Josh-nimisen DJ:n. Heidän ystävyytensä� lentää �rähmiin sinä päivänä, kun� jälkimmäinen tekee ikävän löydön Alexista...</w:t>
      </w:r>
    </w:p>
    <w:p>
      <w:r>
        <w:rPr>
          <w:b/>
          <w:color w:val="FF0000"/>
        </w:rPr>
        <w:t xml:space="preserve">id 219</w:t>
      </w:r>
    </w:p>
    <w:p>
      <w:r>
        <w:rPr>
          <w:b w:val="0"/>
        </w:rPr>
        <w:t xml:space="preserve">Google Adwords ja Google Analytics Käyttäjät voivat poistaa Google Analyticsin käytöstä näyttömainonnan osalta ja muokata Google Display Network -verkossa näytettäviä mainoksia Mainosasetukset-sivun kautta. Käyttäjät voivat estää tietojensa käytön Google Analyticsin JavaScript-tiedostoissa. Lisätietoja Google Analyticsin Opt-out-selainlisäosasta.</w:t>
      </w:r>
    </w:p>
    <w:p>
      <w:r>
        <w:rPr>
          <w:b/>
          <w:color w:val="FF0000"/>
        </w:rPr>
        <w:t xml:space="preserve">id 220</w:t>
      </w:r>
    </w:p>
    <w:p>
      <w:r>
        <w:rPr>
          <w:b w:val="0"/>
        </w:rPr>
        <w:t xml:space="preserve">Speechi at Bett (Lontoo) 12-14 tammikuu Kategoriat : Bett / Infocomm / näyttelyt... Esittelemme mobiiliratkaisujamme ensimmäistä kertaa Bett Show'ssa Lontoossa keskiviikkona. Bett, josta olen kirjoittanut melko paljon tässä blogissa viimeisten neljän vuoden aikana, on Euroopan suurin koulutusteknologian näyttely. Olemme ottaneet pienen osastomme viime hetkellä, koska eräs yhteistyökumppani ei tullut paikalle, ja vaikka osallistujamäärä on hyvin kansainvälinen, kaikki ranskalaiset vierailijat ovat tervetulleita osastolle F116 (pohjakerros).</w:t>
      </w:r>
    </w:p>
    <w:p>
      <w:r>
        <w:rPr>
          <w:b/>
          <w:color w:val="FF0000"/>
        </w:rPr>
        <w:t xml:space="preserve">id 221</w:t>
      </w:r>
    </w:p>
    <w:p>
      <w:r>
        <w:rPr>
          <w:b w:val="0"/>
        </w:rPr>
        <w:t xml:space="preserve">modifikaatio Sveitsin ja Libyan välinen diplomaattinen kriisi on seurausta Hannibal Gaddafin pidätyksestä Genevessä 15. heinäkuuta 2008 pahoinpitelyn vuoksi. Libyan arabidžamahiriyan johtajan Muammar Gaddafin poika Hannibal Gaddafi saapui kesällä Sveitsiin saattaakseen vaimonsa, jonka oli määrä synnyttää Genevenjärven Rivieralla sijaitsevalla yksityisklinikalla. Pariskunta asui Hotel Président Wilsonissa. Hotellin työntekijät hälyttivät poliisille todistamansa huonon kohtelun vuoksi, ja pariskunta pidätettiin 16. heinäkuuta 2008[1]. Muammar Gaddafi vuonna 2009 Syyrian-matkan aikana Tutkintatuomari Michel-Alexandre Graber syytti pariskuntaa "yksinkertaisesta ruumiinvammasta, uhkailusta ja pakottamisesta" palvelijoitaan kohtaan. Kahta henkivartijaa syytettiin myös siitä, että he olivat yrittäneet vastustaa poliisia. Pidätyksen aikana Hannibal Gaddafin vaimo, joka oli lähes yhdeksännellä kuulla raskaana, lyyhistyi ja hänet vietiin Geneven yliopistollisiin sairaaloihin, ja Hannibal Gaddafi vietti kaksi yötä pidätettynä. Gaddafit vapautettiin kaksi päivää myöhemmin maksettuaan 500 000 Sveitsin frangin takuut[2]. Politiikan tutkija Riadh Sidaoui sanoi, että he olivat koskettaneet koskematonta pidättämällä Hannibal Gaddafin, ja selitti, että he olivat aiheuttaneet suuren haavan Gaddafin perheelle[3],[4]. Pian kävi selväksi, että Libyan arabijamahiriyan viranomaiset ja erityisesti Muammar Gaddafi pitivät pidätystä nöyryytyksenä. Niinpä Aisha Gaddafi, Hannibalin sisar, matkusti 18. heinäkuuta 2008 Geneveen tuomitsemaan "Sveitsin rasistisen käytöksen" ja ilmoittamaan, että siihen vastataan. Libya aloitti tämän jälkeen kostotoimet Sveitsiä vastaan. Libya pidätti kaksi Sveitsin kansalaista, ABB-ryhmän Tripolissa toimivan johtajan Max Göldin ja sveitsiläisen rakennusyhtiön agentin, tunisialais-sveitsiläisen Rachid Hamdanin, sillä verukkeella, että heillä ei ollut voimassa olevaa viisumia[5]. Samaan aikaan Libya kielsi viisumien myöntämisen Sveitsin kansalaisille, ilmoitti nostavansa laajamittaisesti libyalaisia varoja sveitsiläisistä pankeista ja keskeytti öljytoimitukset[6],[7]. Lisäksi yhden kantelun tehneen virkamiehen veli pidätettiin Libyassa, ja hänet vapautettiin vasta elokuussa 2009 YK:n painostuksesta[8]. Lopuksi Libya peruutti 23. joulukuuta 2008 lentoyhtiö Swissin liikennöimät reitit. Libyan johtaja vaatii itse asiassa anteeksipyyntöä ja sanktioita niitä Geneven poliiseja vastaan, jotka pidättivät Hannibal Gaddafin ja hänen vaimonsa[9]. Sveitsin ensimmäiset reaktiot[muokkaa] Sveitsin hallitus ei aluksi reagoi, koska oikeuslaitos ja poliisi ovat kantonien vastuulla. Libyan diplomatian hyökkäyksen jälkeen liittovaltion hallitus yritti turhaan selittää, ettei se voinut ylittää vallanjakoa ja ottaa kantaa asiaan, joka ei kuulunut sen toimivaltaan[10]. Syyskuun 3. päivänä 2008 Gaddafin kaksi entistä työntekijää peruivat valituksensa, jolloin käynnissä oleva tutkinta päättyi ja pariskunnan maksama takuumaksu voitiin palauttaa[11]. Tästä lähtien Sveitsi yritti rauhoitella tilannetta, ja asia jumiutui lähes kuudeksi kuukaudeksi, jolloin pidätyksen laillisuus kyseenalaistettiin säännöllisesti sekä muodollisesti että sisällöllisesti[12], eikä Geneve hyväksynyt tätä kritiikkiä, ja se myös tuomitsi Bernin tuen puutteen[13]. Davosin foorumissa tammikuun lopulla Sveitsi aloitti neuvottelut.</w:t>
      </w:r>
    </w:p>
    <w:p>
      <w:r>
        <w:rPr>
          <w:b/>
          <w:color w:val="FF0000"/>
        </w:rPr>
        <w:t xml:space="preserve">id 222</w:t>
      </w:r>
    </w:p>
    <w:p>
      <w:r>
        <w:rPr>
          <w:b w:val="0"/>
        </w:rPr>
        <w:t xml:space="preserve">Rudolf Simek (s. 21. helmikuuta 1954 Eisenstadt, Burgenland) on itävaltalainen filologi, joka tutkii germaanista kirjallisuutta. Simek opiskeli germaanista kirjallisuutta, filosofiaa ja katolista teologiaa Wienin yliopistossa. Siellä hänestä tuli kirjastonhoitaja ja tohtoriopiskelija. Vuodesta 1995 lähtien hän on toiminut germaanisen tutkimuksen professorina Bonnin yliopistossa. Hän opiskelee myös pohjoismaista mytologiaa. Rudolf Simek on kääntänyt viisi nidettä norjalaisia saagoja saksaksi ja kirjoittanut useita kirjoja muinaisnorjalaisista.</w:t>
      </w:r>
    </w:p>
    <w:p>
      <w:r>
        <w:rPr>
          <w:b/>
          <w:color w:val="FF0000"/>
        </w:rPr>
        <w:t xml:space="preserve">id 223</w:t>
      </w:r>
    </w:p>
    <w:p>
      <w:r>
        <w:rPr>
          <w:b w:val="0"/>
        </w:rPr>
        <w:t xml:space="preserve">Hei tämä on pieni viesti äideille tai kenelle tahansa muulle, jolla voisi olla neuvoja.... Kun tulin tänään koulusta kotiin, löysin joitakin esineitä sängyltäni, vaikka ne ovat yleensä piilossa laatikossa, pyysin äidiltäni selitystä, ja hän kertoi laittaneensa ne pois.... En uskonut häntä, varsinkin kun tämä laatikko ei tarvinnut siivousta, ja olen siivonnut huoneeni itse jo pitkään. Sitten aterian aikana hän vihjaili eri aiheista ... kun palasin huoneeseeni, löysin "salaiset tavarani" huonosti paikoillaan, joten ymmärsin, että hän oli viettänyt iltapäivänsä penkomalla huonettani etsien mitä, en tiedä, mutta joka tapauksessa häntä ei näyttänyt haittaavan kirjeiden lukeminen ja sellaisten asioiden katseleminen, jotka olivat minulle yksityisasioita. Olen vihainen äidilleni... inhottava, pettynyt... pettynyt, koska äiti on minulle se henkilö, johon pitäisi luottaa eniten. Hän on urkkinut yksityisyyttäni, nyt en halua enää uskoutua hänelle, kertoa hänelle, milloin elämässäni tapahtui tai ei tapahtunut sellaista ja sellaista. Olen pettynyt, ja minulla on vain yksi pelko: kun hän on yksin, hän aloittaa taas .... En halua piilottaa kaikkea - vaikka niin olen tehnytkin tällä hetkellä - mutta haluan olla kotona huoneessani - saada yksityisyyttä eikä minun tarvitse piilottaa kaikkea koko ajan. Miksi hän tekee näin? Mitä minun pitäisi tehdä? Kiitos, että luitte tämän... ja auttakaa minua... se on minulle hyvin tärkeää ps: Halusin vain kertoa teille, että en ole ainoa lapsi ja että hän tekee tätä vain minulle. Minulla on kaksi tytärtä, joista toinen on vasta 10-vuotias, ja hänellä on vähän salaisuuksia. Toinen on 13-vuotias, enkä usko, että hänelläkään on salaisuuksia. Mutta kunnioitan hänen yksityisyyttään. En esimerkiksi koskaan avaa hänen postiaan (mutta joskus kysyn häneltä, kuka hänelle on kirjoittanut), en pyydä häntä antamaan minun lukea hänen saamiaan kirjeitä enkä lue niitä hänen selkänsä takana. Menen joskus yläkertaan siivoamaan hänen huoneensa, mutta en koske laatikoihin, elleivät ne ole täynnä, vaan laitan vain vaatteet pois ja imuroin. Ehkä äitisi on huolissaan, koska olet kasvamassa aikuiseksi?Hänestä tuntuu, että sinusta on tulossa aikuinen, että aiot paeta häntä, ja hän haluaa tietää, salailetko asioita häneltä? Oletko yrittänyt puhua hänelle siitä, kertoa hänelle, kuinka paljon hänen toimintansa loukkasi sinua? Hän luultavasti ajattelee, että koska olet hänen tyttärensä, hänellä on oikeus tietää sinusta kaiken. Kerro hänelle, että vaikka rakastat häntä kovasti, haluat saada yksityisyyttä ja tuntea olosi vapaaksi, etkä vakoilla. Pyydä häntä kunnioittamaan sinua, niin kuin sinä kunnioitat häntä. Kyseessä on luultavasti vain äitisi tekemä virhe, ja sinun pitäisi pystyä "korjaamaan" se hyvin nopeasti. Kerro minulle, kun olet selvittänyt asian. Suukkoja. montferrand. Hän saattaa olla yksinkertaisesti huolissaan; minäkin olen tutkinut poikani huoneen (useita kertoja); en koskaan piiloutunut häneltä; pelkäsin pahinta; hän oli tuolloin 14-vuotias, itse asiassa minulla ei ollut mitään muuta keinoa tietää, että "kaikki" meni hyvin, hänen koulumenestyksensä olivat heikentyneet, hän oli aina huonolla tuulella, valehtelu oli arkipäivää, en enää luottanut häneen;Se kiihtyi paljon, ja luulen, että selvennyksistämme oli hyötyä, koska tänä vuonna minun ei tarvinnut kaivella ja luottamus palasi.Luuletko, ettei hän pelkää jotain? vanhemmille ja lapsille</w:t>
      </w:r>
    </w:p>
    <w:p>
      <w:r>
        <w:rPr>
          <w:b/>
          <w:color w:val="FF0000"/>
        </w:rPr>
        <w:t xml:space="preserve">id 224</w:t>
      </w:r>
    </w:p>
    <w:p>
      <w:r>
        <w:rPr>
          <w:b w:val="0"/>
        </w:rPr>
        <w:t xml:space="preserve">Oppitunti 14 3l Maaliskuu l965 * THEOKRITE: Kyklooppi PASCAL: Kirje Fermatille SIGNORELLI: Orvietton freskot MÜNCH: Yksisarvisen naisen huuto" 1 Noam Chomsky, Syntaktiset rakenteet "Uneksi, uneksi, Kefis, tuosta julmasta yöstä, joka oli koko kansalle ikuinen yö" 2 Jean Racine, Andromache Jos en olisi ranskankielisen kuulijakunnan edessä, voisin heti sanoa: "Tuo on puhetta!". Minun on kuitenkin oletettava, että huolimatta kaksikielisyyden ilmeisestä tarpeesta kulttuurissamme, täällä on ihmisiä, jotka eivät estä englannin kielen käyttöä. Esitän sanasta sanaan vastaavuuden. Ensimmäinen sana [ Colorless ] tarkoittaa väritöntä, toinen sana [ green ] tarkoittaa vihreää, kolmas sana [ ideas ] tarkoittaa ideoita (monikko), neljäs sana [ sleep ] voi tarkoittaa "nukkua", voi tarkoittaa "nukkua", jos sen eteen laitetaan [to sleep], ja voi tarkoittaa "nukkua", preesensin indikatiivin kolmannessa persoonassa monikossa. Huomaatte, miksi keskitymme tähän merkitykseen. Englannin epämääräisyyden luonne, joka ei ilmaise itseään, sallii meidän kääntää toistaiseksi sanasta sanaan: "colorless green ideas sleep...", johon lisätään hyvin ilmeisesti adverbi [raivokkaasti], koska sen pääte on: furiously. Sanoin: "Sitä kutsutaan puhumiseksi". Onko tämä todella "puhumista"? Mistä voimme tietää? Juuri tämän tietämiseksi tämä merkitysketju, tuskin uskaltaisin sanoa "lause", on väärennetty. Sen perusti kielitieteilijä Noam CHOMSKY. Tämä esimerkki on lainattu pienessä kirjassa nimeltä Syntaktiset rakenteet, jonka on julkaissut MOUTON Haagissa. Mistä on kyse? Strukturalismi, usko pois, ja syntaktinen rakenne, syntaksi. Tämä ansaitsisi välittömästi tarkemman kommentin, viittaan siihen vain. Strukturalistisessa näkökulmassa syntaksi sijoittuu tarkalle tasolle: yhtäältä syntaktiset rakenteet, joita kutsumme "formalisoinniksi", ja toisaalta syntagman osalta: syntagma on merkitysketju, jota tarkastellaan näiden elementtien risteyksessä. Ovatko kaikki näiden elementtien väliset yhteydet samanarvoisia? Toisin sanoen, voiko jokin elementti olla välittömästi vierekkäinen minkä tahansa merkitsijän kanssa? On ilmeistä, että vastaus on melko kielteinen, ainakin mitä tulee tämän merkitysketjun tiettyyn käyttöön, sen käyttöön, sanotaanko diskurssissa. Tämä esimerkki on kyseisen kirjan alussa. Se esittelee jotakin, joka on erotettava tämän teoksen lopusta, nimittäin syntaktista rakennetta koskevan pohdinnan konstituutiosta, alusta tai pääpiirteistä, se esittelee käsitteen, joka on erotettava siitä, nimittäin kieliopin. Hän esittelee aiheensa, syntaktiset rakenteet, määrittelemällä, että sillä on tavoite: miten luoda formalisointi, sanotaanko algebralliset merkit, havainnollistaaksemme heti, mistä on kyse, joiden avulla englannin kielessä voidaan tuottaa kaikki, mikä on kieliopillista, ja estää sellaisen ketjun tuottaminen, joka ei ole kieliopillista. En uskalla arvioida, mitä tällaisen yrityksen tekijä saa aikaan. Voin sanoa, että tämän positiivisen kielen, englannin kielen - tarkoitan kieltä sellaisena kuin sitä puhutaan - tarjoamissa erityisolosuhteissa ei ole kyse englannin kielen logiikan vapauttamisesta, vaan siitä, että voitaisiin ikään kuin koota jotain - nykyään</w:t>
      </w:r>
    </w:p>
    <w:p>
      <w:r>
        <w:rPr>
          <w:b/>
          <w:color w:val="FF0000"/>
        </w:rPr>
        <w:t xml:space="preserve">id 225</w:t>
      </w:r>
    </w:p>
    <w:p>
      <w:r>
        <w:rPr>
          <w:b w:val="0"/>
        </w:rPr>
        <w:t xml:space="preserve">The Walking Dead Zombie-virus on juuri luotu ja vapautettu kaupunkiin, yhden tunnin kuluttua seuraukset voivat olla dramaattiset, sillä virus on hallitsemattomassa tilassa! Nyt on aika pelastaa ihmiskunta. Ei ole epäilystäkään siitä, että pakopelien rakkaus on alkanut ottaa jalansijaa. Meidän on siis aika jatkaa ystäviemme esittelemistä heille. Koska sinun on oltava asiantuntija, jotta voit tehdä seuraavan jutun Happy Hourissa, aiomme kouluttaa muita merkkejä, joita pidetään helpompina. Joten Team Breakissa laskemme laukkumme Walking Dead -skenaarioon, joka on lupaava! Tervetulotoivotuksemme sujuu hyvin, vaikka pelinjohtajamme ei olisikaan kovin kiinnostunut pelaajista, joita me olemme. Se on hyvä juttu, olimme siellä vain pelaamassa... Tappio Potesille Se oli meille melko vaikea pakopeli. Käsittämättömyyden ja uutuuden puolivälissä, jota emme kyenneet kesyttämään: - Suuntaavien riippulukkojen löytyminen. Emme ainoastaan menettäneet siihen liittyvää arvoitusta kokonaan, vaan tämän lukon käsittely oli yksinkertaisesti kamalaa. Huomaamme, että kaikissa pakopeleissä, joita olemme voineet pelata sen jälkeen, aina kun olemme kohdanneet tämäntyyppisen lukon, pelinjohtaja on nähnyt vaivaa selittääkseen, miten se toimii! - Jäimme melko epäileviksi arvoitusten suhteen. Vaikka se käsittelee tieteellistä maailmankaikkeutta, etsimme silti yhteyttä Walking Deadiin ja ajatukseen, joka meillä olisi voinut olla siitä. Näiden kohtien jälkeen jäämme täysin sanattomiksi epäonnistumisemme syystä: luuranko! Meiltä puuttui koodi, jossa oli paljon numeroita kassakaapin avaamiseksi. Ja siellä, kassakaapin seurassa olevalla luurangolla, näimme UV:ssä paljon numeroita. Meidän piti vain selvittää, mitkä... Potesin turhautuminen Valitettavasti aika oli vähissä, emmekä löytäneet kuuluisaa koodia. Paitsi että luuranko ei paljastanut oikeastaan mitään. Saimme selville, että numeroiden on kuuluttava tämän luurangon muuhun käyttöön menneisyydessä, toiseen peliin, jota se oli koristanut läsnäolollaan. Kuinka tyhmää se on? Epäonnistuminen palapelissä, joka ei kuulu pakopeliin. Lyhyesti sanottuna olemme lisenssin jälkeen hieman turhautuneita pelinjohtajan epämääräiseen selitykseen. Olisimmeko voineet toivoa, että pelinjohtajamme - joka on välttämättä tarkkaavainen pelaajiaan kohtaan - purkaisi väärinkäsityksemme? Loppujen lopuksi pakopeli, joka on kaukana ilmoitetusta teemasta, ja jossa arvoitukset keskittyvät hyvin paljon tieteeseen ja hyvin koodikoodinomaisiin koodeihin, jotka eivät vieneet meitä sen maailmankaikkeuteen sen enempää. Huomio: huone on sittemmin siirretty muihin Ranskan kaupunkeihin, mutta se ei ole enää Pariisissa. Historia ei kerro, mitä uutta pakopeliä ystävämme luuranko lähti valaisemaan läsnäolollaan.</w:t>
      </w:r>
    </w:p>
    <w:p>
      <w:r>
        <w:rPr>
          <w:b/>
          <w:color w:val="FF0000"/>
        </w:rPr>
        <w:t xml:space="preserve">id 226</w:t>
      </w:r>
    </w:p>
    <w:p>
      <w:r>
        <w:rPr>
          <w:b w:val="0"/>
        </w:rPr>
        <w:t xml:space="preserve">Vuonna 1982 opetus- ja puolustusministerit allekirjoittivat pöytäkirjan, jonka johdanto-osassa todettiin: "Turvallisuuden käsite on Ranskassa erottamaton osa historian muovaaman kansallisen yhteisön olemassaoloa, jota elävöittää todellinen puolustushenki...". Kansallisen koulutuksen tehtävänä on tarjota kokonaisvaltaista koulutusta, jonka tavoitteena on kouluttaa tulevia vastuullisia kansalaisia". Puolustushenki on todellakin erottamaton osa kansalaisten yleistä kansalaiskasvatusta, ja vuonna 1988 vuoden 1982 pöytäkirjan mukaisesti luotiin omaperäinen organisaatio, joka hajautettiin akatemioiden tasolle ja asetettiin rehtorin alaisuuteen, jota avustavat alueellinen sotilasviranomainen ja Maanpuolustuskorkeakoulun alueellisen tilintarkastusyhdistyksen puheenjohtaja. Heidän edustajansa muodostavat akateemisen kolmikantakokouksen. Organisaatio vahvistettiin vuonna 1989 tehdyssä kansallisessa koulutus- ja puolustuspöytäkirjassa, sitten vuonna 1995 tehdyssä pöytäkirjassa ja lopulta vuonna 2007 tehdyssä uudessa pöytäkirjassa. Jälkimmäisestä on julkaistu opetusministeriön kiertokirje. Nämä kaksi viimeaikaista asiakirjaa vahvistavat kolmikantakokousten tehtävää ja puolustus- ja koulutusalan välittäjien roolia. Tavoite Kolmikantakoulutuksen tehtävänä on tarjota kaikille koulutusjärjestelmän vastuuhenkilöille, mutta pääasiassa opettajille, puolustusalan koulutusta konferenssien, seminaarien, keskustelujen, sotilaslaitoksiin tai puolustusvoimien palveluksessa oleviin henkilöihin suuntautuvien vierailujen muodossa. Asevelvollisuuden lakkauttamisen myötä akateemisten kolmikantakurssien toiminta on yhä välttämättömämpää, sillä juuri opettajien kouluttaminen puolustuskysymyksissä kehittää puolustushenkeä ranskalaisissa nuorissa pojissa ja tytöissä, tulevissa aikuisissa ja siten tulevissa kansalaisissa. Trinômen päälinjat Besançonin akatemiassa Koulutus: Tietty määrä koulutuskursseja sisältyy akateemiseen koulutussuunnitelmaan (PAF). Ne antavat osallistujille mahdollisuuden tavata puolustusjärjestelmään kuuluvien hallintoelinten virkamiehiä sekä puolustuksen kanssa yhteistyötä tekeviä taloudellisia ja yhteiskunnallisia toimijoita. Osa kursseista on alakohtaisia ja suunnattu pääasiassa historian ja maantieteen opettajille, kun taas osa on tarkoitettu koulujen rehtoreille, opinto-ohjaajille ja kaikkien oppiaineiden opettajille. Trinôme osallistuu Franche-Comtén IUFM:n toimintaan osana toisen asteen opettajien peruskoulutusta (esimerkiksi osana eri kumppaneiden kanssa järjestettävää foorumia Trinôme on läsnä monialaisissa aiheissa, kuten kestävää kehitystä edistävässä koulutuksessa, terveydenhuollossa ja ammattietiikassa). Franche-Comtén IHEDENin ehdottamat konferenssit ovat avoimia opettajille. Ne on lueteltu akateemisen verkkosivuston esityslistalla. Tieto- ja opetusresurssit: Akateemisella verkkosivustolla on lueteltu useita resursseja, joita toisen asteen opettajat voivat käyttää (viiteasiakirjoja, oikeudellisia asiakirjoja, konferenssiraportteja jne.).) on lueteltu historiallis-maantieteellisellä akateemisella sivustolla (otsikon "Educational resources" alla, kansiossa "Defence education") Lisätietoja Kumppanilinkit Puolustusministeriö Institut des Hautes Études de Défense Nationale Kansallinen puolustusministeriö Eduscol - puolustusalan koulutus Akateemiset edustajat Puolustusministeriö: LCL Michel MAUFRAIS DMD Adjoint du Doubs 64 rue Bersot 25 000 Besançon Puh. 03 81 87 26 70 IHEDN: Éric Ronzani 9, rue de la Suisse 90200 AUXELLES HAUT Puh. 03 84 29 55 10 Kansallinen koulutus: Françoise Claus IA-IPR historia-maantiede Rectorat de Besançon Philippe Girard Villersexelin lukion rehtori Tehtävä auttaa dokumentoinnissa ja pedagogisessa pohdinnassa puolustusalaan liittyvien aiheiden parissa rouva Clausin kanssa. Kaksikymmentä toisen asteen opettajaa</w:t>
      </w:r>
    </w:p>
    <w:p>
      <w:r>
        <w:rPr>
          <w:b/>
          <w:color w:val="FF0000"/>
        </w:rPr>
        <w:t xml:space="preserve">id 227</w:t>
      </w:r>
    </w:p>
    <w:p>
      <w:r>
        <w:rPr>
          <w:b w:val="0"/>
        </w:rPr>
        <w:t xml:space="preserve">PAULI VI YLEISAUDISTUS Keskiviikko, 24. toukokuuta 1978 Meillä on suuri ilo ja kunnia toivottaa tervetulleeksi tämän viikoittaisen yleisauditio-istunnon vieraiden joukkoon koko Italian piispainkokouksen täysistunnon osanottajaryhmä, kardinaalit, arkkipiispat ja piispat sekä kaikki heihin liittyvät henkilöt Bolognan arkkipiispan kardinaali Anthony Poman johdolla. Lähetämme hänelle ja kaikille hänen lähellään oleville sydämellisen ja kunnioittavan tervehdyksen. Ilmaisemme myös tyytyväisyytemme kirkolliseen yhteisöön, joka on täällä virallisesti ja hengellisesti edustettuna ja joka tarjoaa meille otollisen tilaisuuden ihailla sitä sen kokouksen lukumääräisessä ja moraalisessa täydellisyydessä, sen toiminnan vuosittaisen ilmaisun hetkellä. Meillä itsellämme on ilo osallistua siihen paitsi maailmanlaajuisen kirkon pastorina myös erityisessä ominaisuudessa Rooman kirkon piispana. Meistä tuntuu, että tämä läsnäolo, joka erottuu yleisötilaisuudessa läsnä olevien vierailijoiden joukosta, voi olla tavanomaisen keskustelumme aihe, vaikka käsittelemmekin sitä vain hyvin lyhyesti. Ennen kaikkea sen ainutlaatuisen ja suurenmoisen tosiasian vuoksi, että Italian episkopin yleiskokous kuvaa Italian kirkon kanonista liittoa. Muistamme yhä sen suuren historiallisen ja moraalisen merkityksen, jonka kardinaali Giovanni Mercati, jota aina pahoitellaan ja joka on syytä muistaa, antoi tällaiselle kanoniselle liitolle. Sitä ei ollut koskaan aiemmin ollut olemassa, ja nyt se oli lähes odottamatta tämän maan siviilihistorian käänteentekevien vaiheiden tulos, joka oli kypsynyt sen kaitselmukselliseen kohtaloon. Meille on velvollisuus ja lohdutus huomata, että Italian piispainkokous on pystynyt rakentamaan onnellisia ja lupaavia rakenteita jo ennen kuin sillä oli viralliset perussäännöt, erityisesti Vatikaanin II kirkolliskokouksen jälkeen. Näin ollen sillä on erillisiä ja päteviä tutkimus- ja työelimiä, joilla on käytännöllisiä ja tarkkaan määriteltyjä ohjelmia, joilla vältetään niin monia kalliita ja erityisiä aloitteita, jotka hyödyttävät erityisesti yksinkertaisempia ja laajempia yhtenäisiä suunnitelmia. Olemme kiitollisuudenvelassa niille, jotka ovat johtaneet ja organisoineet Italian piispainkokouksen keskeistä työtä, ja toivomme, että he jatkavat tätä intensiivistä, orgaanista ja tehokasta toimintaa ja edistyvät jatkuvasti. Kardinaali Poman ja hänen työtovereidensa kärsivälliselle ja kurinalaiselle lahjakkuudelle ilmaisemme kaikkien puolesta veljellisen kiitollisuutemme. Sitten Italian kansan uskonnollisten olosuhteiden diagnosointi, joka on erinomaisen uskonnollisen koulutuksen perillinen, mutta nyt ehkä hieman liian rutiininomainen, johti kansan uskonnollisuuden menetelmien ja välineiden tarkistamiseen. Tämä tarkistus on melko arkaluonteinen ja vaikea, eikä sitä ole vielä saatu päätökseen, sillä odotamme esimerkiksi Liber pastoralis -teosta, joka sisältyy konferenssin valmisteluihin ja kristittyjen odotuksiin. Se ansaitsee kuitenkin kiitosta ja huomiota. Uskonnonopetus, joka on uskollinen perinteelle mutta uudistuu rakkauden hengessä ilmoituksen korvaamatonta lahjaa kohtaan ja ehtymättömässä didaktisen ilmaisun kyvyssä, avaa tien kirkon uudelle kehitykselle. Tässäkin yhteydessä meidän on kiitettävä tehdystä työstä ja ilmaistava toiveemme siitä, mitä on vielä tehtävä. Emme jatka enempää apologeettisessa puheessamme Italian kirkon pastoreiden velvollisuuksista. He tuntevat ne: uskonnonopetuksen alalla, joka on ensimmäinen velvollisuus; uskonnon harjoittamisen alalla, erityisesti liturgisessa koulutuksessa ja siten yhteisessä pyhässä laulussa; sitten sosiaalisen edistämisen tukemisen alalla; katolisen kasvatuksen alalla:</w:t>
      </w:r>
    </w:p>
    <w:p>
      <w:r>
        <w:rPr>
          <w:b/>
          <w:color w:val="FF0000"/>
        </w:rPr>
        <w:t xml:space="preserve">id 228</w:t>
      </w:r>
    </w:p>
    <w:p>
      <w:r>
        <w:rPr>
          <w:b w:val="0"/>
        </w:rPr>
        <w:t xml:space="preserve">Iloa kahdelle, mutta ei vain ... Fiorenta musta bodysuit Lupaus erittäin kuumasta yöstä? Fiorentan nalle! Pehmeä kukkakuvio sekoitettuna haaroissa ja takana olevaan aukkoon, 100% naisellinen! Saatavana: S/M ja L/XL. Houkutteleva bodysuit, jossa on kukkakuvio. Kupit korostavat rintoja. Pohjan leikkaus korostaa vyötäröä. Säädettävät hihnat kulkevat ristiin selässä täydellisen istuvuuden varmistamiseksi. Herkkä aukko juuri pakaroiden yläpuolella - lisää viehätystä. Paljastettujen pakaroiden ja avoimien haarojen ansiosta se näyttää seksikkyytesi! Pitsiset reunat ovat täydellinen yksityiskohta! Composition: 90% Polyamide and 10% Elastane Tekniset tiedot - Composition - 90% Polyamide 10% Elastane Specific references - ean13 Laurienne body - Black </w:t>
      </w:r>
    </w:p>
    <w:p>
      <w:r>
        <w:rPr>
          <w:b/>
          <w:color w:val="FF0000"/>
        </w:rPr>
        <w:t xml:space="preserve">id 229</w:t>
      </w:r>
    </w:p>
    <w:p>
      <w:r>
        <w:rPr>
          <w:b w:val="0"/>
        </w:rPr>
        <w:t xml:space="preserve">Ihania hetkiä, ihania löytöjä.... Kirjoittanut Belette marmotte, 04 Elokuu 2013 at 15:04 | Vastaus Mmmmh tuoreet ja makeat karhunvatukat luonnossa, todellinen ilo! Lähettäjä Lulu La Lucette, 04 Elokuu 2013 at 15:59 | Vastaus very nice set of pictures... Lähettäjä sweetmillie, 04 Elokuu 2013 at 22:32 | | Vastaaja Lähettäjä emilie, 05 Elokuu 2013 at 04:18 | | Vastaaja Ah Rakastan tätä kuvasarjaa, erittäin mukava kesä onnea! Lähettäjä charlotte, 05 Elokuu 2013 at 08:21 | Vastaus Ne ovat kauniita! Ensimmäisessä on ylevät värit, wahou ! Lähettäjä Petits D'om, 05 Elokuu 2013 at 09:08 | Vastaus Kuvat ovat kauniita, haluaisimme olla siellä. Siellä on viileää, he eivät välitä paikan kuumuutta. Lähettäjä annacarambole, 05 Elokuu 2013 at 11:52 | Vastaus ja odotan epätoivoisesti karhunvatukoita hilloja varten.... Lähettäjä maison_rouge, 08 Elokuu 2013 at 10:03 | Vastaus This is a great place. Se on hieno paikka, jossa on hyvä olla. Teimme siellä viime vuonna mukavan vaelluksen C:n ja J:n kanssa. Lähettäjä marmotte007, 08. syyskuuta 2013 klo 22:06 | Vastaus</w:t>
      </w:r>
    </w:p>
    <w:p>
      <w:r>
        <w:rPr>
          <w:b/>
          <w:color w:val="FF0000"/>
        </w:rPr>
        <w:t xml:space="preserve">id 230</w:t>
      </w:r>
    </w:p>
    <w:p>
      <w:r>
        <w:rPr>
          <w:b w:val="0"/>
        </w:rPr>
        <w:t xml:space="preserve">Käyttöehdot 17. kesäkuuta 2020 Versio Johdanto Seuraavat käyttöehdot ("Ehdot") ovat sinun ("sinä", "sinun", "sinun", "teidän", "teidän") ja SumUp Payments Limitedin ("SumUp", "me", "meitä", "meidän", "meidän") välinen oikeudellinen sopimus, joka koskee maksuprosessimme ja muiden palveluidemme, mobiilisovelluksemme ("Sovellus" tai "Ohjelmisto") ja kortinlukulaitteidemme kaikkien versioiden ("Kortinlukija") (yhdessä "Palvelut") käyttöä.) SumUp on täysin lisensoitu maksulaitos, jota säännellään Yhdistyneessä kuningaskunnassa Financial Conduct Authorityn toimesta, ja se on Englannissa ja Walesissa rekisteröity osakeyhtiö, jonka rekisteröity toimipaikka on osoitteessa 32 - 34 Great Marlborough St, London W1F 7JB, UK. Tämä sopimus on jaettu kolmeen osaan: Osassa 1 kuvataan kaikki ehdot, jotka koskevat Palveluiden käyttöäsi. Toisessa osassa kuvataan kaikki ehdot, jotka koskevat erityisesti maksujen käsittelyä osana Palveluja. Kolmas osa sisältää oikeudellisia lisäehtoja, jotka määrittävät sinun ja meidän välisen oikeussuhteen. Käyttääksesi palveluitamme sinun on hyväksyttävä nämä ehdot kokonaisuudessaan yhdessä tietosuojakäytäntömme ("Tietosuojakäytäntö") kanssa, ja hyväksyessäsi nämä ehdot vahvistat, että olet lukenut, ymmärtänyt ja hyväksynyt tietosuojakäytäntömme. YKSITYINEN OSA - Palvelut 1. Yleistä 1.1. Palveluidemme avulla voit hyväksyä maksukorttitapahtumia ("Tapahtumat") asiakkailtasi ("Kortinhaltijoilta") käyttämällä yhteensopivaa mobiililaitettasi, ohjelmaamme ja kortinlukijaa (jota ei tarvita manuaalisesti syötettyihin Tapahtumiin). 1.2. Voit käyttää palveluita joko käyttämällä tarjoamaamme kortinlukijaa tai syöttämällä maksukortin tiedot manuaalisesti. Jos hyväksyt maksutapahtumia kortinlukijallamme, kortinlukijaa käytetään maksukortin ja palvelimiemme välisten maksutapahtumien toteuttamiseen ja hyväksymiseen. 1.3 Saatamme tarjota sinulle mahdollisuuden kortittomiin maksupalveluihin, joiden avulla voit hyväksyä sähköisen kaupankäynnin maksuja kolmannen osapuolen sovelluksen ("Kumppanisovellus"), esimerkiksi kumppanin ("Kumppani") tarjoaman mobiilisovelluksen tai verkkosivuston, kautta, joka on sinun ja kumppanin välisen erillisen liikesuhteen kohteena. Jos hyväksyt vain sähköisen kaupankäynnin maksut, tämän sopimuksen määräyksiä, jotka koskevat kortinlukijoita ja ostajien esittämiin kortteihin liittyviä menettelyjä, ei sovelleta sinuun. Vastuumme kattaa vain kumppanin sovelluksen osana tarjotut maksupalvelut. Emme ole vastuussa Kumppanisovelluksen toimivuudesta tai mistään muusta kumppanin sinulle tai kortinhaltijalle tarjoamasta palvelusta. Jos sinun ja kumppanin välillä on tehty vastaava sopimus, voimme veloittaa sinulta maksun, joka kattaa paitsi transaktiomaksumme myös kumppanimaksun, joka peritään sinun ja kumppanin välisen erillisen sopimuksen perusteella kumppanille veloittamiesi varojen keräämisestä ("kumppanimaksu"). 1.4. Kaikki maksutapahtumista saadut varat hyvitetään meille, ja maksamme sinulle ja näiden ehtojen mukaisesti maksettavaksi tulevan summan pankkitilillesi maksun vastaanottamisen jälkeen ("Maksuerä"). Ennen jokaista maksuerää vähennämme sovellettavan maksun ("Tariffi"). Jos valitset hinnoittelusuunnitelman ("Suunnitelma"), maksat kaikki sovellettavat toistuvat maksut valitsemasi Suunnitelman mukaan. Nykyiset hinnastomme ja suunnitelmamme on esitetty verkkosivuillamme. 1.4.1. Hyväksymällä</w:t>
      </w:r>
    </w:p>
    <w:p>
      <w:r>
        <w:rPr>
          <w:b/>
          <w:color w:val="FF0000"/>
        </w:rPr>
        <w:t xml:space="preserve">id 231</w:t>
      </w:r>
    </w:p>
    <w:p>
      <w:r>
        <w:rPr>
          <w:b w:val="0"/>
        </w:rPr>
        <w:t xml:space="preserve">Chti-kanaa (maroillesin kanssa) Pohjois-Ranskasta peräisin oleva ruokalaji. Ainesosat / 6 hengelle - 6 broilerinpihviä - 1 salottisipuli - 10 cl nestemäistä kermaa - 1 iso maroilles-juusto Toteutus - Vaikeusaste - Valmistelu - Kypsennys - Aika Yhteensä - Helppo - 10 mn - 30 mn - 40 mn Valmistelu - 1 Sulata voita ja paista hienonnettu salottisipuli. - 2 Leikkaa leikkeleet paloiksi. Paista niitä noin 20 minuuttia.</w:t>
      </w:r>
    </w:p>
    <w:p>
      <w:r>
        <w:rPr>
          <w:b/>
          <w:color w:val="FF0000"/>
        </w:rPr>
        <w:t xml:space="preserve">id 232</w:t>
      </w:r>
    </w:p>
    <w:p>
      <w:r>
        <w:rPr>
          <w:b w:val="0"/>
        </w:rPr>
        <w:t xml:space="preserve">Ranskan kansanterveyslain L. 3342-1 pykälän mukaisesti, jonka mukaan alkoholin myynti alaikäisille on kielletty, tilin luominen ja tilauksen tekeminen Domaine du Verdouble -verkkosivustolla on varattu 18 vuotta täyttäneille täysi-ikäisille ja oikeustoimikelpoisille henkilöille. Lisäksi muistutetaan, että alkoholin väärinkäyttö on vaarallista terveydelle ja että viiniä, jopa LUONNONVIINIÄ, on nautittava kohtuudella.</w:t>
      </w:r>
    </w:p>
    <w:p>
      <w:r>
        <w:rPr>
          <w:b/>
          <w:color w:val="FF0000"/>
        </w:rPr>
        <w:t xml:space="preserve">id 233</w:t>
      </w:r>
    </w:p>
    <w:p>
      <w:r>
        <w:rPr>
          <w:b w:val="0"/>
        </w:rPr>
        <w:t xml:space="preserve">Kun tarkastelee ja kerää Le Corbusierin Cité Radieuse -rakennukselle omistettuja postikortteja ja huomaa, kuinka paljon kortteja on tuotettu, voisi nopeasti sanoa, että postikorttikustantajat suhtautuvat tähän rakennukseen ylenpalttisesti, koska se on tavallaan poikkeuksellinen, ja sellaisena se ansaitsee olla postikorteissa. Kustantajat vastaavat viime kädessä asiakkaiden toiveisiin, jotka tulevat katsomaan ja haluavat kertoa tästä vierailusta läheisilleen. Tämä on epäilemättä totta. Mutta... Rynerin postikortista, jossa on nimetty Marseille ja sen esikaupunkialueet, Saint Gabriel - "les rosiers" -asuntoalue, voidaan yhtä hyvin todeta, että La Cité Radieuse esiintyy postikortissa kuten mikä tahansa muu tuon ajan sosiaalinen asunto Marseillessa ja muualla, ja että se edustaa pikemminkin postikorttia, jonka tarkoituksena on paikallistaa lähettäjä kaupunkiinsa ja asuinympäristöönsä kuin osoittaa arkkitehtonista erityisyyttä. Kuten tämä blogi usein todistaa, sosiaalinen asuntotuotanto vuosina 1945-1980 on edustettuna toistuvasti ja ilman arkkitehtonista arvoarvostelua, kulkien kovimmasta nosturitieltä Le Corbusierin Cités Radieusesiin (kaikki edustettuina), Jean Renaudien tähtiin (kaikki edustettuina) tai jopa Bofillin nerokkaisiin vaelluksiin (kaikki edustettuina!).Samassa kaupungissa, tässä tapauksessa Marseillessa, postikorttikustantajat ovatkin nähneet aiheelliseksi pyrkiä poikkeukselliseen, huomattavaan ja mediaystävälliseen kuvaamalla Cité Radieusea joka kulmasta, mutta he ovat myös vieneet valokuvaajansa alueille, jotka ovat suuren yleisön keskuudessa vähemmän tunnettuja mutta joilla on paljon laajempi potentiaalinen asiakaskunta, kuten Marseillen ruusupensaat. Mutta... (Tykkään tehdä niin) Huomaamme myös vihdoin ja kiitos Nicolas Mémainin työn, että jos tämä ruusupensaiden postikortti antaa meille kuvan suuresta kovuudesta, jonka voisi hyvin nopeasti luokitella luokkaan "tylsä postikortti", riittää, että katsomme tarkemmin, ja myös halu rakastaa tätä paikkaa kuvien ulkopuolella, jotta ymmärtäisimme, että se on myös modernia arkkitehtuuria, joka on kiinnostuksen arvoinen. Nicolas Mémain oli antanut meille ilon tästä löydöstä julkaisemalla postikorttisarjan, jossa korostetaan tätä paikkaa ja sen modernismia, paikkaa, jolla on nykyään Patrimoine du XXe Siècle -tunnus. Ilman häntä en olisi koskaan päässyt tähän piiriin, ja ilman häntä en olisi voinut kirjoittaa tätä artikkelia. Suuri toimituksellinen ero Cité Radieusen ja ruusupensaiden välillä johtuu epäilemättä myös siitä, että Cité du Fadan elämää ja toimintaa käsitteleviä postikortteja on paljon, kun taas ruusupensaiden julkisivuista on tietääkseni olemassa vain postikortteja. Ikään kuin uteliaisuutta toista paikkaa kohtaan ei tarvitsisi harjoittaa toista kohtaan, ikään kuin toisesta olisi tullut eräänlainen ikoni heti sen rakentamisen valmistuttua, kun taas toinen, rikkaasta ja intensiivisestä elämästä huolimatta, vajosi nopeasti mielikuvien välinpitämättömyyteen. Onneksi eräänä päivänä erään postikorttikustantajan lähettämä valokuvaaja saapui parkkipaikalle, valitsi näköalapaikan, kehysti kuvansa ja antoi meille näin mahdollisuuden säilyttää Marseillen ruusupensaat loistavassa ja kauniissa arkkitehtonisessa totuudessa. Yksityiskohta, jonka avulla voimme paremmin ymmärtää avoimien lattioiden olemassaolon, eräänlaisen alustan tai sisäkadun:</w:t>
      </w:r>
    </w:p>
    <w:p>
      <w:r>
        <w:rPr>
          <w:b/>
          <w:color w:val="FF0000"/>
        </w:rPr>
        <w:t xml:space="preserve">id 234</w:t>
      </w:r>
    </w:p>
    <w:p>
      <w:r>
        <w:rPr>
          <w:b w:val="0"/>
        </w:rPr>
        <w:t xml:space="preserve">NASA (National Aeronautics and Space Administration) oli Amerikan yhdysvaltojen maanpäällinen valtion virasto, joka vastasi Yhdysvaltain avaruustutkimusohjelmasta 1900- ja 2000-luvuilla. Historia Edit - 1958 - NASA:n perustaminen Yhdysvalloissa (todellisuus ekstrapoloitu *) - 1958 - Explorer-ohjelman käynnistäminen. (Todellisuus ekstrapoloitu *) - 1958 - Pioneer-ohjelma alkaa (Todellisuus ekstrapoloitu *) Pioneer 10 -luotain ilmestyi elokuvassa "Star Trek V: The Final Frontier". Pioneer 11 -luotain (1973) mainitaan kaaviossa TNG Remastered -jaksossa "Loud as a Whisper". - 1958 - Mercury-ohjelman alku (ekstrapoloitu todellisuus *) - 1959 - Ranger-ohjelman alku. (Ekstrapoloitu todellisuus *) - 1961 - John F. Kennedy, Yhdysvaltain 35. presidentti, ilmoitti ohjelman käynnistämisestä amerikkalaisten lähettämiseksi Kuuhun. (Ekstrapoloitu todellisuus *) - 1961 - Apollo-ohjelman alku. (Ekstrapoloitu todellisuus *) Useita muita kuvia ja viittauksia esiintyi sarjassa, muun muassa elokuvassa TOS Remastered: "The Cage". - 1962 - John Glennistä tuli ensimmäinen amerikkalainen, joka kiersi maapallon kiertoradalle (ekstrapoloitu todellisuus *) - 1962 - Ensimmäisten kiertoradalla kiertävien aurinkobarometri-satelliittien laukaisu (ekstrapoloitu todellisuus *) - 1962 - Titan II -avaruusraketin ensimmäinen käyttö (ekstrapoloitu todellisuus *) - 1962 - Mariner-ohjelman aloitus (ekstrapoloitu todellisuus *) (Todellisuus ekstrapoloitu *) - 1963 - Gemini-ohjelman alku. (Todellisuus ekstrapoloitu *) - 1964 - Nimbus-ohjelman alku. (Todellisuus ekstrapoloitu *) - 1964 - Ensimmäisten geofysikaalisen observatorion satelliittien laukaisu. (Todellisuus ekstrapoloitu *) - 1966 - Ensimmäisten tähtitieteellisen observatorion satelliittien laukaisu. (Todellisuus ekstrapoloitu *) - 1967 - Ensimmäisen Saturn V:n laukaisu. (Ekstrapoloitu todellisuus *) - 1969 - Apollo 11 -lento: Cape Kennedystä laukaistu avaruusalus laskeutui Kuuhun, mikä merkitsi ihmiskunnan ensimmäistä askelta toiseen maailmaan. Heinäkuun 20. päivänä Neil Armstrong käveli ensimmäisenä ihmisenä Kuun pinnalla ja lausui sanat "Pieni askel ihmiselle, suuri harppaus ihmiskunnalle". Häntä seurasi pian sen jälkeen Buzz Aldrin. Tapahtuma lähetettiin televisiossa. (ENT: "Carbon Creek", "First Flight"; TOS: "Tomorrow is Yesterday", "Return to Tomorrow"; TOS Remastered: "The Cage"; VOY: "Threshold", "One Small Step", "Nightingale", "Non Sequitur", "11:59"; "Star Trek: Insurrection") Jaksot TOS: "Tomorrow is Yesterday" (1967) ja "Return to Tomorrow" (1968) viittasivat tähän tehtävään. Raporttia tästä tehtävästä tutkitaan elokuvassa "Star Trek: Insurrection". Kadetti Harry Kimille vuonna 2369 osoitettu todistus juhlisti tehtävän 400-vuotispäivää VOY:ssä: "Nightingale", "Non Sequitur". VOY:n jaksossa "11:59" Shannon O'Donnel muisteli kokeneensa kuuhun laskeutumisen televisionsa edessä. Buzz Aldrinin kuva (nimettömänä ja puvussa) esiintyy skannatuissa tietokantakuvissa TOS Remastered: "The Cage" -jaksossa, sekä VOY: "11:59" -jaksossa ja "Star Trek (elokuva 2009)" -jaksossa. Archer mainitsee hänet elokuvassa ENT: "First Flight". Michael Collins, kolmas astronautti, jäi Kuun kiertoradalle komentomoduulissa, eikä häneen viitattu Star Trekissä. - 1969-1972 - Apollo 12 - Apollo 17 -lennot (ekstrapoloitu todellisuus *) Pete Conradin valokuva.</w:t>
      </w:r>
    </w:p>
    <w:p>
      <w:r>
        <w:rPr>
          <w:b/>
          <w:color w:val="FF0000"/>
        </w:rPr>
        <w:t xml:space="preserve">id 235</w:t>
      </w:r>
    </w:p>
    <w:p>
      <w:r>
        <w:rPr>
          <w:b w:val="0"/>
        </w:rPr>
        <w:t xml:space="preserve">Tyee-korvakorut, joissa on korotettuja pyöreitä kuvioita, kullattu. Kultauksen paksuus on 3 mikronia ja se on ranskalainen standardi, jonka mukaan käytetään termiä "plaqué or". Tämä kultaus on erittäin kestävä. Jotta korusi säilyisi kiiltävänä, suosittelen, että otat sen pois ennen suihkuun menoa, jotta vältät välittömän kosketuksen hajuvesi kanssa, ja on viisaampaa jättää se pussiinsa yöllä ennen nukkumaanmenoa. Sandrine valmistaa korunsa käsityönä pienissä sarjoissa. Voi käydä niin, että jalokivet viimeistellään kullanhuuhtojalla Etelä-Ranskassa. Tässä tapauksessa toimitusaikaan on lisättävä valmistusaika, joka on enintään 2-3 viikkoa (tilauksen jälkeen sinulle lähetetään sähköpostiviesti, jossa ilmoitetaan asiasta). Vaihto ja palautus ovat mahdollisia 14 päivän kuluessa tilauksen vastaanottamisesta. Koruja ei saa käyttää eikä niitä saa käyttää, ja ne on palautettava alkuperäispakkauksessa. Palautuksen toimituskulut ovat asiakkaan kustannuksella.</w:t>
      </w:r>
    </w:p>
    <w:p>
      <w:r>
        <w:rPr>
          <w:b/>
          <w:color w:val="FF0000"/>
        </w:rPr>
        <w:t xml:space="preserve">id 236</w:t>
      </w:r>
    </w:p>
    <w:p>
      <w:r>
        <w:rPr>
          <w:b w:val="0"/>
        </w:rPr>
        <w:t xml:space="preserve">Haiti - Jälleenrakennus : Martelly ja Joazile Petite Rivière de l'Artibonite 22/09/2012 12:49:08 Perjantaina presidentti Michel Martelly matkusti Petite Rivière de l'Artiboniteen, jossa hän osallistui viralliseen seremoniaan, jossa luovutettiin erä materiaalia ja varusteita rakennustöitä varten (teitä, siltoja, kastelukanavia ja kymmenkunta koulua) tällä alueella. Tämä Ecuadorin lahjoitus, jonka Ecuadorin uusi sotilasinsinöörijoukko, joka on sijoittautunut tähän kuntaan, välittää, on osa tämän ystävällismielisen maan tukea Haitin jälleenrakentamiselle. Koko hanketta varten on varattu 15 miljoonaa Yhdysvaltain dollaria. Seremonia tapahtui Haitin ja Ecuadorin puolustusministerien Jean Rodolphe Joazilen ja Miguel Carvajal Aguirren sekä Ecuadorin Haitin-suurlähettilään Carlos Lopezin läsnä ollessa. Tilaisuus oli myös otollinen valtionpäämiehelle, joka antoi symbolisesti pääsyn Petite Rivière de l'Artiboniteen palanneelle ecuadorilaiselle osastolle tukemaan alueella meneillään olevia kehitystoimia. "Kehitystä on jatkettava tällä alueella", sanoi presidentti Martelly, joka pyysi, että Petite Rivièreen rakennetaan kaksi sairaalaa, ja kiitti Haitin kansan puolesta viranomaisia ja Ecuadorin kansaa sekä lupasi tukea Ecuadorin sotilaskonevoimien insinöörikomppaniaa, joka auttaa infrastruktuurin rakentamisessa Artiboniteen. Lisäksi ministerit Jean Rodolphe Joazile ja Miguel Carvajal Aguirre allekirjoittivat tämän seremonian aikana kahdenvälisen yhteistyösopimuksen haitilaisten kadettien ja insinöörien kouluttamisesta Ecuadorin sotilaskoulutuskeskuksissa. "Tämä puolustusalan yhteistyösopimus pannaan täytäntöön kuun loppuun mennessä, kun Haitissa valitaan noin kolmekymmentä insinööriä ja kadettia. Ecuadorin tasavalta kouluttaa insinöörejämme kymmenen kuukauden ajan sotatekniikassa, jotta he saavat tarvittavat taidot rakentamisessa ja vedenpuhdistuksessa", ministeri Joazile sanoi. Asiakirjassa mainitaan selvästi sitoutuminen alueellisen koskemattomuuden ja loukkaamattomuuden molemminpuoliseen kunnioittamiseen ja sisäisiin asioihin puuttumattomuuteen, mikä tasoittaa tietä näiden kahden maan välisille lupaaville ystävyyssuhteille. Puolustusministeri Jean Rodolphe Joazile piti siviilipuolustusta erittäin tärkeänä ja oli tyytyväinen Ecuadorin kokemukseen tällä alalla ja kiitti hallitusta siitä, että se suostui jakamaan osaamistaan Haitin kanssa. HL/ HaitiLibre</w:t>
      </w:r>
    </w:p>
    <w:p>
      <w:r>
        <w:rPr>
          <w:b/>
          <w:color w:val="FF0000"/>
        </w:rPr>
        <w:t xml:space="preserve">id 237</w:t>
      </w:r>
    </w:p>
    <w:p>
      <w:r>
        <w:rPr>
          <w:b w:val="0"/>
        </w:rPr>
        <w:t xml:space="preserve">Quand les oiseaux s'étaient tus A Valdemarnais-kirjailija Alice Dricourt - 3. huhtikuuta 2019 klo 10:54 Fred Houel kutsuttiin Créteil Mediatheque -kirjallisuusfestivaalille vuonna 2018. Hän menestyi jonkin verran trillerillään Quand les oiseaux s'étaient tus. Se on esikoisromaani, joka voitti Prix du Masquen 2017. Kirjailija osallistui myös St Maur des Fossésissa järjestetyille kirjamessuille. Fred Houel on aina asunut Val-de-Marnessa ja on hyvin kiintynyt tähän departementtiin, mutta hän vie meidät tämän lumen ja jään trillerin myötä arktisten alueiden kaukaisuuteen. Kirjailija vie meidät mielikuvitusmaailmaan, joka on täynnä jännitteitä ja paljastuksia... kaukana vuoden 94 lempeydestä! Sisäänpääsy välittömästi...</w:t>
      </w:r>
    </w:p>
    <w:p>
      <w:r>
        <w:rPr>
          <w:b/>
          <w:color w:val="FF0000"/>
        </w:rPr>
        <w:t xml:space="preserve">id 238</w:t>
      </w:r>
    </w:p>
    <w:p>
      <w:r>
        <w:rPr>
          <w:b w:val="0"/>
        </w:rPr>
        <w:t xml:space="preserve">Marc Debritin kirjoittama elämäkerrallinen muistio, julkaistu Foyer Romand -lehdessä vuonna 1888. Albert Rilliet de Candolle kuoli Genevessä 30. lokakuuta 1883 seitsemänkymmentäneljän vuoden ikäisenä pitkän sairauden jälkeen, eikä hänen pelastumisestaan ollut toivoa. Vaikka olimme valmistautuneet siihen, hänessä oli kuitenkin niin paljon elämää, niin paljon tahdonvoimaa, hän oli niin tarpeellinen ja hänellä oli niin tärkeä asema keskuudessamme, että kun suru-uutinen levisi hänen kotikaupungissaan, kukaan ei voinut uskoa sitä. Kaikki, myös ne, jotka eivät olleet koskaan nähneet häntä henkilökohtaisesti, tunsivat, että Geneve oli juuri menettänyt harvinaisen arvokkaan persoonallisuuden, kansalaisen, joka oli rakastanut Genevettä yhtä paljon ja enemmän kuin kukaan muu omistautuneesta ja isänmaallisesta sukupolvestaan. Ne, jotka olivat tunteneet hänet läheisemmin, surivat uskollista ystävää niin hyvinä kuin huonoina päivinä, neuvonantajaa ja tukea vaikeina aikoina. Koskaan näinä raskaina tunteina, kun kaikki näyttää epäselvältä, kun on kiusaus epäillä totuutta ja hyvää, toisia ja itseään, kun elämä näyttää olevan umpikujien risteys, meidän ei ole koskaan tarvinnut katua sitä, että olemme turvautuneet tämän niin oikein näkevän hengen valoihin, tämän suoraselkäisen omantunnon valoihin, joka ei tiennyt, mitä on olla puolueellinen velvollisuuden suhteen. Siksi meillä on ehkä paremmat mahdollisuudet kuin muilla sanoa, millainen Albert Rilliet oli ja millaista moraalista voimaa hän edusti Geneven perheessä, vaikka hän elikin aktiivisena ja opiskelevana eläkkeellä. Hänen elämäkertaansa ei ole vielä kirjoitettu. Joku meitä pätevämpi ryhtyy epäilemättä jonain päivänä tähän tehtävään, vaikkapa vain esipuheen muodossa hänen teoksiinsa, jotka ovat hajallaan useissa kokoelmissa, joista niitä ei juuri koskaan löydy ja jotka kuitenkin ansaitsevat tulla kootuiksi. Jos näillä muutamilla riveillä on voitu nopeuttaa tämän vaatimattoman muistomerkin pystyttämistä sellaisen miehen muistolle, joka on kunnioittanut maatamme enemmän kuin kukaan muu, kiitämme Foyer romand -lehden päätoimittajaa tilaisuudesta, jonka hän on tarjonnut meille, jotta voimme muistuttaa täällä, tässä perhepiirissä, hänen ansioluettelostaan kiitollisuutemme osoitukseksi. Vaatimuksemme rajoittuvat tähän. Emme käsittele niinkään teologia, historioitsijaa ja ajattelijaa kuin ihmistä, ystävää, joka jätti meidät viisi vuotta sitten ja jonka kunnioitetut piirteet haluaisimme yrittää vangita muistuttaaksemme niitä, jotka rakastivat häntä, ja herättääksemme kaikissa, jotka lukevat tämän artikkelin, pahoittelun siitä, etteivät ole tunteneet häntä. Albert Rilliet ei ollut vain älykkyyden eliitti, jonka palveluksessa oppineisuus, jollaista on vain harvoin, oli sijoittanut runsaasti aineistoa, jota ei ollut kerätty läjäpäin, maalaukselliseen epäjärjestykseen, vaan sopivasti järjestettynä, aina läsnä ja käytettävissä. Hänen muistinsa lisäksi, jota voisimme helposti verrata ihailtavan hyvin luokiteltuun ja luetteloituun kirjastoon, hänessä oli ainutlaatuinen läpimurtokyky, eräänlainen nerokas ennustus, joka sai hänet havaitsemaan valheellisen totuuden näyttäytymisen alta. Ennen kaikkea hän oli hyväuskoinen ja kunnioitti totuutta, mikä ei sallinut hänen salata hankkimaansa varmuutta, vaikka se olisikin ristiriidassa hänen omien vakaumustensa kanssa. Hän myös kauhisteli kaikkia "sovittajia", jotka tekevät historiasta vetoomuksen tai, mikä vielä pahempaa, romaanin. Kun hän kohtasi tällaisia ihmisiä, olivatpa he pappeja tai maallikoita, hän ei säästänyt heitä. Hän ei koskaan kääntänyt katsettaan pois välttääkseen näkemästä sellaista, mikä saattaisi olla hänelle epämiellyttävää; hän ei koskaan kaihtanut tosiasiaa eikä kiduttanut tekstin merkitystä tehdäkseen siitä miellyttävämmän. Hänen evankeliumikäännöksensä on todiste tästä. Tämä vilpittömän ja syvästi vakuuttuneen uskovan teos voi samaan aikaan uhmata ankarimmankin kritiikin kontrollia.</w:t>
      </w:r>
    </w:p>
    <w:p>
      <w:r>
        <w:rPr>
          <w:b/>
          <w:color w:val="FF0000"/>
        </w:rPr>
        <w:t xml:space="preserve">id 239</w:t>
      </w:r>
    </w:p>
    <w:p>
      <w:r>
        <w:rPr>
          <w:b w:val="0"/>
        </w:rPr>
        <w:t xml:space="preserve">Marilyn Manson - Born Villain - kirjoittanut Lopocomar, 12/05/2012 Takaisin 90-luvulle! Uuden Marilyn Manson -albumin kuunteleminen vuonna 2012 on vähän kuin ajaisi DeLoreanilla vuoteen 1998. Aika, jolloin neometalli sai meidät käyttämään pussihousuja ja Fred Durst, Jonathan Davis ja Manson olivat lehtien tähtiä ja edustivat tiettyä tapaa olla kapinallinen miljoonien muiden fanien joukossa. Nykyään bändin kahdeksanteen (!) CD-levyyn tutustuminen ei suju ilman pelkoa. Koska hän ei ole tehnyt mitään todella kuultavaa sitten Golden Age of Grotesquen, provokaatioiden entinen kuningas hyödyntää asemaansa täyttääkseen Ranskan ja Navarran Zenithit best-of-kiertueilla ja houkutellakseen muutaman groupiensa joukkoon. Pysyäkseen hypeä, Manson ympäröi itsensä artisteilla sekä underground- että valtavirran aloilta. Hän osallistui Shia La Beoufin ensimmäiseen lyhytelokuvaan näyttelijänä ja kutsui kaverinsa Johnny Deppin lavalle ja levylle. Lopuksi hän on jopa pääosanäyttelijä Quentin Dupieux'n, alias Mr Oizon, uusimmassa lyhytelokuvassa, joka esitetään seuraavilla Cannesin elokuvajuhlilla. Myös sinä voit säätää näytön kontrastia tämän kuvan avulla. Hype, joka kätkee metsän... Kiireinen uutisointi Born Villainin ja hänen pelottavan klassisen singlensä No Reflectionin ympärillä. Meikillä on vaikeuksia peittää vuosien jäljet hänen kasvoillaan, mutta Mansonin musiikki ei ole muuttunut. Mikä ei valitettavasti tarkoita, että se ikääntyisi hyvin. Huudetut kertosäkeet, huonot voimannousut, jotka seuraavat toisiaan aina martialisella rumpukomppialla, samat loputtomat efektit äänessä, resepti on tiedossa ja ulottuu jokaiseen kappaleeseen yli 4 minuuttia. The Gardener on ainoa kappale, joka todella erottuu edukseen huolimatta sen hyvin 80-luvun rytmisistä vihjeistä Midnight Oilin tapaan. Born Villain on siis hidas ja pitkä koettelemus taiteilijalle, joka ei ole liikkunut yhtään 10 vuoteen. Hän kerää edelleen panoja loputtomiin, ja hän jatkaa mister Provoc' -leikkiä teini-ikäisille, jotka etsivät järjestelmänvastaisia idoleita. Valitettavasti he ymmärtävät vasta liian myöhään, että Marilyn Mansonilla ei ole mitään tekemistä protestin kanssa ja että hän jatkaa tätä naamiointia vain ruokkiakseen pankkitiliään. Me tervehdimme vaivaa ja pitkäikäisyyttä peto, joka hautasi kauan sitten hänen kilpailijansa 2000-luvun alussa mainitun artikkelin alussa, joka unelmoi ottaa sama aura tällä hetkellä.... Valitettavasti hype-artistien ja ystävien kutsuminen ei tee hyvää levyä, ja tiedämme, ettei Manson tule koskaan pääsemään Antichrist Superstar / Mechanical Animals -dyykkauksen tasolle. La Beoufin ohjaama klippi : Marilyn Manson - Born villain 01. Hei julma maailma... 02. Ei heijastusta 03. Pistol Whipped 04. Overneath The Path Of Misery 05. Slo Mo Tion 06. Puutarhuri 07. Pahan kukat 08. Kainin lapset 09. Irrotettu 10. Lay Down Your Goddamn Arms 11. Murhat muuttuvat päivä päivältä kauniimmiksi 12. Syntynyt konna 13. Saman vanhan maaperän rikkominen</w:t>
      </w:r>
    </w:p>
    <w:p>
      <w:r>
        <w:rPr>
          <w:b/>
          <w:color w:val="FF0000"/>
        </w:rPr>
        <w:t xml:space="preserve">id 240</w:t>
      </w:r>
    </w:p>
    <w:p>
      <w:r>
        <w:rPr>
          <w:b w:val="0"/>
        </w:rPr>
        <w:t xml:space="preserve">Muuttaako joku sukulaisistasi pian hoitokotiin? Sinun tulisi tietää, että hänellä on tiettyjä oikeuksia, mutta myös velvollisuuksia ja velvollisuuksia. Näihin liittyy kaksi asiakirjaa: majoitussopimus ja sisäiset säännöt. Majoitussopimuksessa määritellään oleskelun taloudelliset ehdot. Majoitustyyppi (kahden hengen tai yhden hengen huone), majoituksen hinta, ruoka ja hoito sekä mahdolliset lisämaksut ja irtisanomisjärjestelyt lähtö- tai asuinpaikan vaihtumistapauksissa kuuluvat korvauksen piiriin. Talon säännöissä määrätään vierailuajoista ja -päivistä sekä aterioiden järjestämisestä. Niissä on myös todettava, että jokaisella henkilöllä on oikeus itse valitsemiinsa vierailuihin ja että hänellä on täysi uskonnollinen, filosofinen, ideologinen ja kulttuurinen vapaus. Lisäksi asukkaat voivat esittää mielipiteensä hoitokodin toiminnasta (henkilökunta, toiminta jne.) asukasneuvoston kautta. Neuvosto kokoontuu vähintään kerran neljännesvuosittain. Tämän jälkeen asukkaiden käyttöön asetetaan ilmoitustaulu, jossa ilmoitetaan neuvoston kokouksessa käsitellyistä asioista ja tehdyistä päätöksistä. Kussakin laitoksessa on myös muita sääntöjä. Älä epäröi käyttää aikaa kaikkien näiden asiakirjojen lukemiseen ennen kuin liityt yksikköön. Tiedot julkaistiin 19. toukokuuta 2020 Rest Homes / Namur -sivulla.</w:t>
      </w:r>
    </w:p>
    <w:p>
      <w:r>
        <w:rPr>
          <w:b/>
          <w:color w:val="FF0000"/>
        </w:rPr>
        <w:t xml:space="preserve">id 241</w:t>
      </w:r>
    </w:p>
    <w:p>
      <w:r>
        <w:rPr>
          <w:b w:val="0"/>
        </w:rPr>
        <w:t xml:space="preserve">Kaupungintalo on peruuttanut 28. maaliskuuta Bobitalissa pidettäväksi suunnitellun yleiskokouksen. Löydät erilaisia otsikoita, jotka koskevat kaikkia intohimomme teknisiä, lainsäädännöllisiä ja muita näkökohtia, sekä pieniä mainoksia. Sinulla on käytössäsi foorumi, jossa voit esimerkiksi: - Julkaista ilmoituksia myydä tai etsiä kylkeä, moottoripyörää tai koria. - Pyydä teknistä apua. - Ehdota ratsastuksia tai retkiä. - Keskustelkaa vapaasti peruskirjan mukaisesti.</w:t>
      </w:r>
    </w:p>
    <w:p>
      <w:r>
        <w:rPr>
          <w:b/>
          <w:color w:val="FF0000"/>
        </w:rPr>
        <w:t xml:space="preserve">id 242</w:t>
      </w:r>
    </w:p>
    <w:p>
      <w:r>
        <w:rPr>
          <w:b w:val="0"/>
        </w:rPr>
        <w:t xml:space="preserve">PAAVI Benedictus XVI:n puhe S.E. MAKASE NYAPHISILLE LESOTON UUSI SUURLÄHETTILÄ Pyhän istuimen lähettiläs* Konsistoriosali Torstai 14. joulukuuta 2006 Arvoisa suurlähettiläs, minulla on ilo toivottaa teidät tervetulleeksi tehtävänne alussa ja ottaa vastaan kirjeet, joilla teidät akkreditoidaan Lesothon kuningaskunnan ylimääräiseksi ja täysivaltaiseksi suurlähettilääksi Pyhän istuimen luona. Kiitän teitä ystävällisistä sanoistanne ja terveisistä, jotka välitätte minulle kuningas Letsie III:n puolesta. Välittäkää Hänen Majesteetilleen vanhat kunnioitukseni ja vakuutukseni rukouksistani kansanne hyvinvoinnin puolesta. Kuten olette huomanneet, aloitatte toimikautenne pian maanne itsenäisyyden neljänkymmenennen vuosipäivän jälkeen. Onnittelen teitä uudelleen tästä tärkeästä virstanpylväästä Lesothon historiassa ja vahvistan, että Pyhä istuin tukee ja rohkaisee hallitustanne sen pyrkimyksissä vahvistaa demokratian perustaa ja edistää rauhaa ja vakautta koko alueella. Tältä osin äskettäinen päätös ottaa käyttöön uusi lippu, joka symboloi kansakuntaa, joka "elää rauhassa itsensä ja naapureidensa kanssa", on osoitus kiitettävästä sitoutumisesta näihin jaloihin tavoitteisiin. Lisäksi olen tietoinen siitä, että Lesothon kansalla itsellään on viimeisten neljänkymmenen vuoden aikana ollut useampi kuin yksi tilaisuus osoittaa kestävyytensä ja päättäväisyytensä jatkaa rauhan ja demokratian tiellä, vaikka se olisi kohdannut vastakkaisia paineita. Valitettavasti köyhyyden ja elintarvikepulan aiheuttamat vakavat haasteet, joita kansanne tällä hetkellä kohtaa, ovat vakavia esteitä maanne tavoitteiden saavuttamiselle. Taloudellisella toiminnalla on moraalinen luonne, ja koska jokainen on vastuussa toisesta, rikkaammilla kansakunnilla on solidaarisuuteen ja oikeudenmukaisuuteen perustuva velvollisuus edistää kaikkien kehitystä (vrt. Kirkon yhteiskuntaopin käsikirja, 333). Maailmassa, jossa viestintä ja kaupankäynti ovat saaneet maailmanlaajuisen ulottuvuuden, tämä velvollisuus on sitäkin ilmeisempi, koska keinot sen täyttämiseksi ovat olemassa. Kuten tiedätte, Pyhä istuin on sitoutunut tukemaan kansainvälisen yhteisön ponnisteluja vuosituhannen kehitystavoitteiden saavuttamiseksi ja samoin kaikkia aloitteita, joilla pyritään resurssien ja talouskasvun mahdollisuuksien oikeudenmukaisempaan jakautumiseen. Samalla hän kehottaa edelleen apua saavia hallituksia kehittämään vastuuntuntoa, rehellisyyttä ja oikeusvaltion periaatteiden kunnioittamista välttämättöminä edellytyksinä sille, että niiden saama apu käytetään eniten apua tarvitsevien hyväksi (vrt. Ecclesia in Africa, n:o 113). Arvoisa ylhäisyys, olen iloinen kuullessani sananne siitä, että Lesothon kuningaskunta pitää korruption torjuntaa erittäin tärkeänä, ja vakuutan teille, että kannustan teitä näissä ansiokkaissa ponnisteluissa. Aids-epidemia, joka vaikuttaa useisiin miljooniin ihmisiin Afrikan mantereella, on aiheuttanut sanoinkuvaamatonta kärsimystä maanne asukkaille. Olkaa varmoja siitä, että katolinen kirkko on syvästi huolissaan siitä, että se tekee kaikkensa lievittääkseen kaikkien tämän julman taudin uhrien ja heidän perheidensä kärsimyksiä. Kristityt tunnistavat sairaiden ja kuolevien kasvoissa Kristuksen kasvot, ja häntä me palvelemme tarjotessamme apua ja lohdutusta kärsiville (vrt. Mt 25:31-40). Samaan aikaan on erittäin tärkeää välittää viesti, että uskollisuus avioliitossa ja pidättäytyminen avioliiton ulkopuolella ovat</w:t>
      </w:r>
    </w:p>
    <w:p>
      <w:r>
        <w:rPr>
          <w:b/>
          <w:color w:val="FF0000"/>
        </w:rPr>
        <w:t xml:space="preserve">id 243</w:t>
      </w:r>
    </w:p>
    <w:p>
      <w:r>
        <w:rPr>
          <w:b w:val="0"/>
        </w:rPr>
        <w:t xml:space="preserve">Tietoja tuotteesta ja toimittajista: 66779 hartsilevyä on saatavilla Alibaba.com-sivustolla. Noin 4 % näistä on muita levyjä, 2 % sandwich-paneeleita ja 1 % eristysmateriaaleja ja -elementtejä. Hartsipaneelien toimittajia on 66611, ja ne sijaitsevat pääasiassa Aasiassa. Tärkeimmät toimittajat ovat Kiina, Hongkongin erityishallintoalue ja Taiwan, Kiina, joiden osuus hartsipaneelien toimituksista on 99 %, 1 % ja 1 %. Valitse sertifioidut tuotteet hankkimalla tuotteita hyväksytyiltä valmistajilta, joista 18420 on ISO9001-sertifioitu, 3863 on ISO14001-sertifioitu ja 3301 on muu sertifioitu.</w:t>
      </w:r>
    </w:p>
    <w:p>
      <w:r>
        <w:rPr>
          <w:b/>
          <w:color w:val="FF0000"/>
        </w:rPr>
        <w:t xml:space="preserve">id 244</w:t>
      </w:r>
    </w:p>
    <w:p>
      <w:r>
        <w:rPr>
          <w:b w:val="0"/>
        </w:rPr>
        <w:t xml:space="preserve">Haluan tehdä äänen miljoonille syille Väsynyt ottamaan pääni irti, Laitan tämän äänen alas Ja teen sen miljoonille pojille ja tytöille Jotka eivät osaa sanoa rakastan sinua ja antaa anteeksi Miljoonille syille, Yhtenä iltana juhlimme ja huomenna teemme pään irti Äänen miljoonille Se on aina sama laulu OK, se on paskaa miehesi kanssa, Joskus menemme siihen, Miksi nouset häntä vastaan, kun hän palaa luoksesi Hän ei koskaan pääse siihen pisteeseen, josta hän haaveilee, että lopettaisit Tämä ei ole laulu, vaan käyttöohje Naiset ovat arvokkaita ja kauniita, He luulevat olevansa kuningattaria Se toimii, jos täytät hänet ja teet hänestä kuninkaasi Mutta puhun sinulle, kulta, He ovat vihaisia, että me valittaisimme Syvällä sisimmässään luulen, että he pitävät siitä He sanovat, että naiset ovat tylsiä Liian usein he ovat vaativia He sanovat, että miehet ovat kovia, Ovatko he roskasakkia? He sanovat, että naiset ovat rasittavia Liian usein vaativia He sanovat, että miehet ovat kovia Mutta me kaikki haaveilemme siitä, että se kestäisi Haluan tehdä äänen miljoonille syille Väsynyt ottamaan pääni irti, Laitan tämän äänen Ja teen sen miljoonille pojille ja tytöille Jotka eivät enää osaa sanoa rakastan sinua ja olen pahoillani Miljoonille syille, Yhtenä iltana juhlimme ja huomenna teemme pään irti Äänen miljoonille Miljoonille Miljoonille Se on aina sama laulu Puhuttelen niitä, jotka eivät vastaa, Kun hän soittaa 100 kertaa, Puhun niille, jotka teeskentelevät pakenevansa kohteliaisuuksia Mutta heti kun mies kääntää selkänsä, nainen hyppää riemusta Ja jos poissaolijat ovat väärässä Luulen, että mies on vahva Ja saa meidät sanomaan lopulta sen, mitä emme edes kuvitelleet Näin se on, tarina ei muutu Ja meistä tulee prinsessoja, joilla on viiriäisen näköinen ulkonäkö Sanotaan, että naiset ovat tylsiä Liian usein vaativia Sanotaan, että miehet ovat kovia, Ovatko he sen takia roskaväkeä? Sanotaan, että naiset ovat rasittavia Liian usein vaativia Sanotaan, että miehet ovat kovia Mutta me kaikki haaveilemme siitä, että se kestäisi Haluan tehdä äänen miljoonasta syystä Väsyneenä ottamaan pääni, laitan tämän äänen alas Ja teen sen miljoonalle pojalle ja tytölle Jotka eivät osaa sanoa rakastan sinua ja antaa anteeksi Miljoonasta syystä, Yhtenä iltana juhlimme ja huomenna suuttuisimme Ääni miljoonille Miljoonille Aina sama laulu Ooh ooh Siskoilleni, jotka työskentelevät kuin miehet Niille, jotka haluavat vahvoja naisia Ei niille, jotka haluavat seuralaisia Halusin tehdä äänen miljoonille Ääni miljoonille Mitä hyötyä, jos huomenna suuttuisimme Joo Aina sama laulu Halusin tehdä äänen miljoonille Väsynyt suuttumaan, Olen tehnyt tämän äänen Ja teen sen miljoonille pojille ja tytöille Jotka eivät osaa sanoa rakastan sinua ja olen pahoillani Miljoonista syistä, Yhtenä iltana juhlimme ja huomenna tappelemme Ääni miljoonille Miljoonille Miljoonille Se on aina sama laulu Asaiah Wala Longanga, Charlotte Gonin, Karine Patient</w:t>
      </w:r>
    </w:p>
    <w:p>
      <w:r>
        <w:rPr>
          <w:b/>
          <w:color w:val="FF0000"/>
        </w:rPr>
        <w:t xml:space="preserve">id 245</w:t>
      </w:r>
    </w:p>
    <w:p>
      <w:r>
        <w:rPr>
          <w:b w:val="0"/>
        </w:rPr>
        <w:t xml:space="preserve">Tähän tiedostoon on koottu kaikki nykyisen talousjärjestelmämme selitystä koskevat artikkelit julkaisujärjestyksessä, jotta niiden lukeminen ja ymmärtäminen olisi helpompaa, sekä ehdotus rahoituksen uudelleenjärjestelystä. Muistakaamme, että vaihtovaluutta (raha) keksittiin lähes 3 000 vuotta sitten ja että kaikki myöhemmät korjaukset ja lisäykset vuosisatojen aikana ovat olleet samansuuntaisia: sen käyttöä on pyritty pahentamaan harvojen hyödyksi. Useat etnologien ja historioitsijoiden julkaisut jopa toteavat, että tämä keksintö, jota seurasi hyvin nopeasti todellisen kaupankäynnin keksiminen, johti hyvin nopeasti erilaisten luokkien syntymiseen, joista suurinta osaa hallitsi yksi, nälänhätään, orjuuteen, ensimmäisiin ihmisten välisiin sotiin ja suuriin valtakuntiin... ihmiskunnan on aika kehittyä tässä asiassa, siitä on tulossa kiireellistä.... Tunkeutuminen liian varautuneeseen alueeseen: raha - osa 1 Palaan erittäin hyvään tutkimukseen, jonka riippumaton ATTAC-ryhmä on tehnyt ja joka ei ainoastaan palaa perustavanlaatuiseen historiaan, joka johti meidät koko planeetan nykyiseen taloudelliseen tilanteeseen, vaan selitti ja ennakoi suurelta osin riskejä, jotka ovat ilmenneet tämän työn jälkeen, joka on peräisin vuodelta 2004.... Ryhmä jatkaa havaintojaan ja puheenvuorojaan, ja olen itse samaa mieltä niiden päätelmistä sekä taustasta: Tunkeutuminen liian varautuneelle alalle: raha Esipuhe ATTAC:n pääteemat, olipa kyse sitten valuuttakaupan verotuksesta, veroparatiiseista ja talousrikollisuudesta, kolmannen maailman velkojen anteeksiannosta ja kansainvälisten rahoituslaitosten (IMF, WTO, Maailmanpankki) roolista, eläke- ja eläkerahastoista, julkisten palveluiden yksityistämisestä ja elämän patentoinnista, kaikki pyörivät rahan ympärillä. Tätä keskeistä teemaa ei kuitenkaan käsitellä suoraan. Miksi kansalaisen, joka kieltäytyy alistumasta markkinoiden diktatuuriin, ei pitäisi kyseenalaistaa tämän diktatuurin välineitä? Tämän alan jättäminen asiantuntijoille tarkoittaa, että siitä tehdään varattu alue, jota kukaan kansalainen ei voi valvoa. Vaikka raha-asioiden monimutkaisuus on pelottavaa ja lannistavaa, halusimme käsitellä niitä ja yrittää kuroa umpeen kuilua niiden välillä, jotka tietävät ja voivat hyötyä niistä, ja niiden välillä, jotka eivät tiedä ja kärsivät seurauksista. Aloitimme hyvin tutusta ajatuksesta rahasta: se on se, jonka avulla voimme vaihtaa rahaa ympärillämme olevien ihmisten kanssa, joten se on sosiaalinen linkki. Olimme valmiita uskomaan, että raha on vain välittäjä ihmisten välillä, toisin sanoen poliittisesti neutraali. Tiesimme, että sen muoto oli kehittynyt historian kuluessa, mutta olimme vakuuttuneita siitä, että tämä kehitys oli luonnollisesti seurannut tekniikan kehitystä ja että sillä ei siis ollut muita seurauksia ihmisten välisissä suhteissa kuin että se helpotti niiden vaihtoa... Jotkut meistä olivat jopa vakuuttuneita siitä, että maan valuutta luotiin luonnollisesti maan hallituksen päätöksellä, ilman että olimme kysyneet itseltämme tätä kysymystä! Ensin ymmärsimme, että "rahaa", josta aina puhumme, ei enää ole olemassa. Hämmästykseksemme huomasimme, että laillisen maksuvälineen luominen on pohjimmiltaan yksityisen edun mukainen asia. Sitten saimme tietää muun muassa sen, että sitä ei enää takaa mikään todellinen varallisuus, mikä on avannut tuottoiset riskimarkkinat. Ja että rinnakkaisvaluutat, kuten LETS:n valuutat, eivät ole sen laittomampia kuin lounassetelit, ostosetelit ja muut kanta-asiakaskortit, joita kauppaketjut tarjoavat asiakkailleen mainoksina. Keskustelussa tehtiin useita johtopäätöksiä. Keskustelu johti joihinkin johtopäätöksiin ja ehdotuksiin: Ensinnäkin, että demokratiassa poliittisen keskustelun pitäisi olla se, jonka pitäisi tehdä valuuttaa koskevat olennaiset päätökset.</w:t>
      </w:r>
    </w:p>
    <w:p>
      <w:r>
        <w:rPr>
          <w:b/>
          <w:color w:val="FF0000"/>
        </w:rPr>
        <w:t xml:space="preserve">id 246</w:t>
      </w:r>
    </w:p>
    <w:p>
      <w:r>
        <w:rPr>
          <w:b w:val="0"/>
        </w:rPr>
        <w:t xml:space="preserve">Kuvaus Livia-tiilinen nahkavyö muutamalla sanalla... Livia-tiilinen nahkavyö on erittäin omaperäinen kappale, joka tuo asuusi paljon tyyliä. Alkuperä Livia-tiilistä valmistettu nahkavyö on valmistettu italialaisessa työpajassamme, joka sijaitsee pienessä kaupungissa Torinon pohjoispuolella. Sen yksityiskohdat Aidosta naudannahasta valmistettu Livia on huolella valmistettu nahkavyö. Pidämme sen kultaisista metallisista elementeistä, jotka muodostavat hienon kontrastin nahan kanssa. Käyttö Sitä voidaan käyttää korkealla, vyötäröllä tai matalalla. Puseroon, takkiin, mekkoon, paitaan..... Tulet rakastamaan tämän kauniin vyön käyttämistä joka päivä, sillä siinä on paljon omaperäisyyttä ja herkkyyttä!</w:t>
      </w:r>
    </w:p>
    <w:p>
      <w:r>
        <w:rPr>
          <w:b/>
          <w:color w:val="FF0000"/>
        </w:rPr>
        <w:t xml:space="preserve">id 247</w:t>
      </w:r>
    </w:p>
    <w:p>
      <w:r>
        <w:rPr>
          <w:b w:val="0"/>
        </w:rPr>
        <w:t xml:space="preserve">Hyväksytty ja avattu allekirjoittamista ja ratifiointia varten 21 päivänä joulukuuta 1965 annetulla yleiskokouksen päätöslauselmalla 2106 A(XX) Voimaantulo: 4 päivänä tammikuuta 1969, 19 artiklan määräysten mukaisesti Tämän yleissopimuksen sopimusvaltiot, jotka ottavat huomioon, että Yhdistyneiden Kansakuntien peruskirja perustuu kaikkien ihmisten ihmisarvon ja tasa-arvon periaatteille ja että kaikki jäsenvaltiot ovat sitoutuneet toteuttamaan yhteisiä ja erillisiä toimia yhteistyössä Yhdistyneiden Kansakuntien kanssa Yhdistyneiden Kansakuntien yhden päämäärän toteuttamiseksi, eli edistää ja kannustaa ihmisoikeuksien ja perusvapauksien yleistä kunnioittamista ja noudattamista kaikille rotuun, sukupuoleen, kieleen tai uskontoon katsomatta, ihmisoikeuksien yleismaailmallisessa julistuksessa julistetaan, että kaikki ihmiset syntyvät vapaina ja ihmisarvoiltaan ja oikeuksiltaan tasa-arvoisina ja että jokaisella ihmisellä on oikeus kaikkiin siinä mainittuihin oikeuksiin ja vapauksiin, ja Yhdistyneet Kansakunnat on tuominnut kolonialismin ja kaikki siihen liittyvät erottelu- ja syrjintäkäytännöt, missä tahansa muodossa ja missä tahansa ne esiintyvätkin, ja 20 päivänä marraskuuta 1963 annettu Yhdistyneiden Kansakuntien julistus kaikkinaisen rotusyrjinnän poistamisesta (yleiskokouksen päätöslauselma 1904 (XVIII)), ja ovat vakuuttuneita siitä, että kaikki rotuerotteluun perustuvat paremmuusopit ovat tieteellisesti vääriä, moraalisesti tuomittavia ja yhteiskunnallisesti epäoikeudenmukaisia ja vaarallisia ja että rotusyrjinnälle ei voi olla mitään oikeutusta missään päin maailmaa vahvistavat, että rotuun, ihonväriin tai etniseen alkuperään perustuva ihmisten välinen syrjintä on esteenä kansojen välisille ystävällisille ja rauhanomaisille suhteille ja on omiaan häiritsemään kansojen rauhaa ja turvallisuutta sekä ihmisten sopusointuista rinnakkaiseloa samassa valtiossa. ovat vakuuttuneita siitä, että rotuerottelut ovat ristiriidassa minkä tahansa ihmisyhteiskunnan ihanteiden kanssa, ovat huolestuneita rotusyrjinnän ilmenemismuodoista, joita yhä esiintyy joissakin osissa maailmaa, sekä rotuun perustuvaan ylemmyydentuntoon tai vihaan perustuvasta hallitusten politiikasta, kuten apartheid-, erottelu- tai erottelupolitiikasta ovat päättäneet toteuttaa kaikki tarvittavat toimenpiteet rotusyrjinnän kaikkien muotojen ja ilmenemismuotojen nopeaksi poistamiseksi sekä rasististen oppien ja käytäntöjen ehkäisemiseksi ja torjumiseksi, jotta edistetään rotujen välistä hyvää yhteisymmärrystä ja rakennetaan kansainvälinen yhteisö, joka on vapaa kaikenlaisesta rotuerottelusta ja syrjinnästä. ottavat huomioon Kansainvälisen työjärjestön vuonna 1958 hyväksymän yleissopimuksen syrjinnästä työhön ja ammattiin liittyvissä asioissa ja Yhdistyneiden Kansakuntien kasvatus-, tiede- ja kulttuurijärjestön vuonna 1960 hyväksymän yleissopimuksen syrjinnän torjumisesta koulutuksessa</w:t>
      </w:r>
    </w:p>
    <w:p>
      <w:r>
        <w:rPr>
          <w:b/>
          <w:color w:val="FF0000"/>
        </w:rPr>
        <w:t xml:space="preserve">id 248</w:t>
      </w:r>
    </w:p>
    <w:p>
      <w:r>
        <w:rPr>
          <w:b w:val="0"/>
        </w:rPr>
        <w:t xml:space="preserve">Olemme erittäin ylpeitä voidessamme esitellä uuden identiteettimme, joka ilmentää arvojamme. Yanomami tëpë kirjaimellisesti "ihmiset", joka tunnetaan paremmin nimellä Yanomami, on eteläamerikkalainen kansa, jolla on laaja kasvitieteellinen tietämys. Tämä nimi kuvastaa hankkeemme ydintä, jonka ytimessä haluamme asettaa ihmisen ja luonnon. Symboli, johon olemme yhdistäneet nimen Yanomami, muistuttaa kasvua, elinvoimaa ja avoimuutta maailmaa kohtaan. Uskomme luonnon hyödylliseen voimaan ihmiskunnalle ja tiedämme, kuinka paljon sen elävä luonto on olennainen energianlähde. Uskomme, että ihmiset ovat yrityksen tärkein voimavara ja että toimistojen viherryttäminen "työhyvinvoinnin" edistämiseksi on konkreettinen toimi, joka tekee ihmisistä onnellisempia ja tehokkaampia. Uskomme, että tiimien voimaannuttaminen ja sitouttaminen on vahva merkki luottamuksesta. Yanomami ajattelee kasvien kokemusta toimistossa uudelleen antamalla takaisin inhimillisen ulottuvuuden yhteistyöhön osallistumisen kautta. Yanomami vihertää yrityksiä "työhyvinvoinnin" edistämiseksi, mikä on konkreettinen toimi. Yanomamin tehtävänä on viherryttää kaikenkokoisia yrityksiä kaikkialla Ranskassa. Yanomami on heimo, joka luo uudelleen ihmisen ja luonnon välisen yhteyden! 8 rue Berjon 69009 Lyon 04 78 33 21 93 contact@yanomami.fr</w:t>
      </w:r>
    </w:p>
    <w:p>
      <w:r>
        <w:rPr>
          <w:b/>
          <w:color w:val="FF0000"/>
        </w:rPr>
        <w:t xml:space="preserve">id 249</w:t>
      </w:r>
    </w:p>
    <w:p>
      <w:r>
        <w:rPr>
          <w:b w:val="0"/>
        </w:rPr>
        <w:t xml:space="preserve">Tämä salaatti on päivittäinen leipäni Japanissa. Se on herkullista ja erittäin terveellistä. Siinä on runsaasti kuitua, vitamiineja ja kivennäisaineita sisältävää takiaista, porkkanaa, kombua ja tuoretta inkivääriä, hieman makeaa ja hapanta kastiketta sekä mausteeksi hieman punapippuria. Burdock ei ole helpoin ainesosa Ranskassa, mutta jos voit, kokeile sitä, se on hyvä tapa saada sitä. Tämä salaatti on loistava japanilainen klassikko, nimeltään kinpira gobo, joka on hyvin usein bentoissa. Se on virkistävää, mausteista ja erittäin terveellistä. Itse asiassa takiainen (japaniksi gobo tai 牛蒡 / ゴボウ) on erittäin kuitumainen rakenne ja se on pureskeltava hyvin, mikä on kaikkien ruokavalioiden perussuositus; lisäksi se on virtsankarkaisijaa ja sisältää polyasetyleenejä, jotka taistelevat aktiivisesti kaikenlaisia bakteereja ja mykooseja vastaan. Niinpä kyllä, se näyttää hassulta, karvaiselta noitakepiltä, ja se on hankala "hei, kävelen noitakepin kanssa kadulla, la la la la", mutta se on oudosta ulkonäöstään huolimatta erittäin helppo valmistaa, ja sen maku on herkullinen. Se on makeaa, muistuttaa artisokkia, jonka läheinen serkku takiainen on, ja sitten se on rapeaa. Näin valmistat tämän japanilaisen salaatin. Jos sinulla, kuten minulla, ei ole prosessoria, suosittelen upeaa välinettä, jota löytyy monista aasialaisista kaupoista, mutta myös Carrefourista (sieltä löysin omani) ja luultavasti muualtakin: julienne-raastin. Se näyttää kuorimaveitseltä, mutta siinä on pienet hampaat. Kuoriutumisen sijaan se raastuu. Käytän sitä joka päivä. Kun olet raastanut lantut, laita ne paistinpannuun tai wokkipannuun, johon on lisätty ruokalusikallinen seesamiöljyä ja reilu kauhallinen vettä, ja kypsennä 15 minuuttia keskilämmöllä, mahdollisuuksien mukaan peitettynä. Et halua, että takiainen ruskistuu, vaan että se vain pehmenee hieman kypsennyttyään. Seesamiöljyä ei myöskään kannata kypsentää liikaa, sillä se ei kestä kovin korkeita lämpötiloja. Sillä välin voit raastaa porkkanat ja inkiväärin samalla tavalla. On parempi käyttää tuoretta inkivääriä, jota on vaikeampi löytää Ranskasta mutta jota saa kunnon aasialaisista ruokakaupoista. Juuri on hyvin valkoinen, sen kärjet ovat vaaleanpunaiset. Maku on hienojakoisempi ja miedompi, ja ennen kaikkea rakenne on paljon vähemmän kuitumainen. Voit laittaa koko pannun sisällön salaattikulhoosi, se on melkein valmis. Lisää soijakastike, mirin ja riisiviinietikka (jos mirinin löytäminen on vaikeaa, voit käyttää sakea/kuivaa valkoviiniä ja hieman sokeria, se ei ole sama asia, mutta voi antaa illuusion siitä), muutama tippa seesamiöljyä, hyvin ohuiksi viipaleiksi leikattu chilipippuri ja seesaminsiemeniä - kuivana paahdettuna pannulla on parempi - ja voilà, se on valmista.</w:t>
      </w:r>
    </w:p>
    <w:p>
      <w:r>
        <w:rPr>
          <w:b/>
          <w:color w:val="FF0000"/>
        </w:rPr>
        <w:t xml:space="preserve">id 250</w:t>
      </w:r>
    </w:p>
    <w:p>
      <w:r>
        <w:rPr>
          <w:b w:val="0"/>
        </w:rPr>
        <w:t xml:space="preserve">Asunnot sijaitsevat Tosmurissa, Alanyassa Dim Cay -joen, Punaisen tornin ja Alaran linnan ympäröimänä. Asunnot ovat lähellä palveluita, kuten kahviloita, ravintoloita, baareja, kauppoja, toreja, ostoskeskusta, yhteisön klinikkaa, apteekkeja, puistoja ja julkista liikennettä. Lähin ostoskeskus on 50 metrin päässä, ja nämä asunnot ovat kävelymatkan päässä Oban keskustasta. Laadukkaat huoneistot ovat 200 metrin päässä hiekkarannalta, 2 km Alanyan keskustasta, 37 km Gazipasan lentokentältä ja 129 km Antalyan kansainväliseltä lentokentältä. Asunnot monimutkainen tontilla 8.632 m², josta 1.554 m² on rakennus ja 7.078 m² sosiaalitiloja, jotka koostuvat 4 korttelista, joissa on 9 kerrosta ja 16 asuntoa ja joissa on hyvin suunniteltu puutarha, concierge, uima-allas, lastenallas, sauna, kuntosali, hissi, kahvila, grillipaikka, generaattori, lasten leikkipaikka, pingispöytä, koripallokenttä, lentopallokenttä, pysäköintialue, pelihuone, jossa on biljardia ja pöytätennistä, 24 tunnin turvakamerajärjestelmä ja turvallisuus. Asunnot 2+1 ovat 104 m², ja niissä on olohuone, amerikkalainen keittiö, kylpyhuone, wc, pesutupa ja 2 parveketta. Duplexit 4+1 ovat 229 m² ja niissä on olohuone, amerikkalainen keittiö, 2 kylpyhuonetta, wc, pesutupa, 2 parveketta ja terassi. Asunnoissa on keittiökoneet, sähköinen vedenlämmitin, puhelinovi, kodinkoneet, valonheittimet, lattialämmitysjärjestelmä, satelliitti-tv-järjestelmä ja langaton internetyhteys. Ota yhteyttä saadaksesi lisätietoja. Kompleksissa Kuvaus Huoneistot sijaitsevat Tosmurissa, Alanyassa Dim Cay -joen, Punaisen tornin ja Alaran linnan ympäröimänä. Asunnot ovat lähellä palveluita, kuten kahviloita, ravintoloita, baareja, kauppoja, toreja, ostoskeskusta, yhteisön klinikkaa, apteekkeja, puistoja ja julkista liikennettä. Lähin ostoskeskus on 50 metrin päässä, ja nämä asunnot ovat kävelymatkan päässä Oban keskustasta. Laadukkaat huoneistot ovat 200 metrin päässä hiekkarannalta, 2 km Alanyan keskustasta, 37 km Gazipasan lentokentältä ja 129 km Antalyan kansainväliseltä lentokentältä. Asunnot monimutkainen tontilla 8.632 m², josta 1.554 m² on rakennus ja 7.078 m² sosiaalitiloja, jotka koostuvat 4 korttelista, joissa on 9 kerrosta ja 16 asuntoa ja joissa on hyvin suunniteltu puutarha, concierge, uima-allas, lastenallas, sauna, kuntosali, hissi, kahvila, grillipaikka, generaattori, lasten leikkipaikka, pingispöytä, koripallokenttä, lentopallokenttä, pysäköintialue, pelihuone, jossa on biljardia ja pöytätennistä, 24 tunnin turvakamerajärjestelmä ja turvallisuus. Asunnot 2+1 ovat 104 m², ja niissä on olohuone, amerikkalainen keittiö, kylpyhuone, wc, pesutupa ja 2 parveketta. Duplexit 4+1 ovat 229 m² ja niissä on olohuone, amerikkalainen keittiö, 2 kylpyhuonetta, wc, pesutupa, 2 parveketta ja terassi. Asunnoissa on keittiökoneet, sähköinen vedenlämmitin, puhelinovi, kodinkoneet, valonheittimet, lattialämmitysjärjestelmä, satelliitti-tv-järjestelmä ja langaton internetyhteys.</w:t>
      </w:r>
    </w:p>
    <w:p>
      <w:r>
        <w:rPr>
          <w:b/>
          <w:color w:val="FF0000"/>
        </w:rPr>
        <w:t xml:space="preserve">id 251</w:t>
      </w:r>
    </w:p>
    <w:p>
      <w:r>
        <w:rPr>
          <w:b w:val="0"/>
        </w:rPr>
        <w:t xml:space="preserve">✔ Lapsille 6 kuukaudesta 10 vuoteen ✔ Ainutlaatuinen ergonominen muotoilu ✔ Valmistettu pyökkipuusta ✔ Kantavuus jopa 90 kg ✔ Säädettävä istuin ja jalkatuki ✔ Istuin säädettävissä 43 cm:stä 60 cm:iin 3,4 cm:n välein ✔ Jalkatuki säädettävissä 14 cm:stä 38 cm:iin 3,4 cm:n välein ✔ Turvatangon korkeus : 72 cm ✔ Arvioidut mitat: 52x45x83cm (LLH) ✔ 2 pyörää helpottaa liikkumista naarmuttamatta lattiaa ✔ 2 vuoden valmistajan takuu Toimitusaika: noin. 1-4 viikkoa ComfortBaby Vorteile Bequem monatlich finanzieren. Hochwertiges massives Buchenholz. Achtung: Auf alle Stühle sparen Sie 20%. Älä unohda koodia 20CHAIR19 ostoskorissa tai hyllyssä. Jetzt 20% sparen: Auf alle Stühle mit Gutscheincode 20CHAIR19 Achtung: Auf alle Stühle sparen Sie 20%. Älä unohda Gutscheincode 20CHAIR19 koriin tai kassalle. Talletus alkaen €#,## kuukaudessa mahdollista ComfortBaby® SmartChair 2in1 - Säädettävä syöttötuoli lapsille Oikea tuoli joka ikään. Ergonomisen muotoilun ja laadukkaat materiaalit yhdistävä SmartChair 2in1 -sängyn syöttötuoli, joka kasvaa lapsesi mukana, on luotu viimeisimmällä puunkäsittelytekniikalla, joka takaa vankan rakenteen. Syöttötuolin leveä jalansija antaa pöydälle tukevan tuen. Tämä syöttötuoli kasvaa lapsesi mukana, ja sitä voidaan käyttää 6 kuukauden iästä 10 vuoden ikään. Terve istuma-asento vanhempien silmien korkeudella edistää lapsen kehitystä. Näin vauva voi osallistua perhe-elämään ilolla ja tarkkailla ympäristöään. Täydellisesti pyöristetyt pinnat ja keskittyminen turvallisuuteen tekevät SmartChair 2in1 -tuolista lapsiystävällisen ympäristön välttämättömän huonekalun. Lisävarusteena saatava 5-pistekiinnitysjärjestelmä antaa lisätukea, kun lapsesi haluaa tutkia ympäristöään. Tämän syöttötuolin tulisi kuulua alle 10-vuotiaiden lasten perusvarustukseen. Istuimen asento, tarjottimen korkeus ja jalkatuki ovat itsenäisesti säädettävissä. Koivusta ja pyökistä valmistettu SmartChair 2in1 on pitkäikäinen kumppani ruokasalissasi. Taattu! Lisätietoja / ominaisuuksia : - Kannustaa hyvään istuma-asentoon - Kehitetty ortopedien kanssa - Tukee ja korjaa lapsen ryhtiä - Moderni, ergonominen muotoilu ja suuri toiminnallisuus - Kasvaa älykkäästi lapsesi mukana - Käyttökelpoinen 10 vuoden ikään asti - Korkea turvallisuus vankan rakenteen ansiosta. - Kestävä - valmistettu koivusta ja pyökistä - Irrotettava tarjotin ja jalkatuki - Helppo koota - Helppo liikutella pyörien ansiosta - Helppo koota tarjotin napsautusjärjestelmän ansiosta Saatavilla olevat vaihtoehdot : - Mukavat, irrotettavat ja pestävät istuintyynyt - 5-pistevaljaat (turvallisuuden takaamiseksi rajoittamatta liikkumista) - Pöytälevy (omille valjaille) Perusmitat: Pituus: 52 cm Leveys: 45 cm Korkeus: 82,6 cm Istuinmitat: Pituus: 40 cm Leveys: 24,7 cm Korkeus: 1,2 cm Jalkatuen mitat: Pituus: 40 cm Leveys: 39 cm Korkeus: 1,2 cm Laatikon mitat: Pituus: 56 cm Leveys: 49 cm Korkeus: 86 cm Maksimikuormitus: 90 kg Toimituspaino: 9 kg Pakkauksen sisältö : - Runkoelementit - Jalkatuki - Turvakiinnike - Asennusohjeet - Takuukortti Valmistajan takuu: ComfortBaby.globalin valmistajan takuu takaa turvallisuuden. Toiminnallisuuden osalta kahden vuoden takuu tuotteen vastaanottopäivästä. Takuu ei kata luonnollista kulumista ja käyttöjälkiä. ComfortBaby.global takaa</w:t>
      </w:r>
    </w:p>
    <w:p>
      <w:r>
        <w:rPr>
          <w:b/>
          <w:color w:val="FF0000"/>
        </w:rPr>
        <w:t xml:space="preserve">id 252</w:t>
      </w:r>
    </w:p>
    <w:p>
      <w:r>
        <w:rPr>
          <w:b w:val="0"/>
        </w:rPr>
        <w:t xml:space="preserve">Open Science, Engaged Science, Against the Commodification of Knowledge" Sherbrooken yliopisto: 9., 10. ja 11. toukokuuta 2011 Mélissa Lieutenant-Gosselin ja Florence Piron, Université Laval, vastuussa Kiitos sponsoreillemme: Clermont Domingue ja Centre de transfert pour la réussite éducative du Québec. Jean Bernatchez ja Florence Piron käyttivät Kanadan sosiaalitieteiden ja humanististen tieteiden tutkimusneuvoston apurahansa useiden puhujien rekisteröintiin. Konferenssin ja tiedebaarin mediakuvaus: - Yksi puhujista Jean Bernatchezin ja Yanick Villedieun haastattelu televisio-ohjelmassa Les Années lumière, 15. toukokuuta 2011: - Yanick Villedieun artikkeli konferenssin teemasta ja muutama kommentti - Pyöreän pöydän keskustelutilaisuus konferenssin aiheesta televisio-ohjelmassa Je vote pour la science, tiistaina 17. toukokuuta 2011 - Agence science pressen raportti tiistaina 10. toukokuuta järjestämästämme tiedebaarista konferenssia täydentävästä tilaisuudesta. Kovia faktoja tiedeyhteisölle. Konferenssin kuvaus Rikkaiden maiden julkiset tiedepolitiikat ovat 1990-luvulta lähtien ilman julkista keskustelua omaksuneet tietoon perustuvan talouden ja muuttaneet tieteen käytäntöjä. Vaatimalla "patentoitavissa ja markkinoitavissa olevien keksintöjen" ja yksityisen sektorin kanssa solmittavien kumppanuuksien tarvetta valtio näyttää suosivan "huipputehokasta tiedettä", jota arvioidaan julkaisujen tai taloudellisten spin-off-yritysten määrän perusteella. Tällä tieteellisen tutkimuksen teollisella mallilla on monia seurauksia, jotka vaikuttavat erityisesti tuotetun tieteen laatuun ja yhteiskunnalliseen merkitykseen sekä yhteiskuntatieteiden ja humanististen tieteiden tulevaisuuteen ja yhteiseen hyvään tähtäävään tutkimukseen. Joidenkin mielestä "uusliberalistinen tiede" vaikuttaa kielteisesti myös tutkimuksen eheyteen ja etiikkaan. On olemassa muitakin tapoja tehdä tiedettä, jotka edistävät erilaisia arvoja, kuten yhteistyötä, jakamista, avoimuutta, saavutettavuutta ja läpinäkyvyyttä. Haluamme tehdä ne tunnetuksi ja ehdottaa niitä inspiraation lähteiksi tai tieteen mahdolliseksi panokseksi rauhan, ihmisoikeuksien kunnioittamisen, oikeudenmukaisuuden, ympäristönsuojelun ja vaurauden oikeudenmukaisen uudelleenjaon edistämiseksi pohjoisen ja etelän maiden välillä. Tämän monitieteisen konferenssin puitteissa ehdotamme kahta pääteemaa: yhtäältä tietoon perustuvaa taloutta ja sen seurauksia, erityisesti tieteen etiikkaan, tieteellisiin käytäntöihin, politiikkaan tai ympäristöön, sekä sen sosiaalisia ja taloudellisia vaikutuksia. Toisaalta haluamme esitellä esimerkkejä vaihtoehtoisista tavoista harjoittaa tieteellistä tutkimusta, kuten a) yhteistoiminnallinen tiede, b) avoin tiede (sähköinen tiede, tiede 2.0), jossa tiedot ovat saatavilla, ja c) sitoutunut tiede, jossa keskitytään yhteisiä arvoja kuuntelevan tutkimuskäytännön yhteiskunnalliseen ja poliittiseen merkitykseen. Tapahtumaan osallistuu lähes 50 tutkijaa Kanadasta, Ranskasta, Yhdysvalloista ja Haitista, jotka edustavat eri tieteenaloja: kemiaa, insinööritieteitä, viestintää, valtiotieteitä, terveydenhuoltoa, yhteiskuntaa, koulutusta, sosiologiaa, suunnittelua, historiaa, hallintoa, journalismia, taidetta jne. Lisäksi kansalaisyhteiskunnan edustajat kutsutaan keskustelemaan puhujiemme kanssa seuraavasta aiheesta: "Mitä kansalaiset odottavat tieteelliseltä tutkimukselta". Lopuksi koko konferenssi kuvataan, ja videot ovat kaikkien saatavilla verkkosivustolla. Esitelmistä käytävää keskustelua ja ajatusten vaihtoa voidaan näin ollen jatkaa Internetissä. Ota yhteyttä: Florence.Piron@com.ulaval.ca Linkki ohjelmaan ACFAS:n verkkosivuilla, jossa on myös paikkatiedot. Ohjelma Maanantai 9. toukokuuta Puheenjohtaja: Florence Piron, Université Laval Viestintä klo 9.30 Jean-Raphaël Champagne, U</w:t>
      </w:r>
    </w:p>
    <w:p>
      <w:r>
        <w:rPr>
          <w:b/>
          <w:color w:val="FF0000"/>
        </w:rPr>
        <w:t xml:space="preserve">id 253</w:t>
      </w:r>
    </w:p>
    <w:p>
      <w:r>
        <w:rPr>
          <w:b w:val="0"/>
        </w:rPr>
        <w:t xml:space="preserve">Raskaiden ajoneuvojen omistajan ja käyttäjän Raskaiden ajoneuvojen omistajan ja käyttäjän on tunnettava ja noudatettava maanteiden tavara- ja henkilökuljetuksia koskevia sääntöjä. Raskaat ajoneuvot - Tieajoneuvot, joiden kokonaispaino on vähintään 4500 kg - Tieajoneuvot, jotka kuljettavat vaarallisia aineita, joihin tarvitaan varoituslipukkeet Raskaiden ajoneuvojen velvollisuudet Raskaiden ajoneuvojen omistajalla ja haltijalla on myös useita velvollisuuksia. He jakavat osan näistä vastuista. Heidän vastuualueisiinsa kuuluvat seuraavat: Omistajalle - Raskaiden ajoneuvojen mekaaninen kunnossapito Liikenteenharjoittajalle - Turvallisuuspartio - Varmistusstandardit - Kuormat ja mitat - Vaarallisten aineiden kuljetukset - Erityinen liikennelupa</w:t>
      </w:r>
    </w:p>
    <w:p>
      <w:r>
        <w:rPr>
          <w:b/>
          <w:color w:val="FF0000"/>
        </w:rPr>
        <w:t xml:space="preserve">id 254</w:t>
      </w:r>
    </w:p>
    <w:p>
      <w:r>
        <w:rPr>
          <w:b w:val="0"/>
        </w:rPr>
        <w:t xml:space="preserve">Tätä uutiskirjettä lukiessanne voitte kuunnella Sona Jobartehin laulun musiikkia - GAMBIA Hyvät kirahvien ystävät, rakkaat CNV:n ystävät ja ystävät, Tämän toistuvan kysymyksen "Onko CNV huolettomien ihmisten juttu?" innoittamana jaan kanssanne alla joidenkin teistä antamat näkemykset tästä kysymyksestä ja oppimani opetukset. Tämän kesän aattona, joidenkin lomien aattona, tässä on joitakin uutisia yhdistyksemme kehityksestä, joitain ideoita lomista, jos et ole vielä päättänyt (jossa suukkoja ja nalleja on ehkä osa juhlia?)....), ideoita uuden lukuvuoden kursseista, joista toinen on yhdistyksen järjestämä ja jonka tarkoituksena on opastaa pedagogisesti niitä, jotka haluavat välittää väkivallatonta viestintää Marshall Rosenbergin sanomalle uskollisena, ja toinen kehittää taitoja restoratiivisten piirien fasilitoinnissa, videoiden esittäminen (mukaan lukien ensimmäinen tuotantomme YouTubessa!) ja uudet julkaisut, joiden avulla ihmiset voivat löytää tai oppia lisää väkivallattomasta viestinnästä. Jos tämä uutiskirje tai jotkut sen elementit puhuttelevat tai haastavat sinua, levitä sitä yhteystietojesi keskuudessa! Osallistu NVC:n tunnetuksi tekemiseen ja suhteiden rauhoittamiseen itsessämme, ympärillämme ja planeetan tasolla. Kaunista kesää sinulle! Jacqueline Ilmaisusta "Emme elä karhumaailmassa" on tullut yleiskieli, joka tarkoittaa, että emme elä ihannemaailmassa, jossa kaikki ovat mukavia. Bisounours tulee sanojen bisou ja nounours supistumisesta. Thomas d'Ansembourg tekee tämän selväksi bestsellerinsä otsikossa: "Älä ole kiltti, ole todellinen". Frank Nathién haastattelema Godfrey Spencer NVC:stä herrasväen, hoivakarhujen, kielenä sanoo näin: "Jos on olemassa hoivakarhuaspekti, se on toisen ihmisen ostamista, enkä halua, että tätä kaunista prosessia pidetään keinona myydä itseäni. Ja silti se on mahdollista. Voin myydä itseni olemalla mukava. Ja mikä sääli, sillä sillä hetkellä, kun myyn itseäni epäaitoudella tavalla, petän itseni. Enkä halua pettää itseäni. Enkä halua olla suhteessa toisen ihmisen kanssa, joka ei ole täynnä totuutta. Joskus totuuteni siis pelottaa minua. Onko minulla rohkeutta puhua totuuteni? Ja NVC kehottaa minua olemaan hyvin kurinalainen totuudessa. En niitä neljää totuutta, jotka pelottavat toista ihmistä, vaan syvää totuutta siitä, mitä koen itsessäni. Marshall Rosenbergin suussa termi "kiva" liittyy usein ilmaisuun: "kiva kuollut ihminen", joka ei halua satuttaa ketään tai itseään, joka ei ole varustautunut ilmaisemaan itseään totuudellaan ystävällisesti, joka ei voi puolustaa itseään, joka ei voi kunnioittaa rajojaan, joka ei voi luottavaisesti ryhtyä vuorovaikutukseen toisten kanssa, joka elää elämää ahtaalla, vailla vauhtia ja ilman saavutuksia. NVC saa nämä ihmiset "palaamaan elämään". Thomas d'Ansembourg totesi konferenssissaan "La Paix ça s'apprend" (Rauhaa voi oppia) esimerkiksi seuraavaa: "Rauhoittumisen opetteleminen silloin, kun ihminen on aggressiivinen, on kaikkea muuta kuin huoleton lähestymistapa. Masennukseen ajautuneen ihmisen elämän mielekkyyden löytäminen on kaikkea muuta kuin Care Bear. Oppiminen jälleen onnelliseksi äidiksi, joka huolehtii lapsistaan ilolla, kun hän oli mennyt riehumaan, on kaikkea muuta kuin Care Bear. Se on yhteisöpalvelua, se on hyvinvointia yhdessä. LE VIF - NUMERO 35 - 30.08.2018 -lehdessä, joka käsitteli NVC:tä, luki: "J</w:t>
      </w:r>
    </w:p>
    <w:p>
      <w:r>
        <w:rPr>
          <w:b/>
          <w:color w:val="FF0000"/>
        </w:rPr>
        <w:t xml:space="preserve">id 255</w:t>
      </w:r>
    </w:p>
    <w:p>
      <w:r>
        <w:rPr>
          <w:b w:val="0"/>
        </w:rPr>
        <w:t xml:space="preserve">Tavoite: läpäistä ajokoe, jonain päivänä... seuraamme toisiamme? Tein virheitä! Minulta jäi ainakin 3 prioriteettia väliin ... Ei hyvä, tiedän. Muuten ohjaaja kertoi minulle, että oli parempiakin. Rocade, ei se mitään. Valvonta, se on hyvä. Sama pätee manöövereihin (kääntyminen ja kääntyminen). Varo ensimmäisiä alennuksia, etuajo-oikeutta ja ylinopeutta... Keskiviikkona minun on kiinnitettävä tarkkaan huomiota prioriteetteihini, sillä kuten hän sanoo, vaikka ajaisit kuinka hyvin, sitä ei voi antaa anteeksi. On hyvä, että otat sen noin hymyillen. Kuten ohjaajasi sanoo, ole varovainen, se ei anna anteeksi. Mieluummin nauran sille ennen kuin itken tentissä... Kyllä, se ei ole ikuisuus, joten se on mahdollista. Teen virheitä kuten kaikki muutkin, ja yritän korjata ne, vaikka se olisikin vaikeaa. No, Chooky! Prioriteetit eivät anna anteeksi, ja sitä sinun on ajateltava. Kuinka kauan tentti muuten kestää? Eilen isäni sai minut ajamaan hieman (se ei ole hyvä, tiedän!) ja tein melko hyvin huolimatta autosta, joka on minulle linjuri lol, isäni oli ylpeä ponnisteluistani (kyllä, ensimmäinen ajo hänen kanssaan oli katastrofi!) ja käski minun tehdä huomenna tunnin ja sitten nähdä ohjaajani kanssa, jotta saisin päivämäärän ja odotellessani päivämäärää, teen tunteja usein. Hyvää iltaa tiedän, että prioriteetit eivät anna anteeksi. Heräsin tavallista aikaisemmin, joten olin hieman väsynyt. En yritä selitellä, mutta valitettavasti se vähentää keskittymistä... Noin 30 minuuttia tentti. Ajeletko isäsi kanssa? Mitä tarkoitat? Kaupungissa ja muuta? Älä tee sitä kuitenkaan, olisi sääli joutua tenttikieltoon ja jäädä kiinni ilman ajokorttia. Kuinka monen tunnin päässä olet? Toivottavasti saatte treffinne. Kyllä, isäni kanssa. Ei kaupungissa (älä mene liian pitkälle lol). Asun maaseudulla, joten pieniä teitä on paljon, mutta ne ovat harvinaisia. Yleensä pysyn kadulla (hyvin vähän tai ei lainkaan liikennettä) parantaakseni pysähtymistaitojani niin, että ne eivät ole äkillisiä tai että niillä ei tarvitse manööveröidä. Huomisen ajan mukaan olen kello 21.30. Katson, josko saisin tunnin keskiviikkoaamuksi, koska olen Pariisissa sunnuntaihin asti, joten en pääse ajamaan ennen ensi viikkoa :-( Ei kai keskiviikko ole liian stressaava? Ai niin! Ymmärrän siis. Olin tehnyt sitä hieman myös äitini kanssa, mutta heti kun aloin ajaa, hän ei halunnut. Mikä ei toisaalta häirinnyt minua niinkään. Huomenna alkuiltapäivästä vielä kaksi tuntia ajoa... Kyllä, alan stressaantua, se on paha! Pelkään niin paljon eliminointivirheitä, vaikka tiedän, että voin välttää ne. Mutta minä menen motivoituneena! Luulen, että jokainen on ajanut ainakin kerran vanhempiensa kanssa ennen autokoulua. Ai niin, ja yleensä teet virheitä silloin, kun ajattelet eliminoivia virheitä! :-/ Toivottavasti kaikki menee hyvin. Miksei olisi? ;-) Kun näette kaikki "ääliöt", joilla on lupansa, miksi ei meitä? vastauksenne? vastauksenne? vastauksenne? Olet oikeassa! Tiedän, että olen. Sanon myös, ettei ole mitään syytä, miksi se voisi mennä pieleen. Emme ole niin pahoja! Kaikki stressi katoaa heti, kun käynnistät moottorin, eikä sinulla ole aikaa tehdä kohtausta odottaessasi vuoroasi! Ensimmäisessä esityksessäni olen</w:t>
      </w:r>
    </w:p>
    <w:p>
      <w:r>
        <w:rPr>
          <w:b/>
          <w:color w:val="FF0000"/>
        </w:rPr>
        <w:t xml:space="preserve">id 256</w:t>
      </w:r>
    </w:p>
    <w:p>
      <w:r>
        <w:rPr>
          <w:b w:val="0"/>
        </w:rPr>
        <w:t xml:space="preserve">Ne ovat erinomaisia. En ole varma, että sokeat ihmiset erottavat toisistaan versiot "kananmunan kanssa" ja "ilman kananmunaa". Tämän jälkeen on ihmisiä, jotka eivät tee näitä pannukakkuja, kun taas suurin osa tekee ne ongelmitta. Laita jauhot, sokeri, vaniljasokeri ja suola kulhoon. Lämmitä maito mikroaaltouunissa. Kaada 100 ml maitoa jauho-/sokeri/suolaseoksen päälle ja sekoita voimakkaasti vispilällä. Kun seos on hyvin vatkattu, lisää loput 200 ml.</w:t>
      </w:r>
    </w:p>
    <w:p>
      <w:r>
        <w:rPr>
          <w:b/>
          <w:color w:val="FF0000"/>
        </w:rPr>
        <w:t xml:space="preserve">id 257</w:t>
      </w:r>
    </w:p>
    <w:p>
      <w:r>
        <w:rPr>
          <w:b w:val="0"/>
        </w:rPr>
        <w:t xml:space="preserve">Kotoisin Tscheppachista (SO). Syntynyt Moutierissa vuonna 1857. Kuoli Pontenetissa 2. tammikuuta 1938. Henri ja Georges Meyerin isä. Työntekijä ja sittemmin tuotantopäällikkö L'Industriellen tehtaalla Moutierissa. Vuonna 1899 hän yhdisti voimansa Numa Kramerin kanssa ja perusti Pontenetiin aihiotehtaan nimellä Meyer et Kramer. Kun hänen yhtiökumppaninsa kuoli vuonna 1920, hän otti yrityksen haltuunsa poikiensa Georgesin ja Henrin kanssa nimellä Emile Meyer et ses fils. Tehdas oli 1940-luvun alkuun asti kelloteollisuuden toisinajattelun johtohahmo, joka kieltäytyi liittymästä sveitsiläiseen kelloteollisuuden kartelliin Ebauches SA:n kautta. Sveitsin kansanpankin (BPS) toimikunnan jäsen. Pontenetin koululautakunnan ja Loveressen tyttökodin hallintoneuvoston jäsen (1913-1929, 1932-1938). Société jurassienne d'émulationin (SJE) jäsen. Meyer, Henri (1887-1967) Rossé, Georges (1889-1973) Affolter, Albert (n. 1883-1956) Berret, Paul (1889-1949) Moeri, Roger (1889-1968) Béguelin, Paul-Emile (1859-1929) Friedli, André (1911-1971) Dreyfuss, René (1890-1982)</w:t>
      </w:r>
    </w:p>
    <w:p>
      <w:r>
        <w:rPr>
          <w:b/>
          <w:color w:val="FF0000"/>
        </w:rPr>
        <w:t xml:space="preserve">id 258</w:t>
      </w:r>
    </w:p>
    <w:p>
      <w:r>
        <w:rPr>
          <w:b w:val="0"/>
        </w:rPr>
        <w:t xml:space="preserve">Kotitalousjätteen keräys ja kannustavaan hinnoitteluun perustuva hinnoittelu: valinnanvapauden jättäminen yhteisöille - Jean GERMAIN ja Pierre JARLIER - Asiakirjailmoitus Jean GERMAINinin ja Pierre JARLIERin 29. tammikuuta 2014 valtiovarainvaliokunnan puolesta laatima tiedotuskertomus nro 323 (2013-2014) - ERITYISRAPORTOIJIEN PÄÄKIRJOITUKSET - KESKEISET ASIAT Jean GERMAIN ja Pierre JARLIER, laadittu valtiovarainvaliokunnan puolesta, toimitettu 29. tammikuuta 2014 - ERITYISRAPORTOIJIEN PÄÄKIRJOITUKSET - Esipuhe - KOTITALOUSJÄTTEIDEN KÄSITTELYN KUSTANNUSTEN KIIREELLINEN KOROTUS NOSTAA KYSYMYKSEN JÄTEHUOLLON RAHOITUKSESTA I. VAATIVA SÄÄNTELY-YMPÄRISTÖ, JOTA OHJAAVAT KUNNIANHIMOISET TAVOITTEET A. KUNNIANHIMOISET TAVOITTEET, JOTKA ON MÄÄRITELTY YHTEISÖN JA KANSALLISELLA TASOLLA B. PAIKALLISVIRANOMAISIIN KOHDISTUVAT SÄÄNTELYRAJOITUKSET 1. Suunnittelumääräykset 2. Keräyssäännöt 3. Käsittelylaitosten sääntely II. JULKISEN KOTITALOUSJÄTTEEN KERÄYSPALVELUN KUSTANNUSTEN TRENDIKASVU A. ASUKASKOHTAISEN JÄTEMÄÄRÄN KAKSINKERTAISTUMINEN NELJÄSSÄKYMMENESSÄ VUODESSA B. LAITOSTEN NYKYAIKAISTAMINEN C. JULKISEN PALVELUN RAHOITTAMISESTA KÄYTTÄYTYMISEEN PERUSTUVAAN VEROTUKSEEN I. PALVELUN RAHOITUSMENETELMÄN VALINTA A. TEOM: VUOKRA-ARVOIHIN PERUSTUVA LISÄVERO KIINTEISTÖVERON LISÄKSI 1. Vero, jonka tarkoituksena on ensisijaisesti rahoittaa kotitalousjätteen keräystä ja käsittelyä koskeva julkinen palvelu 2. Joustava järjestelmä, joka mahdollistaa käytännönläheisen käytön 3. Kritiikki, joka ei heikennä TEOM:n houkuttelevuutta a) TEOM:n alkuperäisestä rakentamisesta ja sen tavoitteista johtuva kannustimien puute b) Vero, joka perustuu vanhentuneisiin ja epäoikeudenmukaisiin perusteisiin, kuten muutkin paikalliset verot c) Merkittävät hallintokustannukset, jotka vastaavat vakuutusta maksamatta jättämisen riskin varalta d) Osittain toteutettu järjestelmä: erityismaksun riittämätön käyttöönotto ja TEOM:n veronmaksajien vastuunotto rinnastettavasta jätteestä e) Toimitettujen tietojen avoimuuden puuttuminen B. REOM: MAKSU SUORITETUSTA PALVELUSTA 1. Yksinomaisen rahoituksen periaate 2. Paikallisviranomaisten vaikeudet ja veronmaksajien epäoikeudenmukaisuuden riski a) Maksun perimisen vaikeus b) Mahdottomuus mukauttaa maksua käyttäjien resursseihin C. HALLITSEVA TEOM, ERITYISESTI KAUPUNKIALUEILLA II. ÄSKETTÄIN KÄYTTÖÖN OTETTU KANNUSTINMERKKI A. KANNUSTINPERUSTEINEN HINNOITTELU ON KALLISTA TOTEUTTAA B. KUSTANNUSTEN LISÄKSI KANNUSTINPERUSTEISEEN HINNOITTELUUN LIITTYY MONIA ESTEITÄ 1. "Teoreettinen" vaikeus: emäksen vähentäminen 2. Pelko vääristyneistä vaikutuksista 3. Sekalaisia tuloksia? C. KÄSITTELY Valiokunnassa N:o 323 SÄÄNTÖMÄÄRÄINEN JAKSO 2013-2014 Rekisteröity senaatin puhemiehistössä 29. tammikuuta 2014 TIEDOKSIANNETTAVAKSI TEKEMÄ MIETINTÖ Valtiovarainvaliokunnan puolesta laatima mietintö (1) kotitalousjätteen keräysmaksun ja -veron (REOM ja TEOM) arvioinnista ja kehittämisnäkymistä, jonka ovat laatineet senaattorit Jean GERMAIN ja Pierre JARLIER. (1) Tämä toimikunta koostuu : Philippe Marini, puheenjohtaja; François Marc, yleisesittelijä; Michèle Michèle</w:t>
      </w:r>
    </w:p>
    <w:p>
      <w:r>
        <w:rPr>
          <w:b/>
          <w:color w:val="FF0000"/>
        </w:rPr>
        <w:t xml:space="preserve">id 259</w:t>
      </w:r>
    </w:p>
    <w:p>
      <w:r>
        <w:rPr>
          <w:b w:val="0"/>
        </w:rPr>
        <w:t xml:space="preserve">Vielsalm Vielsalm (valloniksi: Li Viye Såm, luxemburgiksi: Sëm Gaanglef[1]/Zënt Gängelef) on ranskankielinen kunta Belgiassa, joka sijaitsee Vallonian alueella Luxemburgin maakunnassa ja jonka hallinto sijaitsee paikkakunnalla. Kunta kuuluu Bastognen hallintoalueeseen. Sisällysluettelo - 1 Maantiede - 1.1 Kunnan osat - 1.2 Naapurikunnat - 2 Etymologia - 3 Esihistoria - 4 Historia - 4.1 Salmin lääni - 4.2 Vielsalmin hallinnollisen aseman kehittyminen [2] - 4.3 Salmin/Vielsalmin seurakunta - 5 Heraldiikka - 6 Väestö - 7 Talous - 8 Niukat mineraalivarat - 9 Liikenne - 10 Ystävyyskuntatoiminta - 11 Kulttuuri - 11.1 Mustikkajuhlat - 11.1 Mustikkafestivaalit - 11.2 Débuché de Vielsalm - 12 Kulttuuriperintö - 13 Persoonallisuudet - 14 Vielsalmin erityispiirteet kuvina - 14.1 Kuvituksia 1900-luvun alusta - 15 Turvallisuus ja pelastustoiminta - 16 Kirjallisuusluettelo - 17 Huomautuksia ja viitteitä - 18 Ulkoiset linkit Maantiede[muokkaa muokkaa muokkaa käsikirjaa ] Luxemburgin provinssin korkein kohta sijaitsee Vielsalmin alueella, Baraque de Fraiture (652 m). Sections de commune[muokata ] Bihain, Grand-Halleux, Petit-Thier, Vielsalm (siège) Communes limitrophes[muokata ] Kunta rajoittuu pohjoisessa ja idässä Liègen maakuntaan (mukaan lukien saksankielinen yhteisö idässä). Etymologia[muokata] Kylä, kuten Salmchâteaun kylä, on osittain velkaa nimensä pienelle joelle, Salmille (aluetta kutsutaan myös nimellä Val de la Salm tai Pays de Salm). Sanan Salm sanotaan tulevan kelttiläisestä sanasta salwa (musta, pilvinen). Vielsalm (valloniksi Viye Såm) tarkoittaa kirjaimellisesti "Vanhaa Salmia", koska eräässä vaiheessa herra siirsi linnansa, ja siitä tuli kylän uusi keskus; mutta pyörä kääntyi uudelleen, ja keskuksesta tuli "vanha" Salm, jota siitä lähtien kutsuttiin niin ja joka varjosti "uutta" Salmia (nykyisin Salm-linna). Suosittu etymologia selittää Salm ja Vielsam saksan Salm 'lohi'. Entisen Salmin talon vaakuna sekä nykyisen kunnan vaakuna ovat tähän tulkintaan perustuvia vaakunoita. Esihistoria[muokata] Quatre-Ventsistä (Neuville) itään kulkevalta arkoosipenkiltä sekä Provedroux'n läheltä on löydetty kahvipapujen muotoisia, noin 40 cm pitkiä, jauhinkiviksi tarkoitettuja kiviä. Pitkä sarja kaivauksia, joiden tarkoituksena on ollut arkoosikiven louhinta, on toinen osoitus tästä ajanjaksosta. Se alkaa Joubiévalin lähistöltä, sijoittuu Quatre-Ventsin itäpuolelle ja jatkuu edelleen Mauvaises-Pierresin (Petit-Thier) taakse. Voimme arvioida sen iäksi vain noin kaksi vuosituhatta. Myös kaksi alueen muinaista joen nimeä kertoo kelttiläisten läsnäolosta. Nämä ovat "Glain" ja "Salm", kaksi termiä, jotka esiintyvät kaikkialla Euroopassa. Hydronimiset termit. Glain viittaa "kiiltävään veteen", Salm "hieman sameaan veteen". Useiden purojen varrella, erityisesti Cierreux'n suuntaan laskevan Louxiboun ja Bèchechen suuntaan laskevan Bèchefan purojen varrella sekä Salm-joen lähteillä on useita epäsäännöllisiä, keinotekoisia röykkiöitä, jotka tunnetaan paikallisesti nimellä "tambales". Ne kuuluvat ryhmään, joka ulottuu Taillesin tasangolta Amblèven yläosaan. Niiden sanotaan olevan jäänteitä</w:t>
      </w:r>
    </w:p>
    <w:p>
      <w:r>
        <w:rPr>
          <w:b/>
          <w:color w:val="FF0000"/>
        </w:rPr>
        <w:t xml:space="preserve">id 260</w:t>
      </w:r>
    </w:p>
    <w:p>
      <w:r>
        <w:rPr>
          <w:b w:val="0"/>
        </w:rPr>
        <w:t xml:space="preserve">Thaimaan hallitus on ottanut tärkeän askeleen kohti neuvotteluja konfliktista, joka on repinyt maan muslimienemmistöistä eteläosaa lähes vuosikymmenen ajan. Thaimaa on ennennäkemättömällä tavalla suostunut neuvotteluihin tärkeimmän muslimikapinallisryhmän kanssa, mikä tasoittaa tietä rauhansopimukselle ja merkitsee mahdollisesti neuvotteluratkaisun alkua konfliktiin, joka on jo vaatinut tuhansia kuolonuhreja. Kansallisen turvallisuusneuvoston (NSC) kenraaliluutnantti ja pääsihteeri Paradorn Pattanathabutrin ja Barisan Revolusi Nasional -puolueen (BRN) Hassan Taibin allekirjoittamassa asiakirjassa käynnistetään ainoastaan "vuoropuheluprosessi". "Tämä on hallituksen uusi yritys torjua hyökkäyksiä. Se ei tarkoita, että rauhansopimus lopettaisi jatkuvat väkivaltaisuudet. Vaikka en voi taata, että sopimus onnistuu, se on parempi kuin antaa etelän palaa näin", Paradorn sanoi. Hän sanoi, että sopimus oli Thaimaan ja Malesian rauhandialogin tulos, joka allekirjoitettiin varapääministeri Chalerm Yubamrugin ja Malesian pääministerin Najib Razakin tapaamisen jälkeen. Thaimaan hallituksen aiemmat yritykset neuvotella kapinallisten kanssa ovat kaikki epäonnistuneet. Pääministeri Surayud Chulanontin väliaikaishallitus vuonna 2006 osoitti halukkuutta käsitellä etelän muslimien pitkäaikaisia epäkohtia: vajaa kuukausi virkaanastumisensa jälkeen Surayud esitti historiallisen anteeksipyynnön etelän muslimeille aiemmista väärinkäytöksistä ja ilmoitti poistavansa mustan listan epäillyistä kapinallisista, mikä johti mielivaltaisten pidätysten vähenemiseen. Etelä-Thaimaassa tapahtuneet väkivaltaisuudet ovat vaatineet yli 5 000 ihmisen hengen vuodesta 2004 lähtien, mutta Bangkokissa tehtyjä suullisia sitoumuksia on usein vaikea muuttaa todellisiksi muutoksiksi paikan päällä, kun väkivalta lisääntyy ja turvallisuusjoukkojen ja paikallisyhteisöjen väliset suhteet ovat edelleen kireät. Etelän ulkopuolella thaimaalaiset kannattavat ja lobbaavat kovia toimia epäiltyjä militantteja vastaan. Useimmat thaimaalaiset Bangkokissa eivät ole oikeastaan kiinnostuneita etelän tilanteesta, kunhan sota ei leviä etelän ulkopuolelle. Aiemmat neuvotteluyritykset ovat kaikki epäonnistuneet, eikä Thaimaan hallituksen ja kapinallisryhmien välille ole toistaiseksi syntynyt virallista vuoropuhelua. Thaimaan hallituksen pyrkimyksiä käynnistää neuvottelut on usein vaikeuttanut se, että Bangkok ei vieläkään tiedä, kuka kapinallisia johtaa tai ovatko johtajat edes yhteydessä toisiinsa. Kenraaliluutnantti Paradorn sanoi, että useat kapinallisjohtajat ovat halunneet keskustella hänen kanssaan. "Tarkistan, onko heidän kotipaikkansa todellakin Malesiassa ja ovatko neuvottelut mahdollisia, ennen kuin menen Kuala Lumpuriin pyytämään yhteistyötä. Arvioimme, että Malesiassa on alle 1 000 kapinallista. Barisan Nasional Revolusi, joka tarkoittaa malaijiksi "kansallista vallankumousrintamaa", on yksi monista ryhmistä, jotka ovat sekaantuneet Etelä-Thaimaassa tapahtuneisiin väkivaltaisuuksiin, jotka ovat vaatineet yli 5 000 ihmisen hengen vuodesta 2004 lähtien. Muslimienemmistöiset maakunnat ovat aina vastustaneet buddhalaisen uskonnon ylivaltaa. Vuodesta 2004 lähtien väkivaltaisuudet ovat kuitenkin lisääntyneet ja vaatineet lähes päivittäin ihmishenkiä, ja hyökkäykset ovat muuttuneet yhä organisoidummiksi ja sotilaallisesti rohkeammiksi. Aiemmin tässä kuussa 19 kapinallista sai surmansa hyökkäyksessä thaimaalaiseen sotilastukikohtaan. Identiteettiriita ei ole ainoa tekijä etelän väkivaltaisuuksissa. Todellakin</w:t>
      </w:r>
    </w:p>
    <w:p>
      <w:r>
        <w:rPr>
          <w:b/>
          <w:color w:val="FF0000"/>
        </w:rPr>
        <w:t xml:space="preserve">id 261</w:t>
      </w:r>
    </w:p>
    <w:p>
      <w:r>
        <w:rPr>
          <w:b w:val="0"/>
        </w:rPr>
        <w:t xml:space="preserve">V�lo-myymälä: uusien ja käytettyjen v�lojen myynti, Valence - Bike 26 Bike 26 Vuonna 2001 Mickaël Bultezin perustama ja vuonna 2009 hänen veljensä Jeanin mukaan liittynyt Bike 26 -pyöräliike avaa ovensa sinulle Valencessa maanantaisin kello 9-12 ja 14-18, tiistaista perjantaihin kello 9-12 ja 14-19 sekä lauantaisin kello 9-18 non-stop. Uudet ja käytetyt V�los Molemmat intohimoisesti pyöriä kohtaan, ammattilaisesi tuovat mukanaan kaiken kokemuksensa ja neuvonsa, jotta voit löytää tarpeisiisi ja käytäntöihisi parhaiten sopivat pyörät ja pyöräilyvarusteet. Olitpa sitten aloittelija tai kokenut pyöräilijä, heillä on erittäin laaja valikoima uusia ja käytettyjä polkupyöriä esillä yli 275 m2: Maastopyörät; Kokeneet räätälöityjen polkupyörien kokoonpanossa, liikkeen ammattilaiset tarjoavat sinulle ilmaista työvoimaa koko eliniän ajan jokaisen uuden pyörän oston yhteydessä! Tarvitsetko säätöjä pyörääsi? Reagoiva, Bike 26:n korjaamo voi suorittaa ne viipymättä tai ajanvarauksella. �pyöräilyvarusteet ja v�lo-tarvikkeet: Bike 26:n jakamat tuotemerkit: pyörät: Cervélo, Orbea, Focus ja KTM; pyörät: Mavic, Zipp, Vision, Fulcrum ja Reynolds. Lisätietoja saat paikallisesta polkupyöräliikkeestä Valenciassa. Älä epäröi tutustua kaikkiin Bike 26:n uutisiin ja löytääksesi sen viimeisimmät uutiset ja kampanjat Drômen departementissa. MYYMÄLÄN SULKEMINEN LAUANTAI 26 KESÄKUU 2016</w:t>
      </w:r>
    </w:p>
    <w:p>
      <w:r>
        <w:rPr>
          <w:b/>
          <w:color w:val="FF0000"/>
        </w:rPr>
        <w:t xml:space="preserve">id 262</w:t>
      </w:r>
    </w:p>
    <w:p>
      <w:r>
        <w:rPr>
          <w:b w:val="0"/>
        </w:rPr>
        <w:t xml:space="preserve">Kolmas luokka on tärkeä vuosi oppilaan suuntautumisen kannalta, sillä hänen on valittava vanhempiensa, pääopettajansa ja opinto-ohjaajien avustuksella tulevaisuuden suuntautumisensa yleissivistävälle ja tekniselle tai ammatilliselle tielle. Heidän on siis hankittava tietoa, tarkasteltava kaikkia mahdollisia vaihtoehtoja ja tehtävä lopulta päätös. Heille tarjotaan toisella lukukaudella ONISEP-opas, johon voi tutustua Internetissä. Samoin Pariisin eri oppilaitokset avaavat ovensa oppilaille ja heidän perheilleen esitelläkseen opintojaksoja ja mahdollisuuksia kussakin ammatissa. Alta löydät eri ammatteja käsitteleviä verkkosivuja ja hyödyllisiä sivustoja, joista saat tietoa. AMMATTIALOITTAIN: - Ilmailu: www.aviation-civile.gouv.fr - Maatalous: www.educagri.fr www.anefa.org - Elintarvikkeiden jalostus: www.metiers-industries-alimentaires.com - Taide: http://www.institut-metiersdart.org/metiers-d-art - Käsityöala: www.artisanat.info - Autoala: www.metiersdelauto.com - Puolustus (ilma-, maa- ja meripuolustus, santarmi, terveydenhuolto jne.): http://www.defense.gouv.fr/portail-defense/emploi2 - Ympäristö: http://www.emploi-environnement.com/fr/dico/dico.php4 - Teollisuus: http://www.cidj.com/etudes-metiers/secteurs-d-activite/industrie-materiaux - Tietotekniikka: www.passinformatique.com - Logistiikka ja kuljetus: www.aft-iftim.com - Musiikki (Cité de la Musique -tietokanta): http://mediatheque.cite-musique.fr/masc/ (otsikolla "Käytännön opas") - Kansallinen poliisi: https://www.lapolicenationalerecrute.fr/ - RATP:n toimisto: www.ratp.fr - Terveydenhuolto- ja sosiaalialan palvelut: www.metiers.santesolidarites.gouv.fr - SNCF:n toimipiste: http://www.sncf.com/fr/rubrique/metiers - Liikunta: www.metier-sport.com</w:t>
      </w:r>
    </w:p>
    <w:p>
      <w:r>
        <w:rPr>
          <w:b/>
          <w:color w:val="FF0000"/>
        </w:rPr>
        <w:t xml:space="preserve">id 263</w:t>
      </w:r>
    </w:p>
    <w:p>
      <w:r>
        <w:rPr>
          <w:b w:val="0"/>
        </w:rPr>
        <w:t xml:space="preserve">Sisältö - SPF- ja DKIM-todennus - Yleiskatsaus konfigurointiin - SPF- ja DKIM-arvot - DN-tietueet DNS-tietueen konfigurointi SPF-todennusta varten DNS-tietueen konfigurointi DKIM-todennusta varten - DNS-tilan tarkistaminen - Vianmääritys - Hyödyllisiä linkkejä SPF- ja DKIM-todennus SPF- ja DKIM-todennusjärjestelmät ilmoittavat sähköpostin palveluntarjoajille (kuten Gmailille ja Yahoo!:lle), että saapuvan sähköpostin on lähettänyt laillinen lähettäjä, eikä siinä ole käytetty roskapostia tai osoitteen väärentämistä. Haluatko määritellä Mailjetin lailliseksi lähettäjäksi? Sinun on määritettävä SPF- ja DKIM-todennusasetukset jokaiselle lähettävälle verkkotunnukselle. Mukautetut SPF- ja DKIM-tietueet merkitsevät myös parempaa toimitettavuutta: näin maksimoit mahdollisuutesi päästä vastaanottajien postilaatikkoon roskapostikansioiden sijaan. SPF- ja DKIM-todennus edellyttää verkkotunnuksen konfigurointia, joten se on yhteensopiva vain mukautetun tai omistamasi verkkotunnuksen kanssa. Tämä tarkoittaa myös sitä, että SPF- ja DKIM-todennus ei ole mahdollista ilmaisissa sähköpostipalveluissa, kuten Gmail, Yahoo! ja Hotmail. Määrityksen yleiskatsaus Jotta voit määrittää SPF- ja DKIM-todennusasetukset verkkotunnuksellesi, sinun on päästävä käsiksi isännöintitilisi DNS-tietueisiin (OVH, 1&amp;1, HostGator jne.). Jos et löydä niitä tai sinulla ei ole pääsyä niihin, hosting-palveluntarjoajasi auttaa sinua! Yksinkertaisuuden vuoksi verkkotunnuksen todennus edellyttää SPF- ja DKIM-avainten kopioimista Mailjet-tililtäsi ja niiden lisäämistä hosting-tilisi DNS SPF- ja DKIM-tietueisiin. Tässä on esimerkki määritetystä SPF-tietueesta: Ja esimerkki määritetystä DKIM-tietueesta: SPF- ja DKIM-arvot Verkkotunnuksen määrityssivulla voit määrittää kaikki lähettävät verkkotunnukset ja niiden SPF- ja DKIM-tilan. (Lähettäjän osoitteen tai lähettävän verkkotunnuksen lisääminen saa sen näkymään verkkotunnuksen määrityssivulla). Etsi verkkotunnus, jonka haluat todentaa, ja napsauta "Hallitse" nähdäksesi SPF- ja DKIM-arvot. Älä sulje tätä sivua: sinun on kopioitava ja liimattava joitakin tietoja DNS-tietueistasi. DNS-tietueet Avaa uusi välilehti tai ikkuna ja siirry DNS-tietueiden luomiseen ja tarkasteluun tarkoitettuun osioon kirjautumalla tarvittaessa hosting-tilillesi. (Jos et tiedä tarkalleen, missä DNS-tietueesi sijaitsevat, hosting-palveluntarjoajasi voi kertoa sen sinulle). Tässä esimerkissä käytämme OVH-tiliä. (Jos haluat lisätietoja DNS-tietueiden määrittämisestä muille suosituille hosting-palveluntarjoajille, katso Hyödyllisiä linkkejä -osio). Huomaa, että vaikka DNS-tietueiden näyttö ja merkinnät vaihtelevat joskus, jokaisella DNS-tietueella on nimi, arvo (data) ja tietuetyyppi. Jotta voit todentaa verkkotunnuksesi, tarvitset TXT-DNS-tietueen SPF:lle ja DKIM:lle. DNS-tietueen määrittäminen SPF-todennusta varten SPF-tietueista on muistettava kaksi asiaa. - SPF-tietue on TXT-tietue - ei pidä sekoittaa SPF-tietueeseen (käyttökelpoinen, mutta ei suositeltava). - SPF-tietueita pitäisi olla vain yksi per verkkotunnus. (Jos sinulla on useita SPF DNS-tietueita, sähköpostioperaattorit eivät tiedä, mitä niistä käyttää, mikä voi aiheuttaa todennusongelmia). Tarkista DNS-tietueesi hosting-tililtäsi</w:t>
      </w:r>
    </w:p>
    <w:p>
      <w:r>
        <w:rPr>
          <w:b/>
          <w:color w:val="FF0000"/>
        </w:rPr>
        <w:t xml:space="preserve">id 264</w:t>
      </w:r>
    </w:p>
    <w:p>
      <w:r>
        <w:rPr>
          <w:b w:val="0"/>
        </w:rPr>
        <w:t xml:space="preserve">Juuri eilen eräs kollegani kamppaili 4 kuvan kanssa, jotka olivat hieman liian suuria. Näen hänen avaavan Gimpin ja alkavan kamppailla kaikkien vaihtoehtojen kanssa pienentääkseen niiden kokoa hieman. Muutaman minuutin kuluttua tulin hänen apuunsaTässä on kaikki valmiina! Siinäkö kaikki? No kyllä, Nautiluksen pieni uudelleenkäynnistys myöhemmin (helpoin tapa on käynnistää istunto uudelleen), sinun on vain mentävä muokattavan kuvan kuvakkeeseen ja napsautettava sitä hiiren kakkospainikkeella. Kontekstivalikkoa on lisätty kahdella uudella nimikkeellä, joista ensimmäinen mahdollistaa koon muuttamisen ja toinen pyörittämisen.Vaihtoehto "Kierrä kuvia..." mahdollistaa, kuten sen nimi kertoo, kuvan nopean pyörittämisen. Itse käytän tätä vaihtoehtoa paljon vähemmän, mutta mielestäni siitä voi olla myös paljon hyötyä. Avautuvassa valintaikkunassa on 2 vaihtoehtoa:</w:t>
      </w:r>
    </w:p>
    <w:p>
      <w:r>
        <w:rPr>
          <w:b/>
          <w:color w:val="FF0000"/>
        </w:rPr>
        <w:t xml:space="preserve">id 265</w:t>
      </w:r>
    </w:p>
    <w:p>
      <w:r>
        <w:rPr>
          <w:b w:val="0"/>
        </w:rPr>
        <w:t xml:space="preserve">Määräaika: 23.10.2018 - CENTRE SAINT MICHEL LA ROCHELLE LA ROCHELLEN KESKUSTASSA SIJAITSEVA SÄDEHOITOKESKUS, JOKA KOOSTUU VIIDESTÄ SÄDEHOIDON ONKOLOGISTA, TARJOAA TILAT PYSYVILLE SIJAISUUKSILLE, JOTKA VAIHTELEVAT YHDESTÄ PÄIVÄSTÄ VIIKOSSA NELJÄÄN PÄIVÄÄN VIIKOSSA - VALVONTAKONSULTAATIOT - SÄDEHOITO - KEMOTERAPIA - IP:N VALIDOINTI - MAHDOLLINEN TUNNISTUSSKANNERI - OSALLISTUMINEN RCP:HEN - KESKUKSEN AVAAMINEN JA/TAI SULKEMINEN</w:t>
      </w:r>
    </w:p>
    <w:p>
      <w:r>
        <w:rPr>
          <w:b/>
          <w:color w:val="FF0000"/>
        </w:rPr>
        <w:t xml:space="preserve">id 266</w:t>
      </w:r>
    </w:p>
    <w:p>
      <w:r>
        <w:rPr>
          <w:b w:val="0"/>
        </w:rPr>
        <w:t xml:space="preserve">The Chicken Ramen Factory Tee oma Chicken Ramen tehtaalla. Koe koko prosessi - vehnäjauhojen vaivaaminen, laskeminen, höyrystäminen ja maustaminen sekä kuivaaminen nopeasti paistamalla. My CUPNOODLES -tehdas luo oman henkilökohtaisen CUPNOODLES-pakkauksen, jota ei ole saatavilla missään muualla. Voit valita unelmiesi kupeisiin neljä keittoa ja neljä täytettä 12:sta tarjolla olevasta vaihtoehdosta. CUPNOODLES-puisto - tämä laaja urheilumaisema tarjoaa virtuaalisen kokemuksen - täällä voit seurata koko valmistusprosessia suuressa tehtaassa aina toimitusprosessiin asti. Instant Noodle History Cube -näyttelyssä on uskomaton määrä näyttelyesineitä, jotka osoittavat, miten Chicken Ramenista alkaneista instant-nuudeleista tuli maailmanlaajuinen kulinaarinen kulttuuri. Momofuku MOMOFUKU TV kertoo tarinan siitä, miten Momofuku Ando voitti suuren vastarinnan ja toteutti maailmankuulut löytönsä tietokoneanimaatioiden avulla. Momofuku's Hut Tämä on tarkka kopio majasta, jossa Momofuku teki tutkimustyötään ja keksi Chicken Ramenin, maailman ensimmäiset instant-nuudelit. Luovan ajattelun laatikot Tämä tila kiteyttää Momofuku Andon sanojen, ajatusten ja tekojen ytimen kuuteen keskeiseen periaatteeseen ja käyttää niiden havainnollistamiseen uutta nykytaiteen tyyliä. Momofuku Andon tarina Momofuku Andon elämästä ja ajasta kertovien valokuvien ja kuvitusten näyttelystä on syntynyt laaja 58-metrinen panoraama. Se johdattaa kävijän Momofuku Andon elämään, joka oli omistettu uusien ruokatuotteiden kehittämiselle. NOODLE BAZAR - THE NOODLE ROAD Tämä nähtävyys tarjoaa sinulle mahdollisuuden maistella erilaisia nuudeleita ja pastaa eri puolilta maailmaa ja ymmärtää Momofuku Andon matkoja "Noodle Roadia" pitkin nuudelien ja pastan alkuperän tutkimiseksi. Museokauppa Myymälässä on myynnissä paitsi CUPNOODLES MUSEON alkuperäisiä tuotteita myös muita instant-nuudeleihin liittyviä tuotteita. Monia tuotteita on saatavana vain rajoitettuina painoksina. CUPNOODLES-marmorirata Lasivitriinin takana 4000 kuulaa kulkee polkua, joka edustaa tehdasta. Pidä hauskaa katsellessasi, kuinka kuulat kiitävät alas rinteitä ja pyörivät CUPNOODLE-ruukkujen ja hauskojen hahmojen välissä.</w:t>
      </w:r>
    </w:p>
    <w:p>
      <w:r>
        <w:rPr>
          <w:b/>
          <w:color w:val="FF0000"/>
        </w:rPr>
        <w:t xml:space="preserve">id 267</w:t>
      </w:r>
    </w:p>
    <w:p>
      <w:r>
        <w:rPr>
          <w:b w:val="0"/>
        </w:rPr>
        <w:t xml:space="preserve">#51 Jäsenen 08/24/2011, klo 07:15 - el cameleon Re: Shotwell 3 kuukautta viimeisen version jälkeen, tässä on 0.11 joka vihdoin tuo "tag hierarkia"!!!! Täydellinen luettelo muutoksista on täällä: Shotwell 0.11 on täällä! Tärkeimpiä uusia ominaisuuksia ovat: Tunnisteet voidaan nyt järjestää hierarkkisiksi puiksi Paritettuja RAW + JPEG -kuvia käsitellään yhtenä valokuvana, kun niitä tuodaan kamerasta Valitse eri kehittäjät RAW-kuville: käytä Shotwellin tai kamerasi tuottamaa kehitystä Shotwell käyttää nyt GSettings- eikä GConf-käytäntöä konfiguraatiotietojensa tallentamiseen "Piilota jo tuodut kuvat" -asetus säilyy tuontien välillä Useita täysin uusia tallennettuja hakuvaihtoehtoja RAW-kuvien JPEG-jäljitelmiä ei enää tallenneta kotihakemistoosi, vaan ne luodaan nyt pyydettäessä Shotwell tukee nyt Windows Bitmap (.bmp) kuvat Lähde: http://yorba.org/shotwell/ Nattyn ppa päivitetään nopeasti tähän uusimpaan versioon. #52 On 08/24/2011, at 07:49 - sylvainsjc Re: Shotwell tilaus : Käytin (ja dokumentoitu) fspot hyvin aikanaan sitten, kun olen siirtynyt Kde, Käytän erittäin tehokas Digikam ja viime aikoina olen kiinnostunut Shotwell koska se on ehdotettu oletuksena myös Mandriva 2011 Se tekee olennaiset asiat ja se tekee ne hyvin mielestäni (Kiss sääntö) mutta se tarvitsee vielä kehittyä #53 24.08.2011, klo 12:01 - Christophe C Re: Shotwell Erityisesti hierarkkiset tunnisteet ovat mielestäni mielenkiintoisia. Se on todella hyvä. #54 24.08.2011, klo 12:19 - bluc Re: Shotwell Kritisoin shotwelliä siitä, että se ei toista videoita kuvien välillä hakemistossa kuten Windows tai Gwenview #55 24.08.2011, klo 12:43 - el cameleon Re: Shotwell Kritisoin shotwelliä siitä, että se ei toista videoita kuvien välillä hakemistossa kuten Windows tai Gwenview Shotwell on hallinnoinut ja toistanut videoita jo useiden versioiden ajan... Mikä on ongelma? #56 24.08.2011, klo 16:39 - bluc Re: Shotwell Kyllä, mutta ei diaesityksessä ja ulkoisessa videosoittimessa #57 25.08.2011, klo 12:12 - Christophe C Re: Shotwell diaesitys videoiden kanssa? En ymmärrä ajatusta. #58 On 08/25/2011, at 12:39 PM - mloupiot Re: Shotwell Hei, Käytän Jbrout lähinnä valokuvien merkitsemiseen ... Nautiluksen tuontia varten! #59 On 08/27/2011, at 16:01 - bluc Re: Shotwell diaesitys videoita? En ymmärrä ajatusta. Sevenissä menet valokuvakansioon, valitset diaesityksen ja valokuvasi vierivät kuten mikä tahansa diaesitys, mutta videot toistetaan niiden kronologisessa asennossa. Eli jos otit valokuvia 1.jpg-2.jpg-3.jpg-4.avi-5.jpg apn:lläsi, joten 3.jpg:n ja 5.jpg:n välissä otit videon 4.avi, tämä toistetaan samassa diaesityksessä näiden kahden valokuvan välissä häivytystehosteiden kanssa, jos haluat Nizzassa ei? Gwenview KDE:ssä mahdollistaa tämänkaltaiset asiat, mutta vika #60 10/09/2011, klo 21:46 - Malta Re: Shotwell hei, sain juuri shotwellin 0.11.1 ja se on itse asiassa paljon parempi! Tunnisteiden hierarkian ansiosta on vihdoin mahdollista harkita siirtymistä f-pisteestä shotwelliin. Sain juuri shotwell 0.11.1:n ja se on itse asiassa paljon parempi. Tagihierarkian ansiosta voin vihdoin harkita siirtymistä f-spotista shotwelliin. - Käynnistin automaattisen tuonnin f-spotista: suuri pettymys, se ei pystynyt erottelemaan alkuperäisiä kuvia ja muokattuja kuvia, joten se toi paljon kaksoiskappaleita: ratkaisu ongelman ratkaisemiseksi? No, se on itse asiassa reagoivampi kuin f-spot, mutta kun siihen on ladattu 20 000 kuvaa, se ei silti ole kovin älykäs.... #61 On 11/09/2011, at 09:34 - Christophe C Re: Shotwell</w:t>
      </w:r>
    </w:p>
    <w:p>
      <w:r>
        <w:rPr>
          <w:b/>
          <w:color w:val="FF0000"/>
        </w:rPr>
        <w:t xml:space="preserve">id 268</w:t>
      </w:r>
    </w:p>
    <w:p>
      <w:r>
        <w:rPr>
          <w:b w:val="0"/>
        </w:rPr>
        <w:t xml:space="preserve">Kosteuttava ja puhdistava geelinaamio Salvia/Laventeli A Orgaaninen Provencen laventelihydrolaatti 10 g 10 ml A Salvia-hydrolaatti 10 g 10 ml A Kivennäisvesi 72,4 g 72,4 ml A Ksantaanikumi (läpinäkyvä laatu) 2 g 5,5 TAD-lusikallista A Orgaaninen Provencen eteerinen laventeliöljy 1 g 1,1 ml eli 40 pisaraa A Hasselpähkinän kasviöljy 2 g 2.2 ml A Cosgard-säilöntäaine 20 tippaa 20 tippaa Menettely 1/ Siirrä tarvittava määrä laventelihydrolaattia, salviahydrolaattia, kivennäisvettä ja ksantaanikumia astiaan ja sekoita muutaman sekunnin ajan minivispilällä tai sekoittimella. Vinkki: lisää ksantaanikumi ripottelemalla sitä sekoittaen, jotta se liukenee paremmin. 2/ Anna seoksen levätä noin 10 minuuttia (geeli muodostuu). 3/ Sekoitetaan uudelleen voimakkaasti, jotta saadaan tasainen ja homogeeninen geeli. 4/ Lisää lopuksi loput ainekset yksi kerrallaan ja sekoita hyvin jokaisen lisäyksen välillä. Vinkki: sekoita inuliini ja sininen oksidi etukäteen pieneen määrään vettä, jotta ne liukenevat paremmin. 5/ Siirrä valmiste purkkiin. Käyttö Tämä ihastuttava, kosteuttava ja rauhoittava laventelipitoinen geelinaamio levitetään koko kasvoille paksuna kerroksena ja annetaan vaikuttaa 5 minuuttia ennen huuhtelua puhtaalla vedellä. Runsaasti puhdistavia, tasapainottavia ja talineritystä sääteleviä aktiivisia ainesosia sisältävä koostumus sopii erityisesti sekaiholle, rasvaiselle ja/tai ongelmaiholle. Voit jättää sen imeytymään ilman huuhtelua, jolloin saat yllättävän kiristävän vaikutuksen! Varotoimenpiteet: Säilytä purkki valolta ja lämmöltä suojattuna. Säilytys: Jos tuote säilytetään asianmukaisesti ja valmistetaan optimaalisissa hygieenisissä olosuhteissa, se säilyy vähintään 1 kuukausi.</w:t>
      </w:r>
    </w:p>
    <w:p>
      <w:r>
        <w:rPr>
          <w:b/>
          <w:color w:val="FF0000"/>
        </w:rPr>
        <w:t xml:space="preserve">id 269</w:t>
      </w:r>
    </w:p>
    <w:p>
      <w:r>
        <w:rPr>
          <w:b w:val="0"/>
        </w:rPr>
        <w:t xml:space="preserve">"Se oli miellyttävä oleskelu. Kaikki miellyttää. Rauhallinen, uskomattomat merinäköalat ja lähellä nähtävyyksiä. Nautimme täysin varustetusta keittokomerosta ja tästä tilavasta huoneesta. Mukava yllätys." Matkustaja, syyskuu 2015, CAAmericas Best Value Inn &amp; Cottages "Hyvällä paikalla sijaitseva motelli, hyvin varustettu huone. Melko puhdas. Menisin takaisin. "Matkustaja, elokuu 2016, CAOgunquit River Inn &amp; Suites "Nice hotel with access to the trolley to downtown. Matkustaja, elokuu 2016, CAThe Milestone "Nice hotel, good location, breakfast could use a little more variety. Valitse mieluiten huone, jossa on 2 queen size -vuodetta 4 hengelle. Hieno ulkoasu. Suggestion: put the lavuaari outside the bathroom. "Matkustaja, elokuu 2016, CAOgunquit Resort Motel "Very good hotel .... Mutta ainoa huono puoli aamiainen, joka oli suuri pettymys!!!! Donits, toast, and muffins not edible!!!!"Matkustaja, heinäkuu 2016, CAMajestic Regency "Tämä paikka tarjoaa erinomaista vastinetta rahalle. Henkilökunta on erittäin ystävällistä, ja siellä on monia mukavuuksia: uima-allas, pelejä, grilli. Ja ilmainen aamiainen. Perfect for families "Matkustaja, Aug. 2016, CAThe Mariner Resort "Very nice place, clean and well located I recommend it "Matkustaja, Hein. 2015, CAHoliday Guest House Bed &amp; Breakfast Miksi varata hotelli kohteessa Moody sivustolta Hotels.com? Voimme auttaa sinua löytämään täydellisen hotellihuoneen mihin tahansa tilaisuuteen kohteessa Moody. Hotellihaussamme voit vertailla kohteen Moody hotelleja nopeasti ja luotettavasti, sillä meidän hakumme tarjoaa sinulle upean valikoiman hotelleja kohteessa Moody : - Lähellä oleva nähtävyys ja kiinnostava paikka - 0 Hotels.com-matkailijoiden arvostelujen määrästä kohteessa Moody - Hotellin nimi tai hotelliketju Vaihtoehtoisesti voit käyttää yksityiskohtaista karttaa, joka esittää hotellin sijainnin kohteessa Moody yhdessä yllä kuvattujen suodattimien kanssa. Halvat hotellit kohteessa Moody - Hanki paras tarjous Hotellihuoneen keskihinta kohteessa Moody on tällä hetkellä &amp;AvgStarPrice/yö, mutta Hotels.comista saat varmasti aina parhaan tarjouksen. Tarjoamme sinulle säästöjä jokaisesta varauksesta. Tarjoamme parhaan hinnan takuun useimmille varauksille. Ja 3 muuta tapaa säästää: 1. Hotels.com™ Rewards - Jokaista 10 yötä kohden saat 1 yön ilmaiseksi* 2. Hotels.com Tarjoukset - Valitse yli 10 000 tarjouksen joukosta! 3. Hotels.com Alennuskoodit - Kaikki viralliset kuponki- ja alennuskoodimme yhdessä paikassa.</w:t>
      </w:r>
    </w:p>
    <w:p>
      <w:r>
        <w:rPr>
          <w:b/>
          <w:color w:val="FF0000"/>
        </w:rPr>
        <w:t xml:space="preserve">id 270</w:t>
      </w:r>
    </w:p>
    <w:p>
      <w:r>
        <w:rPr>
          <w:b w:val="0"/>
        </w:rPr>
        <w:t xml:space="preserve">AGNES MELLON, sopraano Vuonna 1981 Agnès Mellon liittyi Philippe Herreweghen Chapelle Royaleen ja William Christien Arts Florissants -yhtyeeseen. Hänen uransa solistina on johtanut hänet laulamaan monien tunnettujen kapellimestareiden, kuten Gardinerin, Malgoiren, Koopmanin, Leonhardtin, Kuijkenin ja Jacobsin johdolla. Hän on laulanut arvostetussa Pariisin Opéra de Parisissa, Théâtre des Champs Élysées'n teatterissa, Salle Pleyelissä, Carnegie Hallissa, Concertgebow'ssa ja Amsterdamin oopperassa sekä useissa Tokion konserttisaleissa. Hänen oopperarooleihinsa kuuluvat Sangaride Lullyn Atysissa, Télaïre J.P. Rameaun Castor et Polluxissa ja Creüse M.A. Charpentierin Médéessä. Musiikillisen kokemuksensa pohjalta hän perusti Barcarole-yhtyeen, joka esittää kamarimusiikkia barokin ajan äänillä ja soittimilla. Hänen musiikillinen yhteistyökumppaninsa on cembalisti Kenneth Weiss. Barokkirepertuaarin lisäksi Agnès Mellon konsertoi lukuisia lauluja ja liedereitä sellaisten pianistien kanssa kuin Christian Ivaldi, François Kerdoncuff, Marie-Josèphe Jude, Jean-François Heisser ja pianofortisti Laure Collandant. Hänen levytyksensä - noin sata levyä - kattaa laajan repertuaarin barokin suurista lyyrisistä tragedioista ranskalaisten melodioiden miniatyyreihin. Agnès Mellon, jolla on CA-tutkinto, omistaa suuren osan ajastaan myös yhdelle intohimolleen, opettamiselle. Vuodesta 1997 lähtien hän on ollut Kioton ranskalaisen musiikkiakatemian vieraana, jossa hän opettaa tulkkaustunteja Pariisin konservatorion professoreiden kanssa. MATTHEW WHITE, alttoviulu Matthew White syntyi vuonna 1973 ja aloitti laulamisen hyvin nuorena Ottawan Pyhän Matteuksen mies- ja poikakuorossa. Hän valmistui McGillin yliopistosta englantilaisesta kirjallisuudesta ja jatkaa lauluopintojaan Montrealissa Jan Simonsin johdolla. Hänen uransa on vienyt hänet ympäri maailmaa, Pohjois-Amerikasta Eurooppaan, Etelä-Amerikkaan, Aasiaan ja Uuteen-Seelantiin. Tulevia kiinnityksiä ovat muun muassa Glyndebourne Festival Opera, Houston Grand Opera ja Chicago Opera Theater. Aiemmin Matthew White on työskennellyt Glyndebourne Touring Operan, Clevelandin oopperan, Opera Atelierin ja Pacific Opera Victorian kanssa. Matthew White työskentelee säännöllisesti sellaisten johtavien yhtyeiden kanssa kuin Bach Collegium Japan, Arion, Les Violons du Roy, Tafelmusik, Boston Handel &amp; Haydn Society, Le Concert Spirituel, Oregon Bach Festival, Nederlands Bach Vereniging, Capella Brugensis, National Arts Centre Orchestra, Arte dei Suonatori of Poland, Aradia Ensemble, Parliament of Music, Carmel California Bach Festival, Israel Camerata, Pacific Baroque Orchestra ja Portlandin Barokkiorkesteri. Hän on myös vieraillut useilla vanhan musiikin festivaaleilla, muun muassa Vancouverissa, Bostonissa ja Utrechtissa. Matthew White on Montrealissa toimivan nuoren Les Voix Baroques -yhtyeen ohjelmapäällikkö. Arion Baroque Orchestra Arion on vanhan musiikin orkesteri, jonka perustivat vuonna 1981 huilisti Claire Guimond, viulisti Chantal Rémillard, gambisti Betsy MacMillan ja cembalisti Hank Knox. Claire Guimond on ollut Arionin taiteellinen johtaja sen perustamisesta lähtien. Arionin tulkintojen selkeys ja raikkaus on huomattu sen ensimmäisistä konserteista lähtien, ja sen valittujen ja monipuolisten barokkiteosten hienovaraisuutta ei ole kiistetty 25 vuoteen. Jatkuva paneutuminen yksityiskohtiin on nostanut orkesterin tämän päivän parhaiden vanhan musiikin kokoonpanojen joukkoon. Ryhmä tarjoaa arvostetun Montrealin konserttisarjan, jonka avulla yli</w:t>
      </w:r>
    </w:p>
    <w:p>
      <w:r>
        <w:rPr>
          <w:b/>
          <w:color w:val="FF0000"/>
        </w:rPr>
        <w:t xml:space="preserve">id 271</w:t>
      </w:r>
    </w:p>
    <w:p>
      <w:r>
        <w:rPr>
          <w:b w:val="0"/>
        </w:rPr>
        <w:t xml:space="preserve">Sinulla on uusi koiranpentu. Upouusi ja kaunis! Kuten kuka tahansa hyvä uusi karvainen vanhempi, olet päättänyt tehdä parhaasi. Mutta heti kun pentu on saapunut kotiin, sen terveydestä ja turvallisuudesta alkaa tulla ristiriitaisia neuvoja. Koirankoulutuskirjojen, joissa kerrotaan, että väsynyt koira on koira, joka ei ole riesa, ystävien suositusten rajoittaa liikuntaa ja sosiaalisessa mediassa julkaistujen hälyttävien postausten välillä, joissa kerrotaan pallopelien, keppien, jänteen tai luuytimen vaaroista, et tiedä, mitä uskoa tai tehdä. Missä on turvallinen tasapaino sen välillä, että lasket jokaisen kävelylenkin minuutilleen ja täytät pennun fyysisen aktiivisuuden tarpeet, jotta se on rauhallinen? Lyhyesti sanottuna, miten voit ylläpitää uuden ystäväsi terveyttä pitkällä aikavälillä ilman, että päädyt hirviöön, joka tuhoaa olohuoneesi, tai pentuun, joka pureskelee kaiken tieltään? Mennään asiaan perille kumoamalla muutama koiranohjaajien usein kuulema myytti pennuista ja liikunnasta! Sääntö, jonka mukaan pentu saa liikkua enintään viisi minuuttia päivässä pentuikäistä kohti kuukaudessa, on hyvä mittari jatkuvan liikunnan mittaamiseen. Toistuvien liikkeiden välttämiseksi suositellaan yleensä viiden minuutin ikäistä pakollista liikuntaa kuukaudessa. Jos pentusi on esimerkiksi kahden kuukauden ikäinen, se saa harrastaa 10 minuutin liikuntaa. Jos hän on kolmen kuukauden ikäinen, hän saa 15 minuuttia! Esimerkkejä jatkuvista määrätyistä harjoituksista: - Leikkiminen pallolla (pallon varovainen pyörittäminen) - Leikkiminen narulla - Kävely hihnassa - Juokseminen (ei suositella alle 12 kuukauden ikäisille koirille) - Palauttamisharjoitukset On tärkeää rajoittaa näitä toimintoja. Näiden aktiviteettien aikana pentu ei voi vapaasti vaihtaa tahtia tai tehdä mitään muuta. Kun on kyse vapaasta ulkoilusta, kuten tutkimusretkistä, leikkimisestä puutarhassa pennun tai toisen koiran kanssa tai koiran vapaasta juoksemisesta, ei ole rajoja. Pentusi voi vapaasti pysähtyä, mennä makuulle, jos se on väsynyt, nousta ylös ja vaihtaa harrastusta! Näiden aktiviteettien aikana pentusi voi vapaasti vaihtaa tahtia tai tehdä jotain muuta. Fyysisesti vaativia toimintoja, kuten palloilla leikkimistä, juoksemista tai hyppimistä, on vältettävä pennun kohdalla. Huomautus: Vältä pitkiä, yhtäjaksoisia harjoituksia pennun kanssa. Jaa sen sijaan 15 minuutin istunto (3 kuukauden ikäiselle pennulle) useampaan pienempään istuntoon. Koiramme ovat liikunnan puutteessa, ja tämä on usein syynä moniin käyttäytymisongelmiin. Vaikka pennun liikuttaminen on välttämätöntä sen henkisen ja fyysisen terveyden ja kehityksen kannalta, sinun on varottava liioittelemasta. Onko energinen pentu edelleen liikunnan tarpeessa? Tirisevä pentu ei aina ole pentu, joka tarvitsee liikuntaa. Pentu, joka on liian innoissaan kävelyn jälkeen, ei välttämättä tarvitse liikuntaa, koska aktiviteetti oli liian lyhyt... vaan koska se oli ehkä liian pitkä! Pennut ja murrosikäiset koirat voivat nopeasti ylistimuloitua. Yleistimuloitunut pentu muuttuu raivokkaaksi, ei pysty makaamaan ja olemaan hiljaa, hyppää päällesi tai muuttaa olohuoneesi kilparadaksi. Välttääksesi tällaiset tilanteet tee testi: tee lyhyempiä aktiviteetteja pikku Fidon kanssa ja tarkkaile hänen energiatasoaan, kun hän tulee kotiin. Onko hän rauhallisempi? Se johtuu siitä, että kävelylenkit olivat liian pitkiä ja saivat hänet yli-innostuneeksi! Toiset pennut saattavat tarvita apua rauhoittumisen opettelemisessa. Jotkin rodut, kuten malinois, saksanpaimenkoira, bordercollie, australianpaimenkoira jne., saattavat tarvita apua oppiakseen rauhoittumaan.</w:t>
      </w:r>
    </w:p>
    <w:p>
      <w:r>
        <w:rPr>
          <w:b/>
          <w:color w:val="FF0000"/>
        </w:rPr>
        <w:t xml:space="preserve">id 272</w:t>
      </w:r>
    </w:p>
    <w:p>
      <w:r>
        <w:rPr>
          <w:b w:val="0"/>
        </w:rPr>
        <w:t xml:space="preserve">Tällä sivustolla myytävät saksalaiset esineet ovat alkuperäisiä ja historiallisia kappaleita. Nämä esineet on tarkoitettu keräilijöille, historian ystäville tai historioitsijoille, historiallisille yhdistyksille, veteraaneille, viihde- tai taidemaailmalle sekä julkisille tai yksityisille museoille. Artikkelit eivät saa edistää mitään ideologiaa, puoluetta tai suuntausta. Tuomitsemme jyrkästi kaikenlaisen anteeksipyynnön Kolmannelle valtakunnalle ja sen rotuun perustuvalle, vihamieliselle ja sodanhaluiselle ideologialle, joka oli yhden historian tärkeimmistä konflikteista alkusyy. Elokuun 8 päivänä 1945 tehtyyn Lontoon sopimukseen liitetyn Kansainvälisen sotarikostuomioistuimen perussäännön 9 artiklan mukaisesti ja rikoslain R645 §:n nojalla muistutetaan, että ihmisyyttä vastaan tehtyihin rikoksiin syyllistyneiden henkilöiden univormujen, tunnusten tai tunnusten käyttö ja näyttäminen on kielletty.</w:t>
      </w:r>
    </w:p>
    <w:p>
      <w:r>
        <w:rPr>
          <w:b/>
          <w:color w:val="FF0000"/>
        </w:rPr>
        <w:t xml:space="preserve">id 273</w:t>
      </w:r>
    </w:p>
    <w:p>
      <w:r>
        <w:rPr>
          <w:b w:val="0"/>
        </w:rPr>
        <w:t xml:space="preserve">Hector myöntää, että mielisairaus esti häntä osallistumasta lastensa koulutukseen. Nykyään hänellä on työ, jota hän rakastaa, mutta hän on huolissaan eräästä läheisestään. Tämä lyhytelokuva on osa verkkodokumenttielokuvaa Ici, Chez soi, joka kertoo mielisairaudesta ja asunnottomuudesta. Tämä vie meidät kulissien taakse Chez soi -tutkimushankkeeseen, jota Kanadan mielenterveyskomissio (Mental Health Commission of Canada) pilotoi. Täällä kotona - Rohkeus takaisin;</w:t>
      </w:r>
    </w:p>
    <w:p>
      <w:r>
        <w:rPr>
          <w:b/>
          <w:color w:val="FF0000"/>
        </w:rPr>
        <w:t xml:space="preserve">id 274</w:t>
      </w:r>
    </w:p>
    <w:p>
      <w:r>
        <w:rPr>
          <w:b w:val="0"/>
        </w:rPr>
        <w:t xml:space="preserve">Tässä kirjassa esiteltävät japanilaiset Art Brut -teokset ovat japanilaisen yhteiskunnan hienostuneisuuden ja herkkyyden leimaamia. Japanilaisen kulttuurin vaikutus näihin marginaalisiin tekijöihin on kuitenkin hyvin vähäinen. Aiheiden valinta ja figuraatioprosessit on muotoiltu niin omaperäisesti, että ne synnyttävät todella vaihtoehtoisia tuotoksia, jotka ravistelevat periaatteitamme ja viitekehyksemme. Japanilaisen yhteiskunnan ylisuorituskykyisen ja kilpailuhenkisen yhteiskunnan edessä näiden itseoppineiden taiteilijoiden kekseliäisyys kehittyy ensisijaisen ja impulsiivisen prosessin kautta, ja he käyttävät arkaaista ilmaisua, joka antaa teoksille universaalin ulottuvuuden. Japanin Art Brut laukaisee mestarillisen oikosulun. Art Brut du Japon</w:t>
      </w:r>
    </w:p>
    <w:p>
      <w:r>
        <w:rPr>
          <w:b/>
          <w:color w:val="FF0000"/>
        </w:rPr>
        <w:t xml:space="preserve">id 275</w:t>
      </w:r>
    </w:p>
    <w:p>
      <w:r>
        <w:rPr>
          <w:b w:val="0"/>
        </w:rPr>
        <w:t xml:space="preserve">EP glnr: 150.00 kwh/m² : 150 kwh/m² Talo myynnissä Mentonissa Ranskan Rivieralla. Asunto myytävänä, vain 50 metrin päässä merestä, vanhassa kaupungissa, kävelykadulla, katetun markkinan edessä, arvostettu rakennus vuodelta 1890, lounaispuolella, sisäisesti remontoitu vuonna 2006, yhteiset osat ja julkisivu remontoidaan vuonna 2020, katto uusittu 15 vuotta sitten, ylimmässä kerroksessa, 3 huonetta, pinta-ala 65 neliömetriä, joka koostuu: olohuone, 2 makuuhuonetta, joista toisessa takka, kylpyhuone, alhaiset osakehuoneistomaksut, alumiiniset kalusteet, joissa on kaksinkertaiset ikkunat, panssaroitu ovi, sähkö- ja vesijohtoverkko uusi. Tiedustelut: 07 67854942 0039 3383466107 Nicevista French Riviera. 330 000 € Myyjän maksamat maksut.</w:t>
      </w:r>
    </w:p>
    <w:p>
      <w:r>
        <w:rPr>
          <w:b/>
          <w:color w:val="FF0000"/>
        </w:rPr>
        <w:t xml:space="preserve">id 276</w:t>
      </w:r>
    </w:p>
    <w:p>
      <w:r>
        <w:rPr>
          <w:b w:val="0"/>
        </w:rPr>
        <w:t xml:space="preserve">Tässä on esitys nykyään kuuluisasta sosiaalisesta verkostosta Facebookista ja analyysi sen huikeasta noususta jokapäiväisessä elämässämme, olipa kyse sitten ammatillisesta tai ... Keynes oli yksi maailmantalouden suurista vaikuttajista. Tästä asiakirjasta löydät länsimaisen talousajattelun historian. Kiitos kaivaa ... hyvä työ jatkakaa. tämä on hyvin muotoiltu asiakirja erittäin hieno Kiitos! Tämä asiakirja on auttanut minua paljon. Olen erittäin tyytyväinen tähän asiakirjaan. Olen erittäin tyytyväinen tähän asiakirjaan ja tapaan, jolla se on laadittu. HYVÄ! Kiitos! NMS No niin, tässä se on, trendikäs aihe.... Minä luen sen! Aion lukea sen! Kiitos. Super :) Tres enrichissan Hyvä Sujet tres interessant Hyvä mielenkiintoinen SC C j'adore !!!! Super ! Merci ! De la bombe merci ma couille merci pour la présentation ! hith job nice kiitos ptalia hyvä tietää (y) ! Hienoa =) Teen esitystä facebookista ja tämä dokumentti auttaa minua paljon. Erittäin hyvä aihe ja hyvin rakennettu, hienoa! Teen esitystä Facebookista, ja tämä asiakirja on erittäin hyödyllinen. Kiitos tästä powerpointista ;) erittäin hyvä todella bravo todella bravo se on erittäin hyvä erittäin hyvä 7sur10 Kiitos Kiva erittäin hyvät asiakirjat Tämä powerpoint on huippu! Bravo Super Doc, hyvin tehty! Aion antaa teille hieman neuvoja siitä, miten käyttää powerpointia, ja aion antaa teille hieman neuvoja siitä, miten käyttää powerpointia. Erittäin hyvä esitys! mielestäni se on vain yhteenveto erittäin hyvä sivusto asiakirjat erittäin mielenkiintoinen !!!! kiitos Asiakirja erittäin mielenkiintoinen. Kiitos, erittäin hyvä esitys. Todellakin, erittäin hyvä esitys. Kiitos paljon kiitos, kiitos, se auttaa minua ;) kiitos erittäin mielenkiintoinen, kiitos paljon! Asiakirja hyvin tehty ja mielenkiintoinen Kiitos ;mù;mù;mù;lm;lm ljmjlm cool :) cool Kiva, mutta kuitenkin historian poletteja ladata asiakirjan tekee pieni ajanhukkaa, joka rankaisee, jos aika lasketaan. Täysin samaa mieltä ... Olen työstänyt tätä projektia jo jonkin aikaa ja olen todella innoissani siitä. Se on hieno dokumentti Facebookin historiasta ja se on täydellinen. Odotan todella innolla esitystä, ja olen varma, että voin tehdä sen pian uudelleen. Tämä on hyvä aihe, koska niin monet meistä käyttävät Facebookia. Kiitos avusta, jonka annoit minulle, se auttoi minua paljon englanninkielisessä kirjoituksessani, onnittelen sinua. Tämä esitys on mielestäni erittäin mielenkiintoinen. Se on loistava tapa oppia lisää tästä sosiaalisesta mediasta ja myös parantaa englannin tasoasi. 100% cool Tämä on täydellinen esitys, olen uusi tällä sivustolla, ja tämä esitys todella houkutteli minua. Se on hyvin mielenkiintoista, sillä facebookista on tullut hyvin tärkeä väline elämässämme, erityisesti teini-ikäisille. Etsin juuri Facebookin historiaa käsittelevää dokumenttia erästä tehtävää varten, ja se, että se on englanninkielinen, saa minut harjoittelemaan :) Kiitos. Se on erittäin hyvin kirjoitettu ja informatiivinen paperi. Kiitos avustanne. Aihe on mielenkiintoinen kulttuurisen rikkautemme kannalta, ja se voi toimia esimerkkinä muille opiskelijoille. Haluaisin kiittää teitä avusta. On hienoa saada kaikki nämä tiedot! En ole varma, onko tämä hyvä idea vai ei, mutta olen varma, että se on.). Se on loistava tapa oppia Facebookista ja sen käytöstä, mutta se on myös loistava tapa oppia siitä lisää. En ole varma, onko tämä hyvä ajatus, mutta olen varma, että se on hyvä ajatus. Olen varma, että se on hyvä ajatus, mutta olen varma, että se ei ole hyvä ajatus.) Kiitos paljon avusta, minusta tuntuu, että tulen kehittymään paljon paremmin tämän kurssin ansiosta.</w:t>
      </w:r>
    </w:p>
    <w:p>
      <w:r>
        <w:rPr>
          <w:b/>
          <w:color w:val="FF0000"/>
        </w:rPr>
        <w:t xml:space="preserve">id 277</w:t>
      </w:r>
    </w:p>
    <w:p>
      <w:r>
        <w:rPr>
          <w:b w:val="0"/>
        </w:rPr>
        <w:t xml:space="preserve">Mitä kirjoja Z80:lle? Moderaattori: Politburo - Toimii 1200 baudilla Re: Mitä kirjoja Z80:lle? Se oli ennen. Sen jälkeen hinnat ovat nousseet.Se oli ennen. Sen jälkeen hinnat ovat nousseet.bernouilli92 kirjoitti: ↑28 syyskuu 2017 23:04Toimivasta mpf1p:stä saat noin 140-150€. Ja sitten ei ole vain kone, vaan myös SBC:n mukana toimitetut asiakirjat (tekninen käsikirja, monitoriluettelo ja sovelluskirja, joka on kolme kirjaa). En edes puhu ensimmäisestä ja viimeisestä ranskankielisistä käännöksistä, jotka ZMC (ranskalainen maahantuoja) on tehnyt ja jotka ovat hyvin harvinaisia. - Toimii 9600 baudilla Re: Mitkä kirjat Z80:lle? - Toimii 14400 baudilla - Yhteystiedot :Contact gege Re: Mitä kirjoja Z80:lle ? Ja minkä arvoinen MPF2 on? G.E. - Toimii 1200 baudilla Re: Mitä kirjoja Z80:lle? Toisaalta näinä päivinä on tulossa MPF1/88... - Toimii 9600 baudilla - Location: Between Nancy and Bercy : in Torcy Re: Mitkä kirjat Z80:lle ? On olemassa kirja vuodelta 1983: "le système CP/M pour 8080", jonka on kirjoittanut Jacques Pinto, ed. éditests Tiivistetysti kirjassa kuvataan joitakin apuohjelmia, jotka toimivat CP/M:ssä ja jotka on kirjoitettu assemblerilla. Koodi: Valitse kaikki 0100 org 100h ..... Re: Mitä kirjoja Z80:lle? - Toimii 1200 baudilla Re: Mitä kirjoja Z80:lle? 6502 näyttää yksinkertaisemmalta, koska siinä on vähemmän mahdollisuuksia kuin Z80:ssä, mutta vastaavanlaisen toiminnon suorittaminen vaatii ohjelmointivirheitä. Esimerkiksi Z80 päivittää automaattisesti dynaamiset muistit, mitä 6502 ei tee, vaan vaatii ulkoisen piirin tai lisäohjelmointia. Se, että yksi mikroprosessori on tehokkaampi kuin toinen, ei ole koskaan haitta; voit käyttää aluksi pienen murto-osan mikroprosessorin resursseista ja ajan mittaan enemmän. Re: Mitä kirjoja Z80:lle? En uskonut sen olevan niin paljon arvoinen, omani on nukkunut kuukausia ja minun on vaikea tehdä sillä mitään.En uskonut sen olevan niin paljon arvoinen, omani on nukkunut kuukausia ja minun on vaikea tehdä sillä mitään.Jean-Louis kirjoitti: ↑28. syyskuuta 2017 22:53No, that's about it. Hinnoista tekee kohtuuttoman se, että ostaminen Yhdysvalloista tuo mukanaan suuria toimituskuluja, ja pelkästään tulli voi helposti lisätä kolmanneksen hinnasta. Itse boikotoin Yhdysvaltoja, tai muuten tarvitset todella poikkeuksellisen kappaleen. Sen jälkeen sinun on päätettävä, haluatko vain toimivan laitteen vai keräilykappaleen (pahvilaatikkoineen kaikkineen), mikä vaikuttaa hintaan.... Minun pitäisi myydä se, sillä se rahoittaisi minulle HP 15c:n. Ostot Yhdysvalloissa riippuvat siitä, mitä ostat. ebayn Global Shipping -palvelun avulla sinulla ei ole yllätyksiä. Mutta pienille tuotteille se on ylihinnoiteltu. Olen silmäillyt TRS80-M3:a jo jonkin aikaa, ja loppujen lopuksi toimituskulut Yhdysvalloista ovat melkein samat kuin ostamalla se Euroopasta, jossa ne ovat aivan ylihinnoiteltuja! Sinun on siis tiedettävä, mitä haluat ja kuinka paljon olet valmis maksamaan siitä... - Toimii 1200 baudilla Re: Mitä kirjoja Z80:lle? Maailmanlaajuista toimitusta ei tarjota kaikille tuotteille, joten olin yllättynyt, äskettäin, joutua maksamaan vastaanotossa 61 euroa tullimaksuja...Maailmanlaajuista toimitusta ei tarjota kaikille tuotteille, joten olin yllättynyt, äskettäin, joutua maksamaan vastaanotossa 61 euroa tullimaksuja...Keeper kirjoitti: ↑29 syyskuu 2017 16:32Yhdysvaltalaisille ostoksille se riippuu siitä, mitä ostat.</w:t>
      </w:r>
    </w:p>
    <w:p>
      <w:r>
        <w:rPr>
          <w:b/>
          <w:color w:val="FF0000"/>
        </w:rPr>
        <w:t xml:space="preserve">id 278</w:t>
      </w:r>
    </w:p>
    <w:p>
      <w:r>
        <w:rPr>
          <w:b w:val="0"/>
        </w:rPr>
        <w:t xml:space="preserve">Vilainen laakson kehittämishanke, jonka Rennes Métropole toteuttaa yhdessä Bruzin, Chavagnen, Le Rheun, Laillén, Rennesin, Saint-Jacques-de-la-Landen ja Vezin-le-Coquet'n kuntien kanssa. https://valleedelavilaine.fr/#/ Tämä 3500 hehtaarin laajuinen alue sijaitsee vain kiven tai kahden heiton päässä kaupungista ja kutsuu sinut raittiiseen ilmaan, pakoon, kävelylle, juoksemaan, piknikille ja leikkimään! Joskus ne kulkevat olemassa olevia ja merkittyjä polkuja pitkin, toisinaan ne mutkittelevat metsissä ja niityillä. Ne kaikki kutsuvat sinut tutustumaan Rennesin ja Laillén välisen laakson kulissien taakse. https://valleedelavilaine.fr/les-sons/itineraires.html Vilainen laakso on yli 3 500 hehtaarin alue, jonka luonto on monimutkainen ja yllättävä. Rennesin metropoli ja joen läpi kulkevan alueen seitsemän kuntaa (Bruz, Chavagne, Laillé, Le Rheu, Rennes, Saint-Jacques-de-la-Lande ja Vezin-le-Coquet) ovat tietoisia tästä rikkaudesta ja käynnistäneet laakson laajan kehittämishankkeen, johon ovat osallistuneet Terin kaupunki- ja maisemasuunnitteluvirasto ja Cuesta-kulttuuriosuuskunta. Tavoitteena on parantaa tätä nykyisin vähän tunnettua aluetta, joka on laaja vesialue, tuoda esiin sen maisemia ja luonnonympäristöjä ja tehdä Vilaine, sen sivujokien ja lampien käyttömahdollisuudet paremmiksi. Hanke mahdollistaa jatkuvien kävelyreittien luomisen Rennesistä Lailléen, erityisesti rantapolun avulla. [Tämän hankkeen haasteena on mahdollistaa vuoteen 2020 mennessä: vapaa-ajanvietto-, urheilu- ja ulkoilmatapahtumien järjestäminen laadukkaassa luonnon- ja maisemaympäristössä; tieteellisen ja taloudellisen kehityksen ja innovoinnin alue, jossa hyödynnetään tutkimuskohteita ja sen vahvoja maatalous-, ympäristö- ja maisemakomponentteja; matkakohde. Rantapolun kehittäminen alkoi lokakuussa 2018 pohjoisessa, La Prévalayessa, monikäyttöpolkujen rakentamisella. Niitä jatketaan vuoden 2019 jälkipuoliskolla Saint-Jacques-de-la-Landesta (Pérellen toimipaikka) Bruziin (Monsin sulku) Chavagnen kautta, jossa valmistelevat tutkimukset ovat käynnissä. Lailléen perustetaan myös julkinen vastaanottopaikka. Bouleaux-teatteri</w:t>
      </w:r>
    </w:p>
    <w:p>
      <w:r>
        <w:rPr>
          <w:b/>
          <w:color w:val="FF0000"/>
        </w:rPr>
        <w:t xml:space="preserve">id 279</w:t>
      </w:r>
    </w:p>
    <w:p>
      <w:r>
        <w:rPr>
          <w:b w:val="0"/>
        </w:rPr>
        <w:t xml:space="preserve">Hänen valtava tuotantonsa dokumentoi 1700-luvun jälkipuoliskolla tapahtuneen musiikin historian perustavanlaatuisen muutoksen, joka johti instrumentaalimusiikin emansipaatioon. Hänen tärkeimpiä lajityyppejään ovat sinfonia ja jousikvartetto, joissa hän kehitti motiivien ja teemojen työstämisprosessia; hän antoi merkittävän panoksensa instrumentaalikonserttiin ja pianomusiikkiin, ja hänen suuret oratorionsa syntyivät hänen viimeisinä elinvuosinaan. Ooppera ja laulut ovat melko aliedustettuina. 1732 Hän syntyi todennäköisesti 31. maaliskuuta Rohraussa (kastettu 1. huhtikuuta). 1737 tai 1738 Hänen setänsä Johann Mathias Franck ottaa hänet kotiinsa ohjaamaan hänen musiikillista koulutustaan. n. 1739/40 Kuoropoika Wienin Pyhän Tapanin katedraalissa noin 8-10 vuotta. vuodesta 1750 alkaen Hän ansaitsee elantonsa muusikkona, opettajana ja säveltäjänä. 1757-61 Kreivi Morzinin musiikinjohtajana. Säveltäjänä tunnetaan: 15 sinfoniaa, pianosonaatteja, trioja, divertimentoja, jousitrioita, puhallinpartitoja, jousikvartetteja op. 1 ja 2. 1761 "Päivän" sinfoniat nro 6-8: "Aamu", "Keskipäivä", "Ilta". vuodesta 1761 alkaen Esterházyn hovissa ruhtinas Paul Antonin alaisuudessa, vuodesta 1762 alkaen ruhtinas Nicolasin alaisuudessa, 1790-96 Paul Anton II:n alaisuudessa, sitten Nicolas II:n alaisuudessa ensin varakapellimestarina, sitten vuodesta 1766 alkaen varsinaisena kuoronjohtajana. 1764-65 Sinfoniat nro 22 Es-duuri "Filosofi", nro 30 C-duuri ("Alleluia"), nro 31 D-duuri ("Torvisoitto"). 1766 Ruhtinas Nikolaus Esterházy tilaa oopperoita uuteen linnan teatteriin. Haydn sävelsi oopperoitaan pääasiassa erityistilaisuuksiin, esimerkiksi "La Canterina" vuonna 1766 keisarin vierailua varten. Hän sävelsi useaan otteeseen baritonikappaleita prinssi Nikolakselle. 1766-74 18 sinfoniaa, mm. "La passione" f-molli (1768), "Lamentazione" d-molli (1770), "Le Maître d'école" Es-duuri (1774), "Symphonie funèbre" e-molli (1772): laajempi ilmaisullinen kirjo (6 on mollia), enemmän kontrapunktia. 1768 Ensiesitys "Lo speziale" Goldonin librettoon Eszterházan uuden oopperatalon avajaisissa. 1770 Ensiesitys dramma giocoso "Le pescatrici" (Kalanaisten). Kymmenen vuoden tauon jälkeen hän kirjoittaa innovatiiviset "6 Divertimenti" jousikvartetille op. 9 ja op. 17 (1771). 1771 Pianosonaatti nro 20 c-molli. 1772 "Jäähyväiset" Sinfonia nro 45 fis-molli; "6 Divertimenti" ("Aurinkokvartetot") op. 20, joille on ominaista kontrapunktinen sävellys (joskus viimeiset osat fuugan muodossa). 1775 Oopperan "L'incontro improvviso" (Odottamaton tapaaminen) luominen. n. 1775-78 "Missa brevis sancti Joannis de Deo ("Pieni messu uruille")". 1776 Prinssi Nikolai tilaa säännöllisesti oopperoita Eszterházalta. Haydn sovittaa Wienistä tai Italiasta tuotuja teoksia paikalliseen makuun sopiviksi. Hän lähtee Eisenstadtista ja asettuu Eszterházan linnaan, jossa hovi oleskelee kymmenen kuukautta vuodessa. Vähän instrumentaalimusiikkia vuoden 1776 jälkeen, usein oopperamusiikkia integroituna. 1777 Ensiesitys Goldonin "Il mondo della luna" -teoksesta. 1779 Yhteydenpito</w:t>
      </w:r>
    </w:p>
    <w:p>
      <w:r>
        <w:rPr>
          <w:b/>
          <w:color w:val="FF0000"/>
        </w:rPr>
        <w:t xml:space="preserve">id 280</w:t>
      </w:r>
    </w:p>
    <w:p>
      <w:r>
        <w:rPr>
          <w:b w:val="0"/>
        </w:rPr>
        <w:t xml:space="preserve">Olemme siis oikeutettuja mukavaan lastiin kovia kappaleita, jotka saavat meidät heti unohtamaan edellisen albumin pienen harha-askeleen ja antavat yhtyeelle takaisin Troublegum-aikakauden energian, vaikkakin vähemmän popahtavina ja melodioiltaan vähemmän suoraan lähestyttävinä. Kaikki nämä kappaleet merkitsevät Andy Cairnsin johtaman trion raivokasta ja kostonhimoista paluuta häikäisevässä muodossa, ja antavat meille räjähtävän ja laadukkaan opuksen, jonka ainoa ero Troublegum-viittaukseen on se, että se on kidutetumpi ja näin ollen vähemmän putkimaisempi.</w:t>
      </w:r>
    </w:p>
    <w:p>
      <w:r>
        <w:rPr>
          <w:b/>
          <w:color w:val="FF0000"/>
        </w:rPr>
        <w:t xml:space="preserve">id 281</w:t>
      </w:r>
    </w:p>
    <w:p>
      <w:r>
        <w:rPr>
          <w:b w:val="0"/>
        </w:rPr>
        <w:t xml:space="preserve">Kierukkamuistikirja Kuullakseen tai sanoakseen ne, lukeakseen tai kirjoittaakseen niitä, voi tehdä kaiken, jopa vaieta niistä... Sanat! Tänään haluaisin puhua teille siitä, jonka katse lumoaa ja hämmästyttää minua Hän, joka on vuosien ajan jakanut elämäni ja antanut anteeksi poikkeamani ja hulluuteni Hän näkee itsensä tavallisena naisena Hänen lapsensa ovat mahtava äiti Katson häntä hellästi Ja yksinkertaisesti ihailen häntä Kaikkina näinä vuosina [...].( Ginoun äänellä) Se vaikutti minusta aivan tavalliselta Tämä hieman rypistynyt kirjekuori Olin kuitenkin vastaanottaja Kuumeisesti avasin sen Mutta sisällä oli ihme Viisaasti linjattu paperille Sanat, tyttäreni sanat Ja näköni yhtäkkiä hämärtyi Se oli aalto Kyynelten sade [...] [...] [...]</w:t>
      </w:r>
    </w:p>
    <w:p>
      <w:r>
        <w:rPr>
          <w:b/>
          <w:color w:val="FF0000"/>
        </w:rPr>
        <w:t xml:space="preserve">id 282</w:t>
      </w:r>
    </w:p>
    <w:p>
      <w:r>
        <w:rPr>
          <w:b w:val="0"/>
        </w:rPr>
        <w:t xml:space="preserve">Luku 8. Vertu nukkui loppupäivän ja -yön ja heräsi auringon noustessa. Hän oli tuntemattomassa, mutta epämiellyttävässä paikassa pöydällä makaamassa. Ensin hän luuli olevansa kosteassa vankilassa ja joutuvansa jonkin hirvittävän kidutuksen kohteeksi, sillä hänen käteensä sattui ja päähänsä sattui hirveästi. Näköala hämärästi tutusta vanhasta juoposta, joka pyöri lattialla oksennuksessaan, kuitenkin rauhoitti häntä ja toi mieleen joitakin muistoja edelliseltä päivältä. Hän vilkaisi loukkaantunutta raajaansa ja näki, että häntä oli hoidettu enemmän tai vähemmän taiteen sääntöjen mukaisesti. Sitten hän otti oudon pikkutytön ojentaman omenan ja söi sen. Äärettömän varovaisesti hän käänsi päätään ja katseli surullista maisemaa. Hän taputti lapsen päätä ja huomasi sitten, että tämä oli riisuutunut, jolloin hänen kohtalaisen riemukkaat mutta kuitenkin miellyttävät kurvinsa paljastuivat kaikille tuulille. On sanottava, että hän makasi selällään ja että painovoima puristi häntä hieman... mutta se ei ole tarinamme aihe. Kirurgi oli ilmeisesti leikannut tunikansa palasiksi ennen ammatinharjoittamistaan, ja sen riekaleet lojuivat lattialla. Sankarittaremme ei joutunut sen enempää häpeään, sillä kuten tarinamme otsikko osoittaa, hän ei ollut valkoinen hanhi. Hän nousi kuitenkin ylös ja lähti etsimään kangasta, jolla peittää itsensä ennen kuin hänen seuralaisensa palasivat. Varkauden vaisto johdatti hänet portaita ylös, ja yläkerrassa hän löysi lääkärin huoneen. Se oli jyrkkä kontrasti alakerran sotkuun: kaikki oli paksuja punaisia verhoja, moitteettomasti aseteltuja tyynyjä, pieniä posliinisia rihkamuksia herkillä hyllyillä ja bukolisia kuvia. Yrittämättä ymmärtää syytä hän avasi vaatekaapin, joka oli täysin tyhjä, ja huomasi sitten arkun, josta hän löysi siististi taiteltuja lakanoita. Sitten hän tarttui valtavaan mustasta ja violetista silkistä valmistettuun tyynyliinaan ja kietoi sen päälleen kuin kääreen. Koska se ei sopinut yksinään, hän penkoi sihteeriä ja löysi sieltä hienon, ei kovin arvokkaan rintakorun, jonka purppuranpunaiset lasinsirpaleet, jotka oli järjestetty mehiläisen tai ampiaisen muotoon, kimaltelivat hohtavan kiiltävästi. Sitten hän näki itsensä peilistä. Se oli täydellinen. Aivan kuin tämä vaatimaton vuodevaatteiden lisävaruste ei olisi koskaan odottanut häntä paljastaakseen syvällisen luonteensa seksikkäänä pikku yläosana. Se oli yksi niistä pienistä armonhetkistä, kun koko maailmankaikkeus järjestäytyy eduksesi, aivan kuin se olisi olemassa vain tyydyttääkseen sinua. Vertu Lancyent, joka ei ollut kokenut elämässään montaa tällaista, nautti siitä nautiskellen. "No niin, hyttynen, ei enää roikkumista. Mennään alakertaan ja katsotaan, saammeko tästä vanhasta juoposta mitään irti. Ja laita se vanha kirja pois, mitä sinä sillä haluat? Osaatko lukea?" Lapsella oli outo asenne. Toisinaan häntä ei kiinnostanut lainkaan se, mitä aikuiset pitivät ympäristössään huomionarvoisena, ja hän keskittyi täysin triviaaleihin ja pieniin yksityiskohtiin. Häntä olisi voinut luulla kuuroksi, vaikka hän kuuli, sillä hän kääntyi ympäri, kun ovia paiskattiin kiinni, mutta hän ei ollut vielä koskaan antanut selvää näyttöä siitä, että hän olisi ymmärtänyt, mitä hänelle sanottiin. Hänellä oli toisinaan tapana tutkia esineitä, jotka olivat hänen pienten lastensa ulottuvilla.</w:t>
      </w:r>
    </w:p>
    <w:p>
      <w:r>
        <w:rPr>
          <w:b/>
          <w:color w:val="FF0000"/>
        </w:rPr>
        <w:t xml:space="preserve">id 283</w:t>
      </w:r>
    </w:p>
    <w:p>
      <w:r>
        <w:rPr>
          <w:b w:val="0"/>
        </w:rPr>
        <w:t xml:space="preserve">#1 29.12.2012, klo 16:30 - zaza999 [EI RATKAISTU] Ei voi poistua valmiustilasta Ubuntu 12.04 Hei! Asensin eilen Ubuntu 12.04:n Eee PC 1015 BX -tietokoneeseeni kaksoiskäynnistyksenä Windows 7:n kanssa. Tietokone menee normaalisti valmiustilaan ja tulee sieltä pois (valot palavat), mutta näyttö pysyy mustana.... Olen tutkinut foorumeita, täällä sanotaan, että se on BIOS-ongelma (mutta omassani ei näy S1/S3), siellä sanotaan, että se on päivitysongelma (mutta kaikki on ajan tasalla), no, mitä siitä? Onko ongelma ratkaistu sittemmin joidenkin ihmisten toimesta? Cdt Antoine #2 29/12/2012, klo 17:11 - pingouinux Re: [EI RATKAISUA] Ei voi poistua valmiustilasta Ubuntu 12.04 Hei, Olen samassa tapauksessa kuin sinä jonkin aikaa. En ole varma, kannattaako päivittää 11.10:een vai 12.04:ään, mutta en ole varma, kannattaako päivittää 12.04:ään. Olen käyttänyt sitä jo jonkin aikaa, mutta en pääse pois valmiustilasta: kytkimen valo syttyy, näyttö pysyy mustana, ja minun on sammutettava kaikki kytkimellä. #3 On 12/30/2012, klo 13:14 - zaza999 Re: [UNRESOLVED] Ei voi poistua valmiustilasta Ubuntu 12.04 Ja niin ei ole mitään keinoa korjata tätä kokovirhettä? (ylös) #4 On 12/31/2012, klo 19:42 - zaza999 Re: [UNRESOLVED] Ei voi poistua valmiustilasta Ubuntu 12.04 ylös #5 On 03/01/2013, klo 11:20 - zaza999 Re: [UNRESOLVED] Ei voi poistua valmiustilasta Ubuntu 12.04 ylös</w:t>
      </w:r>
    </w:p>
    <w:p>
      <w:r>
        <w:rPr>
          <w:b/>
          <w:color w:val="FF0000"/>
        </w:rPr>
        <w:t xml:space="preserve">id 284</w:t>
      </w:r>
    </w:p>
    <w:p>
      <w:r>
        <w:rPr>
          <w:b w:val="0"/>
        </w:rPr>
        <w:t xml:space="preserve">Les Papis du Webin jaksossa #4 löydät Papis du Webin analysoiman 360°-verkkosarjan verkkouutisista. Uutisia ja teknologiakatselua sinua koskevista digitaalisista aiheista, asiantuntijoidensa tarkastelemina... Kaikki tämä täysin riippumattomasti. Tässä kuussa Christophe Franchini, Clever Agen digitaalisen projektin johtaja, haastattelee Frédéric Bonia. [...] Rekrytointi, koulutus ja tuki ovat jatkuvia haasteita yrityksille, joiden on ehkä innovoitava lähestymistapojaan pysyäkseen houkuttelevina osaajien kannalta. Ja tämä, kun osaajista on pulaa, mikä aiheuttaa kovaa kilpailua tietyistä ammateista. Nykyään rekrytoijien on löydettävä harvinainen helmi tiettyyn tehtävään, mutta samalla [...] Huonon sään aikana, kuten tämän viikon lumimyrskyissä, ranskalaisten on vaikea liikkua. Vika on huonosti palvelevassa julkisessa liikenteessä, kyllästyneissä ja tukkeutuneissa teissä, jotka aiheuttavat satoja kilometrejä ruuhkia. Entä työntekijät, jotka ovat matkalla töihin? Sama pätee myös niihin, joilla on tapaamisia [...] 15 minuuttia päivässä kolmen kuukauden ajan: näin kauan kestää Babbelin mukaan, että työntekijä oppii sujuvasti englantia. Kielten oppimiseen erikoistunut yritys lunastaa lupauksensa käynnistämällä yrityksille suunnatun tarjouksen, jossa yhdistyvät roolileikit ja videokonferenssit. Intensive on Babbelin uuden ohjelman nimi. [...] Rekrytointi, koulutus ja tuki ovat jatkuvia haasteita yrityksille, joiden on ehkä innovoitava lähestymistapojaan pysyäkseen houkuttelevina osaajien kannalta. Ja tämä, kun osaajista on pulaa, mikä aiheuttaa voimakasta kilpailua tietyistä työpaikoista. Nykyään rekrytoijien on löydettävä harvinainen helmi tiettyyn tehtävään ja samalla [...] Läsnäolo: riskikäyttäytyminen terveyden kannalta Tänä hyvän toivotuksen aikana, jolloin on tapana toivottaa hyvää terveyttä, voimme ihmetellä joidenkin työntekijöiden omaksuman käyttäytymisen seurauksia: läsnäolo, joka määritellään tässä yhteydessä työstä luopumiseksi ja siten sairaana töihin menemiseksi. Yhä enemmän [...] Les Papis du Web -jaksossa #4 löydät Les Papis du Webin analysoimat 360°-verkkosarjat. Uutisia ja teknologiakatselua sinua koskevista digitaalisista aiheista, kuten... Robert Half France -yrityksen toimitusjohtaja Olivier Gélis: "Sosiaaliset verkostot ovat todellisuutta, jota yritykset eivät voi kokonsa puolesta laiminlyödä tai jopa sivuuttaa. Panokset tuottavuuden,... Asiantuntijarekrytoinnin maailman johtavan yrityksen Robert Halfin tekemän yksinoikeustutkimuksen* mukaan 57 prosentilla ranskalaisista yrityksistä ei ole peruskirjaa tai sopimusmääräyksiä, jotka säätelisivät sosiaalisten verkostojen yksityistä käyttöä....</w:t>
      </w:r>
    </w:p>
    <w:p>
      <w:r>
        <w:rPr>
          <w:b/>
          <w:color w:val="FF0000"/>
        </w:rPr>
        <w:t xml:space="preserve">id 285</w:t>
      </w:r>
    </w:p>
    <w:p>
      <w:r>
        <w:rPr>
          <w:b w:val="0"/>
        </w:rPr>
        <w:t xml:space="preserve">Avoinna: maanantai keskipäivä, maanantai-ilta, tiistai keskipäivä, tiistai-ilta, keskiviikko keskipäivä, keskiviikkoilta, torstai keskipäivä, torstai-ilta, perjantai keskipäivä, perjantai-ilta, lauantai keskipäivä, lauantai-ilta, sunnuntai keskipäivä, sunnuntai-ilta, Keittiö: ranskalainen Etsimme parhaan ravintolan kriteerienne ja budjetin mukaan: häät, syntymäpäivät, ystävien kanssa, seminaari jne. Alkuruoat Topinambourg-keitto, Cantal-juustoa, hasselpähkinäöljyä - 7€ Ankatartar, mausteinen valkoinen balsamicokastike - 8.50€ Talvisalaatti, lampaansalaattia, omenaa, endiiviä, saksanpähkinää ja Saint-Maure-juustoa - 7.50€ Lohipihvi, perunamuusia yrttien kera ja foie gras -kastiketta - 16.50€ Keittiömestarin risotto - 15.50€ Naudan ulkofileepihvi, paistettua polentaa, salottisipuliconfitia ja punajuurihyytelöä - 17.50€ Jälkiruoat Perinteinen vanukas, manteli ja hedelmät, pistaasijäätelö - 6.50€ Juustolautanen, kauden chutney - 6€ Suklaakakku, kookosemulsio - 6.50€ 49590 FONTEVRAUD L ABBAYE 3.49 km away</w:t>
      </w:r>
    </w:p>
    <w:p>
      <w:r>
        <w:rPr>
          <w:b/>
          <w:color w:val="FF0000"/>
        </w:rPr>
        <w:t xml:space="preserve">id 286</w:t>
      </w:r>
    </w:p>
    <w:p>
      <w:r>
        <w:rPr>
          <w:b w:val="0"/>
        </w:rPr>
        <w:t xml:space="preserve">2017- MEIDÄN KESÄKUU LENTOKAUSI 2017 LENTOKAUSI Lähtö: KONZ pk 200 klo 10 :00 Schwebsange - Hrs moottori: 936.9 sää: hyvä mutta viileä. 904) 4. PK 212 GREVENMACHER VHF 18 905) 5. PK 230 STADBREDIMUS 20 Lähtö Konzista kilpailujen jälkeen. Meillä on aikaa. 10:50 Kutsu Grevenmacherille. Hän neuvoo meitä purjehtimaan hitaasti, koska hänellä on nousu ja hän palaa takaisin nielun kanssa. 11:10 odotamme yhä... mutta vesi tulee ulos sulusta. 11:30 VENEZIA tulee ulos hyvin hitaasti. Matkustajiaan vastaanottava Marie-Astrid ei pääse sisään. Odotamme, että pääsemme seuraamaan häntä. Kello 12:00 olemme vihdoin lukon ulkopuolella. Syömme pienen lounaamme: rinkeleitä, tomaattia ja makkaraa. 13:20 Stadbredimus. Kuten tavallista... ilmoitamme itsestämme, mutta hän ei vastaa... Marie-Astrid odottaa myös lukon poistumista. 13:55 pääsemme ulos. Vielä 8 km Schwebsangeen. 14:00 Olemme satamassa. Kanava 11 ilmoittaa itsestään. Voimme seisoa seinällä. 15:00 satamassa tapahtuvan rekisteröinnin jälkeen menemme Brasserie-ravintolaan. Mukava ja hyvä ateria. Perjantai 9. kesäkuuta LÄHTÖ: SCHWEBSANGE pk 238 klo 7:45 kohti Metziä Moottori: 941 Sää: katettu 906) 6. PK 242 B. APACH VHF 20 907) 7. PK 258 B. KOENIGSMACHER 20 908) 8. PK 270 T. THIONVILLE 909) 9. PK 277 T. ORNE-RICHEMONT 910) 10. PK283 T. TALANGE 911) 11. PK 297 B. METZ Lähtö Metzistä klo 7.20. Jätämme kuninkaallisen paikkamme briteille. Kello 7:30 soitto lukkoon. Hän valmistelee meille pienen lukon. Kaikkiin pieniin lukkoihin, jotka eivät ole kovin korkeita, valmistakaa pitkät palat, jotka voidaan jättää roikkumaan alas. 7:50 olemme ulkona. 8:45 Talange: pieni lukko... ulos: 9:15 9:50 Orne-Richemont 10:20 Thionville kutsu Stadbredimus. Ei vastausta. Sidomme meidät seinään, ja siellä hän laittaa vihreät valot päälle. 10:45 poistuminen. KP 260 - Basse-Hamin uusi satama. Viralliset avajaiset syyskuun alussa 2017. 11:30 Koenigsmacher - meidän on odotettava. 12 :20- uloskäynti 13 :20 APACH- jos joudumme odottamaan, menen kävelylle Elviksen kanssa. 13 :40 sääli Elviksen puolesta, määrä tulee ulos ja pääsemme sisään. 13:55 poistuminen. PK 235- Pi-stop for Elvis. 14:30-14:45. Meidän on lähdettävä täältä nopeasti, koska RIVER DIVA on tulossa ja telakoituu sinne. PK 230 STABDREDIMUS- Kuulemme viestin klo 15:05. Hän laskeutuu alas ja ottaa pylvään, me olemme muurilla ja odotamme. 15:15 odottaa. 15:40 proomu MERUADA lähtee, mutta sulkuvirkailija sulkee sulun suoraan. Hän haluaa mennä hakemaan pylvästä, koska toinen veneilijä on kuulemma tulossa. Arvostamme tätä. Lopuksi toinen vene on vene, joka voi käyttää pientä lukitusta. 16:00 yhä odottamassa. Vihdoinkin voimme mennä sinne - yksin. Mikä painajainen. Kun pääsemme ulos, "REMACUM" (B), joka odottaa meitä, antaa täydet tehot työntömoottorillaan. Aivan kuin me olisimme syyllisiä. Seuraavalla kerralla teen valituksen ja pyydän poliisia paikalle. Aggressiivinen käyttäytyminen, joka voi aiheuttaa ongelmia. 17:40 Grevenmacher - yksi määrä tulee ulos ja sitten on meidän vuoromme. 18:05 pääsemme ulos. 19:15 Vihdoin saavumme KONZiin. MOSELLE-MATKA 3 VIIKON AIKANA Tiistai 25. heinäkuuta LÄHTÖ: KONZ PK 200 klo 8:55 NEUMAGEN-DHRONiin.</w:t>
      </w:r>
    </w:p>
    <w:p>
      <w:r>
        <w:rPr>
          <w:b/>
          <w:color w:val="FF0000"/>
        </w:rPr>
        <w:t xml:space="preserve">id 287</w:t>
      </w:r>
    </w:p>
    <w:p>
      <w:r>
        <w:rPr>
          <w:b w:val="0"/>
        </w:rPr>
        <w:t xml:space="preserve">Marseille, erityislähettiläs Viisikymmentäkolme vuotta siitä, kun merimiehet olivat nähneet tämän! Sen jälkeen, kun kenraali de Gaulle laski myyttisen France-linjan vesille vuonna 1960, yksikään tasavallan presidentti ei ollut koskaan leikannut trikolorin nauhaa laivan vesille laskemiseksi. Tämä on oire poliitikkojen ja merenkulkualan välisestä pettymyksestä. François Hollande avaa Marseillen Jules-Vernen tiistaina 4. kesäkuuta, ja hän luo tapahtuman. Sitäkin suuremmalla syyllä, kun seremonia osuu samaan aikaan laivanvarustajan CMA-CGM:n 35-vuotisjuhlan kanssa. Konsernin uudessa pääkonttorissa, valtavassa lasista ja betonista rakennetussa tornissa, joka hallitsee kaupunkia, vallitsee suuri jännitys. Pilvenpiirtäjän juurelle on juuri asennettu kiiltävä kontti, jossa lukee "35 vuotta". Turvamiehet ovat hälytystilassa. Järjestäjät ovat huolissaan: entä jos myrskytuuli estää aluksen kiinnittymisen ja seremonia on siirrettävä 50 kilometrin päässä sijaitsevaan Fosiin? Entä jos samppanjapullo ei rikkoudu runkoon? 76-vuotiaana Jacques Saadé valmistautuu nauttimaan kunniapäivästään. Vihdoinkin julkinen tunnustus CMA-CGM:n perustajalle niin monien koettelemusten jälkeen. Libanonin sota pakotti hänet pakenemaan Marseilleen, jossa hän aloitti vuonna 1978 muutaman veneen kanssa. Sitten armoton taistelu veljensä Johnnyn kanssa. Toinen syytti häntä "roistosta" ja toinen "mustasukkaisuudesta". Kunnes tuomioistuin rauhoitti tilanteen ja vahvisti Jacquesin määräysvallan ryhmässä. Unohtamatta viimeistä myrskyä, joka oli ehkä vaikein. Vuosien 2007 ja 2008 euforiassa Saadésit pelasivat tulevaisuudesta ja tilasivat kymmeniä laivoja, muun muassa Jules-Vernen, suurella rahalla. Huonoa tuuria: muutamaa kuukautta myöhemmin laivamarkkinat kääntyivät jyrkästi laskuun. CMA-CGM ei voinut enää maksaa miljardiluokan velkojaan ajallaan. Se oli ankeutta. "Tämän myllerryksen keskellä Saadén oli taisteltava välttääkseen imperiuminsa menettämisen tai sen purkamisen. Velkojien painostus pakotti hänet jopa luopumaan hetkeksi hallituksen puheenjohtajuudesta. "Mutta hän puolusti itseään kynsin ja hampain. Hän sanoi ei Katarille, Albert Frèrelle, Colonylle ja kaikille ympärillä vaaniville saalistajille. Ja lopulta hän voitti", sanoo eräs ammattiyhdistysaktiivi yhä ihaillen. Saadé toivoi jo pitkään, että Nicolas Sarkozy tulisi ja vihkiäisi hänen upean torninsa, tämän "uusien merireittien majakan". Kriisin vuoksi Elysée halusi lykätä vierailua. Tiistaina Hollanden läsnäolo saa patriarkalle koston maun. Tasavallan presidentin saaminen paikalle ei ollut lainkaan itsestään selvää. Jules Verne ei ole Saint-Nazairessa syntynyt arvostettu linjalaiva, vaan Etelä-Koreassa rakennettu konttialus, yksi niistä laivoista, jotka kulkevat meriä ristiin rastiin renkaiden, maissin tai lihan kuljetukseen. Se on lenkki globalisaatioketjussa kuten tuhannet muutkin: 90 prosenttia maailman tavarakaupasta käydään kauppaa laivoilla. Tämä laiva purjehtii Kiinasta Pohjois-Eurooppaan ja takaisin seitsemässäkymmenessäseitsemässä päivässä. Kolmannessakymmenennessä kerroksessa sijaitsevasta valtavasta toimistostaan, josta on rajoittamaton näköala Välimerelle, Rodolphe Saadé sanoo asian toisin: "Jules Verne on maailman suurin laiva, se purjehtii Ranskan lipun alla, ja sen miehistö on täysin ranskalaista", hän sanoo.</w:t>
      </w:r>
    </w:p>
    <w:p>
      <w:r>
        <w:rPr>
          <w:b/>
          <w:color w:val="FF0000"/>
        </w:rPr>
        <w:t xml:space="preserve">id 288</w:t>
      </w:r>
    </w:p>
    <w:p>
      <w:r>
        <w:rPr>
          <w:b w:val="0"/>
        </w:rPr>
        <w:t xml:space="preserve">On tapahtumia, joita ei voi jättää väliin... Fundraising for Culture -konferenssi on ehdottomasti yksi niistä, olipa organisaatiosi koko tai asiantuntemuksesi mikä tahansa. Nähdään 27. ja 28. marraskuuta 2019 10. kulttuurin varainhankintakonferenssissa! Kulttuuri on ala, joka on täydessä mutaatiossa. Nykyisessä taloudellisessa tilanteessa teidän varainhankinnan ammattilaisten on täytettävä kaikki edellytykset resurssienne menestyksekkäälle kehittämiselle: määriteltävä realistiset tavoitteet, laadittava varainhankintaa koskevat perustelut, yksilöitävä ensisijaiset kohteet ja otettava käyttöön oikeat hallintovälineet. Pohtikaa sivutuotteita, hinnoittelupolitiikkaanne, omia resurssejanne yleensä, sponsoroinnin asemaa yksityisessä rahoituksessa näiden kahden koulutuspäivän aikana, jolloin alan toimijoita odotetaan! Käsiteltäviä aiheita ovat muun muassa: kansainvälinen varainhankinta, sponsorointi, varainhankinnan oikeudelliset ja verotukselliset puitteet, ystäväyhdistys, sisäinen mobilisointi, suuret lahjoittajat.... Ohjauskomiteamme työstää parhaillaan ohjelmaa, joka on mahdollisimman lähellä teidän asioitanne. Olen valmistunut Sup de CO:sta (EM Normandie), ja ensimmäiset kokemukseni hallinnon valvonnasta sain Le Havren kaupungin viestintäosastolla, minkä jälkeen omistauduin rannan ja rannikon kehittämishankkeelle ennen kuin otin hoitaakseni yrityshautomon johtamisen. Tämän monipuolisen kokemuksen jälkeen perustin paikallisviranomaiselle osaston, jonka tehtävänä oli optimoida julkista rahoitusta (Eurooppa, valtio, alue jne.) ja sitten yksityistä rahoitusta perustamalla sponsorointioperaatio vuonna 2010. Allisonilla on maisterintutkinto digitaalisista humanistisista tieteistä, teknologiakysymyksistä ja humanistisista tieteistä Pariisin yliopistosta. Hän aloitti työnsä WWF Francen tiimissä lahjoittajasuhteista vastaavana työntekijänä. Hän siirtyi nopeasti suoramarkkinointihankkeiden johtamiseen, jossa hän kartutti asiantuntemustaan 8 vuoden aikana. Samalla kun hän hallinnoi offline-varainhankintakampanjoita, hän myös johti WWF-yhteisön persoonien ja elämänpolkujen rakentamista. Vuonna 2018 hän liittyi Nicolas Hulot'n luonnon ja ihmiskunnan säätiöön ja toi mukanaan asiantuntemuksensa suurelle yleisölle suunnatusta varainhankinnasta. Allison vastaa nyt säätiön julkisesta varainhankinnasta. Marialya Bestougeff on valmistunut EDHEC:stä, ja hän on suorittanut viestinnän maisterin tutkinnon Meksikon Iberoamericanan yliopistossa. Useiden vuosien kokemuksen jälkeen projektipäällikkönä hyvin erilaisissa ammateissa ja yhteyksissä (laatu, tietotekniikka ja konsultointi) hän toimi kaupallisena johtajana Decommediassa, omaperäisessä rakenteessa, joka kehittää tietoisuutta ja koulutustoimia teatterin avulla, yrittäjänä Fixioneersissa, digitaalisessa luomisstudiossa, joka on erikoistunut uusien sisältöjen ja sovellusten luomiseen taiteilijoille, luovan työn tekijöille ja kulttuurilaitoksille, ja sitten Sismo-muotoilukollektiivin osakesuunnittelun johtajana. Hän liittyi CENTQUATRE-PARISiin, taiteen, kulttuurin ja innovaation äärettömään paikkaan, innovaatiojohtajana vuonna 2018. Hän luotsaa 104factory-hautomoa, joka on omistettu luoville ja kulttuurialan startup-yrityksille. Hän opettaa INSEECissä. Clara Bourgeois on konsultti ja tutkija sosiaalisten innovaatioiden toimisto Ellyxissä. Ellyx auttaa suunnittelemaan, toteuttamaan tai helpottamaan innovatiivisia hankkeita, joissa käsitellään yleishyödyllisiä kysymyksiä niinkin erilaisilla aloilla kuin kulttuuri, asuminen, sosiaalinen yhteenkuuluvuus, työllisyys, riippuvuus, terveys jne. Tähän Ellyx käyttää välineitä, kuten sosiaalisten innovaatiostrategioiden laatimista tai sosiaalisten T&amp;K-prosessien jäsentämistä ja tukemista. Tässä yhteydessä Clara on auttanut useita kulttuurialalla toimivia toimijoita tunnistamaan innovaatiopotentiaalinsa ja rakentamaan välineitä, joiden avulla ne voivat mitata yhteiskunnallista vaikuttavuuttaan. Véronique Bouton on</w:t>
      </w:r>
    </w:p>
    <w:p>
      <w:r>
        <w:rPr>
          <w:b/>
          <w:color w:val="FF0000"/>
        </w:rPr>
        <w:t xml:space="preserve">id 289</w:t>
      </w:r>
    </w:p>
    <w:p>
      <w:r>
        <w:rPr>
          <w:b w:val="0"/>
        </w:rPr>
        <w:t xml:space="preserve">Inventaire g�n�ral du patrimoine culturel Conseil r�gional d'Aquitaine - Service charg� de l'inventaire54, rue Magendie 33077 Bordeaux Cedex - 05.57.95.02.02 Mérimée-tietokannan, ilmoitusten ja kuvien laatijoiden oikeuksien suojaaminen: Muu kuin L.122-5 pykälän mukainen käyttö, erityisesti levittäminen ja jäljentäminen, kokonaan tai osittain, kielletty. immateriaalioikeuksia koskevan lain mukaisesti tämän sivuston tietokannan, ilmoitusten ja kuvien käyttö on kielletty ilman kulttuurista vastaavan ministerin tai tarvittaessa tekijänoikeuden haltijan lupaa, jos kyseessä on eri henkilö kuin hän, ja siitä seuraa syytteen nostaminen.</w:t>
      </w:r>
    </w:p>
    <w:p>
      <w:r>
        <w:rPr>
          <w:b/>
          <w:color w:val="FF0000"/>
        </w:rPr>
        <w:t xml:space="preserve">id 290</w:t>
      </w:r>
    </w:p>
    <w:p>
      <w:r>
        <w:rPr>
          <w:b w:val="0"/>
        </w:rPr>
        <w:t xml:space="preserve">Tervetuloa leirintäalueellemme Normandiassa Calvadosissa L'ORÉE DEAUVILLE leirintäalue sijaitsee Normandiassa kukkien rannikolla VAUVILLE - en - AUGE:ssa, viehättävässä aidossa kylässä Calvadosissa oriiden sydämessä, 3,5 km päässä DEAUVILLEsta, TROUVILLEsta, rauhallisessa ja rentouttavassa metsäisessä ympäristössä. Tarjoamme sinulle rentouttavan oleskelun perhe- ja ystävällisessä hengessä. Camping du Calvados 2 tunnin päässä Pariisista Olemme 2 tunnin päässä Pariisista, ja leirintäalue on lähtökohta monille vierailuille. Meri on vain 4 km:n päässä Blonville-sur-Merissä. Deauville-Trouvillen juna-asema (SNCF ja bussi), josta pääsee meille Calvadosiin, on 7 km:n päässä. Leirintäalue tarjoaa lämmitetyn uima-altaan, suuret, puiden reunustamat teltta-, asuntovaunu- ja matkailuautopaikat sekä ympärivuotiset paikat vapaa-ajan asunnolle. Mutta myös vuokrattavia asuntovaunuja mukavaa oleskelua varten Normandian lomasi aikana. Koirat hyväksytään.</w:t>
      </w:r>
    </w:p>
    <w:p>
      <w:r>
        <w:rPr>
          <w:b/>
          <w:color w:val="FF0000"/>
        </w:rPr>
        <w:t xml:space="preserve">id 291</w:t>
      </w:r>
    </w:p>
    <w:p>
      <w:r>
        <w:rPr>
          <w:b w:val="0"/>
        </w:rPr>
        <w:t xml:space="preserve">Uusi! Vuonna 2012 HLM Aviation tarjoaa sinulle eksklusiivisen helikopterilennon Courseulles sur Merissä (lähellä Caenia). Tule tutustumaan tähän uudenlaiseen microlight-tyyppiin Typhoon-lentokerhon tukikohtaan. Tämä uutinen koskee hml.aviation.free.fr : Helikopteri, moottoripyörä ja gyrokopteri lentokoulu, ensilento, koulutus. HML Aviation lisäsi sen 29/12/2011. Se ei ole enää voimassa 31.12.2014 alkaen. Lisätietoja osoitteessa http://hml.aviation.free.fr/Doc/bapteme_helico.html Tule lentämään meren äärelle Courseulles sur Meriin, joka sijaitsee lähellä Caenia ja Bayeux'ta! Typhoonin ilma ... Etsitpä sitten pientä mallia, birotor-tyyppistä, lähinnä sisäkäyttöön varattua ... Myyt tai vuokraat kiinteistön Calvadosissa ja etsit, miten toteuttaa ... Paramotor on fantastinen kone, joka koostuu varjoliitimestä (pehmeä purjelentokone) ja moottorista. Etsitkö sähköasentajaa Calvadosissa? Meillä on laaja valikoima tuotteita ja palveluita, kuten ... Luxury Club on kaikkien tunnustama luksuskuljetusten vuokrauksen asiantuntija. Ylellinen klubi ...</w:t>
      </w:r>
    </w:p>
    <w:p>
      <w:r>
        <w:rPr>
          <w:b/>
          <w:color w:val="FF0000"/>
        </w:rPr>
        <w:t xml:space="preserve">id 292</w:t>
      </w:r>
    </w:p>
    <w:p>
      <w:r>
        <w:rPr>
          <w:b w:val="0"/>
        </w:rPr>
        <w:t xml:space="preserve">Tuhansia pornoelokuvia, suurimmat X-studiot ja kaikki Marc Dorcelin tuotannot yksinoikeudella katsottavissa suoratoistona tai ladattavissa HD-laadulla. XXX pornovideot yhteensopivia kaikkien näyttöjen kanssa (iphone,ipad,pc,mac) Uusia julkaisuja joka päivä! Tuhansia elokuvia, suurimmat studiot ja kaikki DORCEL-tuotannot yksinoikeudella! Kaikilla näytöillä (PC, Mac, tabletit, älypuhelimet) yhteensopivat videot Uutta joka päivä! Sisäänpääsy kielletty alle 18-vuotiailta Varoitus ! Tämä sivusto on varattu aikuisille ja valistuneelle yleisölle, se tarjoaa pornografista sisältöä yli 18-vuotiaille. Klikkaamalla "ENTER" vahvistat, että olet tietoinen seuraavista velvoitteista: Olet täysi-ikäinen Ranskan lakien mukaisesti ja että nämä lait oikeuttavat sinut käyttämään tätä palvelua. Älä anna tätä palvelua alaikäisten käyttöön rikosoikeudellisten seuraamusten uhalla. Ei saa levittää tämän palvelun sisältöä, joka on toimittajan omaisuutta. Ei saa ryhtyä oikeustoimiin tämän palvelun toimittajan kanssa. Videokerho X N°1 Ranskassa </w:t>
      </w:r>
    </w:p>
    <w:p>
      <w:r>
        <w:rPr>
          <w:b/>
          <w:color w:val="FF0000"/>
        </w:rPr>
        <w:t xml:space="preserve">id 293</w:t>
      </w:r>
    </w:p>
    <w:p>
      <w:r>
        <w:rPr>
          <w:b w:val="0"/>
        </w:rPr>
        <w:t xml:space="preserve">VERTOU-klubi järjesti kolmannen Tir en Campagne -tapahtuman 25. huhtikuuta 2010. Tämä 24 tuntemattoman kohteen kurssi levittäytyi Hauts Thébaudièresin alueelle ja Vertoun kuntaan. Institut des Hauts Thébaudières -instituutti tarjoaa toimintaa lapsille ja aikuisille, joilla on vaikea näkövamma, ja Vertou-klubi on järjestänyt mielellään jousiammunnan tutustumiskursseja tälle keskukselle kahden viime vuoden ajan. Kumppanuuden ansiosta saimme hyödyntää heidän ulkoilmatilojaan kilpailua varten ja tarjota kilpaileville jousiampujille uuden leikkikentän. Tekninen tiimimme pystyi hyödyntämään Hauts Thébaudièresin ja Commune de Vertoun kenttien tarjoamia mahdollisuuksia, jotta jousiampujat löytäisivät joitakin hyvin omaperäisiä kohteita, ja he pystyivät arvostamaan ylityskohtia, valoefektejä ja muita temppuja. SUURI BRAVO JA KIITOS teknisille tiimeillemme (ja heidän puolisoilleen) sekä vapaaehtoisille, jotka tekivät hienoa työtä vastatakseen tähän haasteeseen jälleen kerran. Haluaisimme kiittää Institut des Thébaudière -instituuttia ja kuntaa luottamuksesta ja heidän tiimejään ystävällisyydestä ja ammattitaidosta. Suuri kiitos Vertoun kunnalle ymmärryksestä ja säännöllisestä tuesta toiminnallemme. Gilles Oliven johtamat tekniset ryhmät joutuivat luovuttamaan työnsä, kun Loiry-puistoon suunnitellun hankkeen alun jälkeen tämä mahdollisuus avattiin Thébaudièren alueella, joka vaati paljon vähemmän resursseja vapaaehtoisten ja turvallisuuden osalta, ja asennushanke tässä uudessa paikassa toteutettiin sujuvasti. Muutamassa kuukaudessa tiimi ei laskenut aikaa kokouksiin, suunnitelmiin, erilaisiin vierailuihin, vaan myös laitteistojen suunnitteluun. Ja kuten aina, vapaaehtoiset olivat paikalla näiden kahden päivän aikana, mutta myös "odottamassa" eri kulkuväylien varrella varmistaakseen kurssin turvallisuuden tai toimittaakseen sen. Jälleen kerran, ikään kuin palkkioksi työstämme, aurinko paistoi! Kiitos niille 98 jousiampujalle, jotka tulivat osallistumaan ja kannustamaan meitä tämän kilpailun järjestämisessä, ja kiitokset uusille jousiampujille, jotka kokeilivat kanssamme ensimmäistä kokemustaan ampumisesta maaseudulla. Vertou-klubi on hyvin liikuttunut ja iloinen saadessaan jousiampujilta kannustusta ja onnitteluja vuoden 2010 järjestelyistä ja uutuuksista, toivottavasti voimme tyydyttää heidät jälleen ensi vuonna. Vertavian jousiampujiemme tulokset : Isabelle DURAND voitti seniori-ikäisten naisten yhdistelmäjousiammunnan 362 pisteellä ja sijoittui näin kansallisessa rankingissa kuudenneksi. Alain BELLOIR voittaa miesten veteraanien yhdistelmäluokan 315 pisteellä, Alain vahvistaa kansallisen sijoituksensa kahdeksan parhaan ranskalaisen jousiampujan joukossa ja varmistaa kelpoisuutensa Ranskan scratch-mestaruuskilpailuihin (seniori-juniori). Isabelle COUPRIE voittaa naisten seniorien klassisen jousiammunnan 279 pisteellä. James DENIS sijoittui kuudenneksi senioreiden miesten yhdistelmäjousiluokassa hyvällä suorituksella 351 pisteellä. Michel CAM joutuu materiaalirikon uhriksi ja joutuu luopumaan aseestaan kilpailun aikana. Joukkueemme (Isabelle DURAND, Isabelle COUPRIE, Alain BELLOIR ja James DENIS) voitti joukkuekilpailun 956 pisteellä ja vahvisti karsintansa Ranskan seurajoukkueiden mestaruuskilpailuun. Challenge des Amoureux 2010 -kilpailun voittivat Isabelle DURAND ja James Denis. Korostamme pisteet toteuttama ystävämme jousimiehet ja naapurit Maisdon, nuori MICHON Antoine, joka voittaa ennätys liigan Minime poika 352 pistettä, vanhempi BONNET Christophe kanssa 397 pistettä 4 pistettä ennätys liigan. Sekä suorituskykyä Senior CADORET Romuald Donges jousiampujien 356 pistettä, 2 pistettä pois liigan ennätys. Suuri kiitos tämän viikonlopun yhteistyökumppaneillemme: Loxam (laitevuokraus), joka lainasi laitteet ja mahdollisti kurssin järjestämisen. Guitteny menuiserie, joka tarjosi meille puuta. Roboloc Edustavimman seuran palkinto</w:t>
      </w:r>
    </w:p>
    <w:p>
      <w:r>
        <w:rPr>
          <w:b/>
          <w:color w:val="FF0000"/>
        </w:rPr>
        <w:t xml:space="preserve">id 294</w:t>
      </w:r>
    </w:p>
    <w:p>
      <w:r>
        <w:rPr>
          <w:b w:val="0"/>
        </w:rPr>
        <w:t xml:space="preserve">I luku: Yleiset säännökset. Vapaarahoitus on teko, jolla henkilö luovuttaa omaisuutensa tai oikeutensa kokonaan tai osittain vastikkeetta toiselle henkilölle. Lahjoitus voidaan tehdä vain elävien välisenä lahjoituksena tai testamentilla. Elävien välisenä lahjoituksena pidetään tekoa, jolla lahjoittaja määrää pysyvästi ja peruuttamattomasti lahjoitettavasta esineestä lahjoituksen vastaanottajan hyväksi, joka hyväksyy sen. Testamentti on asiakirja, jolla testamentin tekijä määrää koko omaisuudestaan tai oikeuksistaan tai osasta niitä siltä ajalta, jolloin häntä ei enää ole, ja jonka hän voi peruuttaa. Säännös, jonka mukaan henkilöllä on velvollisuus säilyttää ja palauttaa tiedot kolmannelle osapuolelle, on tehokas vain, jos se on laissa sallittu. Määräystä, jonka mukaan kolmas osapuoli velvoitetaan vastaanottamaan lahja, perintö tai testamentti siinä tapauksessa, että lahjan saaja, testamentin saanut perillinen tai testamentinsaaja ei ota sitä vastaan, ei pidetä sijaisuutena ja se on pätevä. Sama koskee myös elinten välistä tai testamenttimääräystä, jossa yhdelle annetaan käyttöoikeus ja toiselle pelkkä omistusoikeus. Mahdottomia ehtoja, jotka ovat lain tai moraalin vastaisia, pidetään kirjoittamattomina kaikissa elävien välisissä tai testamenttimääräyksissä. Lahjoitettua tai testamentattua omaisuutta koskevat luovuttamattomuuslausekkeet ovat päteviä vain, jos ne ovat tilapäisiä ja perusteltuja vakavan ja oikeutetun edun vuoksi. Tällöinkin luovutuksensaaja tai testamentinsaaja voi saada oikeudellisen luvan määrätä omaisuudesta, jos lausekkeen perusteena ollut etu on poistunut tai jos tärkeämpi etu sitä vaatii. Tämän artiklan säännökset eivät vaikuta lahjoihin, jotka myönnetään oikeushenkilöille tai jopa luonnollisille henkilöille, jotka ovat vastuussa oikeushenkilön perustamisesta. Edunsaaja voi pyytää tuomioistuimelta saamiinsa lahjoihin tai testamentteihin liittyvien ehtojen ja maksujen tarkistamista, jos niiden täyttäminen on muuttuneiden olosuhteiden vuoksi muuttunut hänelle joko erittäin vaikeaksi tai vakavasti haitalliseksi. Uudelleenkäsittelyä koskeva hakemus tehdään pääkanteena; se voidaan tehdä myös vastakanteena, joka on vastaus perinnönjättäjän perillisten nostamaan täytäntöönpano- tai kumoamiskanteeseen. Se nostetaan perillisiä vastaan; se nostetaan myös syyttäjää vastaan, jos on epäilyksiä joidenkin perillisten olemassaolosta tai henkilöllisyydestä; jos perillistä ei ole tiedossa, se nostetaan syyttäjää vastaan. Kaikissa tapauksissa asiasta on ilmoitettava syyttäjälle. Tuomari, jonka käsiteltäväksi muutoshakemus annetaan, voi tapauksesta riippuen ja jopa viran puolesta joko vähentää lahjaan liittyvien etuuksien määrää tai tiheyttä tai muuttaa lahjan kohdetta lahjan antajan tarkoituksen mukaisesti tai jopa ryhmitellä ne muihin lahjoihin liittyvien samankaltaisten etuuksien kanssa. Se voi antaa luvan luovuttaa lahjoituksen kohteena olevan omaisuuden tai osan siitä ja määrätä, että hinta käytetään lahjoittajan tahdon mukaisiin tarkoituksiin. Siinä määrätään asianmukaisista toimenpiteistä, joilla pyritään säilyttämään mahdollisimman pitkälle se nimi, jonka lahjoittaja oli aikonut antaa lahjalleen. Hakemus voidaan ottaa tutkittavaksi vasta kymmenen vuoden kuluttua luovuttajan kuolemasta tai, jos kyseessä ovat peräkkäiset hakemukset, kymmenen vuoden kuluttua siitä tuomiosta, jolla edellisen muutoksenhaku määrättiin. Tuensaajan on perusteltava, mihin toimiin hän on tällä välin ryhtynyt täyttääkseen velvollisuutensa. Kolmannen osapuolen vastalause uudelleentarkasteluhakemuksen hyväksymisestä annettua tuomiota vastaan voidaan ottaa tutkittavaksi vain, jos kyseessä on lahjan saajan tai testamentinsaajan syyksi luettava petos. Riidanalaisen tuomion peruuttaminen tai kumoaminen ei oikeuta nostamaan kannetta.</w:t>
      </w:r>
    </w:p>
    <w:p>
      <w:r>
        <w:rPr>
          <w:b/>
          <w:color w:val="FF0000"/>
        </w:rPr>
        <w:t xml:space="preserve">id 295</w:t>
      </w:r>
    </w:p>
    <w:p>
      <w:r>
        <w:rPr>
          <w:b w:val="0"/>
        </w:rPr>
        <w:t xml:space="preserve">Sanitaatiolla tarkoitetaan tilojen ja palvelujen tarjoamista virtsan ja ulosteiden turvallista poistamista varten. Sanitaation puute on merkittävä sairastuvuuden syy kaikkialla maailmassa. Sanitaatiolla on osoitettu olevan merkittäviä myönteisiä vaikutuksia terveyteen kotitalouksien ja yhteisöjen tasolla. Sanitaatiolla tarkoitetaan myös hyvien hygieenisten olosuhteiden ylläpitämistä esimerkiksi roskien keräyksen ja jäteveden hävittämisen avulla.</w:t>
      </w:r>
    </w:p>
    <w:p>
      <w:r>
        <w:rPr>
          <w:b/>
          <w:color w:val="FF0000"/>
        </w:rPr>
        <w:t xml:space="preserve">id 296</w:t>
      </w:r>
    </w:p>
    <w:p>
      <w:r>
        <w:rPr>
          <w:b w:val="0"/>
        </w:rPr>
        <w:t xml:space="preserve">Titaanidioksidi (E171) ja piidioksidi (E551) ovat molemmat elintarvikelisäaineita. Niitä käytetään monissa tuotteissa niiden erityisominaisuuksien vuoksi: esimerkiksi titaanidioksidi tekee makeisista kirkkaampia ja värikkäämpiä. Piidioksidin ansiosta jauheet pysyvät kevyinä tiivistymättä. Näiden lisäaineiden ominaisuudet ovat kuitenkin tehokkaita vain nanohiukkasina, jotka voidaan mitata metrin miljardisosina. Rotilla tehdyt laboratoriotutkimukset ovat osoittaneet titaanidioksidin ja piidioksidin tiettyjä haitallisia vaikutuksia erityisesti suolistosoluihin. Voivatko nämä riskit siirtyä ihmisiin? Toistaiseksi tutkijat ovat varovaisia, sillä missään tutkimuksessa ei todeta, että ihmiselle aiheutuisi todistettua vaaraa. Tämän tuntemattoman tosiasian edessä kansalaisjärjestöt ovat huolissaan. Ranskassa "Agir pour l'environnement" kampanjoi nanohiukkasten kieltämisen puolesta. Taistelu on tuottanut tulosta: titaanidioksidi kielletään elintarvikkeissa vuoden ajan 1. tammikuuta 2020 alkaen. Sveitsissä liittoneuvosto ei pidä perusteltuna kieltää tai keskeyttää titaanidioksidia sisältävien elintarvikkeiden kaupan pitämistä toistaiseksi, kun otetaan huomioon tällä hetkellä käytettävissä olevat tiedot. Useat järjestöt lobbaavat Euroopan komissiota varmistaakseen, että kieltoa ei kumota Euroopan tasolla eturyhmien painostuksesta. He vaativat, että kielto ulotetaan koskemaan koko Eurooppaa. Haastattelu Mathilde Detcheverryn kanssa, (ranskalaisen) Association de Veille et d'Information Civique sur les Enjeux des Nanosciences et des Nanotechnologies (AVICENN) -järjestön vakituinen työntekijä. Euroopassa sana "nano" on pakollinen pakkauksissa. Tätä vaatimusta ei monissa tapauksissa noudateta. Mutta löytyykö näitä nanohiukkasia sveitsiläisistä tuotteista? ABE testasi 15 elintarviketuotetta, jotka merkintöjen mukaan sisältävät lisäaineita E171 ja E551. Tavoitteena oli havaita niiden nanohiukkasten osuus, joita ei ole mainittu pakkauksessa.</w:t>
      </w:r>
    </w:p>
    <w:p>
      <w:r>
        <w:rPr>
          <w:b/>
          <w:color w:val="FF0000"/>
        </w:rPr>
        <w:t xml:space="preserve">id 297</w:t>
      </w:r>
    </w:p>
    <w:p>
      <w:r>
        <w:rPr>
          <w:b w:val="0"/>
        </w:rPr>
        <w:t xml:space="preserve">Uutishuone: Tutkimus Ontario toteuttaa muutoksia OHIP-järjestelmään varmistaakseen, että ihmiset ja potilaat ovat terveydenhuoltojärjestelmämme keskiössä. Nämä parannukset vaikuttavat terveydenhuoltojärjestelmän ... Ontario ehdottaa Medicaren osavaltioiden välisen kattavuuden laajentamista, jotta voidaan korjata kattavuuden puutteet, mukaan lukien koti- ja lähihoito, jotta varmistetaan, että ihmiset voivat saada tarvitsemansa palvelut. Ontario korvaa erikoiskipsien kustannukset, jotta diabeettisista jalkahaavoista kärsiville potilaille voidaan antaa parempi tuki. Ontario käynnistää uuden rekisterin, jonka avulla potilaat ja perheet saavat helposti tietoa henkilökohtaisista tukihenkilöistään. Ontario on julkaissut kuulemisehdotuksen, jonka tavoitteena on parantaa potilaiden mahdollisuuksia saada hoitoa asuinpaikasta riippumatta. Maakunta pyrkii saamaan Ontarion terveydenhuollon johtavan lääkärin, tohtori. Halton Healthcare Servicesin Georgetownin sairaalassa toteutettava uusi hanke tarjoaa Georgetownin ja Halton Hillsin asukkaille ja perheille paremmat mahdollisuudet saada hoitoa Ontario parantaa Brantin ja ympäröivän alueen perheiden terveydenhuollon saatavuutta antamalla odottaville äideille paremmat mahdollisuudet käyttää huippuluokan synnytyslaitosta lähellä ... Ontarion hallitus auttaa uuden sairaalan rakentamisessa, jotta Wellingtonin piirikunnan perheet saisivat paremmat mahdollisuudet terveydenhuoltoon.... Merkittävä kunnostushanke antaa Miltonissa asuville potilaille ja perheille paremmat mahdollisuudet saada huipputason terveydenhuoltopalveluja lähempänä kotia.</w:t>
      </w:r>
    </w:p>
    <w:p>
      <w:r>
        <w:rPr>
          <w:b/>
          <w:color w:val="FF0000"/>
        </w:rPr>
        <w:t xml:space="preserve">id 298</w:t>
      </w:r>
    </w:p>
    <w:p>
      <w:r>
        <w:rPr>
          <w:b w:val="0"/>
        </w:rPr>
        <w:t xml:space="preserve">Otsikot | Copa Del Rey | Torstai 17. tammikuuta 2013 klo 21:44 |Barça liittyy myöhään pelin Malaga. Katalonialaiset joutuvat hakemaan välieräpaikkansa Andalusiasta. Copa del Rey keskiviikkona, tilaisuus pyörittää joukkuetta hieman, vastassa hyvin tuore vastustaja, Malaga. La Pulga sai myös tilaisuuden esitellä neljä kultaista palloa Camp Noun yleisölle, joka antoi argentiinalaistähdelle seisovat aplodit. Vilanova päättää tehdä laajan katsauksen joukkueeseen. Pinto otti maaliaan kuten aina cupissa, Montoya oikealla, Adriano vasemmalla ja Puyol ja Mascherano keskellä. Keskellä Song puolustuksen edessä, mukana Thiago ja Iniesta. Edessä hyökkäyksestä vastaavat Alexis Sanchez, Tello ja Messi. Pellegrini myös pyöritti joukkuetta sunnuntain peliin verrattuna, Caballero, Demichelis, Toulalan, Isco tai Roque Santa Cruz eivät aloittaneet ottelua. Tässä on Malagan XI: Kameni - Jesus Gamez, Sergio Sanchez, Wellington, Eliseu - Camacho, Iturra - Portillo, Buonanotte, Seba Fernandez - Saviola. Ottelu alkaa Barçan ollessa jo johdossa. Pallo saadaan nopeasti haltuun, Thiago ja Messi yhdistyvät hiiren kolon kokoiseen tilaan, tupla one-two ja espanjalais-brasilialainen ohittaa Kamenin lobilla, mutta puolustus torjuu sen (4'). Katalonialaiset aloittavat vahvasti, erinomaisella toiminnalla. Messi löysi Tellon tilaan, joka syötti ensimmäiseen tarkoitukseen, Alexis Sanchez meni täysin ohi (6'). Vilanovan miehet laittavat jalkaa palloon, prässääminen on erittäin tehokasta, mutta Pellegrinin miehet odottavat ilman, että välttämättä ovat tuskissaan. Iniesta löysi Messin, argentiinalainen dribblasi kahden pelaajan ohi ja laukoi oikealta ylärimaan (19'). Vierailijat yrittivät saada palloa ulos, kuten aina pitääkin, ja heidän painostuksensa oli älykästä. Kun Pintoa kutsutaan, andalusialaiset painostavat joukolla ja niin, että kutsuja voidaan nopeasti estää. Ja työ maksaa itsensä takaisin, koska lähestymistapa puoli tuntia, Pinto palvelee Thiago jo kiristetty hänen vice, hänen valvonta ja likimääräinen, Iturra talteen pallon ja menee voittaa Pinto, 1-0. Malaga avasi maalitilinsä heti ensimmäisestä hetkestä lähtien. Mutta vain kolme minuuttia myöhemmin Messi, silminnähden ärsyyntyneenä tapahtuneesta, päätti kiihdyttää yksin oikealla laidalla, pallo työnnettiin liian pitkälle, Wellington toipui. Mutta La Pulga painosti häntä ja otti pallon, ja ehti tuijottaa ja voittaa Kamenin 1-1. Barçalla ei ollut aikaa epäillä. Seuraavina minuutteina Thiago vei kulman, ja Puyol ohjasi pallon selkä maaliin päin ja ohitti Malagan maalivahdin, 2-1. Vilanovan miehet käänsivät pelin vain kolmessa minuutissa. Adriano löytyi vasemmalta ja syötti kohti maalia. Hänen poikittaissyöttönsä löysi Alexisin takatolpalta, joka kamppaili saadakseen pallon oikeaan laitaan, mutta se meni ohi (40'). Viimeinen tilaisuus oli Buonanotte, joka dribblasi ja yritti löytää Pinton maalin yläkulman (46'). Ensimmäisellä puoliajalla Barça eteni yritteliäästi eteenpäin. He jäivät kylmiltään kiinni, mutta reagoivat nopeasti ja olisivat voineet lisätä pistemäärää. Toinen puoliaika alkoi jälleen Barçan dominoidessa edelleen, mutta paljon pienemmällä intensiteetillä. Joitakin pehmeitä yrityksiä, kuten Montoya tai Adriano (53'), mutta peli on paljon vähemmän sujuvaa.  Pelaajat kantavat palloa enemmän, ja kaksi laitahyökkääjää Tello ja Alexis Sanchez unohtuvat nopeasti. Tello kiihdyttää keskialueella ja tarjoilee Messille laidalla lähellä boksia, argentiinalainen hätyyttelee ja laukoo yllättämään Kamenin, mutta maalivahti</w:t>
      </w:r>
    </w:p>
    <w:p>
      <w:r>
        <w:rPr>
          <w:b/>
          <w:color w:val="FF0000"/>
        </w:rPr>
        <w:t xml:space="preserve">id 299</w:t>
      </w:r>
    </w:p>
    <w:p>
      <w:r>
        <w:rPr>
          <w:b w:val="0"/>
        </w:rPr>
        <w:t xml:space="preserve">PIENET PELKOT PIMEÄSSÄ YÖSSÄ - 2-vuotiaasta alkaenPimeän pelko kehittyy usein kahden ja neljän vuoden iässä. Hyvin harva lapsi voi välttyä siltä! Pimeän pelon lisäksi tämän ikäisille pikkulapsille on tyypillistä eroahdistus. Kuten monien muidenkin aiheiden kohdalla, kirjojen avulla voimme käsitellä pelkoa pienimpien lasten kanssa ja löytää sanoja, jotka rauhoittavat ja rauhoittavat. Julie Boitte, joka on toiminut monta vuotta ammattimaisena tarinankertojana, tarjoaa tarinoita, lauluja, sormileikkejä ja riimejä yöstä ja sen oudoista äänistä pienimmille. Päivämäärä: lauantai 15. joulukuuta 2012Aika: klo 10:30-11:15Vuoden ikä: 2-vuotiaista alkaenVaraus: 02/512.12.30. - info@lewolf.beRue de la Violette 18 20Lapsille 2-4-vuotiaille2-4 Sisäilma retki ihanteellinen sadepäivinäLava (vain lapsille, vähintään 2 päivää)</w:t>
      </w:r>
    </w:p>
    <w:p>
      <w:r>
        <w:rPr>
          <w:b/>
          <w:color w:val="FF0000"/>
        </w:rPr>
        <w:t xml:space="preserve">id 300</w:t>
      </w:r>
    </w:p>
    <w:p>
      <w:r>
        <w:rPr>
          <w:b w:val="0"/>
        </w:rPr>
        <w:t xml:space="preserve">EELV: "riittämättömät" toimenpiteet ja "perustavanlaatuisen uudistuksen puute" EELV Europe Ecologie-Les Verts pahoitteli keskiviikkona eläkkeiden "perustavanlaatuisen uudistuksen puuttumista" ja tunnusti samalla "sosiaalista oikeudenmukaisuutta edistävät toimenpiteet", mutta "riittämättömät" Jean-Marc Ayrault'n edellisenä päivänä esittämässä laitteessa. Kaksikymmentäneljä tuntia sen jälkeen, kun pääministeri oli ilmoittanut uudistuksesta, EELV, jolla on kaksi jäsentä hallitusryhmässä, arvioi lausunnossaan, että "ehdotetut toimenpiteet (olivat) riittämättömiä eivätkä vastaa maamme kunnianhimoisen ja välttämättömän eläkeuudistuksen tasoa". Tiedottajiensa Jean-Philippe Magnenin ja Elise Lowyn välityksellä ekologinen puolue "ilmaisi tyytyväisyytensä päätökseen avata vihdoinkin oikeudenmukaisemman eläkejärjestelmän kannalta välttämättömät alat: oppisopimusvuosien, osa-aikatyön ja vaikeiden työolojen sekä sukupuolten tasa-arvon huomioon ottaminen". Tiedottajat kuitenkin lisäsivät, että "eläkejärjestelmää on tarkasteltava yhdessä työttömyyden rahoittamista, autonomian menettämistä ja perhepolitiikkaa koskevien kysymysten kanssa". "Vaadimme koko sosiaaliturvamallimme rakenteellista ja kauaskantoista uudistusta, joka on olennainen edellytys eläkejärjestelmämme kestävälle uudistukselle", he totesivat. Ekologinen puolue sanoi, että se "vastustaa selvästi" "rahoitusosuuksien keston pidentämistä", joka "vastaa vanhentunutta logiikkaa", "ei ratkaise rahoitusongelmaa" ja on "epäoikeudenmukainen ja tehoton toimenpide". EELV totesi, että eläkkeiden rahoittamisesta puuttuu "kaksi ulottuvuutta": "tarvittava pääomaverotus ja yritysten osallistuminen rahoitukseen". Pascal Durandin johtama puolue piti esitettyä järjestelmää "edelleen riittämättömänä". Se katsoi myös, että "miesten ja naisten välisen epätasa-arvon korjaamiseksi on mentävä pidemmälle". "Lopuksi, hän jatkoi, hallituksen suunnitelmassa on merkittäviä puutteita: Ei mitään köyhimpien eläkeläisten eläkkeiden korottamisesta, ei mitään eläkeläisten välisestä solidaarisuudesta rikkaimpia verottamalla (esimerkiksi korottamalla rikkaimpien sosiaaliturvamaksuja), ei mitään epälineaaristen työurien paremmasta huomioimisesta".</w:t>
      </w:r>
    </w:p>
    <w:p>
      <w:r>
        <w:rPr>
          <w:b/>
          <w:color w:val="FF0000"/>
        </w:rPr>
        <w:t xml:space="preserve">id 301</w:t>
      </w:r>
    </w:p>
    <w:p>
      <w:r>
        <w:rPr>
          <w:b w:val="0"/>
        </w:rPr>
        <w:t xml:space="preserve">Mini of St-Raymond myytävänäLaajasta valikoimastaan huolimatta juuri klassinen Cooper antaa Minille sen viehätyksen. Tämä auto erottuu paitsi tyylikkyydestään myös käytännöllisyydestään. Brittiläinen valmistaja, joka on nykyään BMW:n sateenvarjon alla, on valtavirran arvostusmerkki. Tämä tarkoittaa, että sen ainutlaatuiset ajoneuvot sopivat useimmille budjeteille. Minin tarjoamilla ajoneuvoilla on vahva persoonallisuus, joka vetoaa moniin quebeciläisiin. Joissain tapauksissa ne ovat vauhdikkaita ja tyylikkäitä, joissain taas yksinkertaisia ja taloudellisia. Vaikka Minin perushinta on kohtuullisuuden rajoilla, ne ovat erittäin edullisia käytettyjen autojen markkinoilla.</w:t>
      </w:r>
    </w:p>
    <w:p>
      <w:r>
        <w:rPr>
          <w:b/>
          <w:color w:val="FF0000"/>
        </w:rPr>
        <w:t xml:space="preserve">id 302</w:t>
      </w:r>
    </w:p>
    <w:p>
      <w:r>
        <w:rPr>
          <w:b w:val="0"/>
        </w:rPr>
        <w:t xml:space="preserve">Nämä yleiset ehdot koskevat SWEDISHFITin ja osallistujan välistä sopimussuhdetta. Tilauksen tai yksittäisen oppitunnin tilaaminen merkitsee sitä, että osallistuja hyväksyy täysin ja varauksetta nämä yleiset ehdot sekä SWEDISHFITin sisäiset säännöt, jotka hän ilmoittaa ottaneensa huomioon. Osallistuja merkitsee tämän noudattamisen rastittamalla seuraavaa lausetta vastaavan laatikon: "Vahvistan lukeneeni ja hyväksyneeni yleiset ehdot. "Osallistuja tunnustaa tämän sivuston julkaisijan automaattisten tallennusjärjestelmien arvon todisteena, ja ellei hän pysty osoittamaan muuta, hän luopuu oikeudesta riitauttaa ne riitatapauksessa. Näiden ehtojen hyväksyminen edellyttää, että osallistujat ovat oikeustoimikelpoisia, tai jos he eivät ole oikeustoimikelpoisia, että heillä on huoltajan tai edunvalvojan valtuutus, jos he ovat vajaavaltaisia, tai heidän laillisen edustajansa valtuutus, jos he ovat alaikäisiä. Tämä sitoutuminen ilmenee siten, että sisäkurssin ostava osallistuja allekirjoittaa ilmoittautumislomakkeen, jossa on seuraava lausunto: "Allekirjoitukseni vapauttaa SWEDISHFITin kaikesta vastuusta, joka koskee kykyäni osallistua kursseille, ja merkitsee sisäisten sääntöjen ja yleisten myyntiehtojen hyväksymistä, jotka ovat nähtävissä verkkosivustolla www.swedishfit.fr. ". Näiden ehtojen hyväksyminen edellyttää, että osallistujat ovat oikeustoimikelpoisia, tai jos he eivät ole oikeustoimikelpoisia, että heillä on holhoojan tai edunvalvojan valtuutus, jos he ovat vajaavaltaisia, tai heidän laillisen edustajansa valtuutus, jos he ovat alaikäisiä. Erikoistarjous: "Sponsorointi 1. maaliskuuta 2020 alkaen" Mikä tämä tarjous on? Swedish Fit tarjoaa mahdollisuuden kutsua henkilö nauttimaan ilmaisesta istunnosta seuraavien ehtojen mukaisesti. Ehdot ja edellytykset Voidakseen kutsua henkilön sponsorilla on oltava aktiivinen tili ja voimassa oleva Swedish Fit -paketti. Hän voi kutsua niin monta ihmistä kuin haluaa. Kutsuttavalla henkilöllä ei saa olla ollut pakettia vähintään kolmeen kuukauteen kutsuhetkellä. Samaa henkilöä voidaan tukea enintään kolme kertaa vuodessa. Rahoittaja ei siis voi sponsoroida samaa henkilöä useammin kuin kolme kertaa. Kutsuistunto on voimassa 14 päivän ajan aikataulussa olevalle kurssille lukuun ottamatta Extra-toimintaa. Jos vieras päättää näiden kahden viikon jälkeen tilata Swedish Fitin, Classikin tai Friin, sponsori saa 20 euron arvosetelin, joka on voimassa kaikissa Swedish Fitin tarjouksissa, lukuun ottamatta erikoistoimintoja, 13 kuukauden ajan vieraan rekisteröitymispäivästä. Hän voi kerryttää kuponkia jokaiselle vieraalle, joka tilaa tämän ajanjakson aikana. Miten hyötyä? Kutsuakseen vieraan sponsorin on kirjauduttava tililleen www.swedishfit.fr -sivustolla. Heillä on oltava voimassa oleva Classik- tai Fri-passi. Sen jälkeen he siirtyvät Swedish Fitin "Sponsorointi"-sivulle. Hän syöttää kutsuttavan henkilön sähköpostiosoitteen. Jos henkilöllä on jo Swedish Fit -tili ja hän on oikeutettu siihen, hänen tililleen hyvitetään suoraan 10 euron Klass (yhden istunnon arvo ilman Extra-aktiviteettia) ja hänelle lähetetään henkilökohtainen sähköposti. Jos sponsoroidulla jäsenellä ei ole Swedish Fit -tiliä, hänelle lähetetään henkilökohtainen sähköposti, jossa annetaan ohjeet tilin luomista varten. Kun tili on luotu, sille hyvitetään 10 € Klass (yhden istunnon arvo ilman Extra-aktiviteettia). Tämän hyvityksen ansiosta sponsoroitu jäsen voi varata oppitunnin aikataulusta (katso varausehdot) 7 päivän kuluessa kutsusta. Muussa tapauksessa 14 päivän kuluessa kutsun lähettämisestä,</w:t>
      </w:r>
    </w:p>
    <w:p>
      <w:r>
        <w:rPr>
          <w:b/>
          <w:color w:val="FF0000"/>
        </w:rPr>
        <w:t xml:space="preserve">id 303</w:t>
      </w:r>
    </w:p>
    <w:p>
      <w:r>
        <w:rPr>
          <w:b w:val="0"/>
        </w:rPr>
        <w:t xml:space="preserve">Jean-Louis Chiss, La Culture du langage et les idéologies linguistiques, Lambert-Luca, 2018. Tutkijoiden työ on usein pikemminkin artikkelin kuin kirjan muodossa, ja tämä on sääli, sillä vaikka artikkelit ovat nopeammin luettavissa, ne eivät heijasta tutkimusprosessia ja keskittyvät välttämättä enemmän tuloksiin - jotka ovat usein niukkoja - kuin lähestymistapaan: tiettyyn skientismiin perustuvilla tutkimuksen arviointimenetelmillä on osuutta tähän! Jean-Louis Chissin kohdalla lukija on usein haastettu lukemaan hänen artikkeleitaan, jotka tuntuvat vaikealukuisilta, koska kaikki hänen tutkimuksensa kohdistuvat ensisijaisesti prosessiin, vaikka se on usein paras tapa olla varma johdonmukaisista tuloksista. Niiden julkaiseminen kirjana, usein uudelleen laadittuina versioina, antaa vihdoin täyden arvon kirjoittajan tutkimukselle ja antaa lukijoille mahdollisuuden ymmärtää käsitteiden epistemologisen voiman sellaisessa ajatusjatkumossa, jota on liian usein vaikea hahmottaa artikkelin mittakaavassa. Tämä kirja vaikuttaa minusta erittäin tärkeältä, jotta Chissin lähestymistavan tärkeys ja erityisyys voidaan hahmottaa: se kokoaa kolmeen hetkeen yhdeksäntoista artikkelia, jotka on julkaistu vuosina 1975-2013 eli lähes 40 vuoden aikana, ja suuntaa ratkaisevasti hänen työtään, joka saattaa vaikuttaa liian hajanaiselta niille, jotka eivät tunne häntä kollegana. Chiss kutsuu "huomion kiinnittämistä kieleen" siksi, mikä pitää yhteen kriisi(t), kulttuuri(t) ja kielipolitiikka. Tämä huomio, joka tähtää kielen teoriaan, jonka peruskäsite on diskurssi, kulkisi kolmen samanaikaisen voiman läpi: kielellisten representaatioiden tai kielellisten ideologioiden kritiikki, joka on vielä pitämättä, kielen ja kirjallisuuden kahtiajaon kritiikki ranskankielisessä kontekstissa ja lopuksi usein itsepintaisen kielipolitiikan kritiikki, kielitieteilijöiden ja filosofien, vertailevien tutkijoiden ja kielten puolustajien usein tietämättömän kielipolitiikan kritiikki tilanteissa, jotka on vielä historialisoitava, vastakohtana essentialisoiville käsityksille ja keksimäiselle dualismille, että kyse on nimenomaan "kriisiin laittamisesta" (s. 209).</w:t>
      </w:r>
    </w:p>
    <w:p>
      <w:r>
        <w:rPr>
          <w:b/>
          <w:color w:val="FF0000"/>
        </w:rPr>
        <w:t xml:space="preserve">id 304</w:t>
      </w:r>
    </w:p>
    <w:p>
      <w:r>
        <w:rPr>
          <w:b w:val="0"/>
        </w:rPr>
        <w:t xml:space="preserve">Joanne elokuu 25, 2019 Erittäin suosittu ravintola. Hyvää ruokaa mukava provencelainen ilmapiiri ihastuttavassa kylässä aivan toisella puolella tasangolla, jonka kappelin huipulla näet makuuhuoneen ikkunasta Myriam 2 heinäkuu 2020 Hienostuneelle ja epätavalliselle ranskalaiselle tapas-illalle vietät erittäin miellyttävän rentoutumishetken ystävien kesken tässä pienessä kylässä, joka on tehty kivistä ja historiasta, perched above Saint-Paul-Trois-Châteaux Myriam June 22, 2020 Jos haluat nauttia hienostuneista ja epätavallisista ranskalaisista tapaksista, sinulla on erittäin miellyttävää aikaa rentoutua ystävien kanssa tässä pienessä kivestä ja historiasta tehdyssä kylässä ￼ perched above Saint-Paul-Trois-Châteaux Samuel January 8, 2019 Erinomainen ravintola, jota pyörittää ystävä, jossa ruoka on kotitekoista. Voit valita haluamasi tapas-lautaset ja jakaa ne ystävien kanssa, sillä lautaset ovat hyvin täyttäviä. Ympäristö on erittäin kaunis ja henkilökunta erittäin ystävällistä. Magali Et Philippe Intermarché Super ja Drive "Älä unohda tehdä tilausta ennen saapumistasi...voit noutaa ruokatavarat Drive:sta, joka sijaitsee vain 3 minuutin ajomatkan päässä Patio:sta (suljetaan klo 19.30, avoinna sunnuntaiaamuna)! Huoltoasema avoinna 24 tuntia vuorokaudessa" Establishment L'Essentiel de lavande "Laventelin perusasiat Odilen kanssa, joka saa sinut löytämään intohimonsa laventelia kohtaan (upealla näköalalla Mont Ventoux'lle) tai Montboucher-tislaamossa: mukava omistaja, joka saa sinut löytämään kaikki koko alueella esiintyvän laventelin salaisuudet. Valmistettu 100-prosenttisesti paikallisesti. LE SOULINE "Nauti pitkästä illallisesta perheen ja ystävien kanssa tämän ravintolan terassilla, joka sijaitsee Saint-Paulin vilkkaalla aukiolla, ja tutustu Provencen tyypillisiin ruokiin ja viineihin... erittäin suositeltavaa!" "Ravintola, jossa tykkään usein syödä, koska siellä voi syödä erittäin hyvin ja maukkaasti, eikä se ole kovin kallista. Omistaja auttaa sinua mielellään tutustumaan hyvien viinien kellariinsa ja italialaisen keittiön iloonsa. Sen upea terassi suihkulähteen vieressä, aivan keskellä aukiota, tarjoaa sinulle hyvän rentoutumishetken." 2 Rue du Pont Phone04 75 54 78 57</w:t>
      </w:r>
    </w:p>
    <w:p>
      <w:r>
        <w:rPr>
          <w:b/>
          <w:color w:val="FF0000"/>
        </w:rPr>
        <w:t xml:space="preserve">id 305</w:t>
      </w:r>
    </w:p>
    <w:p>
      <w:r>
        <w:rPr>
          <w:b w:val="0"/>
        </w:rPr>
        <w:t xml:space="preserve">Suurin hyödyllinen positiivinen arvosteluKatso kaikki 613 positiivista arvostelua' 873 ihmistä 951:stä piti seuraavaa arvostelua hyödyllisenä5.0/5 tähteäStar Wars in HD, 40 tuntia bonusominaisuuksia, mukaan lukien yksinoikeudet. Mitä muuta?byStefanSyyskuu 14, 2011Yleensä ohitan nopeasti kiistan, jota jotkut "asiantuntijat", oikean Tähtien sodan itseoikeutetut konservatiivit, yrittävät luoda G. Lucasin tekemien pienten muutosten ympärille, joita 99,9 % yleisöstä ei edes huomaa, mutta jotka näiden samojen asiantuntijoiden mukaan muuttavat saagan, jota he ovat aina rakastaneet, huonoimmaksi elokuvasarjaksi, joka on koskaan luotu ja joka oikeuttaa 1/5-arvosanaan, huonoimpaan arvioon, jonka voi antaa Amazonissa. Sellainen arvosana, jonka normaali ihminen voisi antaa Highlander 2:lle tai Battlefield Earthille, tiedäthän? No, siitä huolimatta, mennäänpä asiaan. Mikä on tämän uuden Star Wars -boksin arvo, ja mikä tärkeintä, mitä se tuo tullessaan verrattuna DVD-versioihin, jotka monet mahdolliset blu-ray-ostajat jo omistavat. Ensimmäinen voimavara on tietenkin HD-kuva. Ja suuri kysymys on, miltä alkuperäinen trilogia näyttää HD-muodossa. En ehtinyt katsoa kaikkia kolmea elokuvaa, kun sain boksin tänään, joten hyppäsin jaksojen 4-5-6 eri kohtausten välillä nähdäkseni lopputuloksen, koska halusin pystyä julkaisemaan tämän arvostelun nopeasti, erityisesti edistääkseni arvostelujen tasapainoa, sillä 1 tähden arvosteluja sataa boksille lähinnä johdannossa selitetyistä syistä. En ole blu-ray-kuvan laadun analysoinnin asiantuntija. Olen yksinkertainen katsoja, aivan kuten sinäkin. Ja kuten sinäkin, pystyn näkemään, milloin näytön laatu on erinomainen. Jakson 4 avausjaksosta alkaen, jossa nähdään kapinallisalus Tantive IV:n hyökkäys keisarillisen hävittäjän kimppuun ja sitten Stormtroopereiden ja kapinallisten välinen taistelu aluksen tahrattomilla käytävillä, on selvää: HD on läsnä ja hyvin läsnä. Moitteeton terävyys, kontrastiset värit, mustat värit, jotka ovat mustia. Elokuva on lähes 35 vuotta vanha, mutta voisi luulla, että se on juuri kuvattu HD-julkaisua varten. Elokuvan loppuosa ja alkuperäisen trilogian kaksi muuta osaa ovat samaa tasoa. Jaksojen 1, 2 ja 3 kohdalla tulos on ennustettavampi: elokuvat ovat uudempia, joten siirtyminen HD-tasolle oli luonnollista ja remasterointityö kai helpompaa. En ole varma, onko se hyvä idea, jos se on laadultaan samaa tasoa kuin alkuperäinen, mutta olen varma, että se on hyvä idea, jos se on laadultaan samaa tasoa kuin alkuperäinen, ja olen varma, että se on hyvä idea, jos se on laadultaan samaa tasoa kuin alkuperäinen. Kuvanlaadusta ei siis ole mitään sanottavaa: nämä blu-ray-levyt eivät ole pelkkiä matalaresoluutioisia portteja, kuten jotkut kustantajat julkaisevat. Meillä on aitoa HD-tarkkuutta, selkeää ja kontrastoitua, joka on tehty alkuperäisestä mediasta. Äänen osalta jotkut pahoittelevat, ettei elokuvasta ole ranskalaista DTS HD 7.1 -versiota. Henkilökohtaisesti tällainen tekninen kysymys menee täysin yli ymmärrykseni. Minulla ei ole äänentoistojärjestelmää television kaiuttimien lisäksi, joten en usko, että huomaisin mitään todellista eroa tarjotuissa ääniraidoissa. Mutta vain, jos arvostat äänenlaatua lainkaan. Haluaisin huomauttaa, että ääni on DTS HD:nä; ääni ei ole ihanteellinen nuorille, mutta ovatko nuoret todella tietoisia siitä, että he kuulevat VF:n matalalla bittinopeudella DTS:nä eivätkä 7.1 HD:nä? Joten se siitä, kaiken kaikkiaan, median laadusta, kuvasta ei ole mitään sanottavaa; mitä tulee ääneen, olen täysin tyytyväinen siihen, mitä on tarjolla, ranskankielinen perusversio, jota voi katsoa perheen kanssa (huomautus: monissa blu-ray-elokuvissa en ole tietoinen äänen laadusta).</w:t>
      </w:r>
    </w:p>
    <w:p>
      <w:r>
        <w:rPr>
          <w:b/>
          <w:color w:val="FF0000"/>
        </w:rPr>
        <w:t xml:space="preserve">id 306</w:t>
      </w:r>
    </w:p>
    <w:p>
      <w:r>
        <w:rPr>
          <w:b w:val="0"/>
        </w:rPr>
        <w:t xml:space="preserve">#1301 On 15/05/2012, at 05:41 - david96 Re: Kuka olet? @null4ever, bâ dit dont you, laitat CV:si meille Tervetuloa sinulle #1302 On 15/05/2012, at 06:43 - L_d_v_c@ Re: Kuka olet? Hei @null4ever, kirjoitat hyvin. Vihreää tietotekniikkaa koskeva politiikkanne ja esittämänne syyt pelottavat minua hieman. Mitä mieltä olette tämän artikkelin analyysistä: CO2-saasteet? #1303 17.05.2012 klo 20:08 - @null4ever Re: Kuka olet? Hei L_d_v_c, Hei @null4ever, kirjoitat hyvin. Vihreää tietotekniikkaa koskeva politiikkanne ja esittämänne syyt pelottavat minua hieman. Mitä mieltä olette tämän artikkelin analyysistä: CO2-saasteet? Viitattu artikkeli on mielenkiintoinen (ainakin siinä annetaan suhteellisen tarkkoja tietoja pelkän hengittämisen aiheuttamasta hiilidioksidituotannosta ja hieman kyseenalaisempia tietoja sähköpostien tuottamasta hiilidioksidituotannosta), mutta en halua kiistellä. Johtopäätös on kuitenkin erityisen puolueellinen! Kirjoittaja ottaa laskelmiensa perustaksi 7 miljardia ihmistä, jotka hengittävät 24 tuntia vuorokaudessa 365,25 päivää vuodessa, mikä on loogista ja jotka hänen laskelmiensa mukaan tuottavat noin 3 616 011 525 tonnia hiilidioksidia vuodessa. SELVÄ. Mutta hän vertaa tätä 100 hengen pk-yritykseen, joka työskentelee 220 päivää vuodessa, vastaanottaa keskimäärin 58 sähköpostia päivässä ja lähettää puolestaan keskimäärin 33 sähköpostia, mikä taas hänen laskelmiensa mukaan tuottaa 13,6 tonnia hiilidioksidia! Ja hän päättelee, että 100-henkisen pk-yrityksen sähköpostit (lähetetyt ja vastaanotetut) aiheuttavat vain 0 000 000 376 prosenttia CO2-saasteesta! Anteeksi, mutta tuota minä kutsun maailman pilkkaamiseksi. Tämän osoittamiseksi tarkastellaan sen sijaan seuraavia lukuja: Jos 100 hengen pk-yritys tuottaa 13,6 tonnia hiilidioksidia vuodessa, yksi henkilö tuottaa 220 työpäivää vuodessa (13,6 / 100) eli 136 kg hiilidioksidia vuodessa tai (136 / 220) 0,62 kg päivässä. Jos otamme lisäksi huomioon, että jokainen henkilö vastaanottaa ja lähettää saman määrän sähköposteja myös silloin, kun hän ei ole töissä (sähköpostit kotona, iltaisin, viikonloppuisin, lomilla, puhelimella tai tabletilla kuljetuksen aikana jne.), tulos nousee 226 kilogrammaan vuodessa henkilöä kohden, kun käytetään samaa perustetta eli 365,25 päivää vuodessa. Ja jos oletamme, että kaikki 7 miljardia ihmistä sinisellä planeetallamme tekevät samoin, tämän kauniin maapallon asukkaiden hiilidioksidipäästöt ovat yhteensä 1 582 000 000 tonnia eli noin 44 prosenttia pelkän hengityksen tuottamasta hiilidioksidista. Ja vaikka kiistätte, että 7 miljardilla ihmisellä ei ole pääsyä sähköpostiin, kiistän vastaanotettujen sähköpostien määrän ainakin siksi, että siinä ei oteta huomioon roskapostia (vastaanotan lähes 200 sähköpostia päivässä, jotka onneksi hyvä suodatusjärjestelmä heittää automaattisesti pois, mikä ei tarkoita, etteikö niitä olisi olemassa). Enkä puhu siitä ajasta (ja näin ollen kulutetusta energiasta ja näin ollen aiheutuneista hiilidioksidipäästöistä), joka tosiasiassa käytetään tietokoneilla muihin tehtäviin, hyödyllisiin tai hyödyttömiin, tuottaviin tai tuottamattomiin, ja joka on useita tunteja päivässä (ja tässä kohtaa vertailu ihmisen hengittämisen aiheuttaman hiilidioksidipäästön ja tietokoneiden maailmanlaajuisesta käytöstä aiheutuvan hiilidioksidipäästön välillä on erityisen naurettava). Tämän loistavan välineen, joka on tietotekniikka, käyttö, jota tietokoneiden, älykkäiden matkapuhelinten ja tablettien hintojen lasku ja Internetin räjähdysmäinen leviäminen demokratisoivat yhä enemmän, ei saa saada meitä unohtamaan sitä, että tästä uudesta teollisuudenalasta (joka on tuskin 30 vuotta vanha) on tullut maailman suurin sähkönkuluttaja, joka on kaukana edellä teollisuudenaloja</w:t>
      </w:r>
    </w:p>
    <w:p>
      <w:r>
        <w:rPr>
          <w:b/>
          <w:color w:val="FF0000"/>
        </w:rPr>
        <w:t xml:space="preserve">id 307</w:t>
      </w:r>
    </w:p>
    <w:p>
      <w:r>
        <w:rPr>
          <w:b w:val="0"/>
        </w:rPr>
        <w:t xml:space="preserve">Väkivallan ja traumojen ehkäisy Lasten väkivalta ja traumat Raportti lasten traumojen ehkäisystä Yli 2 000 lasta kuolee joka päivä tahattomien tai tapaturmaisten vammojen seurauksena. Joka vuosi kymmeniä tuhansia muita joutuu sairaalahoitoon vammojen vuoksi, jotka usein jättävät heidät pysyvästi vammautuneiksi. Tässä WHO:n ja Unicefin yhteisessä raportissa esitetään ensimmäinen maailmanlaajuinen arvio lasten tahattomien vammojen tärkeimmistä syistä: tieliikenneonnettomuuksista, hukkumisista, palovammoista, putoamisista ja myrkytyksistä. Siinä suositellaan hyväksi havaittuja ennaltaehkäiseviä toimenpiteitä ja kehotetaan lisäämään investointeja inhimillisiin ja institutionaalisiin valmiuksiin.</w:t>
      </w:r>
    </w:p>
    <w:p>
      <w:r>
        <w:rPr>
          <w:b/>
          <w:color w:val="FF0000"/>
        </w:rPr>
        <w:t xml:space="preserve">id 308</w:t>
      </w:r>
    </w:p>
    <w:p>
      <w:r>
        <w:rPr>
          <w:b w:val="0"/>
        </w:rPr>
        <w:t xml:space="preserve">Sivukomero, joka on tavallisuudesta poikkeava! GamFratesi on suunnitellut Casamanialle Chariot-sivupöydän, joka koostuu kolmesta yksinkertaisesta elementistä, joissa on geometriset muodot: pyörät, tarjottimet ja rakenne. Hankkeen keskeinen elementti, sen kaksi ylisuurta pyörää antavat sille epätyypillisen ja leikkisän luonteen. Erittäin käytännöllinen, tämä salkku siirtyy olohuoneesta keittiöön silmänräpäyksessä, ja sitä voidaan käyttää myös aperitiivien sivupöytänä. Vaunun kaksi lokeroa ja pyörät on valmistettu lakatusta MDF-levystä, ja maalattu metallirakenne toimii myös kahvana, jonka avulla vaunua voi siirtää. Jokaisessa pyörässä on silikonisisäke, joka suojaa lattiaa ja optimoi liikkumisen. Made in Design Pro on täysin ammattilaisten erityistarpeisiin tarkoitettu palvelu, joka on mukana ja neuvoo sinua hankkeidesi kehittämisessä. Erityispiirteistäsi, budjetistasi ja odotuksistasi riippuen oma projektipäällikkö neuvoo ja opastaa sinua kalusteiden ja/tai valaistuksen valinnasta aina ammattitilasi optimointiin asti. Projektipäällikkösi on etuoikeutettu yhteyshenkilösi koko projektin ajan, ja hän huolehtii seurannasta aina tilauksen vastaanottamisesta toimitukseen asti. Ota yhteyttä Made in Design Pro -tiimiin nyt ja hyödynnä parhaat hinnoitteluehdot.</w:t>
      </w:r>
    </w:p>
    <w:p>
      <w:r>
        <w:rPr>
          <w:b/>
          <w:color w:val="FF0000"/>
        </w:rPr>
        <w:t xml:space="preserve">id 309</w:t>
      </w:r>
    </w:p>
    <w:p>
      <w:r>
        <w:rPr>
          <w:b w:val="0"/>
        </w:rPr>
        <w:t xml:space="preserve">Aamiaiskeskustelu siirretty myöhempään ajankohtaan.... Yhdistynyt kuningaskunta erosi Euroopan unionista 31. tammikuuta. Tämä teko, joka on välttämätön kolmen pitkän, Brexit-kansanäänestystä seuranneen vuoden vitkuttelun jälkeen, on todellinen tauko Euroopalle (ensimmäistä kertaa sen historiassa). Tähän mennessä Yhdysvalloissa lähes 5 600 ihmistä on saanut tartunnan - todennäköisesti paljon enemmän, koska testejä ei ole tehty riittävästi - ja 100. kuolemantapauksen raja on ylitetty. Vaikka rahoitusmarkkinat kirjaavat... Saksan ja Puolan välisen naapuruussopimuksen 30-vuotispäivää edeltävänä vuonna Daniel Vernet Group ja Copernic Group... Persianlahden maiden taloudet ovat erittäin riippuvaisia öljystä, jota ne vievät pääasiassa Aasiaan. Tavanmukaiset johtajat eivät suinkaan ole siirtomaata edeltävä arkaaismi, vaan ne ovat yksi poliittisen nykyaikaisuuden ensimmäisistä ilmentymistä. Donald Trumpin valintaa Valkoiseen taloon pidettiin lähtökohtana Yhdysvaltojen maahanmuuttopolitiikan perusteelliselle muutokselle. Vaikka hänen politiikassaan käsitellään kaikkia maahanmuuton osa-alueita, kaikkein kuvaavin... Huolimatta suhteiden heikkenemisestä länsimaihin ja talouden pysähtyneisyydestä, joka rajoittaa Venäjän liikkumavaraa, Venäjä jatkaa kunnianhimoista arktista aluetta koskevaa politiikkaa. Ranska on yksi harvoista maailman suurvalloista, joilla on pysyvä maailmanlaajuinen sotilaallinen läsnäolo. Se on yksi harvoista maailman suurvalloista, jolla on pysyvä maailmanlaajuinen sotilaallinen läsnäolo, ja sillä on yli 10 000 sotilashenkilöä kolmesta eri yksiköstä, jotka ovat sijoitettuina viidelle mantereelle ja kolmeen suureen merialtaaseen... Rekisteröitymisesi on suoritettu onnistuneesti. Ifri on huolissaan henkilötietojen kunnioittamisesta. Keräämme henkilötietojasi 25. toukokuuta 2018 voimaan tulleen EU:n tietosuoja-asetuksen (RGPD) puitteissa, jotta voimme lähettää sinulle kutsuja tapahtumiimme. Allekirjoittamalla tämän lomakkeen annat suostumuksesi tietojesi käsittelyyn. Nämä tiedot tallennetaan tiedostoomme, ja muistutamme sinua siitä, että voit milloin tahansa pyytää tietojesi muuttamista tai poistamista kehitysosastolta: Yann Roland / roland@ifri.org.</w:t>
      </w:r>
    </w:p>
    <w:p>
      <w:r>
        <w:rPr>
          <w:b/>
          <w:color w:val="FF0000"/>
        </w:rPr>
        <w:t xml:space="preserve">id 310</w:t>
      </w:r>
    </w:p>
    <w:p>
      <w:r>
        <w:rPr>
          <w:b w:val="0"/>
        </w:rPr>
        <w:t xml:space="preserve">Edellisten päivien rajujen tunteiden jälkeen Pariisin uuden Philharmonie de Paris'n avajaiset tällä viikolla ovat palauttaneet uutiset vähemmän kiireellisiin ja hälyttäviin huolenaiheisiin. Philharmonie on uteliaisuuden, mutta myös monien keskustelujen ja huolenaiheiden, innostuneimpien ja moittivimpien mielipiteiden kohde, riippuen siitä, mistä näkökulmasta analyytikkoja tarkastellaan; aihe "Philharmonie" on myös monitahoinen, ja sitä on monimutkaista purkaa kaikkine seurauksineen. Pariisin uusi Philharmonie de Paris -rakennus, joka on parhaillaan valmistumassa Halusimme muodostaa oman käsityksemme esineestä ja laitteista ja ehdottaa tätä testipenkkiä, kuten teemme säännöllisesti sellaisten musiikkilaitteiden kanssa, jotka näyttävät ansaitsevan uteliaisuutta ja jopa jatkuvaa huomiota kiinnostavimpiin laitteisiin. Emme sulje pois kansallisten musiikkielämän ongelmien ytimessä olevien keskustelujen ja kiistojen seuraamista. Mikä on Philharmonie de Paris? Philharmonie-hanke määritellään maailmanlaajuiseksi taide-, koulutus- ja kulttuuritarjonnaksi, joka koostuu sekä aineellisista että aineettomista kokonaisuuksista. Silmiinpistävin elementti on epäilemättä uusi konserttisali, se kuuluisa, niin paljon vaadittu, niin paljon odotettu ja niin paljon haukuttu sen toteutuessa (erityisesti sijaintinsa vuoksi) tässä uudessa rakennuksessa, joka sijaitsee Pariisin pohjoisosassa, kehätien, Porte de Pantinin, reunalla. Samassa uudessa rakennuksessa on myös joukko tiloja, muita konserttisaleja, harjoitustiloja, näyttelyitä, työpajoja ja luokkia. Samassa paikassa on myös asuinpaikka, jossa toimii useita ryhmiä ja yhtyeitä, ja sen lisäksi se on myös Cité de la Musique, joka sijaitsee uuden rakennuksen vieressä, joka on nyt integroitu uuteen kokonaisuuteen "Philharmonie de Paris". Kehätien eteläpuolella sijaitseva uusi Philharmonie (vasemmalla) rajoittuu Parc de la Villette -puistoon ja Grande Halleen (valkoinen suorakulmio oikealla alhaalla) sekä entiseen Cité de la Musiqueen (oikealla), jonka se nykyään kattaa. Uusi rakennus, josta uutisissa puhutaan, on silmiinpistävä arkkitehtoninen teos (pidit siitä tai et), jonka tärkein piirre on 2 400-paikkainen konserttisali (3 600 seisomapaikkaa), jonka kapasiteetti puuttui Pariisista kipeästi klassisten konserttien osalta. Raskaus ja syntymä myllerryksessä Käymättä uudelleen läpi koko projektin syntyä, voimme yksinkertaistaaksemme sanoa, että kyseessä on lopulta syntynyt meren elefantti, jota lukuisat musiikilliset persoonallisuudet kutsuvat Pierre Boulez mukaan lukien (tämä nimi ei ole sattumaa, ja se kummittelee myös projektin vastustajien ja ranskalaisen nykymusiikin tarkkailijoiden keskuudessa). Joidenkin poliitikkojen aloitteesta, toisten viivyttelemänä, takaisin raiteille, määriteltynä, kiinni, talousarvio moninkertaistettuna, arkkitehti tuomittuna (usein aiheettomasti) ja halveksittuna, hallinto, joka ei ollut kovin kollegiaalista, ja hankkeen ongelmallinen loppu, joka päättyi aivan liian aikaiseen vihkimiseen ja jätti monia kysymyksiä vastaamatta. Myös Philharmonialle elämä ei ole suinkaan pitkä ja hiljainen joki. Philharmonie sijaitsee Pariisin koillisosassa. Kyseessä on kaupunkikuvallisesti ja sosiologisesti merkittävä kohde, joka on osa pääkaupungin tasapainottamishanketta, jota on toteutettu vuosikymmeniä rakentamalla suuria julkisia rakennuksia Pariisin itäosiin. Bercy (valtiovarainministeriö), Bastille (tietenkin ooppera), Cité des Sciences La Villetteen, uuteen Parc de la Villetteen, sitten Cité de la Musique, jonka suunnitteli Christian de Portzamparc, ja lopuksi Philharmonie, kaikki hankkeita, jotka antavat painoarvoa ja arvoa sellaisille Pariisin alueille, jotka olivat aiemmin päättäjien huomiotta jättämiä, alivarustettuja ja sosiologisesti aliarvostettuja.</w:t>
      </w:r>
    </w:p>
    <w:p>
      <w:r>
        <w:rPr>
          <w:b/>
          <w:color w:val="FF0000"/>
        </w:rPr>
        <w:t xml:space="preserve">id 311</w:t>
      </w:r>
    </w:p>
    <w:p>
      <w:r>
        <w:rPr>
          <w:b w:val="0"/>
        </w:rPr>
        <w:t xml:space="preserve">Todisteet avioeron jälkeisessä selvitystilassa Syy, jonka vuoksi sopimusta ei esitetä lainan myöntämisen todistamiseksi, kun puoliso myöntää, että takaisin maksettu laina käytettiin talon hankinnan ja töiden rahoittamiseen, rikkoo siviiliprosessilain 4 artiklaa. 17.07.2015 - 09:01 Vanhemman tapaamis- ja asumisoikeus voidaan lakkauttaa lapsen etuun liittyvistä painavista syistä. 13.07.2015 - 08:01 Mikä on puolison yhteiselle yhteisölle maksettavaksi kuuluvan korvauksen määrä? 09.07.2015 - 16:02 Puolison vaatimus yhteisomistuksesta: todiste henkilökohtaisten varojen alkuperästä Notaarille annettu shekki, joka on annettu toisen omaisuudesta eronneen puolison nimissä avatulta tililtä, on todiste henkilökohtaisten varojen alkuperästä. 07.07.2015 - 16:01 Avioero: tasauskorvauksen sekamuotoinen luonne Estääkö tasauskorvauksen sekamuotoinen luonne elinkoron maksamisen lakkauttamisen avioeron yhteydessä? 03.07.2015 - 16:02 Ulkomailla syntyneiden lasten rekisteröinti väestörekisteriin GPA:sta Voidaanko GPA:sta syntynyt lapsi rekisteröidä Ranskan väestörekisteriin? 02.07.2015 - 16:01 Perhetuomioistuimen on määrättävä myönnetyn tapaamisoikeuden jaksotus Kun perhetuomioistuin päättää toisen vanhemman tapaamisoikeudesta, sen on määrättävä jaksotus. 30.06.2015 - 16:01 Kun laki on kieltänyt vanhempaa viemästä lastaan maasta, ulkomaisen tuomarin on sovellettava sitä, jos vanhempi ei noudata kieltoa. 29.06.2015 - 16:05 Euroopan ihmisoikeustuomioistuin: isyystestistä kieltäytymistä voidaan käyttää todisteena Henkilö voidaan julistaa lapsen isäksi, vaikka hän on kieltäytynyt suostumasta isyyden selvittämiseksi suoritettavaan asiantuntijatutkimukseen, edellyttäen, että tästä on muuta näyttöä ja että päätös on lapsen edun kannalta perusteltu. 26.06.2015 - 16:03 Perhe-etuuksien ja niiden osien uudistus Valtiovarainministeriö ja sosiaaliministeriö esittelevät perhe-etuuksien ja niiden osien uudet määrät, joita sovelletaan 1. heinäkuuta 2015 alkaen. 22.06.2015 - 16:04 Voiko puoliso olla asumislisävelvollinen asumatta hänelle myönnetyssä perheasunnossa? Pelkästään yhteisen omaisuuden luovuttaminen puolisolle oikeuttaa puolison maksamaan asumiskorvauksen myös silloin, kun omaisuutta ei tosiasiallisesti käytetä. &lt;&lt; Start &lt; Prev 1 2 3 4 5 6 7 8 9 10 Next &gt; End &gt;&gt; Page 9 of 86 Lisää suosikkeihin | Laita etusivulle | RSS | Yhteystiedot | Tietoa meistä | Liity meihin | Oikeudelliset maininnat | Yleisömäärän mittaus ROI-tilastot webanalytics by</w:t>
      </w:r>
    </w:p>
    <w:p>
      <w:r>
        <w:rPr>
          <w:b/>
          <w:color w:val="FF0000"/>
        </w:rPr>
        <w:t xml:space="preserve">id 312</w:t>
      </w:r>
    </w:p>
    <w:p>
      <w:r>
        <w:rPr>
          <w:b w:val="0"/>
        </w:rPr>
        <w:t xml:space="preserve">Hovin toimittajan patentti on tunnustusmerkki yksityishenkilöille tai yrityksille, jotka ovat vähintään viiden vuoden ajan toimittaneet tavaroita tai palveluja Hänen Majesteetilleen kuningattarelle, Hänen Kuninkaalliselle Korkeudelleen Edinburghin herttualle tai Hänen Kuninkaalliselle Korkeudelleen Walesin prinssille. Patentteja on aina pidetty osoituksena huippuosaamisesta ja laadusta, ja niitä arvostetaan suuresti. Tuomioistuimella on noin 850 patentoitua toimittajaa, jotka edustavat monia eri aloja ja teollisuudenaloja. Ne vaihtelevat perinteisistä käsityöläisistä suuriin yrityksiin ja monikansallisiin yhtiöihin, jotka ovat tekniikan kärjessä. Patentit myönnetään nimetylle henkilölle, edunsaajalle, jonka on henkilökohtaisesti varmistettava, että patenttia käytetään asianmukaisesti. Patentoitujen tavarantoimittajien on käytettävä kuninkaallista vaakunaa ja hyväksyntämerkkiä tuotteissaan, toimitiloissaan, paperitavaroissaan, ajoneuvoissaan ja mainonnassaan. Patentoituja toimittajia sitoo niiden koosta tai erikoistumisesta riippumatta sitoutuminen korkeimpiin palvelu- ja huippuosaamisstandardeihin. Vuonna 2016 Walesin prinssi, hänen kuninkaallinen korkeutensa, myönsi Dentsille Court Supplier Certificate -todistuksen. Tämä on nyt laatumerkki yrityksen tuotteille kaikkialla maailmassa ja myös suuri ylpeydenaihe jokaiselle Dentsin työntekijälle.</w:t>
      </w:r>
    </w:p>
    <w:p>
      <w:r>
        <w:rPr>
          <w:b/>
          <w:color w:val="FF0000"/>
        </w:rPr>
        <w:t xml:space="preserve">id 313</w:t>
      </w:r>
    </w:p>
    <w:p>
      <w:r>
        <w:rPr>
          <w:b w:val="0"/>
        </w:rPr>
        <w:t xml:space="preserve">Maison De Maître à Saint-Gerand-Le-Puy, 03150 - 14 huonetta 363m² A Saint Gérand le Puy, Vichy on 20 km:n päässä ilman lähinaapureita.l'accès à la propriété se fait par 1 grand portail, l'allée du parc très bien entretenu vous offre de nombreux arbres, de belles pelouses où se dresser une maison de caractère de la fin XIXe siècle sur 2 niveaux, d'environ 330 m² habitable. Pohjakerroksessa: eteinen, 1 suuri olohuone, 1 ruokasali, joissa kummassakin oma takka, kattokarmit ja puupanelointi, 1 pieni olohuone, 1 suuri keittiö, 1 pienempi keittiö, jossa on oma ruokakomero. Ensimmäisessä kerroksessa: 6 makuuhuonetta, 4 kylpyhuonetta, joissa jokaisessa on oma WC ja 1 suihkuhuone. Toisessa kerroksessa: noin 150 m²:n ullakko soveltuu muuntamiseen. Kattorakenteet on käsitelty ja katto on uusi. 4 holvikellaria, joihin pääsee sisäpuolelta. Ulkorakennuksia, joista yksi on kivinen leivinuuni. Myyntihinta : 630000 € Ota yhteyttä konsulttiisi megAgence : Elisabeth BERTRAND COURSOL, Puh : 0646804787, Sähköposti : elisabeth.coursol@megagence.com - CUSSETin RSAC:ssa numerolla 837 898 626 rekisteröity kauppaedustaja.</w:t>
      </w:r>
    </w:p>
    <w:p>
      <w:r>
        <w:rPr>
          <w:b/>
          <w:color w:val="FF0000"/>
        </w:rPr>
        <w:t xml:space="preserve">id 314</w:t>
      </w:r>
    </w:p>
    <w:p>
      <w:r>
        <w:rPr>
          <w:b w:val="0"/>
        </w:rPr>
        <w:t xml:space="preserve">Tässä julkaisussa esitetään tietoja indikaattoreiden muodossa ja keskitytään maiden välisiin vertailuihin. Tavoitteena on tehdä kansantalouden tilinpidosta helpommin lähestyttävää ja informatiivisempaa ja antaa samalla mahdollisimman paljon tietoa kuhunkin indikaattoriin liittyvistä määritelmistä ja vertailukelpoisuuskysymyksistä. Indikaattoreiden valikoima on tarkoituksellisesti laaja, jotta se vastaisi OECD:n kansantalouden tilinpidon tietokantojen monipuolisuutta. Tämän laajan valikoiman tarkoituksena on myös kannustaa käyttäjiä keskittymään muihin indikaattoreihin kuin tunnettuun BKT:hen. Eräät viimeaikaiset tutkimukset ovat vaikuttaneet merkittävästi indikaattorien valintaan. Taloudellisen suorituskyvyn ja sosiaalisen edistyksen mittaamista käsittelevän komission (Stiglitz-Sen-Fitoussi-komissio) raportti on erityisen näkyvä esimerkki. Todellinen yksilöllinen kulutus, nykyiset ostovoimapariteetit</w:t>
      </w:r>
    </w:p>
    <w:p>
      <w:r>
        <w:rPr>
          <w:b/>
          <w:color w:val="FF0000"/>
        </w:rPr>
        <w:t xml:space="preserve">id 315</w:t>
      </w:r>
    </w:p>
    <w:p>
      <w:r>
        <w:rPr>
          <w:b w:val="0"/>
        </w:rPr>
        <w:t xml:space="preserve">Red Pill Publishing Uusi! Ohjelmat, puskurit ja "saalistajan mieli" - Laura Knight-Jadczyk - R.H. - Marie Cocco Uusi SOTT Focus! Miten luoda todellisuutta "terrorismin vastaisesta sodasta" - käytännön opas - Joe Quinn Uusi SOTT Focus! Maanvaltaajat ilman omaatuntoa - Henry Katso Uusi SOTT Focus! Jos sosiopaatti asuu naapurissa - mene yläkertaan - Keit - Naomi Wolf, The Guardian New! Michael Topper häirinnästä - Michael Topper - Joe Quinn - Joe Quinn - Laura Knight-Jadczyk &amp; Henry See An Inconvenient Truth - Henry See - Henry See - Joe Quinn - Joe Quinn - Joe Quinn - Laura Knight-Jadczyk Lisää Bushin jengin "Al-Qaida" absurdiuksia - Joe Quinn We're All Falling - Joe Quinn - Joe Quinn A Legal Question - Henry See The Future - Steve McFarland How Stupid Do They Think We Are? - Henry See The Myth of Palestinian Suicide Bombings - Joe Quinn - Joe Quinn - Joe Quinn - Joe Quinn - Joe Quinn - Joe Quinn - Joe Quinn Mysticism vs. Hitler - Laura Knight-Jacdzyk Bush ja kadonnut kuningas - Laura Knight-Jacdzyk Bush paljastaa todellisen Irak-politiikkansa : Irakin siviilien joukkomurha - Joe Quinn Antakaa heille 5. marraskuuta, jota he eivät koskaan unohda - Joe Quinn - Joe Quinn - Joe Quinn Sisällissodan siementen kylväminen - Joe Quinn Henkinen saalistaja - Prem Rawat alias Maharaji - Henry Katso Ouspensky, Gurdjieff ja fragmentteja tuntemattomasta opetuksesta Picknett ja Prince kassiopaealaisista Chiboltonin peltokuvio ja kassiopaealaiset peltokuvioista Morris Jessupin UFO-tapaus Discernment 2: Maailmaan tunkeutuu pahanlaatuisuus Ylösnousemus Aalto Seikkailuja Cassiopaean kanssa Tulevaisuuden kvanttifysiikka Aalto Suosittelemme myös seuraavia sivustoja : Kvanttitulevaisuuden koulu on sitoutunut tuomaan tietoosi kaiken tiedon, joka auttaa sinua elämään elämääsi vapaana muiden sielun tappavasta manipuloinnista. Vilpittömät kiitokset Psykopaattinen persoonallisuushäiriö -sivuston omistajalle ystävällisestä luvasta lainata hänen tutkimustuloksiaan tämän raportin kokoamisessa. Suuri osa tässä esitetystä aineistosta on peräisin häneltä, ja se on näin ollen tätä ongelmaa koskevaa varhaistutkimusta. Ennen kuin aloitimme tutkimukset, meillä ei ollut mitään käsitystä ongelman laajuudesta ja uhrien määrästä. Vieraile hänen sivustollaan, tutustu hänen linkkeihinsä tukiryhmiin ja Flying Free Webringiin. Jos haluatte kattavamman näkemyksen ongelmasta, joka perustuu OMAAN tutkimukseemme, lukekaa uusi artikkelimme: "Virallinen kulttuuri" Amerikassa Psykopatian luonnollinen tila? Kuten monet teistä, jotka pyrkivät ymmärtämään psykopatiaa, tietävät, Cleckleyn kirjaa The Mask of Sanity, joka on ehdottoman tärkeä tutkimus psykopaateista, jotka eivät välttämättä ole rikollisia, ei ole enää saatavilla. Skannasimme sen, ja tutkijaryhmämme käytti kaksi viikkoa tekstin huolelliseen läpikäyntiin tekstin muuntovirheiden poistamiseksi. Voit ladata koko kirjan ILMAISEKSI PDF-muodossa vasemmassa yläkulmassa olevasta linkistä. Lue näyte luvusta The Mask of Sanity. "Sympaattinen", "viehättävä", "älykäs", "aktiivinen", "vaikuttava", "herättää luottamusta" ja "menestyy hyvin naisten kanssa": tällaisia kuvauksia käytetään jatkuvasti kuuluisissa tapaustutkimuksissa psykopaateista. He ovat tietenkin myös "vastuuttomia", "itsetuhoisia" ja vastaavia. Nämä kuvaukset valaisevat psykopatian tutkimukseen liittyviä suuria turhautumia ja pulmia. Psykopaateilla näyttää olevan runsaasti hyvän ihmisen todellisia ominaisuuksia.</w:t>
      </w:r>
    </w:p>
    <w:p>
      <w:r>
        <w:rPr>
          <w:b/>
          <w:color w:val="FF0000"/>
        </w:rPr>
        <w:t xml:space="preserve">id 316</w:t>
      </w:r>
    </w:p>
    <w:p>
      <w:r>
        <w:rPr>
          <w:b w:val="0"/>
        </w:rPr>
        <w:t xml:space="preserve">*Spa, vaellus ja gourmet-oleskelu Jurassa, arvo 300 € Pidennä kesääsi viehättävillä viikonlopuilla. Mâconnais (Etelä-Bourgogne) ja matkailutoimisto toivottavat sinut tervetulleeksi rentoutumisesta löytämiseen, kävelyretkistä eskapadeihin ja tarjoavat sinulle monia ilon lähteitä. Voit valita... Saône-joen rantojen raikkauden tai metsäkävelyjen, vapaa-ajan tai urheilutoimintojen välillä, jotka sopivat sinulle, rikkaan ja monipuolisen perinnön löytäminen, unohtamatta hyviä ravintoloitamme, kellareitamme ja Vinestivalia, sen viinimatkailufestivaalia.... Jokaiselle perheenjäsenelle on tarjolla jotakin. Luota siihen, että teemme lomastasi kanssamme juuri sinulle sopivan loman!</w:t>
      </w:r>
    </w:p>
    <w:p>
      <w:r>
        <w:rPr>
          <w:b/>
          <w:color w:val="FF0000"/>
        </w:rPr>
        <w:t xml:space="preserve">id 317</w:t>
      </w:r>
    </w:p>
    <w:p>
      <w:r>
        <w:rPr>
          <w:b w:val="0"/>
        </w:rPr>
        <w:t xml:space="preserve">Pippa Middleton hehkuttaa, sillä hän on menossa naimisiin nuoren miljonäärin James Matthewsin kanssa. Hän on todiste siitä, että klassinen englantilainen eleganssi on ajatonta. Cambridgen herttuattaren sisko on epäilemättä muoti-ikoni. Katsaus hänen inspiroivimpiin lookkeihinsa. Rakennettuaan itseään siskonsa Katen varjossa vuosien ajan Pippa on nyt vihdoin parrasvaloissa, kun hän on ilmoittanut häistään, jotka pidetään tänä toukokuun 20. päivänä 2017. Nuori nainen tunnusti englantilaiselle lehdistölle ja erityisesti Daily Mail -lehdelle, että hän on aina elänyt "sisarena". Avioliitto ei kuitenkaan ole ainoa tekijä, joka on herättänyt median kiinnostuksen häntä kohtaan. Itse asiassa 29. huhtikuuta 2011, jolloin Kate ja William menivät naimisiin, hän on tehnyt kansainvälisen debyyttinsä Alexander McQueenin upeassa norsunluun värisessä mekossa. Jo kuuden vuoden ajan nuori nainen on loistanut tyylikkäillä asuillaan, joista jokainen on inspiroivampi kuin edellinen. Pippa Middleton kiinnittää erityistä huomiota pukeutumiseensa, ja hän käy useiden suunnittelijoiden luona, jotka ovat tehneet hänestä vannoutuneen fashionistan. Rakastamiensa luksusmerkkien lisäksi englantilaisnainen tarttuu mielellään myös nuoriin merkkeihin, kuten Chatellesiin, jonka tossuja hän käyttää säännöllisesti. Hänen ainutlaatuinen tyylinsä on puhdasta englantilaista eleganssia, ja hänen hieman klassista tyyliään vastapainona ovat kuitenkin räikeät ja hienot kappaleet, jotka hän osaa valita ja sovittaa täydellisesti yhteen. Muistamme esimerkiksi hänen Katherine Hookerin poikasen keltaisen takkinsa tai Tabitha Webbin smaragdinvihreän pitsimekkonsa. Pippa-tyyli perustuu kolmeen elementtiin: kukkamekkoihin tai värillisiin mekkoihin, jotka tuovat raikkautta ja naisellisuutta, nude-korkokenkiin, jotka tuovat tyylikkyyttä, ja lopuksi trenssitakkeihin, jotka jäsentävät hänen unenomaista siluettiään. Vastuullinen nuori nainen onnistuu jopa yhdistämään muodin ja hyväntekeväisyystyön. Sydänsairauksia vastaan taistelevan British Heart Foundationin lähettiläänä Pippa teki vuonna 2015 yhdessä suunnittelija Tabitha Webbin kanssa mekon ja huivin, jotka huutokaupattiin varojen keräämiseksi. Hieno aloite häneltä!</w:t>
      </w:r>
    </w:p>
    <w:p>
      <w:r>
        <w:rPr>
          <w:b/>
          <w:color w:val="FF0000"/>
        </w:rPr>
        <w:t xml:space="preserve">id 318</w:t>
      </w:r>
    </w:p>
    <w:p>
      <w:r>
        <w:rPr>
          <w:b w:val="0"/>
        </w:rPr>
        <w:t xml:space="preserve">Musiikki - Moldavian musiikillinen kansanperinne Kuka loi kansanlaulut, nuo suloiset kimput kuolemattomista rytmeistä ja sanoista? Kuka loi olemassaolon ajattomia mestariteoksia ja korosti samalla Moldovan kansan poikkeuksellisia henkisiä voimavaroja? - Moldavian kansanmusiikkiorkesterit: "Fluieraş" ja "Mugurel" "Fluieraş" Kansanmusiikki- ja tanssiorkesteri "Fluieraş" perustettiin vuonna 1950, ja se on siitä lähtien ollut useiden tunnettujen laulajien taiteellinen kehto. Vuodesta 1958 lähtien orkesteria on johtanut merkittävä kapellimestari Serghei Lunchevici, viuluvirtuoosi. Hänen (...) - Moldovan kansanmusiikin orkesterit: "Folclor", "Lăutarii" ja "Tălăncuţa" "Folclor" Kansallisen radion ja television kansanmusiikin orkesterin "Folclor" perusti vuonna 1968 Dumitru Blajinu, lahjakas muusikko, joka herätti henkiin satoja moldovalaisia kansanlauluja ja -tansseja. Tämän orkesterin "kehdosta" huolehtineiden muusikoiden joukossa olivat viulistit (...) - Kuorotaiteen saavutukset Kuoromusiikki Moldovassa on peräisin 1940-luvulta. Tuohon aikaan lähes jokaisessa moldovalaisessa kylässä ja kaupungissa oli kuoroja, jotka osallistuivat vuosittain erilaisiin kilpailuihin ja festivaaleihin. Heidän ohjelmistonsa oli hyvin monipuolinen: doinoja (eräänlaisia valituslauluja) ja kansanomaisia balladeja, mutta myös oodeja kommunistiselle puolueelle ja neuvostovallalle. - Doina Jokaisella kansalla on omat erityispiirteensä - historia, tavat, tottumukset ja kansallispuku - jotka erottavat sen muista kansoista. Moldovalaisille yksi näistä symboleista on kiistatta doina - valituslaulu, suloinen lyyrinen laulu. - Laulu- ja instrumentaalitaide Moldovan musiikkitaiteen kehitys liittyy läheisesti kansallisen filharmonian historiaan. Tämä musiikkilaitos perustettiin vuonna 1940, ja sen tehtävänä on edistää Moldovan sosialistisen neuvostotasavallan musiikkia. - LIMBA NOASTRA: Moldovan kansallislaulu Limba noastră on ollut Moldovan kansallislaulu vuodesta 1994 lähtien. Sanat on kirjoittanut Alexei Mateevici (1888-1917), musiikin on säveltänyt Alexandru Cristea (1890-1942). Alkuperäisessä runossa on kaksitoista säkeistöä, joista vain viisi on säilynyt virressä. - Maria Bieşu - Moldovan kansallisoopperan primadonna Yksi Moldovan loistavimmista persoonallisuuksista, jonka aikalaisina olemme ylpeitä, on Maria Bieşu, Moldovan kansallisoopperan primadonna, kansantaiteilijan kunniatittelin haltija, lukuisten palkintojen saaja, yliopiston professori, akateemikko, "Doctor Honoris Causa", joka on palkittu Tasavallan kunniamerkillä sekä kansallisella "Steaua Romaniei"-järjestöllä. Moldavialainen Zdob şi Zdub -ryhmä on kotonaan Moldaviassa, Romaniassa ja Venäjällä sekä kaikkialla Euroopassa, ja sille on ominaista rajaton energia, innokkaat solistit ja soittajat sekä musiikki, joka osuu kohdalleen olematta kuitenkaan yksinkertaista tai pelkistettyä. - Täydenkuun konsertti Torstaina 2. heinäkuuta on täysikuu! Mutta se on myös Valea Antosin muusikoiden ensimmäinen konsertti Pariisissa, klo 20.00, osoitteessa 28, avenue de la Porte Montmartre 75018 (M° Porte de Clignancourt)! Vapaa pääsy, mutta varaukset ovat erittäin suositeltavia, koska sali on pieni: 01.42.55.69.74 tai sähköpostitse (...) - Anastasia Lazariuc : erityisen lahjakas, ehtymätön kauneus.</w:t>
      </w:r>
    </w:p>
    <w:p>
      <w:r>
        <w:rPr>
          <w:b/>
          <w:color w:val="FF0000"/>
        </w:rPr>
        <w:t xml:space="preserve">id 319</w:t>
      </w:r>
    </w:p>
    <w:p>
      <w:r>
        <w:rPr>
          <w:b w:val="0"/>
        </w:rPr>
        <w:t xml:space="preserve">Tunnetko Sarmalen? Jos olet kotoisin Balkanin ja Puolan väliseltä alueelta tai olet matkustanut siellä, on todennäköistä, että tiedät sen. Jos et, tutustu tähän herkulliseen täytettyyn kaali-erikoisuuteen. Erityispiirteenä on, että täytteen kääreenä oleva kaalinlehti on käynyt. Tarjoilee 4: - 1 kokonainen käynyt kaali ja sen käymisliemi (CLIC) - 500 g sianlihajauhelihaa tai sianliha + vasikanliha - 50 g savustettua pekonijauhelihaa - 100 g kuorittua tattaria (kacha) tai pyöreää riisiä - 2 sipulia - 20 g voita - 2 isoa valkosipulinkynttä tai 4 pientä valkosipulinkynttä - 1 pieni nippu tilliä tai persiljaa - 1 oksa timjamia - 500 g tuoretta tai säilöttyä tomaattipyreetä Valkokaali-versio vs. kiharapohjainen kaali. - Kuumenna uuni 180 °C:een. Sekoita liha, savupekoni ja tattari tai riisi (raaka) käsin. Paista hienonnettu sipuli voissa pannulla ja lisää hienonnettu valkosipuli, hienonnettu tilli tai persilja, 50 g tomaattimassaa, 5 cl vettä ja pippuria. Älä lisää suolaa. - Levitä suolavedestä valutetut kaalinlehdet työtasolle. Poista veitsellä paksu keskisuoni. Aseta täytteen päälle täyteklöntti ja kääri toinen puoli ylös. Taita molemmat puolet keskelle ja kääri sarmal loppuun. Jatka, kunnes olet käyttänyt kaiken täytteen. Hienonna loput kaalista. - Aseta kerros hienonnettua kaalia pataan. Asettele sämpylät päälle ja viimeistele kerroksella hienonnettua kaalia. Kaada loput tomaattimassasta ja kaalin mehu sämpylöiden tasolle (tarvittaessa lisää hieman vettä tai lientä). - Laita vuoka uuniin kansi päällä. Laske termostaatti 150 °C:een 30 minuutin kuluttua. Anna kypsyä 2 tuntia. - Tarjoile kuumana. Tarjoile fermentoidun kermavaahdon kanssa (fermentoidun kerman valmistamiseksi lisää vain 1 lusikallinen jogurttia 250 g:aan kermavaahtoa ja anna olla haaleassa lämpötilassa muutaman tunnin ajan. ) Romaniassa sarmaleen liitetään yleensä mamaligaksi kutsuttu polenta. Muualla, perunoiden kanssa. Molemmat tavat ovat yhtä nautinnollisia. Kiitos paljon, että jaat tämän reseptin maailman kanssa. Moni länsieurooppalainen ei tunne Balkanin ja Itä-Euroopan ruokia. Olen romanialainen, ja olen oppinut tekemään sarmalea äidiltäni ja isoäidiltäni. He ovat kotoisin Moldavian alueelta (eri alue kuin maa), ja me valmistamme sarmalea hieman eri tavalla. Liha (tai sienet tai paaston aikana metsäsienet), pyöröjyväriisi, sipuli, porkkanaraaste, yksi kananmuna lihakiloa kohti, ruokalusikallinen tomaattipyreetä, persilja, tilli, suola, pippuri. Seos kääritään kaalinlehtiin (käyneisiin tai käymättömiin - kesällä käytämme tuoretta, valkaistua kaalia, jotta lehdet olisivat notkeampia), viiniköynnöksen lehtiin, nuoriin limetinlehtiin tai kolttakonnanlehtiin (romaniaksi potbal). Yleensä äitini pyrkii sekoittamaan 50-50 valkoisia lehtiä (kaali) ja mustia lehtiä (viiniköynnökset jne.). Sitten valurautaiseen pataan laitetaan tillivarret, pekoni ja rikkinäiset kaalinlehdet suojaavaksi kerrokseksi, sitten sarmale kerroksittain. Sitten lisäämme vettä, jossa on</w:t>
      </w:r>
    </w:p>
    <w:p>
      <w:r>
        <w:rPr>
          <w:b/>
          <w:color w:val="FF0000"/>
        </w:rPr>
        <w:t xml:space="preserve">id 320</w:t>
      </w:r>
    </w:p>
    <w:p>
      <w:r>
        <w:rPr>
          <w:b w:val="0"/>
        </w:rPr>
        <w:t xml:space="preserve">Małgorzata Foremniak, s. 8. tammikuuta 1967 Radom, on puolalainen näyttelijä. Hän on naimisissa ohjaaja Waldemar Dzikin (pl) kanssa. Małgorzata Foremniak aloitti uransa Kochanowski-teatterissa Radomissa ja näytteli sen jälkeen useissa tv-elokuvissa, kuten Tadeusz Junakin elokuvassa The Cylinder (pl), Teresa Kotlarczykin elokuvassa Go to the Edge, There is Fire (pl) tai enco</w:t>
      </w:r>
    </w:p>
    <w:p>
      <w:r>
        <w:rPr>
          <w:b/>
          <w:color w:val="FF0000"/>
        </w:rPr>
        <w:t xml:space="preserve">id 321</w:t>
      </w:r>
    </w:p>
    <w:p>
      <w:r>
        <w:rPr>
          <w:b w:val="0"/>
        </w:rPr>
        <w:t xml:space="preserve">Kamerunin Redemptor hominis -yhteisön julkaiseman kokoelman "Cahiers de Réflexion" tässä numerossa esitellään saarnoja ja puheita, joita kirjoittaja Emilio Grasso on pitänyt eri aikoina seurakunnan Sagrado Corazón de Jesús -seurakunnan elämässä Ypacaraín, Paraguayn, seurakuntapappina sekä Kamerunin Mbalmayossa sijaitsevan Blessed Anwarite d'Obeckin seurakunnan uskoville. Näitä kahta seurakuntaa yhdistää rukouksen ja ystävyyden "silta", johon heikoimmat ja haavoittuvimmat ovat asteittain päässeet mukaan. Tähän vihkoon kootut tekstit tuovat meille eteen sananpalveluksen, joka ulottuu koko liturgisen ja pastoraalisen vuoden ajalle ja joka käsittää tavanomaisia ja erityisiä tilanteita, kuten sakramenttien viettoa, liturgisia juhlia, hääpäiviä tai vainajien muistamista. Kirjoittaja puhuttelee uskovien eri ryhmiä ja haastaa heidät erilaisissa tilanteissaan: vanhempia haastetaan kasvatustehtävässään, afrikkalaisia ja latinalaisamerikkalaisia nuoria kehotetaan käyttämään nuoruutensa suotuisa aika hyväksi ja antamaan henkilökohtainen vastaus elämänsä suuriin eksistentiaalisiin kysymyksiin. Sanan palvelus, joka myös kutsuu uskovia syventämään rukousasennettaan, ymmärtämään musiikin uskonnollisen merkityksen liturgiassa, ymmärtämään hyvän varainhoidon merkityksen, kehittämään hedelmällistä vuoropuhelua seurakunnan ja kaupungin, kirkon ja kaupungin välillä. Tästä johtuu tämän Cahierin sivujen rikkaus, sillä ne ravitsevat uskovien uskonelämää ja valaisevat heidän omaatuntoaan auttaen heitä paremmin harkitsemaan omaa elämäänsä koskevia valintoja. Näitä sivuja lukiessamme löydämme syvän hengellisyyden, monien liturgisten eleiden, jotka usein suoritetaan hajamielisesti ja pinnallisesti, takana piilevän merkityksen sekä Jumalan sanan vaativan luonteen, joka ajaa jokaista ottamaan vastaan taistelun totuuden puolesta ja vastustamaan valheita, jotka ovat läsnä maailmassa monin eri tavoin, niin suurissa kuin pienissäkin asioissa. Tämän julistetun Sanan "sakramentaalisuuden" ulottuvuus voidaan silloin ymmärtää paremmin; sen julistaminen merkitsee itse asiassa sen tunnustamista, että Kristus itse on siinä läsnä ja puhuttelee meitä. Kristus, joka on todella läsnä leivän ja viinin lajeissa, on vastaavasti läsnä Sanassa (vrt. Verbum Domini, 56), joka kerran julistettuna ja vastaanotettuna antaa elämän uusille todellisuuksille. Emilio Grasso, Sanan palveleminen ja seurakuntaelämä, Centre d'Études Redemptor hominis ("Cahiers de Réflexion" 10), Mbalmayo (Kamerun) 2012, 105 s. ("Cahiers de Réflexion" 10), Mbalmayo (Kamerun) 2012, 105 s.. SISÄLLYSLUETTELO Johdanto Jean-Marie Vianneyn muistoksi Curén tehtävä Ristin hedelmällisyys Lähetyssilta Osaammeko todella rukoilla? Liturgisille ryhmille Hiljaisuus ja musiikki 30 Tämä leipä taivaasta Hääpäivän johdosta Palmusunnuntai 45 Jumalan hiljaisuus Pitkäperjantai 49 Valo, joka hälventää pimeytemme Pyhä lauantai Ei ylösnousemusta ilman ristiä Oikea aika Vartijoina rahaa</w:t>
      </w:r>
    </w:p>
    <w:p>
      <w:r>
        <w:rPr>
          <w:b/>
          <w:color w:val="FF0000"/>
        </w:rPr>
        <w:t xml:space="preserve">id 322</w:t>
      </w:r>
    </w:p>
    <w:p>
      <w:r>
        <w:rPr>
          <w:b w:val="0"/>
        </w:rPr>
        <w:t xml:space="preserve">Île-de-Francen alueella sosiaalisten ja yksityisten asuntojen saanti vaatii paljon kärsivällisyyttä. Koska tarjonta on kysyntää vähäisempää, on aina vaikeaa vastata nopeasti tarpeeseen.|keskus Voit hakea sosiaalista asuntoa Asut Pontault-Combault'ssa tai työskentelet siellä vakituisella sopimuksella (koeaika on päättynyt) : Ota yhteyttä kunnan asumispalveluun paikallisen hakemustiedoston ja/tai osastokohtaisen hakemustiedoston laatimiseksi. Näiden tiedostojen avulla voidaan antaa yksi osastotunnus*. Jos et täytä näitä kahta kriteeriä, mutta haluat kuitenkin asua Pontault-Combault'ssa: lähetä nämä asiakirjat suoraan Seine et Marnen prefektuuriin - Asunto- ja sosiaalipolitiikan toimisto - 77010 Melun. Haluan saada sosiaalista asuntoa Haluat saada asunnon muusta departementista kuin Seine et Marnen departementista: Sinun on otettava yhteyttä valitun departementin prefektuuriin. Voimme myös ehdottaa ehdokkaita yksityisille vuokranantajille huoneiden vuokraamista varten. Jos olet kiinnostunut tästä järjestelmästä, ota yhteyttä kunnan asunto-osastoon. Valtio takaa oikeuden asumiseen laissa säädetyin edellytyksin henkilöille, jotka eivät voi saada ihmisarvoista ja itsenäistä asuntoa omin voimin. Niille, joiden pyrkimykset eivät ole tuottaneet tulosta, on 5. maaliskuuta 2007 annetulla lailla, jolla säädetään täytäntöönpanokelpoisesta oikeudesta asumiseen, luotu kaksi muutoksenhakukeinoa: sovintovalituksen tekeminen sovittelulautakunnalle ja, jos ratkaisua ei löydy, riitaisan muutoksenhaun tekeminen hallintotuomioistuimeen, jotta jokaiselle taattaisiin todellinen oikeus asumiseen. Jos olet asunnoton, asunut jonkun toisen henkilön luona tai tilapäismajoituksessa, sinua uhkaa häätö ilman mahdollisuutta saada uusi asunto, asut epäterveellisessä asunnossa tai olet hakenut asuntoa yli kolme vuotta ilman tarjousta, voit täyttää DALO-tiedoston, joka on saatavissa asunto-osastolta tai verkkosivuilta. Jokaisen henkilön on uusittava asuntohakemuksensa joka vuosi, jotta hänen tiedostonsa säilyy vanhanaikaisena. Lisäksi on välttämätöntä ilmoittaa meille kaikista tilanteessa tapahtuvista muutoksista ja siten päivittää tiedostoasi (esim. syntymä, muutto, työpaikan vaihtuminen tai menettäminen, perhetilanteen muuttuminen jne.) Asunto-osasto 30, rue des Marguerites</w:t>
      </w:r>
    </w:p>
    <w:p>
      <w:r>
        <w:rPr>
          <w:b/>
          <w:color w:val="FF0000"/>
        </w:rPr>
        <w:t xml:space="preserve">id 323</w:t>
      </w:r>
    </w:p>
    <w:p>
      <w:r>
        <w:rPr>
          <w:b w:val="0"/>
        </w:rPr>
        <w:t xml:space="preserve">Paavi viettää messua torstaina 7. maaliskuuta 2019 Pyhän Martan talon kappelissa. (Vatican Media) Debora Donnini - Vatikaani Paavi Franciscuksen pohdinta pyhän Martan messun saarnassa alkoi päivän ensimmäisellä lukukerralla Mooseksen kirjasta. Se on osa puhetta, jonka Mooses pitää kansalle valmistellakseen sitä menemään Luvattuun maahan, joka on haaste, joka on myös valinta elämän ja kuoleman välillä. "Se on kutsu vapauteemme", paavi selitti ja keskittyi erityisesti kolmeen keskeiseen Mooseksen sanaan: "jos sydämesi kääntää katseensa taaksepäin", "jos et kuuntele" ja "jos annat vetää itsesi maahan ja kumartaa muiden jumalien edessä". "Kun sydän katsoo taaksepäin, kun se kulkee tietä, joka ei ole oikea (...) se menettää suunnan, kompassin, jonka avulla sen on mentävä eteenpäin. Ja sydän ilman kompassia on julkinen vaara sille, joka sitä kantaa, ja muille. Ja sydän, joka kulkee väärää tietä, kun se ei kuuntele, kun sitä johdattavat muut, kun siitä tulee epäjumalanpalvelija." Mutta me emme kykene kuuntelemaan, "niin kuurot sielumme", paavi valitti. "Meistäkin tulee toisinaan kuuroja sieluissamme, emme kuuntele Herraa", paavi muistutti ja varoitti epäjumalanpalveluksista, jotka vaarantavat meidät matkalla "kohti maata, joka on luvattu meille kaikille: ylösnousseen Kristuksen kohtaamisen maata". "Paastonaika auttaa meitä kulkemaan tätä tietä", paavi sanoi ja muistutti, että "jos emme kuuntele Herraa" ja hänen meille antamiaan lupauksia, menetämme muistimme. Siksi Franciscus kehotti meitä aloittamaan paastonajan pyytämällä "muistamisen armoa" ja ottamaan mallia Mooseksesta, joka kehotti kansaansa muistamaan koko matkan luvattuun maahan. Matka, joka on vaarassa unohtua, kun kaikki sujuu hyvin ja elämä on mukavaa. "Hyvinvointiin, jopa hengelliseen hyvinvointiin, liittyy tämä vaara: vaara joutua tiettyyn muistinmenetykseen, muistin puutteeseen: minulla on näin hyvin ja unohdan, mitä Herra on tehnyt elämässäni, kaikki ne armot, jotka hän on antanut minulle, ajattelen, että se on minun ansiotani, ja jatkan näin. Ja silloin sydän alkaa mennä taaksepäin, koska se ei kuuntele oman sydämensä tietä: muistia, muistin armoa." Heprealaiset olivat myös menettäneet muistinsa, ja he olivat jopa kaipailleet Egyptissä vietettyjen orjuusvuosiensa suhteellista mukavuutta. Kansa "ei kuitenkaan voinut unohtaa", että Jumala oli pelastanut heidät. Emme siis saa kadottaa tarinaa: "pelastustarinaa, elämäni tarinaa, tarinaa Jeesuksesta kanssani". Eikä pysähtyä, ei palata takaisin, ei jäädä epäjumalien vangiksi. Itse asiassa epäjumalanpalvelus "ei ole vain pakanatemppeliin menemistä ja patsaan palvomista". "Epäjumalanpalvelus on sydämen asenne, kun valitset mieluummin tämän, koska se on minulle mukavampaa, etkä Herraa, koska olet unohtanut Herran. Paaston alkaessa meille kaikille tekee hyvää pyytää armoa viljellä muistia, viljellä muistia kaikesta siitä, mitä Herra on tehnyt elämässäni: kuinka hän on rakastanut minua. Ja tästä muistosta jatkaa eteenpäin. Ja meille tekee myös hyvää toistaa jatkuvasti Paavalin Timoteukselle antamaa neuvoa.</w:t>
      </w:r>
    </w:p>
    <w:p>
      <w:r>
        <w:rPr>
          <w:b/>
          <w:color w:val="FF0000"/>
        </w:rPr>
        <w:t xml:space="preserve">id 324</w:t>
      </w:r>
    </w:p>
    <w:p>
      <w:r>
        <w:rPr>
          <w:b w:val="0"/>
        </w:rPr>
        <w:t xml:space="preserve">Migros Bankin nettotulos ja tuotot kasvoivat vuonna 2018 Migros Bank jatkoi kasvuaan vuonna 2018. Sveitsin vähittäiskaupan ykköslaitoksen nettotulos kasvoi 2,3 prosenttia edellisvuodesta 228 miljoonaan frangiin. Liikevaihto kasvoi 4,7 prosenttia 619,8 miljoonaan euroon. Pankin tärkein tulonlähde, korkotoiminta, kasvoi 3,9 prosenttia 469 miljoonaan frangiin, Migros Bank kertoi tiistaina. Palkkiotuotot puolestaan kasvoivat samaa luokkaa eli 3,5 prosenttia 101,9 miljoonaan euroon, kun taas kaupankäynnistä saadut tulot pysyivät lähes vakaina (+0,2 prosenttia) ja olivat 33,6 miljoonaa euroa. Migros Bankin 7 prosentin omistusosuudella omistaman Adunon hankinta- ja terminaalitoimintojen myynnin seurauksena muut tavanomaiset tuotot kasvoivat yli kolme neljäsosaa (+83,9 %) 14,9 miljoonaan Sveitsin frangiin. Kulut sen sijaan kasvoivat tuloja voimakkaammin, 5,5 prosenttia 295,8 miljoonaan frangiin, mikä heijastaa erityisesti toimintakulujen 7,5 prosentin kasvua. Henkilöstökulut nousivat 4,3 % 179,6 miljoonaan Sveitsin frangiin, ja kokoaikaisten työpaikkojen määrä kasvoi vuoden 2018 lopussa 1,9 % 1 344:ään. Varainhoidon kasvu Liiketulos kasvoi lopulta 2,2 prosenttia 287,7 miljoonaan euroon. Kuten vuonna 2017, palkkiotoiminnan voimakas kasvu heijastaa erityisesti omaisuudenhoitomandaattien voimakasta kasvua. Vuotta aiemmin ne nousivat 17,9 prosenttia, ja vuonna 2018 ne nousivat 34 prosenttia. Kestävien rahastojen volyymi kasvoi 9,4 prosenttia 327 miljoonaan Sveitsin frangiin, ja kysyntä oli vahvaa. Asiakastalletukset laskivat kuitenkin 8,8 prosenttia 11,2 miljardiin Sveitsin frangiin, mikä heijastaa rahoitusmarkkinoiden kehitystä, joka oli erityisen levotonta neljännellä neljänneksellä. Samaan aikaan näistä talletuksista johtuvat velat kasvoivat 1,8 prosenttia 33,9 miljardiin Sveitsin frangiin. Yksityistilit (+6,3 %) ja 3a-eläkesäästötilit (+2,2 %) kasvoivat voimakkaasti. Asiakaslainat kasvoivat kokonaisuutena jopa asiakastalletuksia voimakkaammin, noin 39 miljardiin Sveitsin frangiin eli 2,5 prosenttia enemmän kuin vuonna 2017. Pelkästään kiinteistöluotot kasvoivat 4,3 prosenttia 37 miljardiin Sveitsin frangiin. Muiden luottoluokkien määrä pysyi lähes vakaana (+0,2 %) ja oli 2,02 miljardia Sveitsin frangia. Appelsiinijätin pankki vetosi kovaan kilpailuun asuntolainojen alalla ja vakuutti kuitenkin, että se oli pysynyt "tiukasti uskollisena varovaiselle luotonantopolitiikalleen" vuonna 2018. Vuoden 2018 lopussa 97,7 % asuntokiinteistöjen asuntolainasalkusta koostui ensimmäisistä asuntolainoista, joiden ennakkomaksuaste oli enintään 67 %. Migros Bank suhtautuu kuluvaan tilikauteen varovaisesti, sillä marginaalipaineet jatkuvat erityisesti korkoliiketoiminnassa. Pankki uskoo kuitenkin olevansa hyvässä asemassa, sillä se on vahvistanut yritysasiakastoimintaansa ostamalla kesällä enemmistöosuuden zürichiläisestä kiinteistöyhtiö CSL Immobilienista. /ATS Seuraava uutiset</w:t>
      </w:r>
    </w:p>
    <w:p>
      <w:r>
        <w:rPr>
          <w:b/>
          <w:color w:val="FF0000"/>
        </w:rPr>
        <w:t xml:space="preserve">id 325</w:t>
      </w:r>
    </w:p>
    <w:p>
      <w:r>
        <w:rPr>
          <w:b w:val="0"/>
        </w:rPr>
        <w:t xml:space="preserve">Superhostët janë hostë me përvojë, me vlerësime të larta, të angazhuar t'u sigurojnë vizitorëve një qëndrim të mrekullueshëm. Ky ambient nuk është i përshtatshëm për foshnja (0-2 vjeç) dhe pritësi nuk lejon kafshë shtëpiake, organizim festash ose pirjen e duhanit. Zbulo detajet Yksityinen huone, jossa on oma kylpyhuone ja sauna, sijaitsee maaseudulla, 5 minuutin päässä Annemassesta, 35 minuutin päässä Genevestä. Genevenjärvi 20 mn (Yvoire, Excenevex, hiekkaranta) 30 mn päässä Evian 40 mn päässä Annecy Talvella monet hiihtokeskukset lähistöllä, 35 minuutin päässä Les Carroz, Flaine Lakanat ja pyyhkeet sisältyvät oleskelun aikana sekä aamiainen 08h-09h30 Uima-allas ja poreallas ovat käytettävissä kesällä 08h ja 20h syyskuun loppuun-lokakuun alkuun asti. Sauna on käytettävissä ympäri vuoden 8h-20h. Ambienti Sinulla on erillinen huone, jossa on TV, oma kylpyhuone ja vapaa pääsy saunaan klo 8-22 sekä uima-altaaseen kesällä klo 8-20 ja porealtaaseen klo 8-20. Aamiainen tarjoillaan loungessa tai terassilla sään ja vuodenajan mukaan. Kesällä ja talvella, sinulla on veranta käytössäsi (lämmitetty), jossa on kaikki tarvittavat laitteet, jääkaappi, mikroaaltouuni, astiat jne., jotta voit ottaa aterioita koko päivän (katso kuvat). Tarjoamme myös teemoja erityisesti talvella, kuten raclette-ilta (4 erilaista juustoa, leikkeleitä, juomia ja jälkiruokia, lisämaksu 15,- €). / Voimme ehdottaa myös muita teemoja, kuten tartiflettea, diotteja (tavallinen, savustettu, beaufort, kaali), alueemme makkaroita ja monia muita mahdollisuuksia. Älä epäröi ottaa yhteyttä meihin saadaksesi lisätietoja kaikista mahdollisuuksista. Kiinnitämme erityistä huomiota arkipäiväämme kuuluviin juhlallisuuksiin, joten älä ylläty, jos näet talvella valaistuja joulukuusia tai pääsiäispupuja munimassa munia puutarhassamme.... Gjëra të tjera që vlejnë të përmenden Kiinteistön parkkipaikalla on vapaasti käytettävissä laturi sähköajoneuvoille, joissa on tyypin 2 pistorasia. Genevenjärvi 20 mn (Yvoire, Excenevex, hiekkaranta) 30 mn päässä Evian 40 mn päässä Annecy Talvella monet hiihtokeskukset lähellä, 35 minuutin päässä Les Carroz, Flaine Lakanat ja pyyhkeet sisältyvät oleskelun aikana sekä aamiainen 08h-09h30 Uima-allas ja poreallas ovat käytettävissä kesällä 08h ja 20h asti syyskuun loppuun lokakuun alkuun Saunaan pääsee ympäri vuoden 8h-20h. Ambienti Sinulla on erillinen huone, jossa on TV, oma kylpyhuone ja vapaa pääsy saunaan klo 8-22 sekä uima-altaaseen kesällä klo 8-20 ja porealtaaseen klo 8-20. Aamiainen tarjoillaan loungessa tai terassilla sään ja vuodenajan mukaan. Kesällä ja talvella, sinulla on veranta käytössäsi (lämmitetty), jossa on kaikki tarvittavat laitteet, jääkaappi, mikroaaltouuni, astiat jne., jotta voit ottaa aterioita koko päivän (katso kuvat). Tarjoamme myös teemoja erityisesti talvella, kuten raclette-ilta (4 erilaista juustoa, leikkeleitä, juomia ja jälkiruokia 15,- € lisämaksusta). / henkilö) tai juustofondue (alueelta, leikkeleitä, juomia ja jälkiruokia 15.-€) voimme myös ehdottaa muita teemoja, kuten tartiflettea.</w:t>
      </w:r>
    </w:p>
    <w:p>
      <w:r>
        <w:rPr>
          <w:b/>
          <w:color w:val="FF0000"/>
        </w:rPr>
        <w:t xml:space="preserve">id 326</w:t>
      </w:r>
    </w:p>
    <w:p>
      <w:r>
        <w:rPr>
          <w:b w:val="0"/>
        </w:rPr>
        <w:t xml:space="preserve">Jos et tiedä sivustoa www.apf-francehandicap.org Poliittiset toimet, yhdistystapahtumat, paikalliset kokoukset, uudet laitteet.... Klikkaa tästä. ReCréActionissa on Action kaikille yksilöllisille ja kollektiivisille haasteille, jotka liittyvät liikuntaan, taiteelliseen luomiseen ja yhdistyksen tekijöiden edistämiseen. On myös Action and ReAction, koska tämä sivu on syntynyt tietyn episodin aikana, ja se kantaa mukanaan halua toimia ja reagoida vammaisten ihmisten eristäytymisen murtamiseksi. Lopuksi on RéCréAction, joka viittaa leikkikenttään: eikö leikkikenttä olekin ihanteellinen paikka luoda, inspiroitua, tavata, jakaa, leikkiä ja pitää yhteyttä. www.facebook.com/RéCréAction. Covid-19: Selkäydin- ja aivotutkimusinstituutti (IRME) perustaa GMF SOLIDARITÉ Fonds d'Entraide du Groupe GMF:n tuella psykologisen tukiyksikön perheille. Psykologimme ja neuropsykologimme tarjoavat etäkonsultaatioita. Kenelle psykologisen tuen yksikkö on tarkoitettu? Psykologisen tuen yksikkö on tarkoitettu ensisijaisesti selkäydin- ja aivovammautuneiden henkilöiden perheille, jotka ovat alttiita stressi- ja ahdistustekijöille, jotka johtuvat koronaviruskriisin aiheuttamasta ennennäkemättömästä tilanteesta: vaikeudet kotiavun kanssa, aikataulun hallinta heikentyneessä organisaatiotilanteessa, altistuminen kärsimykselle/kuolemalle, pelko kontaminaatiosta ja niin edelleen. Palvelu on kuitenkin mahdollisuuksiemme mukaan jokaisen henkilön käytettävissä, joka tuntee tarvetta. Ajanvaraus sähköpostitse: irme@noos.fr http://irme.org. Katso valikoima päivitettyjä linkkejä osoitteessa covid-19: www.moteurline.apf.asso.fr. Call numbers . www.paratetra.apf.asso.fr © Sylvaine Séré de Rivières Beauté Sauvage ! Säännöt Cordée on ryhmä ihmisiä, jotka keskustelevat valitsemastaan aiheesta kirjeitä vaihtamalla tai foorumilla. APF:n Ranskan nuoret vammaiset. Toimi tulevaisuuteni hyväksi. Verkkosivusto: http://jeune.apf.asso.fr.</w:t>
      </w:r>
    </w:p>
    <w:p>
      <w:r>
        <w:rPr>
          <w:b/>
          <w:color w:val="FF0000"/>
        </w:rPr>
        <w:t xml:space="preserve">id 327</w:t>
      </w:r>
    </w:p>
    <w:p>
      <w:r>
        <w:rPr>
          <w:b w:val="0"/>
        </w:rPr>
        <w:t xml:space="preserve">Re: The quotes that kill "Kuka minä olen kitaristina, sen määrittelee epäonnistumiseni tulla Jimi Hendrixiksi". Vaikka pysähtyisit kuinka pitkälle kiipeämässäsi, jotta voisit olla hänen kaltaisensa, se olet sinä." Re: Sitaatit, jotka tappavat Jokin aika sitten julkaisin otteen Yves Bigot'n ja Milesin välisestä haastattelusta täällä tässä samassa osiossa. Kun halusin lukea sen uudelleen, huomasin, että se oli poistettu, joten julkaisen sen uudelleen. Re: Les citations qui tuent Ginger Baker Re: Les citations qui tuent Re: Les citations qui tuent Re: Les citations qui tuent Hän hyökkää rumpaleita vastaan, jotka väittävät noudattavansa hänen tyyliään: "Monet näistä kavereista tulevat sanomaan: 'Sinä olit minun vaikutukseni, se tapa, jolla rummut löit. He eivät näytä ymmärtävän, että hakkasin, jotta kuulisin, mitä soitin. Se oli vihaa, ei nautintoa - ja tuskallista. Kärsin lavalla tuon äänenvoimakkuuden takia. En pitänyt siitä silloin, enkä pidä siitä nyt vieläkin vähemmän. Ja hän haukkuu Rock n' Roll Hall of Famea: "Koko Rock And Roll Hall Of Fame - ainakin puolet siellä olevista ihmisistä ei mielestäni kuulu mihinkään kunniahuoneeseen." Re: Killer Quotes "Teeskentelin pitäväni jazzista noin kolme vuotta, mutta se maksoi minulle rahaa. Viimeksi kun menin jazzkonserttiin, kaverini oli saksofonisti, ja hän nousi ylös ja soitti kauheinta paskaa, mitä olen koskaan elämässäni kuullut. "Sokeat johtavat sokeita. Hän ei osaa pelata, eivätkä he osaa kuunnella." Free Jazz on lupa paskoa kadulle." Lemmy Kilmister Re: Quotes that kill Re: Lainaukset, jotka tappavat Re: Quotes that kill</w:t>
      </w:r>
    </w:p>
    <w:p>
      <w:r>
        <w:rPr>
          <w:b/>
          <w:color w:val="FF0000"/>
        </w:rPr>
        <w:t xml:space="preserve">id 328</w:t>
      </w:r>
    </w:p>
    <w:p>
      <w:r>
        <w:rPr>
          <w:b w:val="0"/>
        </w:rPr>
        <w:t xml:space="preserve">Ensimmäinen ranskalainen geopoliittinen verkkosivusto Diploweb.comin johtaja. IRIS:n tutkimusjohtaja. P. Verluise opettaa poliittista maantiedettä Sorbonnen yliopistossa, Paris I:n yliopiston Magistère de relations internationales et action à l'étranger -ohjelmassa. Hän perusti Euroopan geopolitiikka -seminaarin Ecole de guerreen. GEM:n geopolitiikan professori. Pierre Verluise julkaisi teoksen Geopolitics of European Borders. Elargir, jusqu'où?, Pariisi, Editions Argos, Diffusion PUF, 20 värikarttaa. Hän julkaisee myös L'Europe éclatée? -kirjan Kindle-muodossa, joka on saatavilla Amazonista. Mikä on Kroatian suhteellinen painoarvo uudessa 28-jäsenisessä Euroopan unionissa? Koska jokainen laajentuminen muuttaa vertailukohtia, tarkastellaan peräkkäin aluetta, väestöä ja taloutta. Kroatian liittymisen myötä EU:n pinta-ala kasvaa 56 542 km2 :llä ja väestö 4 398 150 asukkaalla, mutta Kroatian osuus EU28:n BKT:sta on vain 0,33 prosenttia. Kuvitettu 7 kuviolla ja yhteenvetotaulukolla. Nämä kuvitukset on koottu sivun alalaitaan asennettuun pdf-tiedostoon, joka on tarkoitettu opetustarkoituksiin. Kylmän sodan jälkeiset laajentumiset (1995, 2004 ja 2007) ovat horjuttaneet eurooppalaisia viitekehyksiämme. Kroatian liittyminen Euroopan unioniin, jonka on määrä tapahtua 1. heinäkuuta 2013, muuttaa näitä parametreja jälleen kerran [1]. Tämä on tilaisuus päivitykseen. Vaatimatta tyhjentävyyttä [2] tarkastellaan peräkkäin EU28:n ja Kroatian aluetta, väestöä ja taloutta. Erottelemme ensin EU:n mittakaavan ja sitten maailmanlaajuisen mittakaavan. Mikä on Kroatian osuus EU:n tasolla? Euroopan unionin kokonaispinta-ala 27-vuotiaana oli 4 403 438 km2 , mukaan lukien sisäiset vedet [3]. Kroatian pinta-ala on 56 542 km2 [4] . Katso kuviosta 1 mittasuhteet. EU28:n pinta-ala sisävedet mukaan luettuina on nyt noin [5] 4 459 980 km2 . Kroatian osuus EU28-alueesta on 1,26 prosenttia. Kroatia rajoittuu pohjoisessa Sloveniaan (501 km) ja Unkariin (329 km), idässä Serbiaan (Vojvodina, 241 km) ja etelässä Bosnia ja Hertsegovinaan (932 km) ja Montenegroon (25 km). Toisin sanoen EU28 lähestyy kahta virallista ehdokasvaltiota (Montenegro ja Serbia) ja yhtä mahdollista ehdokasvaltiota (Bosnia ja Hertsegovina). Euroopan komissio antaa toisinaan ymmärtää, että se haluaisi Kroatian vetävän nämä maat mukaan yhteisön säännöstöön, mutta ei ole näyttöä siitä, että kroaatit todella haluaisivat tehdä niin. Mikä on EU28:n asema maailmassa? Vastaus löytyy kuviosta 2: Maailman suurimpien maiden ja EU28:n pinta-ala neliökilometreinä. Kroatian liittyminen ei odotetusti muuta Euroopan unionin - joka ei ole "maa" - sijoitusta maailman suurimpien valtioiden joukossa. Kaukana Venäjän, Kanadan, Kiinan, Yhdysvaltojen, Brasilian ja Australian takana... on Euroopan unioni 28-jäsenisenä, kun se aiemmin oli 27-jäseninen. Vaikka tähän mennessä tiedossa olevat viralliset ja mahdolliset ehdokkaat [6] saataisiinkin valmiiksi, EU jäisi edelleen näiden valtavien alueiden taakse. On huomattava, että EU28 on 3,8 kertaa pienempi kuin Venäjä ja kaksi kertaa pienempi kuin Yhdysvallat. Venäjän ja Yhdysvaltojen bruttokansantuotteiden vertailu osoittaa kuitenkin, että pinta-alan ja pinta-alan välillä ei ole systemaattista yhteyttä.</w:t>
      </w:r>
    </w:p>
    <w:p>
      <w:r>
        <w:rPr>
          <w:b/>
          <w:color w:val="FF0000"/>
        </w:rPr>
        <w:t xml:space="preserve">id 329</w:t>
      </w:r>
    </w:p>
    <w:p>
      <w:r>
        <w:rPr>
          <w:b w:val="0"/>
        </w:rPr>
        <w:t xml:space="preserve">jacky60 kiitos kiitos kiitos ♥♥♥♥ PtitGénie Kyllä sanoin, että olin tilapäisesti poistanut palkin parantaakseni sitä mobiilissa! Mutta sillä välin lisää vain "foorumi" sivuston osoitteen taakse :top: Kyllä, sanoin, että olin väliaikaisesti poistanut palkin parantaakseni sitä mobiilissa! Mutta sillä välin vain lisätä "foorumi" takana sivuston osoite Ei ole (ptit)nero ilman jyviä fo... Ilman jyviä hulluutta! jacky60 En pääse foorumi minun tel y a pas la barre ou est marquer , le site , foorumi ect. j'arrive pas a acceder au forum sur mon tel y a pas la barre ou est marquer , le site , foorumi ect. ... ♥♥♥ kurkku Aaaahhhh se on kaunis! Aaaahhhh se on kaunis ! Dununba Mieluummin kevyempi :o Mieluummin kevyempi Ennen kuin tuuli meidät kylvää, kaikille tuulille tehdään uusi alku... blackwasp Ah jos se on hyvä tosiaan :D Se toimi enemmän anteeksi ^^ Ah jos se on hyvä tosiaan Se toimi enemmän anteeksi ^^ benjii ohh my god I love it it's beautiful!!!! [img]/img/smileys/icon25.gif[/img] kiitos PG ohh my god I love it's beautiful!!!! kiitos PG Yö laskeutuu Punaiset silmät, aamunkoitto on synkkä.... PtitGenie Viestisi ovat outoja minulle se toimii ? (Ctrl F5 ? :D ) Viestisi ovat outoja minulle se toimii ? (Ctrl F5 ? ) Ei ole (ptit)neroa ilman jyvää... Ilman jyvää hulluutta ! TitineSad Aaah jos se on väliaikainen niin se on ok [img]/img/smileys/icon06.gif[/img] Se oli vähän opas minulle, tämä paska oikealla [img]/img/smileys/icon37.gif[/img] Aaah jos se on tilapäistä niin se on hyvä Se oli vähän opas minulle, tämä oikeistolainen paskanjauhanta Haaveilin että voisimme rakastaa toisiamme, tuulesta temmattu... blackwasp Ja sitten, vähemmän ongelmallista mutta huomautan siitä, en voi enää poistaa viestejäni [img]/img/smileys/icon22.gif[/img] Jos sanon jotain tyhmää, se jää elämään ikuisuuteen asti [img]/img/smileys/icon37.gif[/img] Ja sitten, vähemmän ongelmallista, mutta huomautan siitä, en voi enää poistaa viestejäni Jos sanon jotain tyhmää, se pysyy aikojen loppuun asti nadesjda Kyllä, puhuimme oikeanpuoleisesta palstasta Kyllä, puhuimme oikeanpuoleisesta palstasta Se muistuttaa minua jostain, jota en muista LittleGenius Ah, oikeanpuoleiset tyhmät asiat :lol Luulin, ettet voi enää lukea foorumia. Sen olen poistanut väliaikaisesti! Luulin, ettet voi enää lukea foorumia. Tämän olen poistanut väliaikaisesti! Ei ole (pientä) neroutta ilman hulluuden jyvää! LittleGenius Ctrl F5:n jälkeenkin ? Näen sen, outoa ! (Foorumille) Ctrl F5:n jälkeenkin ? Näen sen, outoa! (Foorumille) Ei ole mitään (pientä) neroutta ilman ripaus... Ilman ripaus hulluutta! nadesjda No, nyt emme voi nähdä viimeisimpiä viestejä, tai nähdä, ketkä ovat tällä hetkellä foorumilla, tai etsiä aiheita. Olemme menettäneet ystävämme profiileistamme, mutta oletan, että se palaa takaisin, kun työ on valmis [img]/img/smileys/icon37.gif[/img] No, nyt emme voi nähdä viimeisimpiä viestejä, tai nähdä, kuka on tällä hetkellä foorumilla, tai etsiä aihetta Olemme menettäneet ystäviämme profiileissamme myöskin</w:t>
      </w:r>
    </w:p>
    <w:p>
      <w:r>
        <w:rPr>
          <w:b/>
          <w:color w:val="FF0000"/>
        </w:rPr>
        <w:t xml:space="preserve">id 330</w:t>
      </w:r>
    </w:p>
    <w:p>
      <w:r>
        <w:rPr>
          <w:b w:val="0"/>
        </w:rPr>
        <w:t xml:space="preserve">Viisi Albaceten turmassa haavoittunutta ranskalaista on yhä Percyn sairaalassa (päivitetty)Viisi Albaceten turmassa 26. tammikuuta haavoittunutta ranskalaista (9 espanjalaisen lentotukikohdan ilmavoimien työntekijää sai surmansa) on yhä sairaalassa. Kolme BA 133:n aliupseeria, jotka ovat saaneet vakavia palovammoja, ovat sairaalahoidossa HIA Percyssä (erinomaisessa palovammayksikössä) ja ovat edelleen tehohoidossa. He ovat keinotekoisessa koomassa ja saavat ihonsiirtoja. Kaksi heistä on 3. hävittäjäsiiven mekaanikkoja, kolmas BA 118:sta oli vahvistuksena. Kaksi viimeistä loukkaantunutta (aliupseeri ja 3. hävittäjälentolaivueen siviilihenkilöstö) siirrettiin hiljattain professori Eric Lapeyren fysioterapia- ja kuntoutusosastolle. He kärsivät useista murtumista, haavoista ja palovammoista. Ilmavoimien Cell for Assistance to the Wounded, Sick and Families (CABMF Air, vähemmän tunnettu kuin CABAT, mutta yhtä omistautunut) auttaa haavoittuneita ja näiden lentäjien perheitä, samoin kuin USA:n ilmavoimien mekaanikon (joka oli sijoitettu yhdysvaltalaiseen tukikohtaan Yhdistyneessä kuningaskunnassa) todistus, joka pelasti kolme ranskalaista onnettomuuden jälkeen. Lue se täältä. Kolmas mekanisoitu prikaati perustettiin Limogesissa vuonna 1999 osana Ranskan armeijan uudelleenorganisointia. Alla on kenraali Hervé Gomartin 18. maaliskuuta päivätty päiväkäsky, jossa selitetään tämä nimenmuutos. Klikkaa alla olevaa kuvaa ja lue 3 minuutin haastattelu, jonka omistimme näille vaativaa ympäristöä ja liikkuvuutta koskeville kysymyksille. Osana operaation vahvistamista Maliin on lähetetty useita helikoptereita. Ranskan armeija on perustamassa ilmaliikkuvaa ryhmää COS-helikoptereiden rinnalle (Sabre-laite). Tämän ryhmittymän luominen selittää Puma- ja Gazelle-helikoptereiden (ja Tiger-helikoptereiden, mutta en tiedä, mihin laitteeseen ne integroidaan) saapumisen kahden viime päivän aikana. Laurent Fabius vahvisti, että Malin joukkoja tuetaan ilmasta käsin. Ulkoministeri ei kertonut mitään yksityiskohtia, mutta näyttää siltä, että on melko helppoa arvioida tätä väliintuloa, jolla on todennäköisesti kolminkertainen ulottuvuus. Liikenneulottuvuus. Sévaréssa ilmoitetut kuljetuskoneet ovat varmasti osittain ranskalaisia. Niitä käytettiin malilaisten vahvistusten, varusteiden ja ranskalaisten joukkojen kuljettamiseen. Afrikkaan ennalta sijoitetut joukot, koska eilen ei vahvistettu mitään pääkaupunkiseudun joukkojen siirtoja (edes 2. REP:n kuun loppuun asti hallussaan pitämästä Guépard-yksiköstä). Havaintoulottuvuus. Ilman paikan päällä olevia lennokkeja Ranskan on turvauduttava Tšadin ja Senegalin välillä toimiviin Atlantin lentokoneisiinsa. Myös Mont-de-Marsaniin sijoitetun 2/33 "Savoie"-tiedustelulaivueen Mirage F1CR -koneet ovat käytettävissä. Tukiulottuvuus. Ranska voi luottaa Epervierin (Tšad) Mirageihin ja kolmeen Mirage2000D:hen, jotka ovat Nancy-Ocheyn 2/3 "Ardennesin" ja 3/3 "Champagnen" laivueista. Tukea voivat antaa myös Burkinaben laivueen Gazellit (Sabre-laite). Ranska on eurooppalaisen operaation johtavana valtiona ottanut ohjat käsiinsä ja on ennen EUTM Mali -operaation virallista käynnistämistä alkanut lähettää sotilaita ja antaa resursseja Malin armeijan tukemiseen (Malin pääministerin toiveiden mukaisesti, ja hänen on määrä puhua Malin televisiossa tänä iltana).Koska kyseessä on eurooppalainen operaatio, myös muut EU-maat osallistuvat (tai saattavat jo osallistua) siihen (onko saksalaisista joukoista Moptissa mainittu mitään?).</w:t>
      </w:r>
    </w:p>
    <w:p>
      <w:r>
        <w:rPr>
          <w:b/>
          <w:color w:val="FF0000"/>
        </w:rPr>
        <w:t xml:space="preserve">id 331</w:t>
      </w:r>
    </w:p>
    <w:p>
      <w:r>
        <w:rPr>
          <w:b w:val="0"/>
        </w:rPr>
        <w:t xml:space="preserve">Cumulative Catalogue of Zabid Private Library Manuscripts, I. 'Abd al-Rahman al-Hadhrami Library (CCBMZ), fasc. 2, Sana'a, CEFAS/FSD, 2009, 11 + 210 s. 31 kuvaa, 31 kuvaa. CCBMZ:n fasc. 1:n ja fasc. 2:n luetteloinnissa on kaksi eroa. Ensinnäkin fasc. 1:ssä erillään ollut ta'dîlât-osio on fasc. 2:ssa yhdistetty hawâmish-osioon. Toiseksi, ja tämä on merkittävin ero, papereiden tutkiminen (anwâ' al-awrâq-osio) sekä niiden dokumentoinnissa hyödyllinen kirjallisuusluettelo sisällytetään vastedes kokonaan papereiden lisäniteisiin. Näin vältetään sekaannus, joka aiheutuu tietojen jakamisesta käsikirjoitusluettelon ja sen papereita käsittelevän rinnakkaisniteen välillä, puhumattakaan siitä, että vesileimattuja papereita käsittelevän ensimmäisen niteen lukijat eivät aina huomanneet tutkimuksen jakautumista kahteen teokseen. Lisäksi asiakirjoja koskevat niteet ovat täysin kaksikielisiä, ranska/arabia. Tämä antaa länsimaisten papereiden tutkijoille mahdollisuuden tutustua tähän uuteen aineistoon: joidenkin tietojen säilyttäminen yksinomaan arabiankielisinä käsikirjoitusluettelon fasciclesissa poistaisi näin ollen tämän lukijakunnan. Luettelomerkinnät on edelleen kirjoitettu arabiaksi, ja johdanto on kaksikielinen, ranska/arabia. A. Regourd (toim.), Sana'a, Centre français d'archéologie et de sciences sociales, www.cefas.com.ye, 2009. ISBN 978-2-909194-19-6 Kirjan tilaaminen: Sylvaine Giraud, CEFAS-kirjastonhoitaja: sgiraud@cefas.com.ye.</w:t>
      </w:r>
    </w:p>
    <w:p>
      <w:r>
        <w:rPr>
          <w:b/>
          <w:color w:val="FF0000"/>
        </w:rPr>
        <w:t xml:space="preserve">id 332</w:t>
      </w:r>
    </w:p>
    <w:p>
      <w:r>
        <w:rPr>
          <w:b w:val="0"/>
        </w:rPr>
        <w:t xml:space="preserve">Aihe: Re: impatiens d'interieur Thu 6 Feb 2014 - 16:01 kiitos lantana Lähetän kirjeen älä unohda mainita osoitettasi koska haluan kiittää sinua ystävällisesti lantanaJardinaute Aihe: Re: impatiens d'interieur Thu 6 Feb 2014 - 17:04 Se on kirjekuoren takana! Joelle72Jardinaute Aihe: Re: impatiens d'interieur Thu 6 Feb 2014 - 18:20 thanks lantana Joelle72Jardinaute Aihe: Re: impatiens d'interieur Wed 19 Feb 2014 - 22:24 hei lantana anteeksi viivästys kasvi oli hieman vahingoittunut sain sen 1 viikkoa myöhemmin toivon, että se menee takaisin lähetän sinulle kirjekuoren kiitos vielä kerran Joelle72Jardinaute Aihe: Re: impatiens d'interieur Su 16. maaliskuuta 2014 - 16:33 hei lantana saitko postini? lantanaJardinaute Aihe: Re: impatiens d'interieur Su 16. maaliskuuta 2014 - 16:41 Hei Joelle, anteeksi, taisin unohtaa vastata kaiken sen kiireen keskellä. Miten leikkaus sujuu? Saat varmasti uuden, jos se ei kestä. Aihe: Re: impatiens d'interieur Wed 23 Apr 2014 - 16:04 hei olen tämän kasvin fani, mutta en löydä täältä yhtään. Haluaisin tietää, onko teillä jäljellä pistokkaita. Olen leski ja tämä on intohimoni. Aihe: Re: impatiens d'interieur Ke 23. huhtikuuta 2014 - 17:30 ah c super gentil lantana lantanaJardinaute Aihe: Re: impatiens d'interieur Pe 25. huhtikuuta 2014 - 7:13 OK, hoidan asian ja ilmoitan sinulle. Olen varma, että pystyt löytämään minulle hyvän, mutta en ole varma, pystynkö minä löytämään sinulle hyvän, joten en ole varma, pystynkö minä löytämään sinulle hyvän. LouAdmin Aihe: Re: impatiens d'interieur ti 29 huhtikuu 2014 - 21:17 'Mariechristine' se on hänen käyttäjätunnuksensa on tehnyt valituksen foorumista.Minulla ei ole aikaa hukattavana ja oletan, että olen sulkenut hänen tilinsä. FRANCETTEAnimatrice Aihe: Re: impatiens d'interieur Ke 30. huhtikuuta 2014 - 6:08 lantanaJardinaute Aihe: Re: impatiens d'interieur Ke 30. huhtikuuta 2014 - 6:43 ! Stephanie mJardinaute Aihe: Re: impatiens d'interieur To 1. toukokuuta 2014 - 11:Etsin uutta kasvia kasvamaan ja etsin uutta kasvia kasvamaan ja etsin uutta kasvia kasvamaan ja etsin uutta kasvia kasvamaan ja etsin uutta kasvia kasvamaan ja etsin uutta kasvia kasvamaan ja etsin uutta kasvia kasvamaan ja etsin uutta kasvia kasvamaan ja etsin uutta kasvia kasvamaan ja etsin uutta kasvia kasvamaan ja etsin uutta kasvia kasvamaan ja etsin uutta kasvia kasvamaan ja etsin uutta kasvia kasvamaan. Olen tehnyt kaikki ystävällisyys hieman iso ääni ja hyvin tämä nainen pilkkaa minua ja äitiäni, joka myönnän ja hieman kiire löytää leikkaus jälkeen hänen iso kasvi, joka on kuolemassa, joten hän maksaa kaikkialla saada leikkaus äitini on leski ja se on hyvin vaikeaa hän roikkuu hänen suuri intohimonsa kukkia hän ei osaa lukea ja kirjoittaa, joten se olen minä, joka kirjoittaa hänen viestejä, mutta toistan, että se ei ole mahdollista, se oli laittaa</w:t>
      </w:r>
    </w:p>
    <w:p>
      <w:r>
        <w:rPr>
          <w:b/>
          <w:color w:val="FF0000"/>
        </w:rPr>
        <w:t xml:space="preserve">id 333</w:t>
      </w:r>
    </w:p>
    <w:p>
      <w:r>
        <w:rPr>
          <w:b w:val="0"/>
        </w:rPr>
        <w:t xml:space="preserve">MIKSI VALITA BARRISOL-ALAKATTO? Barrisol-joustokatto soveltuu uusiin rakennuksiin tai saneeraukseen. Erinomainen ratkaisu teknisiin ongelmiin, se tarjoaa täydellisen viimeistelyn ja erinomaisen lopputuloksen. Barrisol-katto mukautuu mihin tahansa muotoon ja tarjoaa suunnittelijoille äärettömän määrän muotoilumahdollisuuksia. MUOTOILU Ainutlaatuisia luomuksia tilojen kaunistamiseen Integroituu kaikenlaisiin sisustuksiin Tilojen yksilöllistäminen Kaikenlaiset mahdolliset muodot (vaakasuora, pyöreä, kalteva, 3D-muotoinen jne.) Volyymien muokkaaminen 3D-muotojen ansiosta Valikoima 230 värin ja 15 pintakäsittelyn välillä Painetut, kevyet ja akustiset versiot Täydellinen estetiikka, linjojen ja muotojen puhtaus Poikkeuksellinen viimeistely MODULAARISUUS Irrotettavissa ja asennettavissa milloin tahansa - Katso esittely jännitetyn katon kokoonpanosta Sovitettavissa kaikkiin tyyleihin, kaikkiin asuintiloihin Mahdollisuus integroida valaistus, lämmitys, ilmastointi, turvajärjestelmät jne. Katso esittely valokeilan asennuksesta. Kiskot kiinnitetään seinän kehälle halutulle korkeudelle YKSILÖLLISYYS Asennus hyväksyttyjen Barrisol-ammattilaisten toimesta Nopea ja siisti asennus, AKUSTIIKKA JA ÄESTETIIKKA Akustiikan optimointiratkaisut Acoustics® -teknologian ansiosta Barrisol Acoustics® voidaan yhdistää eristysmateriaaleihin tilojen akustisen korjauksen tehostamiseksi entisestään. VALO Ainutlaatuisten valaistusilmiöiden luominen seinille ja kattoihin Kaikenlaisten valaisimien integrointi (ripustetut, integroidut, valonheittimet, optiset kuidut, LEDit, värimuutokset jne.).Kaikenmuotoisten valaisimien luominen (3D, kuutio, pyramidi, pallo, valopolku jne.) Käyttö projisoinnissa tai takaprojisoinnissa (valotehosteet, kuvat jne.) Ihanteellinen kromoterapiaan ja valohoitoon KESTÄVYYS Kestää kosteutta, kondensaatiota, tehokas höyrynsulku Vedenkestävä Kestää raskaita kuormia Vesivahingon sattuessa kattoon muodostuu vesitasku (ilman rei'ityksiä), joka suojaa huonetta - Katso vesivahingon esittely. EKOLOGISUUS JA KIERRÄTYS Kunnioittaa ympäristöä - kuluttaa vähän energiaa 1 000 m² Barrisolia edustaa alle 180 kg materiaalia 0,10 m3 :n tilavuutta kohti. (Samankokoinen paneelikatto vastaa 50 m3 puuta) Pitkä käyttöikä 100% kierrätettävissä (levyt ja pakkaus) Recycled®-sarja, joka on valmistettu vanhoista Barrisol-levyistä TURVALLISUUS Ei vahingoita räjähdyksen tai maanjäristyksen sattuessa Paloturvallinen katto (kompleksissa) Paloluokitus Luokka1, Luokka 0, B-s2, d0. Taatusti kadmiumiton ja vapaa vaarallisista aineista Myrkytön (eurooppalaisten ja kansainvälisten standardien mukainen) TALOUDELLINEN Erinomainen vastine rahalle Energiansäästö : vähemmän lämmitettävää tilavuutta, vähemmän lämpöhäviöitä ulospäin Ei enää säännöllistä kattojen jäähdytystä PITKÄAIKAISUUS Pitkäikäisyys todistettu 25 vuoden tyytyväisillä asiakkailla Ei menetä teknisiä ominaisuuksiaan vuosien kuluessa Pysyy jatkuvasti kireänä kireyden ansiosta - Säilyttää muotonsa 10 vuoden takuu piileviä valmistusvirheitä (hitsaus, HELPPO HUOLTO Katto voidaan poistaa milloin tahansa muutamassa minuutissa ammattilaisen toimesta Helppo pääsy tilaan vesivahinkojen, teknisten laitteiden korjausten, uusien laitteiden ja valaistuksen asennuksen jne. yhteydessä. Pestävä vedellä useimmissa tekstuureissa tai puhdistamalla Barrisol-puhdistusaineilla (paitsi mokka) LÄMPÖERISTYS Katto tai korkea lattia hourdis, Barrisol luo</w:t>
      </w:r>
    </w:p>
    <w:p>
      <w:r>
        <w:rPr>
          <w:b/>
          <w:color w:val="FF0000"/>
        </w:rPr>
        <w:t xml:space="preserve">id 334</w:t>
      </w:r>
    </w:p>
    <w:p>
      <w:r>
        <w:rPr>
          <w:b w:val="0"/>
        </w:rPr>
        <w:t xml:space="preserve">G-Star RAWin naisten kengät ovat arvokas lisä mihin tahansa asuun. Etsitpä sitten naisellisia tai kiinteitä kenkiä, G-Star RAW -mallistosta löydät aina asuusi sopivat kengät. Viihdytkö korkokengissä vai ostatko mieluummin urheilulliset tennarit? Kumpikin tyyli on mahdollinen G-Star RAW:n tarjoaman upean naisten kenkämalliston ansiosta. Selaa koko kenkämallistoamme tai tee valintasi vasemmanpuoleisen valikon avulla ja määritä mieltymyksesi. Kengät kaikkiin tilaisuuksiin Tyylikkäät korkokengät illanviettoon tai mukavat lenkkarit, joita voit käyttää helposti koko päivän? G-Star RAW -verkkokaupassa on runsaasti valinnanvaraa. Voit myös yhdistää tyylikkäät korkokengät ja urheilulliset kengät valitsemalla kiilakorkoisen kengän. Valitse suosikkikenkäparisi laajasta mallistostamme, jossa on upeita malleja ja materiaaleja. Nahkaa, farkkua, nupukki- tai ehkä jopa chambray-kuosia: se on sinun valintasi! Naisten kenkien tilaaminen on helppoa G-Star RAWin verkkopalvelun ansiosta sinun ei tarvitse koskaan odottaa kauan uuden parin naisten kenkiä käyttämistä. Valitse tyyliisi sopivat kengät, aseta ne ostoskoriin ja siirry kassalle suorittaaksesi maksun. Kenkäsi toimitetaan kotiovellesi muutamassa päivässä.</w:t>
      </w:r>
    </w:p>
    <w:p>
      <w:r>
        <w:rPr>
          <w:b/>
          <w:color w:val="FF0000"/>
        </w:rPr>
        <w:t xml:space="preserve">id 335</w:t>
      </w:r>
    </w:p>
    <w:p>
      <w:r>
        <w:rPr>
          <w:b w:val="0"/>
        </w:rPr>
        <w:t xml:space="preserve">Olemme iloisia voidessamme toivottaa sinut tervetulleeksi yksityislentäjien foorumille. Olet julkisella keskustelufoorumilla, jossa yksityislentäjät, mutta myös kaikki ne, jotka ovat innostuneita ilmassa tapahtuvista asioista, voivat vaihtaa ajatuksiaan, kokemuksiaan ja kysymyksiä. Jos käytät tätä sivustoa ensimmäistä kertaa etkä ole luonut salanimeä, käyttöoikeutesi on rajoitettu. Sinun on rekisteröidyttävä, ennen kuin pääset kaikkiin osioihin ja voit antaa panoksesi. Rekisteröityminen vie vain muutaman sekunnin. Klikkaa "Rekisteröidy" -vaihtoehtoa yllä oikealla olevassa valikossa. Jos sinulla on jo käyttäjätunnus, kirjoita se alla olevaan kenttään. Kiitos ymmärryksestänne, ja toivotamme teille hyvää aikaa yksityislentäjien foorumilla. Hallinnoijat Vain yksi epäonnistumisen lähde, kuten sähköiset käsijarrut ja muu "edistys"... Ainoa auto, joka kulkee sekä eteen- että taaksepäin (Panhardin EBR-autoja lukuun ottamatta) ......... ......... Mutta koska nämä ovat esittelyajoneuvoja, ne ovat todennäköisesti yleensä huippukunnossa? Mitä tulee "stop &amp; start" -ominaisuuteen, poistan sen järjestelmällisesti käytöstä kaupunkiajon ulkopuolella. Se ärsyttää minua loputtomasti. Olen aina miettinyt, kuinka tehokas se todella on puhtaasti kaupunkikäytön ulkopuolella (ja homologointisyklien ulkopuolella!)???? Se on vain yksi vikojen lähde, kuten sähköiset käsijarrut ja muut "edistysaskeleet"... Toisaalta ihmettelen myös, mikä vaikutus polttoaineen kulutukseen on kaikilla näillä nopeustörmäyksillä, jotka melkein pakottavat pysähtymään niiden ohittamiseksi ja kiihdyttämään sitten uudelleen? Ainoa auto, joka kulkee sekä taaksepäin että eteenpäin (Panhard EBR:ien lisäksi) ......... ......... Ei! "Cotal"-vaihteisto(*) mahdollisti myös tämän lähes 90 vuotta sitten. Huippuluokan autoissa, koska se oli kallis lisävaruste (*), vaihteisto, jossa on episykloidinen juna, kuten "klassisissa" automaattilaatikoissa, joiden vaihteenvaihdon varmistavia satelliitteja ohjattiin sähkömagneetilla. Ilman momentinmuunninta tämä järjestelmä säilytti kytkimen (vain käynnistystä ja pysäyttämistä varten sekä mekaanisen eteenpäin/taaksepäin-vaihteen toimintaa varten). Vakiovarusteena tai lisävarusteena Delageen, Delahayeen ja Peugeot 402:een 30- ja 40-luvuilla. Se ärsyttää minua loputtomasti. Olen aina miettinyt, kuinka tehokas se todella on puhtaasti kaupunkikäytön ulkopuolella (ja homologointisyklien ulkopuolella!)???? Se on vain yksi vikojen lähde, kuten sähköiset käsijarrut ja muut "edistysaskeleet"... Toisaalta ihmettelen myös, mikä vaikutus polttoaineen kulutukseen on kaikilla näillä nopeustörmäyksillä, jotka melkein pakottavat pysähtymään niiden ohittamiseksi ja kiihdyttämään sitten uudelleen? Minusta myös jarruttaminen jalkaa nostaessa tuntuu melko epämiellyttävältä tai jopa vaaralliselta, jos siihen ei ole tottunut. Jos olet tottunut nostamaan jalan pois kaasulta, takana olevat autot yllättyvät. Otan pysäytys- ja käynnistysjärjestelmän pois käytöstä kaikilla matkoillani. Kaupunkiliikenteessä moottori sammuu pienimmästäkin pysähdyksestä, vaikka se tapahtuisi vain sekunnin ajan (esimerkki: pysäytysmerkki, este, jossa on kirjauduttava sisään, tilapäinen pysähdys ruuhkassa jne. Kaupunkiliikenteessä se voi olla kustannustehokasta polttoaineen kulutuksen kannalta, mutta onko se kustannustehokasta, jos otetaan huomioon akun (jonka hinta on muuten kaksinkertaistunut, kolminkertaistunut tai jopa nelinkertaistunut) ja moottorin muiden osien ennenaikainen kuluminen? Moottori kuluttaa noin 2 litraa tunnissa nopeudella</w:t>
      </w:r>
    </w:p>
    <w:p>
      <w:r>
        <w:rPr>
          <w:b/>
          <w:color w:val="FF0000"/>
        </w:rPr>
        <w:t xml:space="preserve">id 336</w:t>
      </w:r>
    </w:p>
    <w:p>
      <w:r>
        <w:rPr>
          <w:b w:val="0"/>
        </w:rPr>
        <w:t xml:space="preserve">Veden pehmentäminen Veden pehmentäminen on käsittelyprosessi, jonka tarkoituksena on alun perin vähentää veden kovuutta (joka johtuu emäksisten maasuolojen (karbonaatit, sulfaatit sekä kalsiumin ja magnesiumin kloridit) läsnäolosta). Tämä toimenpide on joskus osa fysikaalis-kemiallista vedenpuhdistusprosessia, jolloin se voi liittyä muihin vedenkäsittelymenetelmiin (suodatus, desinfiointi, denitrifikaatio, denitrifikaatio, torjunta-aineiden käsittely), jotta vesi voidaan jakaa juomavetenä tai teknisiin käyttötarkoituksiin, joissa tarvitaan demineralisoitua vettä. Viime vuosina on otettu käyttöön muitakin pehmennystekniikoita, kuten hiilidioksidipehmennykset ja magneettipehmennykset. Saadut tulokset ovat ristiriitaisia. Näillä menetelmillä oletettavasti saavutettu pehmentäminen ei perustu TH:n vähentämiseen sinänsä, vaan se on keino torjua sen epämiellyttävyyttä. Veden kovuuden mittaaminenEdit Veden kovuus tai vesipitoisuus (TH) ilmaistaan ranskalaisina asteina (°f) tai ppm:nä, ja se mittaa vedessä olevan kalsium- ja magnesiumkarbonaatin määrää. Sitä ei pidä sekoittaa pH-arvoon, joka on vetypotentiaali, joka mittaa nesteen happamuutta tai emäksisyyttä. Veden kovuus vaihtelee kaupungista toiseen riippuen siitä, mistä vesi kerätään juomaveden tuotantoon[1]. Veden sanotaan olevan "pehmeää" alle 15°f ja "kovaa" tai "ladattua" yli 25°f (katso hydrotimetrisen titterin arvoalue). NF-standardeissa ehdotetaan, että jäännös TH:n asetusarvo olisi 12°f ja 15°f välillä. Nykyään [kun?] EY:n standardit eivät edellytä mitään mukautuksia. Pehmennysalan ammattilaiset suosittelevat asetusta 8°f ja 10°f välillä [viite tarvitaan]. (Kotitalouskäyttöön) ei ole suositeltavaa laskea lämpötilaa 0°f:een, vaikka joillakin alueilla, kuten Massif Centralissa, vesi on luonnostaan hyvin pehmeää (noin 0°f). Pehmennetty vesi ei ole luonnostaan pehmeää vettä. Kohtalaisen kalkkipitoinen vesi ei ole myrkyllistä, toisin kuin muut voimakkaasti mineralisoituneet vedet, mutta se aiheuttaa ongelmia biokalvojen, vesijohtojen ja kodinkoneiden (boilerit, pesukoneet, silitysraudat jne.) tukkeutumisen kanssa ja pesee tekstiilit hieman huonommin (koska se vaahtoaa vähemmän). Liian demineralisoitu vesi voi sitä vastoin aiheuttaa toksikologisia ja ekotoksisia ongelmia myrkyllisten metallien liukenemisen (esim. vanhojen lyijyputkien tai lyijyä sisältävien juotosten, jotka ovat lyijymyrkytyksen lähde, yhteydessä) ja tiettyjen putkien tai säiliöiden korroosion nopeutumisen vuoksi. Tiettyjen lisäaineiden esiintyminen vedessä (jopa pieninä annoksina) voi estää tiettyjä fysikaalis-kemiallisia vedenkäsittely- ja puhdistusprosesseja, mukaan lukien hiilidioksidin poisto (esimerkiksi pesuaineiden lisäaineiden tapauksessa)[2]. Terveyden kannalta lähinnä asentajat levittävät sitkeästi legendaa, jonka mukaan kovan juomaveden, jota kutsutaan myös kovaksi vedeksi, käyttö on terveydelle haitallista. Tämä väite on täysin väärä, kuten CNRS:n tutkimus osoittaa, jonka mukaan tämäntyyppisen juomaveden nauttiminen on terveelle ihmiselle turvallista[3]. 3] Liian kovan veden käytöstä voi kuitenkin aiheutua haittoja, kuten tehottomia pesuaineita ja maaperän steriloitumista. Mutta jos vesi on liian pehmeää, se voi johtaa putkien korroosioon.</w:t>
      </w:r>
    </w:p>
    <w:p>
      <w:r>
        <w:rPr>
          <w:b/>
          <w:color w:val="FF0000"/>
        </w:rPr>
        <w:t xml:space="preserve">id 337</w:t>
      </w:r>
    </w:p>
    <w:p>
      <w:r>
        <w:rPr>
          <w:b w:val="0"/>
        </w:rPr>
        <w:t xml:space="preserve">\AMCnumericChoices ja \pgfmathresult Lisännyt laurent Bakri yli 2 vuotta sitten Hei, En onnistunut tekemään AMC tunnistaa laskennan tuloksen pgf:llä numerona, jonka voisin sitten nimetä oikeaksi vastaukseksi numeeriseen vastauskysymykseen \AMCnumericchoices:lla. Esimerkki: \pgfmathrandominteger{\a}{2}{6} \pgfmathparse{int(\a^3)} \pgfmathresult} Asetetaan $a=\a$, mikä on $a^3$ ? Kääntäminen palauttaa virheen (\c) ei ole numero. Tällä hetkellä aion jatkaa FP:n käyttöä, mutta tulevaisuudessa haluaisin käyttää \pgf:ää järjestelmällisemmin. Onko tämä hyvä ajatus? Vilpittömästi, LB Jotain sellaista? \pgfmathrandominteger{\a}{2}{6} Asetamme $a=\a$, mikä on $a^3$? \pgfmathparse{int(\a^3)} \AMCnumericChoices{\pgfmathresult}{digits=3,sign=true} tai AMC:n kehitysversiossa \pgfmathrandominteger{\a}{2}{6} Laitetaan $a=\a$, mikä on $a^3$ ? Hienoa! Paljon kiitoksia, tulevassa versiossa se on vielä parempi, mutta ensimmäinen koodi sopii minulle hyvin :). Kiitos vielä kerran tästä ohjelmistosta. Olen luonut muuttujan \pgfmathrandominteger{\x}{}{}{} mutta se nollautuu nollaan kysymyksen ulkopuolella niin silmukka kai! Haluan luoda globaalin muuttujan, enkä paikallista, koska tätä käytetään harjoituksen kaikissa osissa/kysymyksissä. Kiitos avusta.</w:t>
      </w:r>
    </w:p>
    <w:p>
      <w:r>
        <w:rPr>
          <w:b/>
          <w:color w:val="FF0000"/>
        </w:rPr>
        <w:t xml:space="preserve">id 338</w:t>
      </w:r>
    </w:p>
    <w:p>
      <w:r>
        <w:rPr>
          <w:b w:val="0"/>
        </w:rPr>
        <w:t xml:space="preserve">Tallenna päivämäärä! Entretiens de Toulouse -tapahtuman 8. painos järjestetään 14. ja 15. huhtikuuta 2015. Merkitse päivämäärä jo nyt kalenteriisi! Les Entretiens de Toulouse, ilmailu- ja avaruusalan koulutustapahtuma Ensimmäiset teemat ovat saapuneet! Tutustu niihin oikealla olevan valikon kautta klikkaamalla eri keskustelualueita! Tutustu kaikkiin vuoden 2015 teemoihin "ohjelmat"-välilehdellä. Raportti 18. huhtikuuta 2012 Toulousen keskusteluista TLT-televisiossa Tavoite Toulousen keskustelujen tavoitteena on kolminkertainen tavoite: koulutus, tieteellinen ja verkostojen luominen Periaate "à la carte" -periaatteella rakennettava koulutuskurssi Todistukset 2014 (Otteita) "Avoimuutta ja näkökulmien moninaisuutta edistävä formaatti" (Airbus Group) "Monien asiantuntijoiden osallistuminen ja keskustelujen merkitys on arvostettava" (Radiall) "Keskustelujen kautta tapahtuva lähestymistapa: ymmärryksen vauhdittaja". "Ei-kaupallinen ja luottamuksellinen näkökulma: avoimen keskustelun varmistaminen on välttämätöntä". (Dassault Systèmes) "Aiheen esittelyn lopussa käytävä keskustelu tuo todellista lisäarvoa vastauksena kysymyksiimme. (Latécoère) "Arvostin keskustelujen monipuolisuutta ja syvällisyyttä" (Thales Avionics SA) "Osallistujien ja puhujien korkea taso: tae keskustelujen laadusta ja tasosta" (Safran-Snecma) tapahtuma, jonka järjestäjänä toimi Association d'utilité publique, joka edistää tieteellisen, teknisen, kulttuurisen ja inhimillisen toiminnan kehittämistä ilma- ja avaruusalalla. Täydennyskoulutusorganisaatio, joka tarjoaa koulutusseminaareja ja räätälöityjä ohjelmia tieteen ja johtamisen alalla. Ota yhteyttäR�serve your placePost your question 11 KESKUSTELUALUEET Rakenteiden suunnittelu Acad�mie de l'Airet de l'Espace</w:t>
      </w:r>
    </w:p>
    <w:p>
      <w:r>
        <w:rPr>
          <w:b/>
          <w:color w:val="FF0000"/>
        </w:rPr>
        <w:t xml:space="preserve">id 339</w:t>
      </w:r>
    </w:p>
    <w:p>
      <w:r>
        <w:rPr>
          <w:b w:val="0"/>
        </w:rPr>
        <w:t xml:space="preserve">Halal kaikissa osavaltioissaan. Halal-tuotteiden kulutuksen ongelma länsimaissa ja vähemmistöislamin kontekstissa Julkaistu torstaina 08 joulukuu 2011 julkaissut Loïc Le Pape Halal-tuotteiden räjähdysmäisestä kasvusta on tullut tilastollinen, taloudellinen, kaupallinen ja poliittinen tosiasia, josta keskustellaan yhä enemmän julkisilla paikoilla ei-muslimimaissa. Nykyään näissä maissa halal-kysymyksen ymmärtämistä, arviointia ja sääntelyä tarvitaan, koska se herättää monia kysymyksiä kansalaisissa, järjestöissä ja palveluissa sekä päätöksentekijöissä, jotka kohtaavat eri tavoin halal-kulutuksen ja siitä käytävän yhteiskunnallisen keskustelun. Halal-vaatimus herättää kysymyksiä tasapainosta uskonnollisten vähemmistöjen tunnustamisen ja integroinnin sekä globaalin julkisen tilan rajojen välillä. Se on näin ollen toinen ulottuvuus, jolla kyseenalaistetaan sekulaarien demokratioiden kyky vastata uskonnollisesta moniarvoisuudesta johtuviin uusiin vaatimuksiin, mutta myös muslimiväestön kyky integroitua isäntämaihin. Konferenssi kokoaa yhteen tutkijoita eri maantieteellisiltä taustoilta ja tieteenaloilta sekä akateemisen maailman ulkopuolisia toimijoita tarkastelemaan kysymyksiä ja haasteita, joita halal-kulutus herättää länsimaissa, joissa asuu muslimivähemmistöjä ja joissa islamin institutionalisointi ja näkyvyys julkisessa tilassa on monien vaikeuksien edessä. Konferenssi järjestetään Chicoutimissa (Quebecin maakunta, Kanada) 22. ja 23. toukokuuta 2012. Sen järjestää Chicoutimissa sijaitsevan Quebecin yliopiston etnisten ja kulttuurienvälisen opetuksen ja tutkimuksen professuuri (CERII) yhteistyössä Lavalin yliopiston, UQÀM:n ja UQAC:n muodostaman Centre for Studies on Arts, Letters and Traditions (CELAT) -yksikön kanssa. Halal-kulutuksen ongelma tutkimushaasteena Useimmat länsimaat, joissa on muslimiväestöä, kohtaavat haasteita, jotka liittyvät näiden yhteisöjen integroitumiseen, tämän uskonnon läsnäoloon julkisessa tilassa ja sen institutionalisointiin. Tätä muslimien läsnäoloa koskevan kirjallisuuden tarkastelu osoittaa, että tutkimuksessa olisi keskityttävä erityisesti seuraaviin aiheisiin: mediakeskustelut, poliittiset kiistat ja sääntelytoimien hyväksyminen terrorismiin ja turvallisuuteen liittyvissä kysymyksissä, militanttiryhmien toiminta (poliittinen islam), musliminaisten rooli ja asema, uskonnollisten symbolien (huivi, hijab ja niqab/burqa) käyttö ja näkyvyys sekä jumalanpalveluspaikkojen (minareetit, moskeijat, hautausmaat) kehittäminen. Nämä erittäin tärkeät ja strategisesti tärkeät pohdintamahdollisuudet eivät kuitenkaan kata haasteiden laajuutta. Halal-kulutus ja sen suhde yhteiselämään ovat alkaneet saada tutkimuksessa arkailevan mutta ei vähäpätöisen aseman. Tämä yhteiskunnallinen ilmiö kiinnostaa nyt muitakin ihmis- ja yhteiskuntatieteiden tieteenaloja kuin taloutta ja johtamista. Nykyään halal-tuotteita tarjoavien kauppojen lisääntyminen ja samanaikaisesti ja yhtä lailla lisääntyvä "halal"-käyttötarkoitusten ilmaantuminen: "halal-hammastahna", "100-prosenttisesti alkoholiton halal", "halal-karkit", "halal-liemi", "halal-liike", "halal-seksi", "halal-kosmetiikka", "halal-sertifiointi", "halal-rahoitustuotteet" jne. osoittavat, että "halal-kysymys" ei ole vain kysymys "halalista" vaan myös "halalista". Nämä esimerkit osoittavat, että "halal-kysymys" ei ole vakaa eikä varsinkaan kiinteä tai loppuun käsitelty, vaan se on osa keksimis-, valmistamis- ja uudelleenmuotoiluprosessia, erityisesti ei-muslimien yhteiskunnissa, joka siirtää tavanomaisia viitekehyksiämme ja pakottaa meidät samalla miettimään tai ajattelemaan uudelleen yhteiselon, tabujen, ortodoksisuuden jne. käsitteiden merkitystä ja kehittymistä aikanamme. Puhumme tietoisesti "halal-kysymyksestä", koska se on rakennusvaiheessa, joka herättää monia kysymyksiä taloudellisten, sosiologisten, poliittisten, etnisten, teologisten ja eettisten kysymysten risteyskohdassa.</w:t>
      </w:r>
    </w:p>
    <w:p>
      <w:r>
        <w:rPr>
          <w:b/>
          <w:color w:val="FF0000"/>
        </w:rPr>
        <w:t xml:space="preserve">id 340</w:t>
      </w:r>
    </w:p>
    <w:p>
      <w:r>
        <w:rPr>
          <w:b w:val="0"/>
        </w:rPr>
        <w:t xml:space="preserve">TNK oli ottanut esille ajatuksen aiheen luomisesta tästä aiheesta, olisin ollut häntä nopeampi tekemään niin. Ja siis: oletko mieluummin paperilla vai ruudulla? Miksi luulet niin? Mikä estää sinua siirtymästä toisesta toiseen? Mitä myönnytyksiä on tehty? (Aloitan vasta aiheen käsittelyn, kerron mielipiteeni myöhemmin.) Pidän enemmän muodosta, jossa ensimmäinen viesti on pelkkä esittely.) Joten: oletko enemmän paperilla vai näytöllä? Miksi luulet niin? Mikä estää sinua siirtymästä toisesta toiseen? Mitä myönnytyksiä on tehty? (Olen vasta aloittamassa aihetta, kerron mielipiteeni myöhemmin.) Pidän enemmän lomakkeesta, jossa ensimmäinen viesti on vain esittely. ) Ajatuksena olisi, että NP:t liittyisivät yhteen kirjapainon kanssa, joka voi tulostaa "tilauksesta" ja lähettää (tai antaa kirjapainon lähettää) paperikäsikirjoitukset lukijoille, jotka ovat pyytäneet niitä... ja joka olisi maksanut siitä, että saisi käsikirjoituksen tässä muodossa. Nakãra Epäröimättä PAPERI kirjoille, joista pidän ja jotka haluan säilyttää ja lukea uudelleen. Syitä, jotka tulevat mieleen, ovat: tottumuksesta, koska pidän kauniista kansista, koska sitä on helpompi pitää kädessä, koska TNK-paristoa ei tarvita. Nouvelles Plumes -käsikirjoitusten kohdalla se olisi mielestäni paperin tuhlausta: monet käsikirjoitukset jätän kesken, koska ne eivät lunasta tiivistelmän tai ensimmäisen luvun lupausta. Lisäksi painatukseen ja jakeluun kuluu ylimääräistä aikaa, mikä saattaa johtaa myöhäiseen tarkistukseen. Ja mitä käsikirjoitukselle tapahtuu lukemisen jälkeen, jos et halua pitää sitä, koska et voi levittää sitä? Silloin olisi epäilemättä ongelma tulostusmuodon kanssa, onko kirjoittajien pakko lähettää PDF-tiedostonsa A4-kokoisena? Olen joutunut tulostamaan luetteloita, hinnastoja, raportteja jne. riittävän usein tietääkseni, että useimmilla ihmisillä on epämääräinen käsitys siitä, kuinka kauan asiakirjan muotoileminen tulostusta varten voi kestää, ja kunhan se vain mahtuu heidän näytölleen, he eivät näe sen pidemmälle. Joten luen PC:llä NP:tä ja lataamiani ilmaisia romaaneja. Aiheeseen muuten olen paperi: kosketus, tuoksu, käytännöllisyys (vaikka harvoin otan kirjoja laukkuun, jotta ne eivät vahingoittuisi). Ruudulla minulle tulee jopa päänsärky melko nopeasti. Enkä halua investoida lukulaitteeseen tai erikoislaseihin (kyllä, niitä on olemassa). Mutta se, että voit lukea puhelimella autossa, on varsin käytännöllistä ajan käytön optimoimiseksi. Paperikirja on käytännöllisempi laukussa kuin tietokone ja usb. Kyse on mielestäni kulttuurista: Yhdysvallat on tuore maa verrattuna Ranskaan (ja muihin perinteisiin eurooppalaisiin suurvaltoihin), joten meillä on aina ollut käsikirjoituksia jne. Ranskassa olemme syventyneet näihin vuosisatojen kopiointiin. Kun taas siellä kaikki on nykyaikaista, niin hyvin... Eräänä päivänä selasin kanavia ja törmäsin ohjelmaan, jossa puhuttiin muistaakseni Los Angelesista ja jossa eräällä alueella tehtiin kaivauksia. Arkeologi esitteli jäännöksiä eli muuria, joka on peräisin... 1700-luvulla. He keskustelivat siitä samalla tavalla kuin me keskustelisimme esihistoriallisista tai ainakin antiikin ajan jäännöksistä. Kulttuurierot johtuvat siis maan historiasta ja syntymäajasta. Toisaalta, jos kukaan ei tee digitaalista toimintaa, digitaalinen toiminta ei koskaan kehity. Ymmärrän niitä, jotka haluavat kehittää tätä välinettä. Voit silti jakaa e-kirjan: usb:n kautta tai lainaamalla lukulaitteen. Painatuskustannusten ei pitäisi olla kohtuuttomat, joten he painattavat vain, jos he pitävät ensimmäisistä luvuista. He eivät maksa kirjasta, josta eivät pidä.</w:t>
      </w:r>
    </w:p>
    <w:p>
      <w:r>
        <w:rPr>
          <w:b/>
          <w:color w:val="FF0000"/>
        </w:rPr>
        <w:t xml:space="preserve">id 341</w:t>
      </w:r>
    </w:p>
    <w:p>
      <w:r>
        <w:rPr>
          <w:b w:val="0"/>
        </w:rPr>
        <w:t xml:space="preserve">Kaaoksen eteneminen vuorovaikutteisten neuronien järjestelmässä Perjantai 19.12.2014, klo 9:30 - 10:30 Kokoushuone, Turingin tila Tutkimme N:n neuronin järjestelmän stokastista evoluutiota, jossa on sähköisten ja kemiallisten synapsien tuottamia keskikenttätyyppisiä vuorovaikutuksia. Kukin hermosolu lähettää toimintapotentiaalin (piikin), jonka nopeus riippuu sen kalvopotentiaalista. Piikin hetkellä kalvopotentiaalin arvo muuttuu nollaksi. Samaan aikaan kaikki muut neuronit saavat lisälatauksen, joka on suuruusluokkaa 1/N. Sähköisten synapsien vaikutus johtaa ajautumiseen, joka vetää järjestelmää kohti empiiristä keskiarvoa. Osoitamme, että kun N lähestyy ääretöntä, järjestelmä konvergoi McKean-Vlasov-tyyppiseen rajaprosessiin. Tämän jälkeen esitämme tutkimuksen raja-arvoprosessista ja annamme joitakin vihjeitä yleistyksiä varten.</w:t>
      </w:r>
    </w:p>
    <w:p>
      <w:r>
        <w:rPr>
          <w:b/>
          <w:color w:val="FF0000"/>
        </w:rPr>
        <w:t xml:space="preserve">id 342</w:t>
      </w:r>
    </w:p>
    <w:p>
      <w:r>
        <w:rPr>
          <w:b w:val="0"/>
        </w:rPr>
        <w:t xml:space="preserve">Tämän sivun tiedot ovat saattaneet muuttua julkaisemisen jälkeen. Jos olet epävarma, ota yhteyttä suoraan järjestäjään: Gedlich Racing. Ratsastus klo 8.00-16.30. HINNAT - Koko päivän rekisteröinti: 1199 € - Lisäkuljettaja: 100 € - Vieraiden sisäänpääsy: 30 € Ammattitaitoiset ajovalmentajat ovat käytettävissäsi antamaan ajoneuvoja. Driftaaminen ei ole sallittua tämän ratapäivän aikana. Tuotantoautot ovat sallittuja Kilpailuautot ovat sallittuja Yksikköautot eivät ole sallittuja Tämän sivun tiedot ovat saattaneet muuttua julkaisemisen jälkeen. Jos olet epävarma, ota yhteyttä suoraan järjestäjään: Gedlich Racing.</w:t>
      </w:r>
    </w:p>
    <w:p>
      <w:r>
        <w:rPr>
          <w:b/>
          <w:color w:val="FF0000"/>
        </w:rPr>
        <w:t xml:space="preserve">id 343</w:t>
      </w:r>
    </w:p>
    <w:p>
      <w:r>
        <w:rPr>
          <w:b w:val="0"/>
        </w:rPr>
        <w:t xml:space="preserve">Kerron teille tässä pakopelin, jota oppilaat pelaavat tämän jakson viimeisenä perjantaina. Tämän pelin avulla voimme kerrata vuoden alussa opiskeltuja keskeisiä käsitteitä ranskan, matematiikan, englannin, historian, maantiedon... Skenaario on seuraava: Projisoin taululle videon, jossa Ermeline, koulussamme kummitteleva aave, pyytää meiltä apua päästäkseen tuonpuoleiseen Halloweenina. Hän selittää oppilaille, että heidän on löydettävä vihjeitä avatakseen arkun, josta löytyy maaginen vapauttava kaava. Tehtävän suorittamista varten neljään ryhmään jaetut oppilaat saavat halloween-taikakirjan, tabletin, joka on yhteydessä internetiin, ja UV-lampun. Kirjassa on 10 arvoitusta, joiden avulla he voivat kerrata vuoden alussa opiskeltuja käsitteitä. Jokainen ratkaistu arvoitus antaa heille mahdollisuuden saada kaavan. Kun 10 kaavaa on löydetty, he saavat palapelin, jonka avulla he voivat koota yhden arkun koodissa olevista numeroista. Kun kaikki neljä joukkuetta ovat suorittaneet tehtävän onnistuneesti, oppilaat voivat avata arkun ja pelastaa Ermelinen. Alta löydät pelin perustamiseen tarvittavan materiaalin: Grimoire Grimoireen lisättävä materiaali (kätköt, apuvälineet jne.) Video, jossa näytetään koottu grimoire. Johdantovideo, joka näytetään pelin alussa Pelin ratkaisu Lopullinen palapeli, joka leikataan ulos Materiaali, jota käytin tai tulen käyttämään: pergamenttipaperi, UV-lamppu, laatikko, UV-merkit Hei Mallory, toinen upea työ, mutta en ymmärtänyt, mihin kirjoitetaan lause: planeta terra nostra? tarroihin? jokaiseen tarraan? Kyllä, se olisi kirjoitettava ennen leikkaamista. Sen pitäisi olla Hello-korteissa. Onnittelut tästä uudesta pakopelistä. Oppilaani tekivät sen vuoden lopussa, ja he rakastivat sitä, joten uusi peli on juuri sopivasti Harry Potter -luokkamme loppua varten. Kiitos paljon kaikista näistä ihanista ideoista. Nopea kysymys: miten tulostat? Tulostan vain toiselle puolelle ja taittelen arkit kahtia. Hei, toinen hieno artikkeli, onnittelut kaikesta tästä työstä! Haluaisin mukauttaa sitä oppilailleni omien etenemistapojeni avulla, onko mahdollista saada grimoire muokattavana versiona? Jos ei tausta ja fontti? Kiitos vielä kerran, blogisi on inspiraation lähde ympäri vuoden! Hei, kiitos hyvästä pelistä! Mitä sovellusta käytät flash-koodien skannaamiseen? Hyvää päivää, Hei, Haluaisin myös tietää, miten koodit skannataan. Kiitos paljon kaikesta työstä, jota jaatte tämän sivuston kautta. Hei, hienoa työtä! Kiitos jakamisesta. Minulla on pieni ongelma. En pysty skannaamaan maantiedon, mittojen ja juomien koodeja. Kiitos jälleen kerran loistavasta ideasta pakopeliä varten. Oppilaani pitivät kaikista näistä pakopeleistä. Kiitos paljon. Upeaa työtä! Iso kiitos kaikista upeista ideoistasi 🙂 Hei Mallory, Oppilaani osallistuivat pakopeliin lomalla ja he rakastivat sitä ja jopa toivat pisteitä kotiinsa, iso kiitos! Toisaalta kaikkien arvoitusten ratkaiseminen vie uskomattoman paljon aikaa! Työskentelemme intensiivisesti yhdessä elämisen parissa! Olen huomannut muutamia pieniä "virheitä", joista voin ilmoittaa teille sähköpostitse. Kiitos vielä kerran tästä hienosta työstä. Hei Mallory, hienoa työtä ja kiitos sivustostasi. Millaisen tulostimen tarvitsen? Olen käyttänyt sitä jo jonkin aikaa, mutta en ole varma, mitä sille pitäisi tehdä. Hei, haluaisin todella tehdä tämän pakopelin oppilaideni kanssa. .... Valitettavasti, kun tulostan grimoiren tai materiaalilehtiä, monet asiakirjat eivät tulostu (esimerkkejä: taustat, maantieteen kuvat, historia, ...). Olisiko teillä ratkaisua? Hei. Loistava idea. Tarvitaanko silmiensuojaimia</w:t>
      </w:r>
    </w:p>
    <w:p>
      <w:r>
        <w:rPr>
          <w:b/>
          <w:color w:val="FF0000"/>
        </w:rPr>
        <w:t xml:space="preserve">id 344</w:t>
      </w:r>
    </w:p>
    <w:p>
      <w:r>
        <w:rPr>
          <w:b w:val="0"/>
        </w:rPr>
        <w:t xml:space="preserve">Action Job étudiant Etsitkö opiskelijatyötä? Infor Jeunes Verviers, HELMo Verviers, Jeunes CSC, Oxyjeunes-Verviers ja Verviersin kaupunki ovat yhdistäneet voimansa järjestääkseen tämän messutapahtuman, joka on suunnattu vähintään 15-vuotiaille opiskelijoille, jotka haluavat työskennellä. Action Job Etudiant on ihanteellinen paikka kaikille opiskelijoille, jotka haluavat löytää ensimmäisen työpaikan opintojensa ohella ja saada vastauksia ja selvityksiä säännöllisesti kehittyvään lainsäädäntöön liittyen. Juhlien, kurssimaksujen ja opetussuunnitelmien välillä opiskelijoiden budjetit ovat joskus hieman tiukoilla. Miksi et siis hankkisi opiskelijatyötä, jotta voisit venyttää budjettiasi? Tarjolla on erilaisia alueita: CV-alue: apua CV:n kirjoittamiseen Koulutusalue: CV:tä vahvistavat koulutukset, vapaaehtoistyö... Lainsäädäntöalue: tietoa palkasta, työajoista, sopimuksista, veroista... Messut järjestetään HELMo Verviersissä (rue de Stembert, 90 - 4800 Verviers) keskiviikkona 2. maaliskuuta klo 12-16 ja lauantaina 5. maaliskuuta 2016 klo 10-15. Tarvitsetko lisätietoja? Mene osoitteeseen: www.inforjeunes-verviers.be tai ota suoraan yhteyttä Infor Jeunesiin numeroon 087/660.755 Pakolaiskriisi: oikeuksien ja ihmisarvon kunnioittamisen puolesta! Turkin rannikolla hukkuneen kolmevuotiaan Aylan Kurdin kuva on sietämätön. Aivan kuten ne miehet ja naiset, jotka pakenivat sotaa henkensä uhalla. Aivan kuten niiden perheiden, jotka nukkuvat tilapäisleireissä keskellä puistoa Brysselissä. Lue artikkeli Eläke 67-vuotiaana ei ole ratkaisu Vaikka hallitus oli luvannut järjestää työmarkkinaosapuolten kanssa todellisen kuulemisen julkisen ja yksityisen sektorin eläkkeistä, se ei halua, että tuleva kansaneläkekomitea ottaa kantaa eläkeiän nostamiseen 67 vuoteen, vaan haluaa jakaa kysymykset. Lue lisää Kaikista asiantuntijoiden neuvoista ja ammattiliittojen yhteisrintaman toimista huolimatta hallitus on päättänyt ottaa käyttöön indeksin nousun. Kerro heille, etteivät he ole yksin ja että heidän kauttaan he myös tuovat EI:nne kuuluviin. Michelin hallituksen lukuisat säästötoimenpiteet vaikuttavat kovasti nuoriin, kotitalouksiin, työntekijöihin, eläkeläisiin, sairaisiin, vammaisiin ja työttömiin. Laske tässä, mitä menetät vuosittain hallituksen toimenpiteiden seurauksena.</w:t>
      </w:r>
    </w:p>
    <w:p>
      <w:r>
        <w:rPr>
          <w:b/>
          <w:color w:val="FF0000"/>
        </w:rPr>
        <w:t xml:space="preserve">id 345</w:t>
      </w:r>
    </w:p>
    <w:p>
      <w:r>
        <w:rPr>
          <w:b w:val="0"/>
        </w:rPr>
        <w:t xml:space="preserve">Rakastan todella runoutta, muotoilua, värejä, kirjoitusasua ja kuvien kehyksiä noissa vanhoissa vinyylilevyjen kansissa... ja tänään... syvä inspiraatiovirta... ja toive editoida tuollaisia kuvia niihin...!!!!! Rakastan todella runollisuutta, muotoilua, värejä, kirjoitusasua ja vanhojen vinyylilevyjen kansien kehyksiä... ja tänään... syvä inspiraatiovirta... ja toive muokata tuollaisia kuvia valtavan kokoisille papereille... ja ripustaa ne seinille...! kuvat © Vosgesparis Kiitos Desiree tästä sunnuntai ihastuksesta ! HUOM: jos sinulla on vanhoja kuvia, vanhoja vinyylejä tai muuta visuaalista materiaalia, jonka haluat tulostaa "paperijulisteeksi"... kerro minulle... Minulla on suunnitelma! Jos sinulla on joitakin vanhoja vynil levynkansia, vintage kuvia tai muita, joita haluaisit painattaa isossa koossa... kerro minulle.... Minä työskentelen!! Le Cercle Escapade sur Mars... sininen väri mielessä... maksimaalinen kirkkaus tilattu... ja sitten "salaisen" paikan löytäminen ystäviemme kanssa... Le Cercle des Nageurs de Marseille! Pakomatka Marsiin ... siniset värit mielessä ... max kirkkautta toivottu ... purovaellus suunnitteilla ... ja vihdoin "salaisen" paikan löytäminen ystävien kanssa ... Marseillen uimarikerho! Tiedätte intohimoni linjoja, graafista arkkitehtuuria, kontrasteja ja värejä kohtaan... Nautin olostani tässä paikassa, joka on pysynyt täysin Vintage! Tiedät, kuinka rakastan suunniteltuja rakennuksia, raitoja, sopimuksia ja värejä.... Olen ollut onnekas siellä, se on vielä niin Vintage! Uimme paljon, uima-altaissa, Marsin lahdella, Cerclen yksityisissä poukamissa.... Uimme paljon uima-altaissa, Marseillen lahdella, klubin yksityisillä rannoilla.... Tässä on yhteenveto grafiikastani tämän uskomattoman paikan yksityiskohdissa! Tässä on yhteenveto minun grafiikka ihastunut yksityiskohtia upea paikka!!! kuvat © Casalil 2012 kaareva, auringon ja sinisen värinen, valmis maraton viikon lyhyt paluu Lille.... Kaunis sinulle! Olen valmis uuteen maratonviikkoon, takaisin Lilleen vähäksi aikaa... ja toivotan sinulle upeaa viikkoa! L A U Happy Weekend Life täällä... se oli myös tehdä tämä! Hyvää viikonloppua kaikille... menemme sinne päin! Nähdään pian ..... Uusi elämämme täällä... se oli myös elämistä varten ! Hyvää viikonloppua kaikille... menemme sinne!!! ja palataan pian.... kuva : calanque d'EnVau - Marseille Super Tuesday! Eikö olekin hieno tiistai? Tiistaina kuin haluaisimme pitää huolta itsestämme... Eikö olekin upea tiistai?... sellainen päivä, jolloin aiot pitää huolta SINUSTA.... Upea tiistai nauttia kulttuuritoiminnasta... Upea tiistai nauttia kulttuuritoiminnasta Ihana tiistai päästä pois vedestä... Ihana tiistai päästä irti arjesta... On siis tiistai... ja vielä on niin paljon tekemistä... Kuvittele olevasi Shiva! Vaikka on tiistai... ja meillä on vielä paljon tekemistä... Kuvittele olevasi Shiva! Hymyile, ajattele luovasti ja katso peiliin... Olet upea ja tästä tulee mahtava tiistai! Hymyile, ajattele luovasti ja katso peiliin.... Olet upea ja tästä tulee upea tiistai!!! kuvat Pinterestini kautta NLXL En ollut M&amp;O:ssa tänä syksynä... mutta uusi juttu minulle... on tämä NLXL:n ylevä tapetti.... En ollut M&amp;O:ssa tällä kertaa... mutta olin ihastunut tähän upeaan NLXL:n tapettiin... muuten, myös rakkaat isäntämme MarieClaireMaison rakastui siihen, kun he uskoivat Salonissa sijaitsevan kahvilansa sisustuksen Mercin inspiroituneelle taiteelliselle johtajalle, Daniel Rozensztrochille! Vaikka rakas isäntämme Marieclairemaison on varoitettu... he valitsivat Daniel Rozensztrochin, Mercin taiteellisen johtajan, kuvittelemaan Café-nurkkaansa näyttelyssä! kuvat © VosgesParis Kiva barokki-decadence-trendi, eikö olekin? Mitä mieltä olet tästä barocco-dekadenttisesta suuntauksesta -</w:t>
      </w:r>
    </w:p>
    <w:p>
      <w:r>
        <w:rPr>
          <w:b/>
          <w:color w:val="FF0000"/>
        </w:rPr>
        <w:t xml:space="preserve">id 346</w:t>
      </w:r>
    </w:p>
    <w:p>
      <w:r>
        <w:rPr>
          <w:b w:val="0"/>
        </w:rPr>
        <w:t xml:space="preserve">Sosiaalisen verkostoitumisen strategia Montrealissa Haluatko edistää tuotteitasi ja palveluitasi, pysyä aktiivisena asiakkaidesi kanssa, herättää kiinnostusta ja houkutella uusia asiakkaita? Sosiaalisen verkostoitumisen strategiat ovat ratkaisu! Sosiaaliset verkostot ovat nykyään olennainen osa elämäämme. Kaksi kolmesta quebeciläisestä aikuisesta käyttää sosiaalisia verkostoja. Siksi on olennaista, että olet niissä läsnä. Mutta riittääkö pelkkä läsnäolo? Ehdottomasti ei. Sinun on todella erotuttava kilpailijoistasi, suunniteltava omaperäisiä ja dynaamisia mainoksia, sillä et ole yksin, sillä monet muutkin yritykset haluavat lisätä myyntiään ja päästä menestykseen. Jos et ole poikkeuksellinen, sinua ei huomata. Siksi Montrealin sosiaalisen median strategia-asiantuntijamme ovat täällä auttamassa sinua. Asiantuntemuksemme avulla luomme sinulle mainoskampanjoita, jotka varmasti tuottavat paljon liikennettä verkkosivustollesi. 100% taatut tulokset!</w:t>
      </w:r>
    </w:p>
    <w:p>
      <w:r>
        <w:rPr>
          <w:b/>
          <w:color w:val="FF0000"/>
        </w:rPr>
        <w:t xml:space="preserve">id 347</w:t>
      </w:r>
    </w:p>
    <w:p>
      <w:r>
        <w:rPr>
          <w:b w:val="0"/>
        </w:rPr>
        <w:t xml:space="preserve">Häämusiikki Musiikkia häiden tanssijuhliin Florian KECK Olemme kaikki tietoisia siitä, että on vaikeaa valita hääpalvelujen tarjoajia, erityisesti DJ-viihdyttäjää. Ollakseen tehokas levyseppämiehen on tunnettava morsiamen ja sulhasen odotukset, jotta hän voi tarjota heille sopivaa palvelua. Jokainen tapahtuma on erilainen, ja se, mikä saattaa miellyttää joitakin vieraita häissä, saattaa pahoittaa toisten mielen toisessa tapahtumassa. Me kaikki tiedämme, että hyvä ilmapiiri on olennaisen tärkeää onnistuneille häätansseille. Kun tapaat levy-yhtiön, sinun on keskusteltava hänen kanssaan siitä, mitä musiikkia tansseissa soitetaan. Tämä estää DJ:tä soittamasta vain sellaisia kappaleita, joista hän itse pitää. Muista, että hyvän DJ:n on pystyttävä vastaamaan tanssilattialla olevien ihmisten odotuksiin. Aloitetaan puhumalla musiikkityyleistä ja musiikista, jota ei pitäisi soittaa juhlissasi. Kerro DJ:lle, mitä kappaleita ei saa soittaa. Esimerkiksi jokin musiikki voi tuoda joillekin ihmisille mieleen huonoja muistoja. Siksi olisi sääli pelata heitä kyseisenä päivänä, ja se pilaisi tunnelman. Häät soittolista Sinun on kysyttävä itseltäsi oikeita kysymyksiä. Pitäisikö Boriksen ja Pedron lähteä Brasilian leirintäalueelle diskojuhliin? Vai pitäisikö pienen vaahtomuovimiehen tehdä toukka ankoilla, sormi edessä, kääntää pyyhettä ja laulaa "la la la la"? (PATRICK SÉBASTIEN - LA FIESTA; BORIS - MISS CAMPING; PHENOMENAL CLUB - PEDRO VA AU BRÉSIL; BEZU - A LA QUEUE-LE-LE; CAMPING - LA MARCHE DES TONGS; PATRICK SÉBASTIEN - LE PETIT BONHOMME EN MOUSSE; PATRICK SÉBASTIEN - LA CHENILLE; J. J. LIONEL - LA DANSE DES CANARDS; LA DANSE D'HELENE - JE METS LE DOIGT DEVANT; PATRICK SÉBASTIEN - TOURNER LES SERVIETTES; JEAN-MARIE BIGARD - LA LA LA LA LA LA Ne soitetaan kuitenkin vain, jos pyydät niitä. Järjestämissämme tapahtumissa tämä on yhä harvinaisempaa, ja uskon vilpittömästi, että se ei ole huono asia! Seuraavassa häiden soittolistassa on 257 kappaletta (noin 13 tuntia musiikkia). Muista, että soitat vain noin 16 kappaletta tunnissa, joten valitse viisaasti 🙂 Ovatpa kappaleet ranskalaisia tai kansainvälisiä, 70- ja 80-luvun musiikin etuna on, että se tuo kaikki sukupolvet yhteen tanssilattialle. Olivatpa ne sitten rockia tai diskoa, nämä kappaleet ovat ajattomia ja kaikki tuntevat ne! Esimerkkejä (41 kappaletta) kansainvälisestä rock- ja diskomusiikista 70- ja 80-luvuilta: - ABBA - GIMME GIMME GIMME *** - ARETHA FRANKLIN - THINK ** - BEE GEES - SATURDAY NIGHT FEVER * - DEPECHE MODE - JUST CAN'T GET ENOUGH ** - EARTH WIND AND FIRE - SEPTEMBER *** - INDEEP - LAST NIGHT A DJ SAVED MY LIFE ** - JIMMY SOMERVILLE - YOU MAKE ME FEEL ** - JOHN TRAVOLTA - YOU'RE THE ONE I WANT GREACE **** - KOOL AND THE GANG - SHE'S SO FRESH ** - LAURA BRANIGAN - SELF CONTROL * - MICKAEL JACKSON - DON'T STOP 'TIL YOU GET ENOUGH ** - MODERN TALKING - BROTHER LOUIE ** - N'TRANCE - STAYIN' ALIVE * - PATRICK HERNANDEZ - BORN TO BE</w:t>
      </w:r>
    </w:p>
    <w:p>
      <w:r>
        <w:rPr>
          <w:b/>
          <w:color w:val="FF0000"/>
        </w:rPr>
        <w:t xml:space="preserve">id 348</w:t>
      </w:r>
    </w:p>
    <w:p>
      <w:r>
        <w:rPr>
          <w:b w:val="0"/>
        </w:rPr>
        <w:t xml:space="preserve">Uutiset - Toukokuu 2017: 2 Bettane- ja Desseauve-mitalia - Huhtikuu 2017: Raportti oluen tuotannosta - Huhtikuun 2016 loppu: 2 kultamitalia Féminalise 2016 - Huhtikuu 2016: 2 kultamitalia Lyonin kansainvälisessä kilpailussa - Julkaisu 2015 - Kesäkuu 2015: Hopeamitali Signature Bio -kilpailussa - Vuoden 2015 alku: Grand Artiste Vigneron - Syyskuu 2014: Valittu Guide Hachette 2015 - Kesäkuu 2014: Uusi syntymä Domaine'lla - Helmikuu 2014: Osallistu tryffeliviikonloppuihimme ! - Toukokuu 2013: Karitsan syntymä - Toukokuu 2013: Riippumaton viininviljelijäpiknik - Tammikuu 2013: Pesälaatikot biologiselle monimuotoisuudelle - Lokakuu 2012: Meistä puhutaan Bol d'airissa Toukokuu 2017: 2 Bettane- ja Desseauve-mitalia Cascade Rouge 2014 ja cuvée RC 2015 saivat juuri Bettane- ja Desseauve-oppaan nautintopalkinnon pronssimitalin ja kultamitalin. Tästä lähtien Domaine les Cascades mainitaan tässä arvostetussa oppaassa, joka puuttui aiemmin saavutuksiemme luettelosta, ja olemme siitä erittäin iloisia. Huhtikuu 2017: Raportti oluttuotannostamme Jacques MADRENES, harrastelijavalokuvaaja ja maan lapsi kuvaa Orbieun rantoja sen lähteestä ja on jo omistanut sille 2 CD-levyä. Hän pysähtyi Domaine les Cascadesin tiloihin tutustuakseen. Tässä on hänen meille antamansa erinomainen raportti. Orbieujoen rannalla Huhtikuun 2016 loppu: 2 kultamitalia Féminalise 2016 -kilpailussa Tilalle on juuri myönnetty 2 uutta kultamitalia viineille Cascade Blanc 2015 ja Cascade Rouge 2013. Huhtikuu 2016: 2 kultamitalia Lyonin kansainvälisessä kilpailussa Tulokset ovat juuri tulleet julki, ja olemme voittaneet tänä vuonna 2 kultamitalia: Julkaisu 2015 Kolme viineistämme julkaistiin referenssilehdissä ja oppaissa vuonna 2015: Kesäkuu 2015: Hopeamitali Signature Bio -kilpailussa Osallistuimme Signature Bio 2015 -kilpailuun, joka järjestettiin tänä vuonna toukokuussa Hérault'n alueella Ranskassa, ja voitimme hopeamitalin Cascade Rosé -viinimme vuosikerrasta 2014 Tämä 6,50 €:n hintaan myytävän rosé-viinimme kokonaan luomumerkinnällä varustettu erottelu on erittäin lupaava. Mutta varo, verkkokaupassamme on enää vain 240 pulloa. Kevät 2015: Synnytyksiä eläintarhassa Eläimemme ovat onnellisia ja antavat sen meidän tietää. Olimme iloisia nähdessämme Yquemin, pienen Racka-karitsan, syntymän sekä kelta-mustan poikasen saapumisen, joka kasvattaa kanalaamme ja tuottaa meille hyviä luomumunia. Alkuvuosi 2015: Great Winegrower Artist Tilamme on nyt osa Great Winegrower Artists -tapahtumaa. Suuri seinä on omistettu sille Chambre d'Agriculture de l'Auden salissa Carcassonnessa ja näet tämän kuvan: "Koska viini on luonnollisesti suhteemme maahan, yhteys juuriimme ja kulttuuriin, liityimme Suuriin viininviljelijöiden taiteilijoihin" Week-end Truffles Syyskuu 2014: Valittu Hachette 2015 -oppaaseen "Laurent ja Sylvie Bachevillier luovat vuonna 2010 tämän tilan keskellä luontoa, lähellä Lagrassea. Viini, mutta myös olut, oliivit, sahrami, vihannekset... Alusta alkaen luomu (sertifioitu vuonna 2013). Talvella 5,8 hehtaarin viiniköynnöstä käytetään aaseille ja lampaille, jotka tekevät hyvää työtä rikkaruohojen kitkemisessä. Heinäkuu 2014: Assiette Cathare Tästä lähtien ja varauksesta voimme tarjota sinulle suuren kylmän lautasen, joka koostuu valikoimasta kotitekoisia tuotteita, jotka tulevat keittiöpuutarhastamme tai suoraan kataarien maan parhaista tuottajista. Tämä voi vaihdella hieman sesongin, saatavilla olevien hedelmien ja vihannesten sekä vuodenajan mukaan.</w:t>
      </w:r>
    </w:p>
    <w:p>
      <w:r>
        <w:rPr>
          <w:b/>
          <w:color w:val="FF0000"/>
        </w:rPr>
        <w:t xml:space="preserve">id 349</w:t>
      </w:r>
    </w:p>
    <w:p>
      <w:r>
        <w:rPr>
          <w:b w:val="0"/>
        </w:rPr>
        <w:t xml:space="preserve">Microsoft: 11 korjattavaa haavoittuvuutta Microsoft valmistelee uutta Patch Tuesday -päivää. Ensi tiistaina Microsoft julkaisee 9 tietoturvatiedotetta, joilla korjataan yhteensä 11 haavoittuvuutta. Se on uusi Patch Tuesday, joka lupaa olla runsas, vaikka se ei saavuta elokuun ennätystä, jossa on 14 päivitystä 34 korjattavaan haavoittuvuuteen. Tiistaina 14. syyskuuta Microsoft aikoo toimittaa 9 tietoturvatiedotetta, joilla korjataan 11 haavoittuvuutta, jotka vaikuttavat Windowsiin, Internet Information Services (IIS) -palveluihin ja Microsoft Officeen. Haavoittuvuuksien määräksi ilmoitettiin alun perin 13, mutta sitten se väheni 11:een. Näistä yhdeksästä tiedotteesta neljä on kriittisiä etäkoodin suorittamiseen liittyvien haavoittuvuuksien vuoksi. Näistä kriittisistä tiedotteista yksi koskee Office XP:tä, 2003:aa ja 2007:ää ja vaikuttaa erityisesti Outlookiin. Kolme muuta vaikuttavat Windowsiin, mutta on huomattava, että Windows 7 ja sen palvelinversio (Windows Server 2008 R2) eivät ole mukana erässä, koska ne eivät tällä kertaa pääse pakenemaan tärkeiden haavoittuvuuksien päivityksiä. Meidän on odotettava D-päivään asti saadaksemme tietää näiden uusien tietoturvapäivitysten yksityiskohdat. Windows-käyttäjät tietävät kuitenkin jo nyt, että heitä ei säästetä, ja järjestelmänvalvojat voivat valmistautua.</w:t>
      </w:r>
    </w:p>
    <w:p>
      <w:r>
        <w:rPr>
          <w:b/>
          <w:color w:val="FF0000"/>
        </w:rPr>
        <w:t xml:space="preserve">id 350</w:t>
      </w:r>
    </w:p>
    <w:p>
      <w:r>
        <w:rPr>
          <w:b w:val="0"/>
        </w:rPr>
        <w:t xml:space="preserve">Lennokki putoaa Béziersin vankilassa Kone putosi kävelytielle. Béziersin vankilan vartijat tekivät maanantaina 28. joulukuuta ennennäkemättömän löydön. Ja he ovat hyvin vihaisia... Maanantaina 28. joulukuuta Béziersin vankilan vartijat tekivät ennennäkemättömän löydön. Kun he kävelivät vartiotietä pitkin, he törmäsivät maahan syöksyneeseen lennokkiin. Kuusiteräinen malli voidaan varustaa videokameralla, ja sen ympärysmitta on hieman yli 80 cm. Se voidaan myös varustaa LED-valoilla yölentoja varten. Vain tämä riitti aiheuttamaan vankilassa uuden kohun. Ammattiliittojen kannalta tilanne pahenee ja pahenee "Tilanne pahenee ja pahenee", sanoo Karim Terki CGT:n rangaistuslaitoksesta. Vaadimme välittömiä ja asianmukaisia toimenpiteitä. Emme tiedä, mitä tämä lennokki olisi voinut tehdä. Emme tiedä, onko tämä testi. Johtomme on toteutettava tarvittavat toimenpiteet. Liian paljon tulee jo nyt sisään projektioiden tai vierailuhuoneen kautta. Tästä lähtien meidän on varottava myös lentäviä esineitä. Tämä on kestämätöntä. Meidän on luotava turvaverkko hinnalla millä hyvänsä. Nicolas Burtz FO Pénitentiaire -lehdestä toteaa saman asian. "Tämä laite löydettiin vankilan ja pidätyskeskuksen väliltä. Kävelypihojen akselilla. Emme tiedä, onko joku hukannut sen, mutta siitä olisi ilmoitettu, vai onko kyseessä testi, jolla nähdään, miten voimme reagoida. Emme myöskään tiedä, mitä tällainen laite, jota myydään laillisesti markkinoilla, voi kantaa. Johtomme ei vastaa pyyntöihimme. Meidän on myönnettävä, että tämä on huolestuttavaa. Laittomia esineitä on jo tarpeeksi, jotka saapuvat säilöön eri tavoin, emmekä tarvitse tällaista, varsinkaan Béziersissä. Parhaillaan tutkitaan, kuka on saattanut omistaa laitteen, jonka monet lapset saivat joululahjaksi. Viime päivinä eräs internetin käyttäjä ilmoitti Entre Biterrois -sivulla upouuden lelunsa katoamisesta. Ehkä se oli hänen, jonka vanginvartijat löysivät laitoksen tiloista. Mikään ei kuitenkaan ole varmaa. Vartijat odottavat vastauksia. Valvontalennokki, hieno kosketus .... Edistääkseen hieman laitostaan. Toinen unionisti lavastaa !!!!! On vain yksi ratkaisu: lupa ampua alas kaikki arkaluonteisten kohteiden tai kulkueiden yllä lentävät lennokit. Tämä lannistaa pilailijat ja pahantahtoiset ihmiset! Kun lukee artikkeleita, joita syntyy tästä vankilasta tulevista erilaisista tapahtumista, luulen, että kekseliäs ohjaaja voisi tehdä siitä televisiosarjan! En ymmärrä viestisi tarkoitusta tässä tapauksessa (itse asiassa ymmärrän, tavallaan ymmärrän), mutta toivotan sinulle kuitenkin onnellista vuotta 2016, joka on täynnä hyviä ranskan tunteja.... Gibus 15 tuntia sitten 31 Joulukuu 19:30 Hän ei saa olla alueelta loukata Bitérrois hänellä on pseudo läpsäyttää Bitérrois kestää 2 R mennä kärsivällisyyttä yli kaksi vuotta odottaa ja sitten viettää 2018 muualla, täytät meidät Ménard se on paras pormestari, että on, todiste olet niin peloissaan, että syytät häntä kaikista pahoista. Ratkaisu on olemassa matkapuhelimille, kuten kaikille muillekin tämänkaltaisille laitteille, ei tarvita verkkoa, yksinkertainen aaltosekoitin riittää, ei kallis mutta tehokas, sitten suojatut huoneet lasin taakse, ei mahdollisuutta siirtää mitään lasin läpi! mutta siellä ihmisoikeudet huutavat! tiedättekö, mitä he sanovat teille Bitéroisin asukkaille? En tiedä mitä sinulle sanotaan, mutta jätä Ménard rauhaan, hänellä on sentään housut jalassa eikä hän varasta palkkaansa. älä siis loukkaa brittiläisiä niin kuin teet.</w:t>
      </w:r>
    </w:p>
    <w:p>
      <w:r>
        <w:rPr>
          <w:b/>
          <w:color w:val="FF0000"/>
        </w:rPr>
        <w:t xml:space="preserve">id 351</w:t>
      </w:r>
    </w:p>
    <w:p>
      <w:r>
        <w:rPr>
          <w:b w:val="0"/>
        </w:rPr>
        <w:t xml:space="preserve">Chambon-la-Forêt'n kunnallisvaalit pidettiin 15. maaliskuuta 2020. Viime vaalien äänestysprosentti oli 45,38 prosenttia. Tämä alhainen luku saattaa johtua uusimmista uutisista koronaviruksesta. Loiret'n departementin äänestysprosentti oli alhaisempi kuin edellisissä vaaleissa. Se oli 69,45 prosenttia, kun se tänä vuonna oli 50,80 prosenttia. Jos ehdokas saa vähintään puolet äänistä ja neljänneksen rekisteröidyistä äänistä, hänestä tulee automaattisesti kunnanvaltuutettu. Vuoden 2020 kunnallisvaalien 1. kierroksen tulokset: kuka johtaa Chambon-la-Forêt'ssa? Vuoden 2020 kunnallisvaalit ovat päättymässä Chambon-la-Forêt'ssa (45), kun kaikki 15 valtuustopaikkaa on jo jaettu ensimmäisellä kierroksella. Michel Viteau voitti kunnallisvaalien ensimmäisen kierroksen 93,60 prosentin äänisaaliilla. Hugues Rousseau voitti 91,58 prosenttia kunnan asukkaista. Äänestyksen jälkeen Gaël Blondeau sijoittui ensimmäisellä kierroksella kolmanneksi: hän sai 90,90 prosenttia äänistä. Muut valtuustoon nimetyt ehdokkaat saivat hyvät pisteet ja äänestäjien tuen: Sylvie Parmentier (90,57%), Monique Folio (90,23%), Pascale Rajaofera-Bonhoure (90,23%), Jean-Yves Laluque (89,89%), Murielle Tripot-Bellot (88,88%), Claude Bonnin (88,21 %), Frédéric Thevret (84,84 %), Claudie Baillon (84,51 %), Michel Berthelot (83,16 %), Véronique Monceau (83,16 %), Yves Gaudin (81,48 %) ja Didier Mariot (80,47 %). Äänestyspaikoilla käyneistä tämän kylän asukkaista osa äänesti tyhjää (1,59 %). Samanaikaisesti osa äänestyslipuista (3,82 %) oli virheellisiä. Kunnanvaltuuston uusien jäsenten nimittämisen jälkeen nimitetään pormestari. Pormestari valitaan kunnanvaltuutettujen keskuudesta, ja hän on myös valtuuston jäsen. Chambon-la-Forêt'n poliittinen tilanne Kun vuoden 2020 kunnallisvaalit lähestyvät, mitkä ehdokkaat ovat ehdolla Chambon-La-Forêt'ssa? Vuoden 2020 kunnallisvaalien ensimmäisellä kierroksella voit valita seuraavien ehdokkaiden välillä. Chambon-La-Forêt'n pormestari Michel Berthelot saa lopulta uusia toimikautensa. Claudie Baillon on myös ehdokas. Gaël Blondeau, Claude Bonnin, Monique Folio, Yves Gaudin, Jean-Yves Laluque, Didier Mariot, Véronique Monceau, Sylvie Parmentier, Pascale Rajaofera-Bonhoure, Hugues Rousseau, Frédéric Thevret, Murielle Tripot-Bellot ja Michel Viteau ovat myös ehdolla. Jos ehdokkaat saavat ehdottoman enemmistön, heidät voidaan valita ensimmäisellä kierroksella edellyttäen, että yli neljännes listoille merkityistä asukkaista äänestää heidän puolestaan. Jos järjestetään toinen kierros, ehdokkaiden on saatava suhteellinen enemmistö, jotta heidät valitaan yhdelle 15:stä täytettävästä paikasta. Kunnallisvaalit 2020: mikä on vaakalaudalla Chambon-la-Forêt'ssa? Chambon-la-Forêt'n kunnan uusi kunnanvaltuusto valitaan vuoden 2020 kunnallisvaaleissa 15. ja 22. maaliskuuta 2020. Vaalit ovat avoimet Ranskan kansalaisille tai Euroopan unionin jäsenvaltioiden jäsenille. Lisäksi on oltava täysi-ikäinen, merkitty Ranskan vaaliluetteloon ja asuttava tai maksettava veroja kyseisessä kaupungissa. Alle 1 000 asukkaan kaupungeissa kunnallisvaalit järjestetään monijäsenisenä sekavaalina. Tämä tarkoittaa sitä, että äänestäjät äänestävät samanaikaisesti useita ehdokkaita ja voivat myös asettaa ehdokkaita kahdelle eri listalle. 15 Chambon-la-kunnan kunnanvaltuuston jäsentä.</w:t>
      </w:r>
    </w:p>
    <w:p>
      <w:r>
        <w:rPr>
          <w:b/>
          <w:color w:val="FF0000"/>
        </w:rPr>
        <w:t xml:space="preserve">id 352</w:t>
      </w:r>
    </w:p>
    <w:p>
      <w:r>
        <w:rPr>
          <w:b w:val="0"/>
        </w:rPr>
        <w:t xml:space="preserve">Perjantaista 17. toukokuuta 2019 perjantaihin 24. toukokuuta 2019 LEBANON... PYHÄ MAA! "Pyhä Johannes Paavali II Luçonin hiippakunta Saattajat: Isä Renaud BERTRAND ja François GARNIER LEBANON, Kaanaanin maa Ilman setripuiden maata ei ole Israelia raamatullisessa mielessä! Emmekö me sano "luvattu Kanaanin maa"? Eikö Libanon ole osa "Kanaanin maata", joka on annettu Aabrahamin jälkeläisille perintönä, joka on jäänyt heille? Eikö Mooses laula Mooseksen kirjan 5. Mooseksen kirjassa Luvattua maata portilla: "Anna minun kulkea, minä rukoilen sinua, anna minun nähdä tämä hyvä maa Jordanin takana, nämä kauniit vuoret ja Libanon"? (Deut 3, 25) 1. päivä NANTES / PARIS / BEIRUT / SIDON Aikaisin aamulla lento Nantesista Pariisin kautta Beirutiin. Ryhmän tervetulotoivotukset oppaan toimesta. Siirto Sidoniin. Illallinen ja yöpyminen Sidonissa. Päivä 2 SIDON / TYR / MAGDOUCHE / SIDON Aamulla lähtö Tyyron muinaiseen kaupunkiin. Vieraile Tyyron ensimmäisellä arkeologisella alueella, jossa on hämmästyttävät roomalaiset rauniot merinäköalalla. Laudes-rukous veden äärellä sekä raamatullinen ja historiallinen johdanto. Vierailu Tyruksen toiseen kohteeseen, jossa on sen nekropoli ja roomalainen hippodromi. Sitten lähtö Mantaran "Our Lady of Waiting" -pyhäkköön Magdouchessa, joka on Libanonin kreikkalaisten melkiittikatolilaisten uskonnollinen keskus. Pyhäkön löytäminen. Messu luolassa. Lounas ja sitten 12 kiven polku, joka muistuttaa Libanonissa tapahtuneista raamatullisista tapahtumista. Kävelyyn liittyy uudelleenlukeminen, jota seuraa lyhyt mietiskely kyseisistä raamatunteksteistä. Paluu Sidoniin, vierailu "meren linnassa", ristiretkeläisten linnoituksessa, joka on peräisin ajalta, jolloin Pyhä Ludvig oleskeli Tyyrossa. Lopuksi kävely soukissa. Tapaaminen kreikkalais-melkiittisen katolisen koulun johtajan kanssa. Paluu majoituspaikkaan Sidonissa. Päivällinen ja yöpyminen Sidonissa 3. päivä SIDON / LE CHOUF / DEIR EL KAMAR / HARISSA Libanon ja sen yhteisöt Aamulla uloskirjautuminen hotellista. Aja sitten Beit ed Dinen alueelle, joka on kuuluisa Bechir II:n palatsistaan, joka on nykyisin Libanonin presidentin kesäpalatsi. Aja sitten Deir El Kamariin, Libanon-vuoren muinaiseen pääkaupunkiin. Messu konselebroitu Our Lady of Tallin seurakuntayhteisön kanssa. Sitten on aika jakaa yhteisön kanssa. Lounas seurakunnassa. Tapaaminen seurakunnan papin kanssa. Vapaa-aikaa ostoksille. Aja sitten Bethania Harissaan. Illallinen ja yöpyminen Harissan pyhäkössä. Pyhäkön löytäminen illalla. Päivä 4 HARISSA / BYBLOS / ANNAYA / HARISSA Maria, Libanonin neitsyt Pyhä Charbel, Libanonin pyhimys£ Aamulla messu pyhäkössä. Sitten lähtö Byblosiin. Pysähdy matkalla St Paulin katedraalissa ihailemassa upeita mosaiikkeja. Byblos, vierailu foinikialaiseen kaupunkiin, samaan kaupunkiin, jossa lineaariset aakkoset syntyivät. Vierailu satamassa ja kaupungissa keskiaikaisine muistomerkkeineen. Lounas Bybloksen satamassa. Aja sitten Annayaan. Pyhiinvaellus maroniittisen kirkon isän, Pyhän Maronin, luostariin. Vierailu Pyhälle Charbelille omistetussa pyhäkössä ja luostarissa, jossa sijaitsee Pyhän Charbelin hauta. Kokoontumisaika pyhäkössä. Linja-autoajelu ja vierailu luostariin</w:t>
      </w:r>
    </w:p>
    <w:p>
      <w:r>
        <w:rPr>
          <w:b/>
          <w:color w:val="FF0000"/>
        </w:rPr>
        <w:t xml:space="preserve">id 353</w:t>
      </w:r>
    </w:p>
    <w:p>
      <w:r>
        <w:rPr>
          <w:b w:val="0"/>
        </w:rPr>
        <w:t xml:space="preserve">#26 On 10/09/2012, klo 18:59 - Shanx Re: Dieettikokis on heikkolahjaisille, typyille tai runkkareille! Ensimmäinen HdP! #27 On 10/09/2012, at 19:00 - Crocoii Re: Diet Coca-Cola on heikkolahjaisille, typyille tai runkkareille! Ensimmäinen HdP! S.O.D. ensin. #28 On 10/09/2012, klo 19:01 - Etoma Re: Diet Coca-Cola on heikoille, nössöille tai runkkareille! +1 #29 On 10/09/2012, at 19:01 - Henry de Monfreid Re: Diet Coca-Cola on heikkokuntoisille, mimmille tai runkkareille! Se on S.O.D. ensimmäinen. #30 On 10/09/2012, at 19:02 - bahoui Re: Dieettikokis on heikkolahjaisille, mimmille tai runkkareille! Crocoii kirjoitti: Se on S.O.D. the first. Voima on hänen kanssaan (ja mielemme kanssa...) #31 On 10/09/2012, at 19:08 - Crocoii Re: Diet Coca-Cola on heikoille, typyille tai runkkareille! Huomatkaa, että SOD ei ottanut aihetta puheeksi, vaikka oli jo lopettanut voimiensa runkkaamisen. #32 On 10/09/2012, klo 19:08 - Etoma Re: Diet Coca-Cola on heikkolahjaisille, typyille tai runkkareille! S.O.D. kirjoitti:Crocoii kirjoitti: Se on S.O.D. ensimmäinen. Voima on hänen kanssaan (ja meidän henkemme kanssa...) Me annamme Jumalalle kunniaa. #33 On 10/09/2012, at 19:12 - kouskous Re: Dieettikokis on heikkolahjaisille, typyille tai runkkareille! Nyt aiheen avaavat vasta-alkajat #34 On 10/09/2012, klo 19:13 - Anonyymi tili Re: Diet Coke is for weaklings, chicks or wankers! @Crocoii: no, minusta näyttää siltä, että vain modot/adminit voivat kiinnittää aiheen, ja tietääkseni S.O.D. ei ole. #35 On 10/09/2012, klo 19:13 - Heliad Re: Dieettikokis on heikkolahjaisille, mimmoille tai runkkareille! Juuri aloittelijat avaavat aiheen nyt Joo, armo on koskettanut heitä. #36 On 10/09/2012, klo 19:15 - Etoma Re: Dieettikokis on heikkolahjaisille, mimmoille tai runkkareille! kouskous kirjoitti: Juuri vasta-alkajat avaavat nyt aihetta Joo, heitä on koskettanut armo. Minäkin haluan, että Grace Kelly koskettaisi minua! #37 On 10/09/2012, klo 19:16 - edge_one Re: Diet Coca-Cola on heikkolahjaisille, typyille tai runkkareille! S on liikaa, enkä halua olla kielioppinatsi. En osaa kirjoittaa enkä juuri ja juuri lukea. #38 On 10/09/2012, at 19:16 - Heliade Re: Diet Coca-Cola on heikkolahjaisille, typyille tai runkkareille! En ole varma, onko se hyvä idea ottaa juotavaa vai ei, mutta en ole varma, onko se hyvä idea ottaa juotavaa vai ei. Minäkin haluan, että Grace Kelly koskettaisi minua! Grace Hopper on myös Grace Hopper. #39 On 10/09/2012, at 19:17 - Crocoii Re: Dieettikokis on heikkolahjaisille, mimmoille tai runkkareille! @Crocoii: no, minusta näyttää siltä, että vain modot/adminit voivat kiinnittää aiheen, ja tietääkseni S.O.D. ei ole. Hän voi sulkea aiheen, mutta ei nastaa. Häpeä. #40 On 10/09/2012, at 7:17 PM - Ras&amp;#039; Re: Dieettikokis on heikoille, nössöille tai runkkareille! Grn</w:t>
      </w:r>
    </w:p>
    <w:p>
      <w:r>
        <w:rPr>
          <w:b/>
          <w:color w:val="FF0000"/>
        </w:rPr>
        <w:t xml:space="preserve">id 354</w:t>
      </w:r>
    </w:p>
    <w:p>
      <w:r>
        <w:rPr>
          <w:b w:val="0"/>
        </w:rPr>
        <w:t xml:space="preserve">Esitteen avulla voit kuvata palveluitasi, tuotteitasi tai toimintaasi tarkemmin, mutta se on samalla kuljetettavissa viemättä liikaa tilaa. Erilaisia formaatteja ja viimeistelyjä esitteitäsi, sisäistä sanomalehteä, uutislehteä, aikakauslehteä, tuoteluetteloa... Suljettu formaatti voi olla ranskalainen tai italialainen. Nämä esitteet voidaan valmistaa kannella tai ilman kantta, ainoastaan neliöliimattua mallia ei tarjota ilman kantta. Mainos- tai kaupallinen esite koostuu useista toisiinsa liitetyistä arkeista (4:n kerrannaiset), jotka hyvin usein sidotaan niiteillä (nidottu). - 2 pisteen metallisidonta - 8-80 sivua - Liimattu neliönmuotoinen selkämyssidonta - 20 sivusta alkaen - Wire'O-sidonta</w:t>
      </w:r>
    </w:p>
    <w:p>
      <w:r>
        <w:rPr>
          <w:b/>
          <w:color w:val="FF0000"/>
        </w:rPr>
        <w:t xml:space="preserve">id 355</w:t>
      </w:r>
    </w:p>
    <w:p>
      <w:r>
        <w:rPr>
          <w:b w:val="0"/>
        </w:rPr>
        <w:t xml:space="preserve">Mittaa itsesi ja valitse haluamasi koko tämän taulukon avulla. HUOMAUTUS: Yksittäisillä kohteilla voi olla muita kokotietoja. Tarkista tuotteen tiedot huolellisesti. Voi ei! Entä jos koko on väärä? Ei huolta, voit palauttaa tuotteen 120 päivän kuluessa hyvitystä tai vaihtoa varten. Lisätietoja on täydellisissä palautusohjeissamme Ohje-sivulla. Käytä joustavaa mittanauhaa tai rautalankaa ja viivoitinta. Saat parhaan tuloksen mittaamalla alusvaatteet, jotka aiot käyttää puvun kanssa. Käytä joustavaa mittanauhaa mittaamaan pääsi ympärysmitta kulmakarvojen yläpuolelta. Mittaa kaulan ympärysmitta taipuisalla mittanauhalla (aataminomenan kohdalta). Jätä tarpeeksi tilaa, jotta sormi mahtuu helposti teipin ja kaulan väliin. Nosta kädet ylös ja aseta joustava mittanauha ylävartalon ja lapaluiden ympärille. Anna käsivarsien laskeutua taaksepäin (nauhan yli) mittausta varten. Muista, että teipin on mentävä käsivarsien alle! Tee oikea kulma kädelläsi, taivuta sitä ja aseta kätesi lantiollesi. Käytä joustavaa mittanauhaa mitataksesi kaulan tyvestä olkapäähän, sitten kyynärpäähän ja ranteeseen. Laita joustava mittanauha vyötärön ympärille, muutama sentti napan alapuolelle ja hieman lantion alapuolelle edessä. Pidä vartalosi ja teipin välissä mukava sormi tilaa, jotta se ei ole liian tiukka. Ota sopivat housut ja aseta ne litteiksi. Käytä mittanauhaa mitataksesi säären sisäpuolen pituus haaroista alareunaan. Pyöristä lähimpään senttimetriin, jotta saat sisäosan pituuden. Jos ostat housut, jotka haluat pestä koneessa, suosittelemme lisäämään 2 cm kutistumisen estämiseksi.</w:t>
      </w:r>
    </w:p>
    <w:p>
      <w:r>
        <w:rPr>
          <w:b/>
          <w:color w:val="FF0000"/>
        </w:rPr>
        <w:t xml:space="preserve">id 356</w:t>
      </w:r>
    </w:p>
    <w:p>
      <w:r>
        <w:rPr>
          <w:b w:val="0"/>
        </w:rPr>
        <w:t xml:space="preserve">Julkaistu 22/08/2018 Arvosana : 3/5 Isidore on 11-vuotias, 2 veljeä, 3 siskoa, 1 äiti, joka on läsnä mutta tekee itsensä näkymättömäksi kello 22.00-6.00, ja 1 isä, joka voisi olla vakooja, koska hän matkustaa paljon ulkomaille työnsä vuoksi... Lisäksi Isidoren 5 sisarusta ovat ylisuorittajia, jotka kyseenalaistavat koko ajan asioita, kumartuvat oppikirjojensa yli ja joilla ei ole kiinteää yhteyttä ympäristöönsä. Kuka on Isidore tässä epätyypillisessä ja burleskissa perheessä? Rakastin perhettäni, luulisin. En tuntenut muita, se on totta, joten en voinut verrata heitä liikaa, mutta minusta he vaikuttivat hyviltä ja kunnollisilta ihmisiltä. Vaikka he olivatkin usein ajatuksissaan hukassa. Jokainen omassa kuplassaan. He eivät oikeastaan kiinnittäneet huomiota muihin, muihin perheen ulkopuolisiin, joskus jopa minuun. Camille Bordas on kirjailija, jota en tuntenut ennen kuin avasin hänen kolmannen romaaninsa. Kauniilla kirjoitustyylillä tämä nuori kirjailija antaa meille tässä nuoren pojan pohdintoja, jota ympäröi hänen perheensä, joka on niin älykäs ja lahjakas, että hän voisi luulla olevansa tyhmä... Mutta Isidorella on vahvuus, jota kenelläkään heistä ei ole: hänellä on sydämen älykkyys, hän tuntee tunteiden voiman ja toisista kiinnostumisen edut. Vaikka lukutahti on melko hidas, nautimme Isidoren, hänen kysymystensä, epäilyjensä ja toistuvien karkaamisiensa rinnalla kasvamisesta. Rakastettuna ja hemmoteltuna hän voi tuoda vain ripauksen inhimillisyyttä kaikkiin näihin todellisuudesta irrotettuihin ja maailmaansa lukittuihin hahmoihin... Mukava romaani luettavaksi ja kirjailija löydettäväksi... [...] Viime viikolla luin neljä romaania uudelta kirjallisuuskaudelta: Isidore et les autres, Tenir jusqu'à l'aube, Salina ja Pour que ma joie demeure. Luin myös [...] Ostin sen muutama päivä sitten, en malta odottaa, että pääsen tutustumaan siihen, ja artikkelisi saa minut haluamaan sitä vielä enemmän!</w:t>
      </w:r>
    </w:p>
    <w:p>
      <w:r>
        <w:rPr>
          <w:b/>
          <w:color w:val="FF0000"/>
        </w:rPr>
        <w:t xml:space="preserve">id 357</w:t>
      </w:r>
    </w:p>
    <w:p>
      <w:r>
        <w:rPr>
          <w:b w:val="0"/>
        </w:rPr>
        <w:t xml:space="preserve">2000-luvun alusta lähtien Lähi-idän tapahtumien yhteydessä Ranskassa on syntynyt ajatus, että vasemmisto on pääsyyllinen antisemitististen tekojen lisääntymiseen. Tämä näkemys on liioiteltu ja perusteeton, mutta se kuvastaa tiettyä levottomuutta. Onko vasemmistossa tai onko koskaan ollut erityistä antisemitismiä? Historiantutkijat ovat pitkään laiminlyöneet tämän arkaluonteisen kysymyksen, ja sitä käsitellään ensimmäistä kertaa tässä erittäin hyvin dokumentoidussa kirjassa, jossa seurataan ranskalaisen vasemmiston antisemitismiä koskevien kantojen historiaa kahden vuosisadan ajan. Teollisen vallankumouksen alkuajoista nykypäivään asti kaikki vasemmiston osat ovat antaneet antisemitistisiä lausuntoja, mutta hyvin erilaisissa muodoissa tilassa ja ajassa. Taloudellisen antisemitismin, jossa juutalaiset yhdistettiin kapitalismiin, lisäksi monet sosialistit ilmaisivat 1800-luvulla rotu- ja muukalaisvihamielistä antisemitismiä 1880-luvulta lähtien. Dreyfusin tapauksen jälkeen, joka oli perustavanlaatuinen käännekohta, vasemmiston riveissä ei enää avoimesti väitetty antisemitismiä. Se ei kuitenkaan kadonnut, ja näemme sen edelleen salakavalasti toimivan sotien välisenä aikana SFIO:ssa ja pasifistien keskuudessa, joskus kommunistisen puolueen sisällä, ja sodan jälkeen äärivasemmistossa negaationismin muodossa. Kiehtova historiallinen sukellus, joka kiinnostaa kaikkia niitä, joita tämä kipeä kysymys koskettaa, ja erityisesti vasemmistolaisia lukijoita, jotta he pysyisivät valppaina alati läsnä olevaa vaaraa vastaan. Michel Dreyfus, historioitsija ja CNRS:n tutkimusjohtaja, on kirjoittanut teokset Histoire de la CGT (1895-1995) (Complexe, 1995), Liberté, égalité, mutualité. Mutualisme et syndicalisme en France (1852-1967) (L'Atelier, 2001), Histoire des Assurances sociales (yhteistyössä Presses universitaires de Rennes, 2006). Hän on myös ollut mukana toimittamassa Le Siècle des communismes -teosta (Seuil, 2004). "Historioitsija Michel Dreyfus tutkii dokumentoidussa ja kiehtovassa esseessään L'antisémitisme à gauche usein väärinymmärrettyä alaa. OPINION INDÉPENDANTE DU SUD-OUEST " "Vasemmisto ei muutu antisemitistiseksi, se muuttuu uudestaan sellaiseksi", kirjoittaa toimittaja Alexis Lacroix toisen intifadan reaktioiden synnyttämän uuden "juutalaisvihan" yhteydessä. Historiantutkija Michel Dreyfus, joka on ranskalaisen ammattiyhdistysliikkeen asiantuntija, halusi testata tällaista ajatusta. Hänen kirjansa on arvokas ennen kaikkea kronologiansa ja hyvin perustellun tyypittelynsä vuoksi, jonka hän tarjoaa ilmiöstä. LIBÉRATION "Teollisen vallankumouksen alkuajoista tähän päivään asti kaikki vasemmiston osat ovat joskus esittäneet antisemitistisiä huomautuksia. Dreyfus määrittelee viisi vasemmiston antisemitismin tyyppiä, jotka useimmiten sekoittuvat keskenään ja liittyvät tiettyihin historiallisiin olosuhteisiin. Mutta miksi tämä on paradoksaalista? Paitsi jos seuraa kirjoittajaa, joka tekee päätelmissään eron "vasemmistolaisuuden" ja "vasemmistolaisuuden" välillä! VALEURS ACTUELLES "Michel Dreyfus käsittelee huolellisesti ranskalaiselle vasemmistolle ominaisen antisemitismin historiaa. Historiantutkijana hän suosii tosiasioihin perustuvaa lähestymistapaa, joka perustuu runsaisiin asiakirjoihin. Näin hän pystyy paljastamaan kahdeksan jakson aikana, jotka hän määrittelee vuoden 1830 ja 1990-luvun lopun välisenä aikana, tavat, joilla työväenjärjestöt ja äärivasemmistopuolueet pystyivät omaksumaan aikansa antisemitistiset näkemykset. Hän erottaa huolellisesti toisistaan yksittäiset ja ryhmäkannat ja korostaa tulkintoja, joita hän pitää anakronismeina. TIETEET</w:t>
      </w:r>
    </w:p>
    <w:p>
      <w:r>
        <w:rPr>
          <w:b/>
          <w:color w:val="FF0000"/>
        </w:rPr>
        <w:t xml:space="preserve">id 358</w:t>
      </w:r>
    </w:p>
    <w:p>
      <w:r>
        <w:rPr>
          <w:b w:val="0"/>
        </w:rPr>
        <w:t xml:space="preserve">- Aihe: Erikoinen toulouselainen mies. Re: Utelias Toulousen mies. - Aihe: Erikoinen toulouselainen mies. Re: Erikoinen toulousain. Re: Dsr 2019:n istuimen ja valesäiliön purkaminen - Aihe: Pitkän kantaman ajovalot ja lisäsumuvalot Re: Pitkän kantaman ajovalot ja lisäsumuvalot - Aihe: Goodbye S... Re: Hyvästi S... Ystävälläni on ne vuoden 2015 SR:ssä, ja ne hoitavat työnsä erittäin hyvin. Ole vain varovainen, kun ne ovat kylmiä, ne eivät ole heti parhaimmillaan, vaan niiden on joka tapauksessa lämmetä hieman, mutta se on nopeaa. - Thu 06 08 08 , 2020 23:19 - Subject: New in zero s Re: New in zero s Heikoin lenkki on seinän pistorasia. Unohda siis jatkojohto. - Thu 06 08 08 , 2020 20:52 - Subject: New in zero s Re: New in zero s On kuitenkin outoa, että pistorasia kuumeni niin paljon. En ole varma, onko se hyvä ajatus, mutta olen varma, että se on hyvä ajatus. En ole varma, onko hyvä idea hankkia uusi auto, mutta en ole varma, onko hyvä idea hankkia uusi auto, mutta en ole varma, onko hyvä idea hankkia uusi auto. Älypuhelimen kanssa voi tulla sotkua. Re: Kun päivä ei riitä... Kokeilimme jotain ystävän kanssa 2 päivää sitten. Hän vuoden 2015 Zero SR ZF14.4:llä (luit oikein, akku vaihdettiin vuonna 2019) ja minä vuoden 2018 DS ZF14.4:llä. https://rider.live/p/FDaoKV11 Ole hyvä. Luulimme, että olisimme työskennelleet 19 tuntia. Annoimme itsellemme kuitenkin 1 tunnin unta. - Aihe: Uutta nollassa s Re: Uutta nollassa s Re: Uutta nollassa s - Aihe: Uutta nollassa s Re: Uutta nollassa s Re: Uutta nollassa s</w:t>
      </w:r>
    </w:p>
    <w:p>
      <w:r>
        <w:rPr>
          <w:b/>
          <w:color w:val="FF0000"/>
        </w:rPr>
        <w:t xml:space="preserve">id 359</w:t>
      </w:r>
    </w:p>
    <w:p>
      <w:r>
        <w:rPr>
          <w:b w:val="0"/>
        </w:rPr>
        <w:t xml:space="preserve">Perjantai, huhtikuu 29, 2016, mennessä "WIRE albumi oli sopusoinnussa bändin ajattelutapa, Nocturnals Koreans on vähemmän, tai tarkemmin sanottuna, se on bändin ajattelutapa, joka on vähemmän sopusoinnussa albumin kanssa. Pelisääntönä on ollut, että tällä levyllä ei aseteta rajoja äänihuijauksille, jos se saa sen kuulostamaan paremmalta." (Colin Newman, huhtikuu 2016) No, voisin yhtä hyvin kirjoittaa sen teille heti, tämä lyhyt albumi on erinomainen yllätys. Jo otsikon koominen ja hölynpölypuoli, hölynpöly, jonka he hallitsevat täydellisesti... Tuhansien kilometrien päässä edellisen albumin nimimerkistä, mutta myös ja ennen kaikkea, koska olemme täällä ennen kaikkea puhumassa musiikista, lisäämällä, joka mielestämme on sekä erityisen riemukas että täysin heijastettu, kerrosten ja erilaisten ääniaskareiden parvi, mikä antaa tälle kompaktille opukselle helpotuksen, joka saa sen kuulostamaan lyhyeltä vuoristolavalta, kun taas edellinen albumi korosti pikemminkin tasaisen lavan kuurouttavaa, yhtenäistä ja jatkuvaa puolta... Kuin vaihteiden jatkuva surina. Sillä sitä Wire on myös, aina siellä, missä niitä ei odota. On totta, että bändi on viljellyt karkeaa taideimagoa neljänkymmenen vuoden ajan kuivalla tinkimättömyydellä, joten emme voi olla hymyilemättä kuunnellessamme lukuisia sinne tänne ripoteltuja vihjeitä. Nocturnal Koreansia kuuntelee ihmeissään kuin lapsi, joka lähtee pääsiäissunnuntain munajahtiin. Voisimme puhua Internal Exilen lähes alitajuisesta trumpetista, Graham Lewisin hämmästyttävistä äänitehosteista lauluosuuksissa, jotka riemuitsevat ajatuksesta deklaimoida tekstiään, Dead Weightin introsta, joka on melko lähellä Colin Newmanin äänikokeiluja 80-luvun alussa (Provisionally Entitled The Singing Fish -kausi niille, jotka muistavat). Ja sitten voisimme myös palata tähän tönkköön ja räyhäävään ääneen, joka sanoo sanat Number ja Rhumba, huvittavia muistutuksia kaikille niille, jotka säilyttävät sydämessään liikuttavan muiston tuoleja kaipaavista, mutta annamme teidän löytää loput... Olettehan te nyt aikuisia. Joidenkin mielestä on sääli, että Stillin riffi on identtinen Love Bendsin (levyltä Change Becomes us) kanssa... Toiset taas ajattelevat, taiteilijat tuntien, että kyse ei ole inspiraation puutteesta, vaan leikkisästä silmäniskusta, joka on tarkoitettu ensimmäiseen penkkiin jääneille, niille, jotka seuraavat. Ja uskallamme myöntää, että kuulumme jälkimmäiseen ryhmään. Lyhyesti sanottuna, vältämme lopullisesti keskustelemasta jälleen kerran upeasta 70-luvun trilogiasta, joka antoi heille kulttibändin statuksen, pelkkä se tosiasia, että on suuri ilo kuunnella tätä viimeistä levyä nostalgisoitumatta, todistaa, kuinka paljon combo on edelleen ajankohtainen... Olemme usein kuulleet sanottavan, että Feeniks nousee tuhkastaan, mutta se ei ole ihan oikein, koska heidän tapauksessaan tulipalo ei koskaan todella sammunut. Mikä hieno albumi.</w:t>
      </w:r>
    </w:p>
    <w:p>
      <w:r>
        <w:rPr>
          <w:b/>
          <w:color w:val="FF0000"/>
        </w:rPr>
        <w:t xml:space="preserve">id 360</w:t>
      </w:r>
    </w:p>
    <w:p>
      <w:r>
        <w:rPr>
          <w:b w:val="0"/>
        </w:rPr>
        <w:t xml:space="preserve">Ranska: 04 90 84 05 01 Ulkomailla: +33 490 84 05 01 System Jo's Gelato Coffee Hazelnut Intimivoiteluaine on korkealaatuinen, vesipohjainen syötävä voiteluaine. H2O-voiteluaine on todella syötävää. Sitä on saatavana viidessä eri makuvaihtoehdossa: kahvi/hasselpähkinä, suolakaramelli, kerma/suklaa, minttu/suklaa ja tiramisu. Jokainen maku on muotoiltu sokerin, parabeenin ja vapaan propyleeniglykolin avulla, mikä takaa tasaisen liukuvuuden, joka ei ole tahmea tai tahmea eikä jälkimakuinen. Se on korkealaatuinen, Yhdysvalloissa valmistettu voiteluaine, joka tarjoaa silkkisen pehmeän mukavuuden iholla. Se on yhteensopiva seksilelujen kanssa. Sen 30 ml:n matkapullon ansiosta voit ottaa sen mukaan kaikkialle. Ominaisuudet: - Vesipohjainen intiimi liukuvoide - 5 eri tuoksua - Koostumus: perustuu puhtaaseen kasviglyseriiniin ja luonnollisiin aromiuutteisiin - Tuotemerkki: System Jo € 9,99 Suolakaramellin makuinen liukuvoide - 30ml € 9,99 Suklaamintun makuinen liukuvoide - 30ml € 9,99 Crème bruléen makuinen liukuvoide - 30ml </w:t>
      </w:r>
    </w:p>
    <w:p>
      <w:r>
        <w:rPr>
          <w:b/>
          <w:color w:val="FF0000"/>
        </w:rPr>
        <w:t xml:space="preserve">id 361</w:t>
      </w:r>
    </w:p>
    <w:p>
      <w:r>
        <w:rPr>
          <w:b w:val="0"/>
        </w:rPr>
        <w:t xml:space="preserve">Hyvää uutta vuotta 2014 teille kaikille! Bloggaajat ja Facebookin käyttäjät, perheenjäsenet ja ystävät, rakastavaiset ja lapset, olette lumonneet unettomat yöt ja hengähdystauon hetket. Tämä on ollut hieno vuosi! Sanan kaikessa merkityksessä, ei välttämättä kovin negatiivinen, mutta silti melko hektinen, kun erosin elämäni miehestä ja kolmen poikani isästä, 8-vuotissyntymäpäiväjuhlat, joissa oli yli-innokkaita vieraita, jotka kiipesivät huonekaluille eivätkä roikkuneet sateenkaarikakussa (loogisesti ajateltuna se oli liian korkealla), Mies rakasti sitä kahden viikon aikana, jotka häneltä kului sen loppuunsaattamiseen), Ciloubidouillen, Emilien, Héloïsen ja Zinen luovista vaikutteista, Hervé cuisine ja Le Marmitonin erittäin herkullisista luomuksista, Hélènen piirroksista ja hyvistä sanoista, Penelopen delirium ja Audreyn löydöt, sähkö- ja lämmityssyötön katkaisu, täit, villi yhteys maihinnousuun, ilmianto, leikkaus, kylmyys, kyvykkyyteni vaarantaminen huolehtia lapsistani ja sijoituksen vaarantaminen, joka ilmoitettiin huuliltani äidille, joka vastusti sitä jyrkästi, lento Normandiaan "deuze"-vanhempien kotiin, jotka ovat yhtä rakkaita sydämelleni kuin "premissi" (geneettiset), Carolen suloisuus ja hyvät ideat, hänen tarinansa ja riiminsä hampaiden pesuun, hänen ilmaisunsa "ruma pyörillä / silmälasit / harja."..."Pierre-Jeanin käytännöllisyys ja rauhallinen auktoriteetti, kaikkien heidän lastensa ja ystäviensä tervetulleeksi toivottaminen, kaikenlaista uteliaiden lasteni sotku, puutarha, pensasaidat, lepakot, täit, kissat, jotka tulevat kyykkimään ja herättävät uudelleen haluni saada sellainen, hiekkalaatikko, täitä, kahden vanhemman lapsen sopeutuminen kouluun vuoden aikana, Marien rakastetun lastenhoitajan poissaolo #3:n osalta, jonka oli hoidettava järkyttynyt noita-äiti, hyvin intensiivinen maalis-huhtikuu ADEMA-koulutuksen "Discovering Green Spaces" kanssa M. M.Maalis-huhtikuu olivat hyvin intensiivisiä ADEMA-koulutuskurssin "Découvertes des Espaces Verts" kanssa M.F.R.:ssä, sitten 3 viikon koulutuskurssi todellisen ammattilaisen kanssa, degeneroitunut boo-boo, joka esti minua kävelemästä kunnolla 3 pitkää kuukautta (ei kuvia luvattu, lopetin), täit, pitkät loma-ajat, jotka on hoidettava potta-koulutuksen kanssa, kuumuus, joka kuolee kuolemaan, ilman mahdollisuutta oikeasti viilentyä, kun perheiden selässä on kunnon allergiaa, jota on raaputettava haarukalla (joo, joo, kyllä, kyllä, kyllä, joo).), mustavalkoinen kissa, puoliksi Chupa, puoliksi Sac-à-Puces, joka tulee halailemaan minua puutarhaan, poikien kanssa kutsumme häntä Minouche, täit, 4-vuotissyntymäpäivä, Maline Jolie-Cocotten menetys seuraavana päivänä, niin paljon hellyyttä ja rakkautta, jota hän jakoi kerätessään oksiaan ja huolehtiessaan KAIKISTA meistä, ihmisistä, kasveista ja eläimistä, kouluvuoden alku, Gabrielin ensimmäinen kerta samaan aikaan Malinen hautajaisten kanssa, jolloin Pierre-Jean-mon-deux-papa oli paikalla sekä suuri osa perheestä, messu Vincennesin kirkossa, retki Père Lachaiseen, jossa isovanhempieni kellariovet ovat, aperitiivi Cours Marignyllä, niin että halusin jäädä, viimeiseen junaan nouseminen Roueniin ja paluu miehen kotiin kyynelissä ja humalassa, täit, sopimuksen allekirjoittaminen, jota seurasi vuokrasopimuksen allekirjoittaminen, muutto, täit, unettomat yöt, hankinnat, jotka eivät aina olleet harkittuja, täit, sopimuksen koeajan katkaiseminen aloitteesta</w:t>
      </w:r>
    </w:p>
    <w:p>
      <w:r>
        <w:rPr>
          <w:b/>
          <w:color w:val="FF0000"/>
        </w:rPr>
        <w:t xml:space="preserve">id 362</w:t>
      </w:r>
    </w:p>
    <w:p>
      <w:r>
        <w:rPr>
          <w:b w:val="0"/>
        </w:rPr>
        <w:t xml:space="preserve">Voit helposti ladata kuvia viestiin viestialueen alapuolella olevalla "Liitteet"-välilehdellä. Kehotamme sinua kuitenkin käyttämään Kuvagalleriaa, jotta löydät valokuvasi helposti. Tarjoukset varattu aktiivisille Aquajardinin jäsenille: Klikkaa tästä ~ DIY-kilpailu: Klikkaa tästä Subtrooppinen vesipuutarha vuoristoilmastossa Moderaattori: Aquajardin team - Yhteystiedot: Migueloup Subtrooppinen vesipuutarha vuoristoilmastossa Tämä on subtrooppisen vesipuutarhani kehitys Lourdesissa Pyreneiden juurella. Kaksi uutta tulokasta, Phoenix ja agave quadricolors ja dasylirion serratifolium. Uusi massiivin rakenteilla Musa Bajoo, Colocasia Mojito, Dasylirion rostrata, kaktus... - Tallennettu: ti 17 elokuu 2004, 19:12 - Yhteyshenkilö :Yhteyshenkilö yves Re: Subtrooppinen vesipuutarha vuoristoilmastossa 450l säiliö ilman kaloja, joitakin kasveja ja vesietanoita, erittäin hyvät siivoojat. Yves Wouters Euroopan sää : http://www.meteoeu.net Jardin des Haies : https://www.jardindeshaies.be Passion photo : https://www.fandephoto.net - Location : Listrac-Médoc France Re: Subtrooppinen vesipuutarha vuoristoilmastossa Superb indeed. Samassa hengessä kuin puutarhani. Ole kuitenkin varovainen. - Agave ei pidä jatkuvasta kastelemisesta. Talvella se on suojattava sateelta. Olen jo menettänyt yhden tuollaisen. - Phenix. Kestää kuivaa kylmyyttä noin -12 °C:een asti ja jopa korkeampaa pakkasta, kun se on sopeutunut ja kasvanut. Nuoret ovat alttiita noin -8 °C:n lämpötiloille, mutta aina kuivalla kylmällä. Kylmä + kosteus = vaara jopa hieman edellä mainittuja lämpötiloja alhaisemmissa lämpötiloissa. Pahinta hänelle olisi sade, jota seuraisi hyvin kylmä yö. Ei hyvä yhdistelmä. Samoin jäätävä sade. - Dasylirion. Lähes tuhoutumaton. Kaikki nämä kasvit tarvitsevat hyvin salaojittavaa maaperää. Ne eivät pidä siitä, että niiden juuret ovat koko ajan vedessä. Voit myös laittaa Yucca Rostratan. Erittäin kestävä ja erittäin kaunis. Valitettavasti melko kallista suurille laitoksille. Populaatio: 6 koi + 2 shubunkiinia + Notropis chrosomus -parvi. Kasvit: 2 nenus, thalia dealbata, 1typhas, Iris, acorus, 1 Cyprus papyrus pondeteria, Sparganium, horsetail, hyperius v, ja Elodea Egeria densa - Yhteystiedot :Yhteystiedot Migueloup Re: Subtrooppinen vesipuutarha vuoristoilmastossa Kiitos neuvoista, minulla on myös melko paljon kaktuksia, jotka tarvitsevat joskus suojaa. Tässä on uusi sänky luotu tänä aamuna, colocasia Black stem, Tetrapanax papyrifera ja Musa itinerans Mekong jättiläinen Olen onnekas, että tunnen harrastajan, jolla on valtava kokoelma! - Sijainti: Far West Finistère Re: Subtrooppinen vesipuutarha vuoristoilmastossa Tetrapanax papyrifera saattaa olla hieman lähellä. Se leviää nopeasti, eikä sen pitäisi murskata kolokasiaa. DM vario 20000 uppopumppu (säädin välillä 30% ja 40%), aquaskim 20, OASE FiltoClear 12000 UV18w. 4 minimoykoïs shubunkins, pankki notropis. - Sijainti: Listrac-Medoc Ranska Re: Subtrooppinen vesipuutarha vuoristoilmastossa Exact.Exact.Pascal29 kirjoitti: ↑Tiistai, 28 heinäkuu 2020, 14:27Sympa tämä uusi massiivi. Tetrapanax papyrifera saattaa olla hieman lähellä. Se leviää nopeasti, en halua sen murskaavan colocasiaa. Populaatio: 6 koi + 2 shubunkiinia + Notropis chrosomus -parvi. Kasvit: 2 nenus, thalia dealbata, 1typhas, Iris, acorus, 1 Kyproksen papyrus pondeteria, Sparganium, horsetail, hyperius v ja Elod.</w:t>
      </w:r>
    </w:p>
    <w:p>
      <w:r>
        <w:rPr>
          <w:b/>
          <w:color w:val="FF0000"/>
        </w:rPr>
        <w:t xml:space="preserve">id 363</w:t>
      </w:r>
    </w:p>
    <w:p>
      <w:r>
        <w:rPr>
          <w:b w:val="0"/>
        </w:rPr>
        <w:t xml:space="preserve">Free-verkon tulo matkapuhelin- ja internetmarkkinoille on muuttanut vakiintuneiden operaattoreiden tilannetta. Se on pakottanut ne etsimään taloudellisia ratkaisuja taistellakseen erittäin alhaisia hintoja vastaan. RED by SFR -tariffi on suunniteltu vastaamaan pienen budjetin tarpeita ja hyödyntämään samalla SFR:n laatua Ranskassa. SFR:n edullinen ja puhdas soitinversio houkuttelee monia tilaajia. On aika selvittää, pitäisikö sinunkin ottaa matkapuhelin- tai laatikkotilaus RED by SFR:n kanssa. RED by SFR -mobiilipaketin hinta Kun tulet RED by SFR -palveluun, etsit hintaa. Joidenkin käyttäjien mielestä suurten puhelinoperaattoreiden hinnat ovat liian korkeat, joten he turvautuvat Free-palveluihin tai näiden operaattoreiden edullisiin versioihin. Jos etsit RED SFR:n hinnastoa matkapuhelimelle, se on yksinkertaista, sillä tuotemerkki tarjoaa vain kaksi pakettia. Toisaalta näitä paketteja voidaan mukauttaa lisävarusteiden ansiosta. Näin voit räätälöidä tarjouksen RED SFR -tariffista, joka on mukautettu budjettiisi ja joka todella vastaa tarpeitasi. RED by SFR -mobiilipaketin hintaa on aina vaikea sanoa, sillä tuotemerkki tarjoaa jatkuvasti kampanjoita. Perushinta on 15 euroa 60 gigatavusta 4G:ssä ja 20 euroa 100 gigatavusta 4G:ssä. Tähän hintaan voit odottaa seuraavaa: - rajoittamattomat puhelut kaikkiin matkapuhelimiin ja lankapuhelimiin Manner-Ranskassa ja Ranskan merentakaisissa departementeissa Mayottea lukuun ottamatta; - puhelut rajoitettu 3 tuntiin puhelua kohden; - rajoittamattomat tekstiviestit ja MMS-kirjeet Manner-Ranskaan (enintään 200 vastaanottajaa kuukaudessa); - punainen SFR:n ulkomaanpuhelutariffi: EU:sta ja Ranskan merentakaisista departementeista rajoittamattomat puhelut ja 8 Gt ylimääräistä internetin käyttöoikeutta kuukaudessa kyseisistä kohteista. Rajoittamaton Red-mobiilipaketti on sitoumukseton, ja sen hinta on kiinteä, eikä se nouse 12 kuukauden jälkeen. Voit hyödyntää Red and Me -sovellusta, RED SFR -sovellusta, jonka avulla voit hallita tilaustasi ja vaihtoehtoja. SFR-tariffi ulkomailla Jos valitset RED by SFR -paketin, voit lisätä RED SFR -internetin käyttömahdollisuuden ulkomailla. Voit käyttää 5 euron lisämaksusta kuukaudessa 15 Gt:n lisäkapasiteettia EU:n alueella, Ranskan merentakaisissa departementeissa, Sveitsissä, Andorrassa, Yhdysvalloissa ja Kanadassa. RED-vaihtoehdot Jos Red by SFR -tariffi on alhainen, on mahdollista lisätä useita vaihtoehtoja räätälöityä pakettia varten. Puhelut, viestit ja puhelinvastaaja - rajoittamattomat puhelut Euroopan kiinteisiin linjoihin: 1 €; - tekstiviestien hinta SFR Red -puhelimelle ulkomaille: 1 € kuukaudessa rajoittamaton lähetys EU:n ja Ranskan merentakaisten departementtien alueelle ja alueelta; - kaksoispuhelu: 2 € kuukaudessa; - SFR-vastaaja: 2 € kuukaudessa; - SFR Live -vastaaja: 2 € kuukaudessa. Musiikki-, urheilu-, elokuva- ja sarjasovellukset - Napster: 10 € kuukaudessa; - Amazon Prime: 5,99 € kuukaudessa; - Emmaus Connect -solidaarisuusvaihtoehto: 1 € kuukaudessa; - RMC Sport: 19 € kuukaudessa; - SFR Ciné / Séries: 10 € kuukaudessa; - SFR TV: 2 € kuukaudessa; - Netflix: 7,99 € kuukaudessa; - Youboox: 5 € kuukaudessa; - beIN Sports: 15 € kuukaudessa; - SFR Kids Récré: 7,99 € kuukaudessa; - Plus Sport: 35 € kuukaudessa; Internet, turvallisuus ja GPS - SFR Sécurité + Password: 3 € kuukaudessa; - Coyote: 5,99 € kuukaudessa; - SFR Cloud 1To: 5 € kuukaudessa; - SFR Family - Parental Control: 5 € kuukaudessa; - SFR Sécurité + Password Multi: 5 € kuukaudessa. Punainen SFR:n kansainvälinen vaihtoehto - Maghreb-paketti 120 minuuttia: 29 € kuukaudessa; - Maghreb-paketti 60 minuuttia: 17 € kuukaudessa; - Maghreb-paketti 12 minuuttia kuukaudessa.</w:t>
      </w:r>
    </w:p>
    <w:p>
      <w:r>
        <w:rPr>
          <w:b/>
          <w:color w:val="FF0000"/>
        </w:rPr>
        <w:t xml:space="preserve">id 364</w:t>
      </w:r>
    </w:p>
    <w:p>
      <w:r>
        <w:rPr>
          <w:b w:val="0"/>
        </w:rPr>
        <w:t xml:space="preserve">Rouardin majatalo ja vierashuoneet sijaitsevat joen varrella vehreässä ympäristössä ja kutsuvat sinut rentoutumaan tyypillisessä 1800-luvun Boulonnais'n maalaistalossa. Sijaitsee Hardelot'n ja Le Touquet'n välissä Camiersin viehättävällä "Eco Station" -alueella ja sen rannoilla Sainte Cécile ja Sainte Gabrielle.</w:t>
      </w:r>
    </w:p>
    <w:p>
      <w:r>
        <w:rPr>
          <w:b/>
          <w:color w:val="FF0000"/>
        </w:rPr>
        <w:t xml:space="preserve">id 365</w:t>
      </w:r>
    </w:p>
    <w:p>
      <w:r>
        <w:rPr>
          <w:b w:val="0"/>
        </w:rPr>
        <w:t xml:space="preserve">David Van Reybrouck antoi meille yksinoikeushaastattelun ranskalaista julkaisua varten ja suostui ottamaan kaksi tuntia vapaata seuraavan kirjansa kirjoittamisesta, joka on omistettu Indonesialle, Alankomaiden entiselle siirtomaalle. Toinen bestseller hänen kuuluisan Kongon (Actes Sud) jälkeen. Plaidoyer pour un populisme ilmestyy ranskaksi yli kymmenen vuotta sen jälkeen, kun se julkaistiin hollanniksi, mutta se vaikuttaa ajankohtaisemmalta kuin koskaan.... Plaidoyer pour un populisme ilmestyy ranskaksi yli kymmenen vuotta sen jälkeen, kun se julkaistiin hollanniksi, mutta se vaikuttaa ajankohtaisemmalta kuin koskaan... Se on valitettavasti totta. Ennusteeni populismista osoittautuivat oikeiksi. Vuonna 2016 olin yksi niistä harvoista, jotka ennustivat Donald Trumpin voittavan Yhdysvaltain presidentinvaalit. Kukaan ei halunnut uskoa sitä. Onko populismin polttoaineena eliitin halveksunta? Kyllä, populististen äänestäjien halveksunta ja näiden äänestäjien demonisointi. Populistijohtajat ja heitä äänestävät leimataan umpimähkään. Tämä on suuri virhe. Tiedättehän, että tulen hyvin vaatimattomasta perheestä Bruggen maaseudulta. Molemmat isoisäni työskentelivät tehtaalla. Toinen oli sosiaalinen kristitty, toinen pikemminkin flaamilainen. Nykyään he luultavasti äänestäisivät populistia: N-VA:ta tai jopa Vlaams Belangia. Perheessäni jotkut ovat yhä radikaalin oikeiston kiusaamia. Mutta tunnen heidät, he eivät ole rasisteja eivätkä manipuloituja. Tämä eliitin halveksunta ei ole muuttunut, päinvastoin? Kirjassa Against Elections viittaan hollantilaiseen tutkimukseen Alankomaiden poliittisesta eliitistä. Se osoittaa hyvin selvästi, että tämä eliitti pitää itseään parempana, pätevämpänä, maailmalle avoimempana ja rationaalisempana kuin muu väestö. Minullakin oli tämä halveksunta. Kerron siitä The Plea for Populism -kirjan alussa: nauroin Middelkerkeissä sijaitsevan asunnon ikkunassa muutaman yliopistokaverin kanssa lihaville, tatuoiduille kävelijöille bermudashortseissa, jotka nuolivat tippuvaa jäätelöä. Jos olisin sanonut samoja halveksuvia asioita marokkolaisista, minua olisi kutsuttu rasistiksi. Ja aivan oikein. Täällä kaikki nauroivat. Miksi? Sitten jokin todella naksahti ja kirjoitin tämän kirjan. Se oli vapauttavaa. Selitätte populismia kulttuurisella kuilulla "huonosti" koulutettujen ja "korkeasti" koulutettujen välillä. Mutta koulutusaste on noussut, eikö niin? Kyllä, ja se antaa ihmisille mahdollisuuden ilmaista itseään, ilmaista sanallisesti. Kaikkein sorretuimmat ja vähiten koulutetut vaikenevat. Mutta ne, jotka ovat hieman paremmin koulutettuja, puhuvat ääneen. Ja ensimmäinen vapautumisen oire on raivo. Populistinen äänestys on viime kädessä niiden raivonhuuto, jotka ovat olleet liian kauan hiljaa ja joilla on nyt ääni. Selittääksesi oikeistopopulismin syntymistä viittaat pääasiassa sosialisteihin. Ovatko Trump, Le Pen ja Van Grieken vasemmiston vika? Amerikkalainen filosofi Richard Rorty selitti asian hyvin sanoessaan, että rotu on korvannut luokan käsitteen vasemmiston kamppailuissa. Tämä pätee enemmän Flanderissa kuin Valloniassa. Britannian entisen pääministerin Tony Blairin innoittamina sosialistit ovat luopuneet perinteisestä tukikohdastaan työväenluokan vapautumisen jälkeen ja kääntyneet enemmän maahanmuuttajien oikeuksien puolustamiseen. Keskustelu yhteiskunnallisista kamppailuista on muuttunut keskusteluksi ihmisoikeuksista. Mutta kuka huolehtii vielä alkuperäisväestön proletariaatista? Jäljelle jääneen tyhjiön on täyttänyt</w:t>
      </w:r>
    </w:p>
    <w:p>
      <w:r>
        <w:rPr>
          <w:b/>
          <w:color w:val="FF0000"/>
        </w:rPr>
        <w:t xml:space="preserve">id 366</w:t>
      </w:r>
    </w:p>
    <w:p>
      <w:r>
        <w:rPr>
          <w:b w:val="0"/>
        </w:rPr>
        <w:t xml:space="preserve">Toulon: "Me päihitimme heidät" Sebastien Tillous-Borde Julkaistu 24 toukokuu 2014 klo 9:56 PM Editor 365Toulonin voitettua Saracensin H-cupin finaalissa (23-6) Toulonin scrum-half Sebastien Tillous-Borde totesi, että RCT oli paikallaan, mikä päihitti Sarriesin.</w:t>
      </w:r>
    </w:p>
    <w:p>
      <w:r>
        <w:rPr>
          <w:b/>
          <w:color w:val="FF0000"/>
        </w:rPr>
        <w:t xml:space="preserve">id 367</w:t>
      </w:r>
    </w:p>
    <w:p>
      <w:r>
        <w:rPr>
          <w:b w:val="0"/>
        </w:rPr>
        <w:t xml:space="preserve">Val d'Allos, kaunis solidaarisuuden ja inhimillisyyden aloite. Näinä vaikeina aikoina Allosin kunta on tehnyt aloitteen vaikeuksissa olevien ihmisten auttamiseksi, ja tämä on aloite, joka perustuu jakamiseen, solidaarisuuteen, inhimillisyyteen ja auttaa ihmisiä löytämään tiensä takaisin... Kalastusliitto ilmoittaa, että kalastuksen avaaminen keskeytetään synnytyksen aikana AHP: n kalastusliiton puheenjohtaja Didier Roustan ilmoittaa, että synnytyksen aikana pyydetään, että halutaan lykätä kaikkia kalastustoimia kaikkien terveyden säilyttämiseksi. Annan teidän ottaa huomioon julkaisun "En.... Castellane Petra Castellanan alue on uudistettu Castellane : Petra Castellanan alue on uudistettu Castellanen kunta on toteuttanut Petra Castellanan arkeologisen alueen kehittämis- ja parannustöitä osana eurooppalaista TRAC[e]S - Transmitting Research... France 4 avaa radioaallot koulussa Hyvät ideat alkavat saada jalansijaa. Meidän on pysyttävä kekseliäinä, yhtenäisinä ja motivoituneina nykyisten ongelmien voittamiseksi. Saamme tietää, että France 4 avaa antenninsa kouluissa. France 4 muuttaa maanantaista 23. maaliskuuta alkaen koko ohjelmistonsa.... Odilen runosivu: lasten sivu Muutama sana lasten sivusta Pienille lapsillemme, jotka ovat ehkä hieman tylsistyneet kotona, on aika miettiä muita ammatteja. Miksei maalausta ja runoutta, se olisi vaihtelua videopeleihin ja piirrettyihin? Joten... Saint André les Alpes : René Cassinin koululaiset mikrofonin ääressä "Tänään eikä huomenna", nuorten nauhoittama radio-ohjelma kestävän kehityksen teemasta. Ligue de l'Enseignement ja Radio Verdon ... Saint André les Alpes : René Cassinin koululaiset mikrofonissa Ligue de l'Enseignement...</w:t>
      </w:r>
    </w:p>
    <w:p>
      <w:r>
        <w:rPr>
          <w:b/>
          <w:color w:val="FF0000"/>
        </w:rPr>
        <w:t xml:space="preserve">id 368</w:t>
      </w:r>
    </w:p>
    <w:p>
      <w:r>
        <w:rPr>
          <w:b w:val="0"/>
        </w:rPr>
        <w:t xml:space="preserve">LEVIS, QC - Notre Dame Hounds on yhden voiton päässä toisen perättäisen TELUS Cupin kansallisen mestaruuden voittamisesta. Notre Dame voitti Saint John Fog Devilsin 5-3 lauantaina ensimmäisessä kahdesta välieräottelusta kansallisessa kääpiömestaruuskilpailussa. Notre Dame kohtaa nyt Mississaugan, joka voitti Antoine-Girouardin 4-3 toisella jatkoajalla toisessa välierässä. Ensimmäisessä välieräottelussa Notre Dame teki kaksi maalia viimeisessä erässä rikkoen 3-3-tasapelin. Scott Bolland (Osoyoos, B.C.), Shea Howorko (Regina, Sask.), Catlin Foley (Coronach, Sask.), Daniel Dale (Grande Prairie, Alta.) ja Morgan Rielly (Vancouver, B.C.) teki pisteet Hounds. Dalen maali reilut seitsemän minuuttia ennen loppua osoittautui voittomaaliksi. Toisessa välierässä Andreas Tsogkas (Toronto, Ont.) teki maalin 14:01 toisella jatkoajalla auttaakseen Mississauga Repsia voittamaan Collège Antoine-Girouard Gaulois'n pistein 4-3. James Ryan (Richmond Hill, Ont.), Eric Locke (Toronto, Ont.) ja Jordan Auld (Toronto, Ont.) tekivät Mississaugalle maalin varsinaisella peliajalla. Marc-Olivier Brouillard (Mont Saint-Hilaire, QC), Kevin Bergeron (Sainte-Julie, QC) ja Dominic Beauchemin (Varennes, QC) tekivät Antoine-Girouardille maalin varsinaisella peliajalla. Saint John kohtaa nyt Antoine-Girouardin pronssiottelussa sunnuntaina klo 10.00 ET. FastHockey välittää pelin webcastina osoitteessa hockeycanada.fasthockey.com. TELUS Cupin kultamitaliottelu lähetetään TSN:llä ja RDS:llä. Tarkista alueesi lähetysajat paikallisista lähetysluetteloista. Esther Madziya Mediasuhdekoordinaattori Hockey Canada 403-284-6484 Spencer Sharkey Viestintäkoordinaattori Hockey Canada Toimisto: 403-777-4567 Matkapuhelin: 905-906-5327 Katie Macleod viestintäkoordinaattori Hockey Canada Toimisto: 403-284-6427 Matkapuhelin: 403-612-2893</w:t>
      </w:r>
    </w:p>
    <w:p>
      <w:r>
        <w:rPr>
          <w:b/>
          <w:color w:val="FF0000"/>
        </w:rPr>
        <w:t xml:space="preserve">id 369</w:t>
      </w:r>
    </w:p>
    <w:p>
      <w:r>
        <w:rPr>
          <w:b w:val="0"/>
        </w:rPr>
        <w:t xml:space="preserve">* Tarvittavat kentät Tässä on omaperäinen lahjaidea: henkilökohtainen kynttilä. Tämä henkilökohtainen kynttilä, jossa on morsiamen ja sulhasen nimikirjaimet ja suuren päivän päivämäärä, on tulevan morsiamen ja sulhasen tai heidän vieraidensa iloksi sensaatio vieraiden keskuudessa. Aksentit, / ja * eivät ole käytettävissä. 29cm kuitukangas pöytäjuoksija Tämä 29cm x 10m rulla kuitukangastyylilangasta on täydellinen pöytäjuoksijan tekemiseen. Käytännöllinen, kuitukangas voidaan käyttää .... Pyöreä hopeametallinen hääsuosikkirasia Moderni, käytännöllinen, alkuperäinen... Tämä pyöreä metallilaatikko on yksi pöydän koristeen pakollisista esineistä. 0,67 € 2 lasinaluset rakkaus Häälahjat lasin alla Julistakaa rakkautenne näillä trendikkäillä rakkausaluslautasilla. Voit käyttää niitä ystävänpäivän pöydän koristeluun tai kodin seinien koristeluun. 2,00 € HT Henkilökohtainen nauharulla Halpa henkilökohtainen nauha Kun haluat täydellistää sokerimantelilaatikoiden tai -pussien esittelyn, mikään ei voita tätä nauhaa, johon on painettu nimesi ja hääpäiväsi. Tila ... Henkilökohtainen monogrammi-paperipussi (by Sachet confiserie monogramme Tässä on omaperäinen lahjaidea vieraillesi: henkilökohtainen monogrammi-paperipussi makeisille. Tämä eri väreissä saatavilla oleva laukku on loistava tapa antaa vieraillesi... Yksityiskohtainen kuvaus Tätä persoonallista kynttilää voidaan käyttää pöydän koristeena ja koristeena keskipisteessä. Se sopii kaikkiin juhliin: syntymäpäiviin, ristiäisiin, kommuunioihin, ystävänpäivään... Kynttilä on saatavana valkoisena tai norsunluun värisenä. Voit valita taustalla olevan alkukirjaimen värin. Tämä värillinen alkukirjain auttaa korostamaan nimiäsi. Tämä kynttilä on ihanteellinen kynttiläseremoniaan maallisen seremonian aikana.</w:t>
      </w:r>
    </w:p>
    <w:p>
      <w:r>
        <w:rPr>
          <w:b/>
          <w:color w:val="FF0000"/>
        </w:rPr>
        <w:t xml:space="preserve">id 370</w:t>
      </w:r>
    </w:p>
    <w:p>
      <w:r>
        <w:rPr>
          <w:b w:val="0"/>
        </w:rPr>
        <w:t xml:space="preserve">Hampaiden virheasento on tila, jossa hampaat kasvavat epänormaalisti ja leukojen lihastoiminta on merkittävästi heikentynyt. Ihmisissä[muokata] Tässä jaksossa ei mainita riittävästi lähteitä. Parantaaksesi sitä, lisää todennettavissa olevat viittaukset [Miten?] tai {{Viittaus tarvitaan}} -malli niihin kohtiin, jotka vaativat lähteen. Miesten hammasvian hoito Asiantuntijat erottavat kolme hammasvian luokkaa: neutrocclusion, distocclusion ja mesiocclusion[1]. 1] Tämä luokitus perustuu Edward Anglen (fi), modernin ortodontiikan isän, työhön. Lapsilla kasvojen kasvu riippuu yhtä paljon geneettisistä tekijöistä (kromosomit) kuin toiminnallisista tekijöistä (lihasten toiminta). Lihasvoima voidaan esittää fysikaalis-matemaattisena vektorina, joka määritellään sen alkupisteen, suunnan, suunnan ja voimakkuuden avulla. Lapsella vektorien yhdistyminen samaan lihakseen vaikuttaa suuresti kasvojen luiden sisäiseen rakenteeseen (luun trabekkelien suuntautumiseen) ja kasvojen luiden kasvusuuntaan sekä kaikkiin suun toiminnallisuuksiin sikiövaiheesta (raskaus) aikuisuuteen (löytäminen, imeminen, puhuminen, syöminen, juominen, nieleminen, laulaminen, hengittäminen jne.).Väärin kohdallaan nämä lihasvektorit voivat estää kasvua (kapea ja syvä suulaki, retrognatia, prosopia jne.), aiheuttaa hampaiden virheasentoja ("ortodonttiset uusiutumat", ristipurenta jne.) tai vaikeuttaa puhetta (kirskunta): kielen toiminnallisuus on paras esimerkki tästä (lapsuusiän syljen nielemisvaikeudet, epätyypillinen nielemisvaikeus, nielemisvaikeudet). Oikomishäiriö on toimintahäiriö, joka näkyy yhtä lailla hampaiden virheasennossa jommallakummalla kaarella (kliininen "vapaaehtoisen okklusion" tutkimus tai kipsimallien, röntgenkuvien jne. analyysi, kuten oikomishoidossa, ODF:ssä ja leukakirurgiassa) kuin kahden leuan välisessä huonossa suhteellisessa asennossa sekä staattisessa tilanteessa (vapaaehtoinen okklusio, leukojen fysiologinen lepoasento jne.) että kaikissa dynaamisissa suhteissa (analyysi digitaalisella videografialla, jossa analysoidaan</w:t>
      </w:r>
    </w:p>
    <w:p>
      <w:r>
        <w:rPr>
          <w:b/>
          <w:color w:val="FF0000"/>
        </w:rPr>
        <w:t xml:space="preserve">id 371</w:t>
      </w:r>
    </w:p>
    <w:p>
      <w:r>
        <w:rPr>
          <w:b w:val="0"/>
        </w:rPr>
        <w:t xml:space="preserve">Mulhouse: Ligue 1 -hyökkääjä nousussa? Torstai 09. elokuuta 2012 klo 11:15 -artikkelin kirjoitti Alexandre Chochois - Reagoi tähän artikkeliin Mitä jos Mulhouse tekisi yhden tämän kesän Mercaton suurimmista siirroista? CFA-seura onkin tiedustellut Mamadou Bagayokosta, 33-vuotiaasta hyökkääjästä, joka tunnetaan ammattilaismaailmassa hyvin siitä, että hän on pelannut Ligue 1:ssä Nizzassa ja erityisesti Nantesissa. L'Alsacen kollegamme puolestaan kertovat, että senegalilainen pelaaja on tiedustellut FCM:n hanketta, mutta jatkaa samalla harjoittelua Pariisin alueella Angersin epäonnistuneen kokeilun jälkeen.</w:t>
      </w:r>
    </w:p>
    <w:p>
      <w:r>
        <w:rPr>
          <w:b/>
          <w:color w:val="FF0000"/>
        </w:rPr>
        <w:t xml:space="preserve">id 372</w:t>
      </w:r>
    </w:p>
    <w:p>
      <w:r>
        <w:rPr>
          <w:b w:val="0"/>
        </w:rPr>
        <w:t xml:space="preserve">Théâtre-Lyrique Théâtre-Lyrique oli nimi, joka annettiin peräkkäin useille teattereille Pariisissa 1800-luvulla: - ensimmäinen sijaitsi osoitteessa 72, boulevard du Temple (nykyisin 10, place de la République, Paris 11e). Vuonna 1847 Théâtre-Historique -nimellä avattu teatteri muuttui Opéra-Nationaliksi vuonna 1851, nimettiin uudelleen Théâtre-Lyrique -teatteriksi vuonna 1852 ja katosi vuonna 1863, kun Place de la République rakennettiin osana Haussmannin muutostöitä; - toinen sijaitsi Place du Châtelet'lla, nykyisen Théâtre de la Ville -teatterin paikalla, rakennettiin vuosina 1860-1862, ja se hävisi tulipalossa ennen kuin siitä tuli jälleen Théâtre-Lyrique-Dramatique vuonna 1875; - kolmas sijaitsi osoitteessa 17, rue Scribe, ja se avattiin vuonna 1866 Athénée-nimellä. Teatterin nimi muutettiin Théâtre-Lyriqueksi 11. syyskuuta 1871, sitten Théâtre-Lyrique-Nationaliksi maaliskuusta kesäkuuhun 1872 Louis Martinet'n johdolla. Se suljettiin vuonna 1883. Kapellimestari Albert Vizentini, toisen Théâtre-Lyriquen entinen konserttimestari, herätti henkiin Théâtre-National-Lyriquen (jota kutsuttiin myös nimellä Opéra-National-Lyrique tai Théâtre-Lyrique-National) Théâtre de la Gaîtén tiloissa, jotka hän oli ottanut haltuunsa Jacques Offenbachilta vuonna 1874. Toukokuun 5. päivän 1876 ja tammikuun 2. päivän 1878 välisenä aikana hän loi useita oopperoita, kuten Victor Massén Paul et Virginie tai Camille Saint-Saënsin Le Timbre d'argent. Myöhemmin Théâtre-Lyrique-nimellä esiintyi Théâtre du Château-d'Eau (13. lokakuuta 1888 - 5. maaliskuuta 1889) ja Théâtre de la Renaissance (tammi-maaliskuu 1893; maaliskuu 1899 - maaliskuu 1900). Sisältö - 1 Historia - 1.1 Ensimmäinen teatteri (1847-1860) - 1.2 Toinen teatteri (1862-1874) - 2 Huomautuksia ja viitteitä - 3 Kirjallisuusluettelo ja lähteet - 4 Ulkoiset linkit Historia[muokkaa ] Ensimmäinen teatteri (1847-1860)[muokkaa ] Kirjailija Alexandre Dumas tilasi teatterin Louis-Philippe I:n pojan Montpensier'n herttuan avustuksella edistääkseen romaaniensa teatterisovituksia, ja teatteri avattiin Théâtre-Historiquen teatteritalossa Dumas'n ja Auguste Maquet'n kahdentoista näytöksen draamalla La Reine Margot. Sen ohjasi Hippolyte Hostein, tuleva johtaja (muun muassa) Théâtre du Châtelet'n ja Théâtre de la Renaissance'n johtajana. Sitä seurasivat samannimiseen romaaniin perustuva Le Chevalier de Maison-Rouge (joka sisälsi Le Chant des Girondins -laulun, josta tuli toisen tasavallan kansallishymni[1]) ja Le Comte de Monte-Cristo, jonka esitykset keskeytyivät vuoden 1848 vallankumouksen vuoksi, La Jeunesse des mousquetaires, Le Chevalier d'Harmental, La Guerre des femmes, Le Comte Hermann ja Urbain Grandier. Dumas isännöi myös Honoré de Balzacin teosta La Marâtre (1848). Tuotantojen ylellisyys ja poliittiset tapahtumat saivat Hosteinin eroamaan ja Dumas'n konkurssiin. Tämä lausuttiin Le Opéra-Nationalissa[2], joka oli omistettu lyyriselle ohjelmistolle, Xavier Boisselot'n Mariquita la sorcière -teoksella, jonka libreton olivat kirjoittaneet Eugène Scribe ja Gustave Vaëz. Hän käytti siis hyväkseen kolme vuotta aiemmin säveltäjä Adolphe Adamin saamaa etuoikeutta ja avasi kolmannen lyyrisen näyttämön Pariisissa kompensoidakseen virallisten instituutioiden (Kuninkaallinen musiikkiakatemia ja Opéra-Comique) vastahakoisuutta nuoria säveltäjiä kohtaan. Hän lavasti Félicien Davidin La Perle du Brésil ja Boieldieun La Butte des Moulins ennen äkillistä kuolemaansa helmikuussa 1852. Hänen veljensä Jules Seveste otti teatterin johdon haltuunsa vuonna 1853.</w:t>
      </w:r>
    </w:p>
    <w:p>
      <w:r>
        <w:rPr>
          <w:b/>
          <w:color w:val="FF0000"/>
        </w:rPr>
        <w:t xml:space="preserve">id 373</w:t>
      </w:r>
    </w:p>
    <w:p>
      <w:r>
        <w:rPr>
          <w:b w:val="0"/>
        </w:rPr>
        <w:t xml:space="preserve">- SWIMLINE vuorauslevy pyörre soikea muoto 4,57x9,14m maa-altaalle - li1530sbUima-allas puutarha Allas tarvike Vuorauslevy SWIMLINE-altaalle, SWIMLINE:n LI1530SB vuorauslevy on ihanteellinen pitkäikäinen vedenpitävä ja peittävä (koriste) uima-altaallesi. Sen mukautuvuus, mukavuus ja luotettavuus ovat tehneet vuorauksesta suositun ja sen ulkonäön - Gre FPROV627 - Kahdeksanmuotoisen altaan vuori, 625 x 375 x 120 cm (Pituus x Leveys x Korkeus), Väri SininenSininen vuori kahdeksanmuotoisiin altaisiin, joiden korkeus on 120 cm Valmistettu PVC:stä, jossa on uima-altaan sisäänrakennettu ripustusprofiili On erittäin tärkeää varmistaa, että vuorauksen mitat vastaavat altaan mittoja Paksuus: 40/100 Mitat: 625 x 375 x 120 cm; paino: 21,4 kg - SWIMLINE liner boulder oval shape 4,57x9,14m maanpäälliseen altaaseen - li1530sboJardin piscine Piscine Accessoire Liner pour piscine SWIMLINE, Le liner LI1530SBO de SWIMLINE varmistaa altaasi vedenpitävyyden ja päällysteen (koristeen) ihanteellisesti ja pitkäksi aikaa. Sen mukautuvuus, mukavuus ja luotettavuus ovat tehneet vuorauksesta suositun ja sen ulkonäkö - 8STREME Robot Pool Bottom and Wall 7310Pohjan ja seinän puhdistus Altaan maksimikoko: 10m x 5m - syvyys 2,50m Puhdistussykli: 2 tuntia Suuri pestävä ja irrotettava kori - Piscine Tubulaire Corail grise, piscine rectangulaire 3x2m avec pompe de filtration, piscine hors sol armature acier - SWIMLINE liner boulder forme ronde d.5.48m maanpäälliseen uima-altaaseen - li1848sboJardin piscine Piscine Accessoire de piscine Liner pour piscine SWIMLINE, Le liner LI1848SBO de SWIMLINE varmistaa ihanteellisesti ja pitkään altaasi vedenpitävyyden ja päällysteen (koristelun). Sen mukautuvuus, mukavuus ja luotettavuus ovat tehneet vuorauksesta suositun ja sen ulkonäöstä - Bestway - Altaan ja puhallettavan kylpylän suojamatto, 8 yhteenliitettävän laatan sarja 81 x 81 cm x 4 mmAltaan ja puhallettavan kylpylän suojamatto koostuu 8 yhteenliitettävistä laatoista. Jokaisen neliön koko on 81 cm x 81 cm, joten kokonaispinta-ala on 5,2 m². Jos altaasi on suuri, voit yksinkertaisesti lisätä neliöitä. Vankka polyeteenikoostumus. Yhteenliitettävistä paloista muodostuva lattiamatto suojaa altaan tai kylpylän pohjaa ja estää altaan ympärillä olevan alueen likaantumisen. Suojaa myös nurmikkoa. Olennainen lisävaruste, jonka avulla maanpäällinen uima-allas kestää pidempään. - Zodiac Kontiki 2 Pool Robot - Albatica Liner 75/100th Round Albatica Above Ground Pool 8.23 x1.32 m Adriatic BlueHaluatko vaihtaa ALBATICA-allasvuorauksen? Voimme valmistaa altaaseesi sopivan paksuuden 75/100:n paksuisen vuorauksen. Sen paksuuden ansiosta voit pidentää sen käyttöikää vähintään 10 vuodella. Oikeat mitat - Zodiac Electric Pool Robot TornaX OT 2100, vain pohja, Liner/Polyester/Concrete, WR000094Intelligentti allaspuhdistin maanpäällisille ja maanpäällisille altaille, joissa on jäykät seinät kaikissa muodoissa (max. Soveltuu vuoraukselle, polyesterikuorelle, vahvistetulle PVC:lle ja maalatulle betonivuoraukselle, Tasaiselle, loivalle ja monikerroksiselle allaspohjalle, Yksi sykli vain pohjalle (kesto: 2 tuntia), jossa on esiohjelmoidut liikkeet uima-altaasi järjestelmälliseen puhdistukseen, Tehokas lian poisto läppäharjojen ansiosta, Kapasiteettisuodatin</w:t>
      </w:r>
    </w:p>
    <w:p>
      <w:r>
        <w:rPr>
          <w:b/>
          <w:color w:val="FF0000"/>
        </w:rPr>
        <w:t xml:space="preserve">id 374</w:t>
      </w:r>
    </w:p>
    <w:p>
      <w:r>
        <w:rPr>
          <w:b w:val="0"/>
        </w:rPr>
        <w:t xml:space="preserve">Pääsiäismunaperinne - Pääsiäismuna on kristillinen symboli, joka edustaa Jeesuksen Kristuksen ylösnousemusta ja hänen nousemistaan haudasta, aivan kuten poikanen nousee munasta.Provencen suojeluspyhimys Maria Magdaleena on ensimmäinen todistaja tästä ylösnousemuksesta.Perinteen mukaan Maria Magdaleena tapasi Rooman keisari Tiberiuksen moitti häntä Jeesukselle aiheutetusta kidutuksesta ja kuolemasta ja ennen kaikkea ilmoitti hänen ylösnousemuksestaan.Maria Magdaleena piti kädessään kananmunaa, joka muuttui punaiseksi ja pelästytti keisarin, jonka maallinen kohtalo sai toisenlaisen merkityksen... - Pääsiäisenä kananmuna on yleensä koristeltu keitetty kananmuna, vaikka se on yleensä syötävä.Provence'ssa, kuten muuallakin Ranskassa, muna on perinteinen pääsiäissunnuntaiaamuna tarjottava lahja. Evoluutio on kehittänyt käsitteen lapsille annettavasta lahjasta, mutta tämä käyttö ei ole yksinoikeudellista eikä yleistä. Suklaiset pääsiäismunat - Ilman tarkkaa päivämäärää on havaittavissa, että keitetty kananmuna on korvattu sokeri- tai suklaamunalla. - Sokeri- ja suklaamunat käärittiin yhä värikkäämpiin ja luovempiin papereihin, jotta ne säilyisivät paremmin ja vastaisivat myös kaupan tarpeita. Pääsiäisen suklaa. Jänis, kello, muna © chris32m - Fotolia.com - Sen jälkeen luotiin symbolien galleria: jänikset, kellot, kalat... Ne eivät välttämättä ole pakanallisia.Pääsiäispupu olisi pakanallista (tai protestanttista?) germaanista alkuperää. Se levisi pohjoisamerikkalaisten toimesta. Kellot muistuttavat Rooman ja sitten koko maapallon kelloja, jotka julistavat ilosanomaa Jeesuksen Kristuksen ylösnousemuksesta.Kalat tulkitaan usein ensimmäiseksi kristilliseksi symboliksi, joka yhdistää Kristuksen kalan merkkiin.Ichtys tai Ichtus on monogrammi, joka tarkoittaa Kristusta. Se muodostuu kreikan sanojen Iesous Christos Theou Yios (tai Uios) Sôter ("Jeesus Kristus Jumalan Poika Pelastaja") alkukirjaimista, tai kreikaksi ichthus, joka tarkoittaa "kalaa".Latinan kielessä symboli säilyy merkitykseltään: I esum C hristus T heou U liou S oter (Ictus: kala), Jeesus Kristus Jumalan poika, Pelastaja.On olemassa muitakin, usein germaanisten maiden edustajia: kettu, käki, kana, kukko... Suklaa pääsiäismunat Provence - Provence on vahvasti kristinuskon juurilla jo varhaisimmista ajoista lähtien, ja se on edelleen kiintynyt munien symboliin. Pääsiäistä ja pyhää viikkoa juhlitaan voimakkaasti Provence'ssa. - Suklaa ja sokeri ovat yleistyneet täällä, kuten muuallakin, sekä nykyaikaisista että historiallisista syistä, sillä Provence on ollut edelläkävijä sokerin ja suklaan maahantuonnissa, tuotannossa ja kulutuksessa. - Klikkaa linkin kuvaa näyttääksesi vastaavan artikkelin.</w:t>
      </w:r>
    </w:p>
    <w:p>
      <w:r>
        <w:rPr>
          <w:b/>
          <w:color w:val="FF0000"/>
        </w:rPr>
        <w:t xml:space="preserve">id 375</w:t>
      </w:r>
    </w:p>
    <w:p>
      <w:r>
        <w:rPr>
          <w:b w:val="0"/>
        </w:rPr>
        <w:t xml:space="preserve">Viganin historiallinen kaupunki Vigan on Aasian ehjin esimerkki 1500-luvulla perustetusta espanjalaisesta siirtomaakaupungista. Sen arkkitehtuuri heijastaa Filippiinien muista osista, Kiinasta ja Euroopasta peräisin olevien kulttuurielementtien sekoittumista, mikä luo ainutlaatuisen kulttuurin ja kaupunkikuvan, joka on vertaansa vailla Kaukoidässä. Erinomainen yleismaailmallinen arvo Lyhyt yhteenveto Vigan on Aasian ehjin esimerkki 1500-luvulla perustetusta suunnitellusta espanjalaisesta siirtomaakaupungista. Sen arkkitehtuuri heijastaa Filippiinien muista osista, Kiinasta, Euroopasta ja Meksikosta peräisin olevien kulttuurielementtien sekoittumista, mikä on luonut ainutlaatuisen kulttuurin ja maiseman, joka on vertaansa vailla Itä- ja Kaakkois-Aasiassa. Vigan oli tärkeä kauppakeskus ennen siirtomaa-aikaa, ja se sijaitsee Abran suistossa, Luzonin pääsaaren luoteisrannikolla, Filippiinien saariston Ilocos Surin maakunnassa. Alueen kokonaispinta-ala on 17,25 hehtaaria. Kaupungin perinteinen espanjalainen ruutukuvio avautuu kahdelle vierekkäiselle aukiolle. Plaza Salcedo on L-kirjaimen muotoisen aukion pidempi osa ja Plaza de Burgos lyhyempi. Kahta aukiota hallitsevat Pyhän Paavalin katedraali, arkkipiispan palatsi, kaupungintalo ja provinssin Capitol-rakennus. Kaupungin pohjapiirros noudattaa renessanssiajan ruudukkosuunnitelmaa, joka on kuvattu Ley de las Indias -säädöksessä, jota sovellettiin kaikkiin Espanjan valtakunnan uusiin kaupunkeihin. Vigan eroaa kuitenkin Latinalaisen Amerikan espanjalaisen siirtomaaimperiumin kaupungeista samalta ajanjaksolta sen historiallisessa keskustassa (joka tunnetaan nimellä Mestizo-alue), jossa latinalaisperinnettä lieventävät voimakkaat kiinalaiset, ilocanolaiset ja filippiiniläiset vaikutteet. Kuten nimestä voi päätellä, tälle alueelle asettui rikkaita kiinalaista ja ilokanolaista alkuperää olevia mestisperheitä. Alue sisältää koko kaupungin historiallisen jalanjäljen, ja se koostuu yhteensä 233 historiallisesta rakennuksesta, jotka sijoittuvat kahdenkymmenenviiden kadun ruudukkoon. Kaksikerroksiset rakennukset on rakennettu tiilestä ja puusta, ja niiden jyrkkä harjakatto muistuttaa perinteistä kiinalaista arkkitehtuuria. Ylemmän kerroksen ulkoseinät on lävistetty Kapi-kuorilla koristelluilla lasipaneeleilla ja kehystetty puulla, joka liukuu paremman ilmanvaihdon takaamiseksi. Suurin osa nykyisistä rakennuksista on todennäköisesti rakennettu 1800-luvun puolivälin ja 1800-luvun lopun välisenä aikana. Koska Viganin taloudellinen asema talouskeskuksena heikkeni toisen maailmansodan jälkeen, vain muutamat historialliset rakennukset on järjestetty sisäisesti uudelleen vaihtoehtoisia käyttötarkoituksia varten. Kiinalaiset kauppiaat ja kauppiaat harjoittivat liiketoimintaansa kaupoissa, toimistoissa ja varastoissa talojensa pohjakerroksessa, ja heidän kotinsa sijaitsivat yläkerrassa. Kaupallisen ja asuinarkkitehtuurin lisäksi Viganissa on useita merkittäviä julkisia rakennuksia, joissa näkyy myös monikulttuurisia vaikutteita. Vigan on ainutlaatuinen siinä mielessä, että se on säilyttänyt suuren osan espanjalaisesta siirtomaa-ajan luonteestaan, erityisesti ruudukkomaisen katusuunnitelman ja historiallisen kaupunkirakenteensa. Sen merkitys on myös siinä, miten erilaiset arkkitehtoniset vaikutteet on nivottu toisiinsa yhtenäisen kaupunkikuvan luomiseksi. Kriteeri ii): Vigan edustaa ainutlaatuista yhdistelmää aasialaisen arkkitehtuurin suunnittelua ja rakentamista sekä eurooppalaisia siirtomaa-ajan kaupunki- ja arkkitehtonisia piirteitä. Kriteeri iv) : Vigan on poikkeuksellisen ehjä ja hyvin säilynyt esimerkki eurooppalaisesta kauppakaupungista Kaukoidässä. Näin varmistetaan, että sen merkitys hyvin suunniteltuna ja hyvin säilyneenä espanjalaisena siirtomaakaupunkina on edustettuna. Tällä hetkellä useimpien esivanhempien talojen pääpiirteet Viissä ovat seuraavat</w:t>
      </w:r>
    </w:p>
    <w:p>
      <w:r>
        <w:rPr>
          <w:b/>
          <w:color w:val="FF0000"/>
        </w:rPr>
        <w:t xml:space="preserve">id 376</w:t>
      </w:r>
    </w:p>
    <w:p>
      <w:r>
        <w:rPr>
          <w:b w:val="0"/>
        </w:rPr>
        <w:t xml:space="preserve">Zoë Straub syntyi Wienissä 1. joulukuuta 1996. Hän on muusikkovanhempien Christof Straubin ja Roumina Wilfing Straubin tytär. Kuusivuotiaana hän esitti Doop Doop (Baby Remix) -kappaleen vanhempiensa musiikkiprojektista Papermoon. Vuonna 2007 Zoë osallistui ensimmäiseen tv-laulukilpailuunsa, Kiddy Contestiin, jossa hän esitti saksalaisen laulajan Nicole Engel ohne Flügelin kappaleen. Ranskan kielestä innostuneena hän opiskeli yhdeksän vuotta Lycée français de Viennessä. Vuonna 2015 hän debytoi näyttelijänä Vorstadtweiber-sarjassa. Samana vuonna hän osallistui Itävallan euroviisukarsintoihin toivoen saavansa Conchita Wurstin seuraajan ranskankielisellä Quel Filou -kappaleella. Hän sijoittui kilpailussa kolmanneksi, ja hänen musiikkiuransa alkoi. Zoë viihtyy hyvin ranskaksi, joten hänen syksyllä julkaistulla ensimmäisellä albumillaan Début on 14 laulua pelkästään Molièren kielellä. Niiden joukossa Quel Filou ja Loin d'Ici, laulu, jonka hän päätti lähettää Itävallan finaaliin Euroviisuissa 2016, menestyksellä, jonka tiedämme. Itävalta osallistui ensimmäiseen semifinaaliin. Kun sinä lennät pois, minä seuraan Ja kun sinä lennät pois, kyllä minäkin lennän pois Jos sinä lennät pois, minä seuraan sinua Etsimään paratiisia Kaukana täältä olevassa maassa Laulamme, laulamme Etsimään paratiisia Kaukana täältä olevassa maassa Laulamme Epäilemättä minä seuraan sinua Epäilemättä, vaikka eksyisimme Epäilemättä seuraan sinua Etsimme paratiisia kaukaisessa maassa Laulamme, laulamme Etsimme paratiisia kaukaisessa maassa Laulamme, laulamme Ja tanssimme ja nauramme Kohoamme, Holtittomuudesta huumaantuneena kaukaisessa maassa Etsimme paratiisia kaukaisessa maassa Me laulamme, me laulamme kaukaisessa maassa Etsimme paratiisia kaukaisessa maassa Me laulamme, Laulamme (Kaukana täältä) Kaukana täältä) Kaukana täältä (Paratiisia etsimässä) Kaukana täältä Laulamme, laulamme (Kaukana täältä) Laulamme, laulamme, tanssimme, tanssimme (Paratiisia etsimässä) Kaukana täältä) Kaukana täältä (Kaukana täältä) Kaukana täältä Laulamme, laulamme, tanssimme, tanssimme (Laulamme) Kaukana täältä Albumeja: Sinkku: Entä tämä kappale? Itävalta valittiin itävaltalaisen laulajan vuoksi, joka laulaa täysin ymmärrettävällä ranskan kielellä. Tämän kappaleen tärkein etu on se, että se jää mieleen kuuntelun jälkeen. Ja se voi myös kääntyä haitaksi, koska on ärsyttävää hyräillä koko ajan: "Maassa, kaukana täältä, etsimässä paratiisia". Sanoitukset ovat perustasoa, mutta kuka välittää sanoituksista Euroviisuissa? Musiikki sen sijaan on hieman lapsellinen. Ranskassa pidämme tällaisesta jinglestä (muistakaa Ilona Mitrecey), mutta muualla... Itävalta kilpailee "kuoleman semifinaalissa", joten voimme loogisesti sanoa, että "se on syvältä" hurmaavalle Zoelle. Toivotamme hänelle kuitenkin onnea. Sinun ajatuksesi: Nalle 12/02/2016 - Erittäin huono valinta Itävallalle! Ei loppukilpailuja tälle epäkiinnostavalle pikku jinglelle! Harmi Daniel 12/02/2016 - Kuten sanoin aiemmin, rakastan Zoëa! Voisi jopa sanoa, että olen fani ... Mutta täällä kävin läpi kaikki tunteet: iloinen nähdessäni hänet, kauhuissani kaikista hänen kukistaan ja sitten taas iloinen hänen hymystään, joka on niin saastuttava. Toisaalta se on edelleen hyvin riskialtis valinta, ehkä Elly V olisi ollut turvallisempi valinta.</w:t>
      </w:r>
    </w:p>
    <w:p>
      <w:r>
        <w:rPr>
          <w:b/>
          <w:color w:val="FF0000"/>
        </w:rPr>
        <w:t xml:space="preserve">id 377</w:t>
      </w:r>
    </w:p>
    <w:p>
      <w:r>
        <w:rPr>
          <w:b w:val="0"/>
        </w:rPr>
        <w:t xml:space="preserve">D�partement du Loiret - Katsaus 22. kesäkuuta 2012 pidettyyn pysyvän komitean kokoukseen (Actualit�) From 04/03/2015 to 05/03/2015Commune(s) concerned�e(s): Ch�tillon-sur-Loire, Ousson-sur-LoireSilta suljettu � liikenteeltä Maisons du Département Talviliikenne MDPH Tietyöt Médiathèque départementale Koulukuljetukset Le Coin des juniors GéoLoiret Archives départementales RSA Verkkohuutokaupat Palautus 22. kesäkuuta 2012 pidetystä pysyvästä valiokunnasta Pysyvän valiokunnan jäsenet �tudioivat � 32 mietintöä, joiden aiheena oli erityisesti d�kehitys. Pysyvä toimikunta kokosi viime perjantaina 25 g�n�raux-valtuutettua d��ric Dolig�in johdolla. Tämän elimen jäsenet �tarkastelivat� 32:ta erityisesti kehitysyhteistyöhön liittyvää kertomusta. Kaikkiaan �lus äänesti� yli 3,1 miljoonan d�euron investoinneista. Alueellinen vetovoima, innovointi ja talouskehitys. Loiret'n yleisneuvoston pysyvän toimikunnan 25 jäsentä ovat myöntäneet CNRS:lle 81 000 euron suuruisen tohtorintutkintostipendin kolmeksi vuodeksi. Avustuksella on tarkoitus rahoittaa innovatiivista tutkimushanketta "epäorgaanisten yhdisteiden muuntumiskinetiikan in situ -mittaukset korkeissa lämpötiloissa". Tämän asiantuntijoille varatun arvonimen takana oli osaston päätavoitteena kehittää alueen korkean tason johtajien inhimillistä potentiaalia. Tavoitteena on edistää innovointia ja synergiaa Loiret'n tutkimuslaboratorioiden ja yritysten välillä. Lisäksi äänestettiin 50 000 euron innovaatiotuesta. Nämä avustukset koskevat kahta paikallista yritystä, joilla on innovatiivisia hankkeita Loiret'n alueella. Ministeriö on sitoutunut yrityspuistoihin. Yrityspuistot ovat taloudellisen dynamiikan ja työpaikkojen luojina olennainen osa Loiret'n kehitystä. Tällä hetkellä osastolla työskentelee yli 150 työntekijää. Esimerkiksi Communauté de communes de Beauce et du Gâtinais -yhteisölle on myönnetty yli 250 000 euroa juomaveden toimittamiseen Escrennesissa sijaitsevan Saint-Eutropen yrityspuiston käyttöön. Koulutus on ensisijainen tavoite. Toisen asteen koulut ja departementtien tuki ympäristönsä turvallisuudelle olivat myös tämän pysyvän toimeksiannon ytimessä. Vuoden 2011 lopussa luovutetun Pierre Dézarnaulds -lukion ympäristön kehittämiseksi Châtillon-sur-Loiren kunnalle myönnetään tukea yli 600 000 euroa. Tässä upouudessa koulussa on nyt 450 oppilasta yli 15 000 m2:n alueella. Solidaarisuus. Lähes 300 000 euroa osoitettiin lukuisiin toimiin, joilla tuettiin ja autettiin RSA:n edunsaajia integroitumaan uudelleen. Vastaavasti 168 000 euroa osoitettiin vanhusten ja vammaisten hyväksi toteutettuihin toimiin. Raskaiden tavarankuljetusajoneuvojen ekovero. Osasto on aloittanut valvontajärjestelmien perustamisen. Raskaiden tavarankuljetusajoneuvojen ekomaksulla peritään yli 3,5 tonnin painoisilta tavarankuljetusajoneuvoilta maksuja ministeriön teiden käytöstä. Nykyaikaisten teknisten keinojen ansiosta, jotka mahdollistavat kuorma-autojen paikantamisen, yritykset maksavat tieverkon käyttöön perustuvaa veroa. Valtio on valinnut kansallisen ECOMOUV-yhtiön asentamaan nämä valvontalaitteet. Yleisneuvosto valmistelee sopimuksen allekirjoittamista tämän palveluntarjoajan kanssa sen tehtävien valvomiseksi. Järjestelmä otetaan käyttöön vuoden 2013 jälkipuoliskolla. Grenellen ympäristöfoorumin jälkeen tämä aloite on osa Loiret 2021 -hanketta ja ensimmäinen askel Agenda 21 -lähestymistavassa, jonka departementti aikoo pian käynnistää.C. G. päivitetty 9. heinäkuuta 2012 Loiret 45945 OrléansTel: 02 38 25 45 45</w:t>
      </w:r>
    </w:p>
    <w:p>
      <w:r>
        <w:rPr>
          <w:b/>
          <w:color w:val="FF0000"/>
        </w:rPr>
        <w:t xml:space="preserve">id 378</w:t>
      </w:r>
    </w:p>
    <w:p>
      <w:r>
        <w:rPr>
          <w:b w:val="0"/>
        </w:rPr>
        <w:t xml:space="preserve">SFR lanseeraa turvajärjestelmät SFR tarjoaa kaksi turvapakettia tilaajilleen mutta myös muille internetin käyttäjille. Internet-palveluntarjoaja SFR esitteli lehdistötilaisuudessa kaksi tietoturvapakettia, joita tarjotaan tilaajille hyvin pian. Niiden etuna on, että niitä voidaan käyttää muiden ranskalaisten Internet-palvelujen tarjoajien kanssa. PC Inpactin mukaan ensimmäinen paketti koostuu kahdesta läsnäolotunnistimesta, paloilmaisimesta, hälytyslaitteesta ja 3G-avaimesta, ja sitä myydään 70 eurolla. Toisen kanssa tarjotaan videovalvontakamera. Kaiken kukkuraksi tilaaja voi ohjata järjestelmää etänä. Tarjolla on kaksi tilausmallia: toinen maksaa 10 euroa/kk ja toinen 20 euroa/kk. Seuraavaksi SFR esitteli sähköenergiaa koskevia kotiautomaatioratkaisuja, jotka voivat täydentää juuri esiteltyä pakettia. Näitä kahta ratkaisua myydään SFR:n verkkosivuilta, ja ongelman sattuessa valvonta on todennäköisesti mahdollista kotona.</w:t>
      </w:r>
    </w:p>
    <w:p>
      <w:r>
        <w:rPr>
          <w:b/>
          <w:color w:val="FF0000"/>
        </w:rPr>
        <w:t xml:space="preserve">id 379</w:t>
      </w:r>
    </w:p>
    <w:p>
      <w:r>
        <w:rPr>
          <w:b w:val="0"/>
        </w:rPr>
        <w:t xml:space="preserve">Carcassonne: kahdeksan kuukauden vankeusrangaistus ajokortitta, ilman vakuutusta ja huumeiden vaikutuksen alaisena ajamisesta Kaksi päivää vankilassa oltuaan 22-vuotias sèteiläinen mies joutui heti oikeuteen torstaina 28. marraskuuta. Hänet todettiin syylliseksi syytteisiin ja tuomittiin, mutta häntä ei määrätty pysymään vangittuna. Axel oli maanantai-illasta lähtien tutkintavankeudessa Carcassonnen vankilassa, ja poliisi saattoi hänet rikostuomioistuimeen, jossa häntä vastaan aloitettiin välitön oikeudenkäynti. Sètestä kotoisin olevaa 22-vuotiasta miestä, joka on nykyään adoptiolapsena kotoisin Limoux'sta, syytettiin "ajamisesta ilman vakuutusta ajokortin lakisääteisestä pidättämisestä huolimatta (uusintarikos)" sekä "huumausaineiden hallussapidosta, kuljettamisesta ja käytöstä (uusintarikos)", puhumattakaan "aseiden hallussapidosta". Tapahtumat ajoittuvat lauantaille 23. marraskuuta Castelnaudaryyn. Kyseisenä päivänä Chaurian santarmit olivat suorittamassa tienvarsitarkastusta, kun he pysäyttivät Opel Corsan, jossa vastaaja ja hänen ystävänsä olivat matkustajina. Ostin kannabispatukat samana päivänä Toulousesta, jotta ne olisivat turvassa pitkään. Matkustamossa sotilaita kiehtoi ennen kaikkea voimakas kannabiksen haju. Seuraavissa tutkimuksissa takavarikoitiin 58 grammaa kannabiksen lehtiä, 250 grammaa kannabishartsia, myllyjä, taskuvaakoja... Mutta myös pesäpallomaila, kolme veistä, vaskirätti ja kolme matkapuhelinta. Tämän jälkeen vastaajalle tehty sylkitesti osoitti, että hänellä oli positiivinen tulos kannabiksen lisäksi myös kokaiinin osalta. Hän on myös ajanut ilman ajokorttia tai vakuutusta, koska hänet on 11. tammikuuta keskeytetty kuuden kuukauden ajokieltoon. "En saanut sitä takaisin virtsatestin takia, koska tupakointia on vaikea lopettaa!" hän kertoi oikeudelle aiheesta. Puheenjohtaja Géraldine Wagnerin kuullen vastaaja myönsi kaikki tosiseikat. Kaksi "saippuaa" kannabishartsista: "Ostin ne samana päivänä Toulousesta, jotta olisin pitkään hiljaa. Kannabiksen lehdet: "Pidän niitä, kun minulla ei ole muuta poltettavaa, pussi oli hansikaslokerossa jonkin aikaa." Viisi kannabispäätä totesi myös: "Se vastaa 20 euroa, se on lahja, kun on ostanut paskaa!". Lepakko: "Käytän sitä autoni pakoputken tukemiseen...". Hänen vaikea taustansa selittää, miksi hän joutui sinne Vastaajan persoonallisuuden perusteella saamme tietää, että hän on kolmas viidestä pojasta ja että hän menetti isänsä hyvin nuorena ja äskettäin myös äitinsä. Koulunkäynnin hän lopetti ennen kolmannen luokan loppua, minkä jälkeen hän teki lukuisia satunnaisia töitä, joskus tilapäistyöntekijänä. Nykyisin työttömänä olevalla vastaajalla on rikosrekisteri, jossa on neljä tuomiota, joista yksi ryöstöstä Marseillanissa, kun hän oli alaikäinen. Vastaajan puolustukseksi Charlotte Deloffre pyysi ensinnäkin vapautusta hallussapidosta, "koska ei ole osoitettu, että huumeet, joiden omistajaksi päämieheni väittää olevansa, olisivat olleet muuhun kuin henkilökohtaiseen käyttöön.". Kuljetuksen ja käytön osalta "niitä ei ole kiistetty". Carcassonnen asianajaja vetosi sitten päämiehensä persoonallisuuteen, jonka "vaikea tausta selittää, miksi hän joutui tähän! Pyydetty rangaistus on asianmukainen, mutta sitä on tarkasteltava uudelleen seuraavassa yhteydessä</w:t>
      </w:r>
    </w:p>
    <w:p>
      <w:r>
        <w:rPr>
          <w:b/>
          <w:color w:val="FF0000"/>
        </w:rPr>
        <w:t xml:space="preserve">id 380</w:t>
      </w:r>
    </w:p>
    <w:p>
      <w:r>
        <w:rPr>
          <w:b w:val="0"/>
        </w:rPr>
        <w:t xml:space="preserve">Security Delivery Manager M/W Claranet Lillessä ja Rennesissä sijaitsevan Claranet SOC (Security Operations Center) -yksikön sisällä vastaat siitä, että SOC-palvelut toteutetaan asianmukaisesti, ja olet yhteydessä salkkuusi kuuluviin asiakkaisiin. Tehtäväsi on : - Analysoi asiakkaiden tarpeet. - Avustaa myyntitiimejä myyntiä edeltävässä toiminnassa. - SECOPS-palvelujen toteuttamisen varmistaminen. - Turvallisuusindikaattoreiden raportointi asiakkaille. - Varmistetaan, että dokumentaatio on kunnossa. - Hallinnoida salkun nykyisten asiakkaiden budjettia, uskollisuutta ja kehitystä. - Osallistut palvelun laadun jatkuvaan parantamiseen analysoimalla käytössä olevia indikaattoreita ja teknisten ryhmien kanssa havaittuja ongelmia. - Koordinoi sellaisten tietoturvatyökalujen integrointia, joihin SOC tukeutuu. - antaa turvallisuusneuvontaa asiakkaille ja Claranet Groupin työntekijöille. - Seuraa ajankohtaisia tapahtumia, teknologioita ja turvallisuusnormeja/-standardeja.</w:t>
      </w:r>
    </w:p>
    <w:p>
      <w:r>
        <w:rPr>
          <w:b/>
          <w:color w:val="FF0000"/>
        </w:rPr>
        <w:t xml:space="preserve">id 381</w:t>
      </w:r>
    </w:p>
    <w:p>
      <w:r>
        <w:rPr>
          <w:b w:val="0"/>
        </w:rPr>
        <w:t xml:space="preserve">Hyvää iltaa Olen suorittanut attasea-tutkinnon vuonna 2015 ja aion nyt suorittaa uudelleen pääattasea-tutkinnon vuonna 2018. Sivustonne ansiosta olen päässyt eteenpäin... mutta minulla ei ole enää salasanaa. Olisiko mahdollista saada salasana? Kiitos etukäteen Manuella Hyvää iltaa, etsin parhaita papereita alueellisen päätoimittajan kilpailuun valmistautumista varten ja löysin sivustosi erittäin mielenkiintoisen. Haluaisin tietää, voisitteko antaa minulle salasanan? Kiitos etukäteen. Hyvää iltaa. Hyvää iltaa, löysin juuri tämän sivuston, joka näyttää hyvin varustetulta! Osallistun Rédacteur-kilpailuun vuonna 2017 ja Attaché-kilpailuun vuonna 2018. Haluaisin myös saada salasanan. Kiitos etukäteen 😉 Hei Tarvitsen tämän salasanan, koska valmistaudun aktiivisesti vuoden 2017 siviilipalveluskilpailuihin. Sivustonne on todellinen tietokaivos, täytyy sanoa, ja onnittelen teitä siitä. Haluan kiittää teitä antamistanne tiedoista. Haluaisin kiittää teitä erinomaisesta palvelusta, jota olette tarjonnut minulle ja ihmisille, joiden kanssa työskentelen. Haluaisin kiittää teitä erinomaisesta palvelusta, jota olette tarjonnut minulle. Voitko antaa minulle salasanan? Kiitos paljon. Haluaisin tietää, voisinko saada salasanan, jotta voisin tutustua asiakirjoihin, jotka koskevat yhteenvetomuistiinpanoja, hallinnollisten muistiinpanojen laatimista sekä virkamiestutkintoihin valmistautumista. Kiitos etukäteen vastauksestanne. Olen virkamies 31:ssä ja osallistun lokakuussa 2017 toimittajan kilpailutukseen. Haluaisin saada salasanan, jolla pääsen käyttämään tämän sivuston resursseja. Osallistun myös vuoden alussa alkavan kilpailun valmisteluun, ja olisin iloinen voidessani jakaa asiakirjojani muiden jäsenten kanssa. Hei, olen virkamies ja aion osallistua editor-kilpailuun lokakuussa 2017. Haluaisin saada mdp:n, jolla pääsen käyttämään eri resursseja. Olen ilmoittautunut cnfpt-valmisteluun, jonka pitäisi alkaa pian, osallistuisin mielelläni sivustoon jakamalla kurssejani. Kiitos avusta. Hei, sivustosi vaikuttaa mielenkiintoiselta koulutukselle. Haluaisin käyttää tietojasi kirjailijoiden kilpailututkintoa varten. Voitko lähettää minulle salasanan? Odotan innolla, että voin käyttää tietojasi toimittajan kokeeseen opiskeluun, ja haluaisin käyttää tietojasi toimittajan kokeeseen opiskeluun. Haluaisin löytää joitakin tenttipapereita, joita varten voisin harjoitella. Etsin salasanaa, voisitko antaa sen minulle. Etsin salasanaa tentteihin ja haluaisin löytää tenttien vastaukset, jotta voisin harjoitella tentteihin. Haluaisin saada salasanan, jolla pääsen käsiksi eri asiakirjoihin, jotka ovat hyvin rakentavia (niitä on jo käytetty toimittajakilpailussa). Haluaisin saada salasanan, jolla pääsen käsiksi eri asiakirjoihin, jotka ovat hyvin rakentavia (olen jo käyttänyt niitä toimittajan kilpailuun), kiitos etukäteen. Otan osaa attaché-kilpailuun. kiitos etukäteen Hei, luulen, että olen kadottanut salasanani tai olin piilottanut sen jonnekin löytääkseni sen, mutta turhaan. voisitteko lähettää minulle uuden salasanan, koska olen todella nauttinut tästä sivustosta. kiitos etukäteen. Tarvitsen apua attaché-kilpailuun valmistautumisessa. Haluaisin tietää, voisinko saada salasanan attaché-kilpailun ammattitutkintoon. Sivustonne on kultakaivos, olisiko mahdollista saada salasana? Kiitos etukäteen, Ystävällisin terveisin, Hei, valmistaudun insinöörikilpailuun ja haluaisin saada salasanan.</w:t>
      </w:r>
    </w:p>
    <w:p>
      <w:r>
        <w:rPr>
          <w:b/>
          <w:color w:val="FF0000"/>
        </w:rPr>
        <w:t xml:space="preserve">id 382</w:t>
      </w:r>
    </w:p>
    <w:p>
      <w:r>
        <w:rPr>
          <w:b w:val="0"/>
        </w:rPr>
        <w:t xml:space="preserve">Vietätkö paljon aikaa katsellen videoita YouTubessa? Jos näin on, sinun on hyvä tietää, että on olemassa vaihtoehtoja, joita ei ole saatavilla sivustolla, mutta jotka ovat silti mukavia ja käteviä. Voit esimerkiksi näyttää sanat, toistaa videon automaattisesti HD-tasolla tai toistaa videota loputtomiin. Alla on muutama muukin salaisuus, jotka löydät tästä 5 Chrome-laajennuksen valikoimasta YouTube-riippuvaisille...- Sammuta valot: selaimesi sivu pimenee ja katselet videota kuin elokuvateatterissa. Kun napsautat osoitepalkissa olevaa hehkulamppua, selaimesi sivu muuttuu pimeäksi, jolloin katseltava video erottuu. YouTube Smart Pause: laajennus, joka keskeyttää YouTube-videon, kun vaihdat välilehteä. AutoHD for YouTube: laajennus, jonka avulla voit toistaa videon parhaassa ehdotetussa muodossa. Sen sijaan, että valitsisit HD-vaihtoehdon itse, AutoHD tekee sen automaattisesti!- YouTube Lyrics by Rob W: haluatko pitää YouTube-kappaleiden sanat lähelläsi? Sitten pidät tästä laajennuksesta. Se näyttää sanat pienessä insertissä. YouTurn: laajennus, joka toistaa YouTube-videoita automaattisesti. - YouTurn: laajennus, joka toistaa YouTube-videoita automaattisesti. Napsauta osoitepalkin oikeassa kulmassa olevaa harmaata ympyrää, kun katsot YouTube-videota. Ympyrä muuttuu vihreäksi osoittaen, että automaattinen toisto on käytössä.</w:t>
      </w:r>
    </w:p>
    <w:p>
      <w:r>
        <w:rPr>
          <w:b/>
          <w:color w:val="FF0000"/>
        </w:rPr>
        <w:t xml:space="preserve">id 383</w:t>
      </w:r>
    </w:p>
    <w:p>
      <w:r>
        <w:rPr>
          <w:b w:val="0"/>
        </w:rPr>
        <w:t xml:space="preserve">8: Kat�goriassaan yksi kauneimmista. 9: yksi Montr�alin kauneimmista. 10: mestariteos ja m�riteos d��� tulla tunnetuksi �kaikki maailmassa. Seuraava �rakennus, al�atory "Historia ja faktat � tästä rakennuksesta Tämä �rakennus on n�o-goottilaista arkkitehtuuria. Se oli rakennusaikanaan Montr�alin irlantilaiskatolisen yhteisön keskus. Koska l��glise on rakennettu luonnolliselle niemekkeelle, näkymä Rue de la Gaucheti�re -kadulta on varsin vaikuttava. Se, että rakennus kääntää selkänsä Ren�-L�vesque Boulevardille, selittyy sillä, että tuohon aikaan Dorchester Street oli paljon kapeampi eikä se ollut läheskään niin tärkeä kaupungin valtimo. Victoria Square selittää ��glisen ��suuntautuneisuuden. Tämä � kirkko rakennettiin irlantilaisille. Sen suunnitelmia tarkistettiin silloisen sulfikialaisen ylipäällikön pyynnöstä, jotta rakennusta voitiin laajentaa. Kirkon katto on liuskekiveä, ja sisätilat on sisustettu erittäin runsaasti. Ristin vaiheet on roomalaisen �uori Patriglian �uori, joka on hyvin tunnettu taiteilija. Pyhän Patricen kirkko on 1400-luvun goottilaista tyyliä. Se sijaitsee korkealla paikalla St. Alexander -kadulla, ja se on vastapäätä � Lagaucheti�re-katua, ja se on ensimmäinen kohde, joka pistää silmään heti, kun lähestyy kaupunkia. Se on 240 jalkaa pitkä ja 90 jalkaa leveä. Sen kellotornin korkeus on 225 jalkaa. Lainaus kirjasta Montr�al et ses principaux monuments (1860) Tämä rakennus luokiteltiin historialliseksi monumentiksi 10. joulukuuta 1985. Arkkitehti(t)/suunnittelija(t) Pierre louis Morin F�lix Martin Rakennuttaja(t), urakoitsija(t) tai käsityöläinen(t), joka (jotka) on (jotka) osallistui(vat) tämän �rakennuksen rakentamiseen: Guido NincheriMuutokset: Presbit�ren rakentaminen: William E. Doran, D�coration int�rieure: Victor Bourgeau Muut tähän sivuun liittyvät tietueet. Kuva Montr�al: Photos of Montr�al ( MTL Province Qu�bec QC Canada ),Valokuvaus, Historialliset rakennukset, Arkkitehtuuri ja pilvenpiirtäjät</w:t>
      </w:r>
    </w:p>
    <w:p>
      <w:r>
        <w:rPr>
          <w:b/>
          <w:color w:val="FF0000"/>
        </w:rPr>
        <w:t xml:space="preserve">id 384</w:t>
      </w:r>
    </w:p>
    <w:p>
      <w:r>
        <w:rPr>
          <w:b w:val="0"/>
        </w:rPr>
        <w:t xml:space="preserve">Reportage control Live-reportaasi, mutta ei vain! Valokuvareportaasi yrityksissä suoritettujen teknisten ennaltaehkäisytarkastusten aikana. Acritec tarkastaa muun muassa nosto- ja käsittelylaitteita sekä sähköasennuksia. Teknikot suorittavat tarkastuksia, joiden tarkoituksena on noudattaa turvallisuusnormeja ja lainsäädäntöä, ehkäistä onnettomuuksia ja valvoa voimassa olevien säännösten noudattamista. Katsaus valokuvaraporttiin, jossa yhdistyvät tilannetietoisuus ja lennossa tapahtuva kuvaaminen... Oikea vai väärennetty live? Tämä on todellinen valokuvareportaasi. Teknikot tekevät todella hyvää työtä, eikä tehdas pysähdy kuvausten ajaksi. Sinun on siis kehityttävä ja sopeuduttava ympäristöön ja siihen liittyviin kuvausolosuhteisiin. Mutta se on myös väärennetty live, koska jos minun on kuvattava eri kulmasta, se on useimmiten mahdollista! Ja vaikka kannettavaa valaistusta on hyvin vähän, se on silti varsin käytännöllinen ;) :- LYHENNE :- Varusteet ? Kuten kaikki tiedämme, suuren aukon objektiivit ovat aina mukavia työskennellä hämärässä, kuten tässä tapauksessa. Matkustan aina reportaasiin tarkoitetun "vakiovarustuksen" lisäksi kannettavan valaistuksen kanssa. Varsinkin kun tämäntyyppisissä tehtaissa on melko yleistä työskennellä vain vähän keinovaloa käyttäen... joten tässä sitä mennään, yksi tai kaksi Cobra-salamaa, langattomat laukaisimet, ja pam, FIAT LUX! Jos haluat työskennellä valon kanssa ja pysyä samalla liikkuvana, octabox tai sateenvarjo ovat kevyitä ja helppoja käyttää. Pidän erityisesti Manfrotto 1004BAC -jalustasta, joka on vankka ja vakaa ja jonka avulla voit nousta korkealle, jotta voit kattaa suuren valaistavan alueen tai asettaa zeniittivalon, joka on aina erittäin miellyttävä kuvata.... Käytetty laitteisto: - Canon 5D3. - Canon EF 16-35mm f/2.8L II USM. - Canon EF 50 mm f/1.4 USM. Kiitos Acritecille luottamuksesta ja teknikoille ystävällisyydestä ja käytettävyydestä. Muut aiheet : - iTricks</w:t>
      </w:r>
    </w:p>
    <w:p>
      <w:r>
        <w:rPr>
          <w:b/>
          <w:color w:val="FF0000"/>
        </w:rPr>
        <w:t xml:space="preserve">id 385</w:t>
      </w:r>
    </w:p>
    <w:p>
      <w:r>
        <w:rPr>
          <w:b w:val="0"/>
        </w:rPr>
        <w:t xml:space="preserve">Samanaikaisesti digitaalisen muutoksen kanssa etätyö kehittyy nopeammin kuin kukaan voi kuvitella. Viralliset luvut tästä uudesta työskentelytavasta vaihtelevat 2-6 prosentin välillä Ranskan työväestöstä, mutta todellisuus on aivan toinen, ja se on todennäköisesti 16-20 prosenttia. Mutta kuten usein rakennemuutoksissa, Ranska on tälläkin alalla vielä kaukana muusta Euroopasta. Onko työväen vallankumous käynnissä? Ranska on etätyön käsitteen osalta hieman jäljessä eurooppalaisista naapureistaan. Euroopassa keskimäärin 30 prosenttia ihmisistä tekee työtä kotoa käsin tai erityiseltä alustalta, kun taas Ranskassa arviot ovat hädin tuskin lähellä 20:tä prosenttia (ja silloinkin arviointimarginaali on hyvin laaja ja epävarma). Lyhyesti sanottuna on vielä pitkä matka siihen, että tämä uusi työskentelytapa hyväksytään. Taloudellisen ajatushautomon La Fondation Concorden tekemän tutkimuksen mukaan 26 prosenttia työssä käyvästä väestöstä täyttää kuitenkin kriteerit, jotka oikeuttavat etätyöhön joko kotoa käsin tai työnjakoalustalta käsin. El Khomri -lain 57 pykälässä säädetään työmarkkinaosapuolten välisistä neuvotteluista etätyön kehittämisestä, ja uusi työministeri Muriel Pénicaud tutkii parhaillaan yhteistä raporttia aiheesta. Kuka voi tehdä etätyötä? Fondation Concorde halusi tunnistaa tulevaisuuden etätyöntekijät INSEE:n ja työministeriön tutkimus-, selvitys- ja tilasto-osaston DARESin tietojen avulla. Tulokset ovat varsin vakuuttavia: neljännes työssä käyvästä väestöstä (noin 6,7 miljoonaa) voisi helposti siirtyä etätyöhön. "Tyypillinen etätyöntekijä" kuuluu yleensä yli 50 työntekijän yritykseen, hänellä on vähintään kolmen vuoden korkeakoulututkinto, hän ansaitsee yli 2 200 euroa netto, on nelikymppinen ja asuu suurissa kaupunkikeskuksissa. Kuka ei voi tehdä "etätyötä"? Tietenkin tietyt ihmiset eivät voi koskaan tehdä etätyötä toimintansa luonteen vuoksi: esimerkiksi lentäjät, nosturinkuljettajat, ravintoloiden tarjoilijat, kassanhoitajat, terveydenhuoltoalalla työskentelevät ja monet muut. Tämä on 60 prosenttia Ranskan työväestöstä (yli 15 miljoonaa ihmistä). Teknologian kehittyessä, kuka tietää, ehkäpä etätyöhön soveltumattomien toimintojen määrä vähenee tulevaisuudessa nopeammin kuin kuvittelemme? Etätyöhön kelpaamattomien profiili on todennäköisemmin kolmekymppisiä, matalan koulutustason omaavia ja yleensä alle 50 työntekijän pienyrityksissä työskenteleviä. Mitkä ovat etätyön edut? Etätyö on selvästi erityisen kiinnostava tuottavuuden kannalta, ja tutkimusten mukaan sen hyödyt ovat merkittävät: -sairauspoissaolojen väheneminen 5,5 päivällä vuodessa -työskentelyajan lisääntyminen 2,5 prosentilla -tuottavuuden lisääntyminen 22 prosentilla -uniajan lisääntyminen 45 minuutilla etätyöpäivää kohden -keskimääräinen ajansäästö etätyöpäivää kohden: 37 minuuttia -96% tyytyväisyys molemmille osapuolille Luvut saavat jotkut ihmiset unelmoimaan... Mutta on myös parametreja, jotka voivat saada ihmiset kaipaamaan toimistoa, kuten se, että ei näe kollegojaan päivittäin (jälkikäteen kaikki riippuu suhteista, joita voi luoda heidän kanssaan) tai se, että ei voi erottaa kotielämää ja työtä toisistaan... Miten voimme helpottaa etätyön käyttöönottoa? Ranskassa etätyötä ei ole vielä säännelty tai virallistettu riittävästi, mikä hidastaa sen kehitystä, vaikka kaikki ammattiliitot ja työnantajajärjestöt näyttävätkin olevan (kerrankin) yhtä mieltä tämän uuden työmuodon eduista. Seuraavassa luetellaan joitakin Concord Foundationin tekemässä tutkimuksessa mainittuja keinoja.</w:t>
      </w:r>
    </w:p>
    <w:p>
      <w:r>
        <w:rPr>
          <w:b/>
          <w:color w:val="FF0000"/>
        </w:rPr>
        <w:t xml:space="preserve">id 386</w:t>
      </w:r>
    </w:p>
    <w:p>
      <w:r>
        <w:rPr>
          <w:b w:val="0"/>
        </w:rPr>
        <w:t xml:space="preserve">Australian oppositiojohtaja Tony Abbott on juuri aiheuttanut hämmästystä leirissään muutama kuukausi ennen parlamenttivaaleja, jotka voivat osoittautua ratkaiseviksi. Televisio-ohjelmassa esitettiin kysymyksiä hänen poliittisesta ohjelmastaan. Mieheltä kysyttiin hänen antamastaan lupauksesta olla korottamatta veroja, kunnes hän muutamaa viikkoa myöhemmin ilmoitti uuden veron perustamisesta. Tähän mies selitti ABC:llä: "Joskus keskusteluissa innostutaan enemmän kuin mitä sanottaisiin, jos kyseessä olisi harkittu, rauhallinen, kirjallinen lausunto. Evankeliumin totuuksina tulisi pitää huolellisesti valmisteltuja ja kirjoitettuja lausuntoja." Lausunto, joka on tehnyt hallituksen, joka on enimmäkseen Tony Abbottin vastapuolueesta, hyvin iloiseksi, kertoo AFP. Näin luottamus poliitikkoon on kyseenalaistettu. Agence France Presse muistuttaa, että miestä kutsutaan "hulluksi munkiksi", koska hän aikoi aikoinaan ryhtyä papiksi ja teki itsensä tunnetuksi jyrkillä lausunnoillaan.</w:t>
      </w:r>
    </w:p>
    <w:p>
      <w:r>
        <w:rPr>
          <w:b/>
          <w:color w:val="FF0000"/>
        </w:rPr>
        <w:t xml:space="preserve">id 387</w:t>
      </w:r>
    </w:p>
    <w:p>
      <w:r>
        <w:rPr>
          <w:b w:val="0"/>
        </w:rPr>
        <w:t xml:space="preserve">Malli: FG Pakkaustiedot: Lava Tuotemerkki: Long Zhuo Alkuperäpaikka: Kiina Sertifikaatit: ISO Valkoinen muovinen munalaatikko 15 * 15 myytävänä Eggcrate-verkon edut 1. Korkea korroosion- ja ikääntymisenesto. 2. Kevyt mutta erittäin luja. 3. Pitkä käyttöikä ja huoltovapaa. 4. Johtamaton tai magneettinen. 5. Helppo asennus ja runsaat värit. 6. Saatavana eri kokoja ja värejä. 1. Kevyt ja luja - helpompi kuljettaa ja asentaa tavallisilla työkaluilla 2. Korroosionkestävä - ei lahoa eikä ruostu ja imee vain vähän kosteutta 3. Happo-emäksenkestävä - kestää mietoja kemikaaleja 4. Kosteudenkestävä - ei kutistu tai turpoudu 5. Iskunkestävä - lasikuitumatto jakaa kuorman niin, että pinta ei vaurioidu 6. Iskunkestävä Turvallisuus - ei johda sähköä ja liukastumista estäviä pintoja on saatavilla 7. Pitkä käyttöikä - alhaisemmat elinkaarikustannukset kuin perinteisillä rakennusmateriaaleilla 8. Alhainen lämmönjohtavuus - ei johda helposti lämpöä tai kylmää 9. Ei-sähkönjohtavuus, ei-magneettinen ominaisuus K: Oletko kauppayhtiö vai valmistaja? V: Olemme tehdas Kiinassa. K: Kuinka pitkä on toimitusaikasi? V: Yleensä 5-7 päivää, jos tavarat ovat varastossa, tai 7-15 päivää, jos tavaroita ei ole varastossa, määrän mukaan. K: Annatteko näytteitä? V: Kyllä, voimme tarjota näytteen. K: Mitkä ovat maksuehtonne? V: T / T, Paypal, Western Union, Visa, E-check jne. Liittyvät tuotteet: Fiberglass putki sauva, pyöreä lasikuitu putki, lasikuitu sauva, lasikuitu tuotteet, lasikuitu putki, kaapeli kela, kaapeli hihnapyörä, kaapeli traktori, moottori vinssi, kaapeli puristin, puristin, etäisyyden mittaus pyörä, turvaköysi, salpa kaapeli leikkuri, jne. Sinkityn teräksisen vesisäiliön pitkä käyttö säässä Egg-laatikkoverkko LVI-palautuspaneelissa Helen Zhangin pitkä käyttö</w:t>
      </w:r>
    </w:p>
    <w:p>
      <w:r>
        <w:rPr>
          <w:b/>
          <w:color w:val="FF0000"/>
        </w:rPr>
        <w:t xml:space="preserve">id 388</w:t>
      </w:r>
    </w:p>
    <w:p>
      <w:r>
        <w:rPr>
          <w:b w:val="0"/>
        </w:rPr>
        <w:t xml:space="preserve">Saudi-Arabia. Ihmisoikeusasianajaja nälkälakossa. Mohammed Saleh al-Bajady Oikeudessa oleva ihmisoikeusasianajaja Mohammed Saleh al-Bajady on tiettävästi aloittanut nälkälakon. Amnesty International pitää häntä mielipidevankina, joka on vangittuna ainoastaan ihmisoikeustoimintansa vuoksi.</w:t>
      </w:r>
    </w:p>
    <w:p>
      <w:r>
        <w:rPr>
          <w:b/>
          <w:color w:val="FF0000"/>
        </w:rPr>
        <w:t xml:space="preserve">id 389</w:t>
      </w:r>
    </w:p>
    <w:p>
      <w:r>
        <w:rPr>
          <w:b w:val="0"/>
        </w:rPr>
        <w:t xml:space="preserve">Pyydän selitystä hyödyntää GPX-kappaleilla vaelluksen etäisyyksiä ! Sorcière Monique GPS :: GPS :: Retkeily :: Oregon Pyyntö selitys hyödyntää GPX kappaleita etäisyyksiä vaellus ! Lyhyesti sanottuna ostin ensimmäisen GPS:n vaellusta varten 1 kuukausi sitten, Oregon 600 ! Olen helposti sisällyttänyt vaellusteni GPX-kappaleet ja näen ne V3 France Pro -kartallani. Mutta en ole vieläkään keksinyt, miten näytetään ajetut ja jäljellä olevat kilometrit. Kuulostaa hassulta, mutta tarvitsen apuasi. Kiitos avusta! Re: Pyydän selitystä vaelluksen etäisyyksien käyttämiseen GPX-kappaleissa! Tätä varten, samoin kuin muita matkan tietoja varten, sekä matkan lopussa, sinun on käytettävä matkalaskuria. Tämä valikko näkyy GPS-laitteen etusivulla karttavalikon vieressä, ja voit helposti vaihtaa näiden kahden välillä. Riippuen valitsemastasi profiilista, vaellusprofiilista tai muusta profiilista, laskin näyttää sinulle automaattisesti tietyt tiedot, mutta voit muuttaa niitä haluamallasi tavalla. Lisätietoja saat seuraavasta linkistä, joka on englanninkielinen, mutta jossa on paljon selittäviä piirroksia. Laskin on matkatietokone. Re: Pyydän selitystä vaelluksen etäisyyksien käyttämiseen GPX-kappaleissa! Tätä sekä muita matkan aikana ja sen päätteeksi saat matkatietokoneen avulla lisätietoja matkastasi. Tämä valikko näkyy GPS-laitteen etusivulla karttavalikon vieressä, ja voit helposti vaihtaa näiden kahden välillä. Riippuen valitsemastasi profiilista, vaellusprofiilista tai muusta profiilista, laskin näyttää sinulle automaattisesti tietyt tiedot, mutta voit muuttaa niitä haluamallasi tavalla. Lisätietoja saat seuraavasta linkistä, joka on englanninkielinen, mutta jossa on paljon selittäviä piirroksia. Laskin on matkatietokone. Olen vasta-alkaja tietokoneiden maailmassa, ja olen yrittänyt selvittää, miten sitä käytetään jo pitkään. Olen hyvin uusi GPS-retkeilyn maailmassa, mutta se todella kiehtoo minua! Nähdään pian ja kiitos vielä kerran! Kiitos vielä kerran. Re: Selityspyyntö GPX-kappaleiden hyödyntämiseen vaelluksen etäisyyksien osalta! 2 mahdollisuutta: 1 - Luo tietokenttä (eräänlainen kojelauta), joka asetetaan kartan päälle (vasen kuva). 2 - Muokkaa matkalaskurin kenttää (ruutu) (oikea kuva). Tietokentän luominen (tehty Oregon 450:ssä, 600:ssa asetukset voivat olla erilaiset): Config. Tietokentän luominen (tehty Oregon 450:ssä, 600:ssa asetukset voivat olla erilaiset): Setup -&gt; Maps -&gt; Data field -&gt; avautuvista vaihtoehdoista valitse 4. "Kartan" tai matkatietokoneen tietokentän muuttaminen: paina kenttää ja valitse pitkästä luettelosta haluamasi vaihtoehto. Huomautus: sijainnin yksikkö on erilainen kartan ja matkatietokoneen välillä. Tämän korjaamiseksi sinun on valittava laskimessa vaihtoehto "sijainti (valittu)" eikä "leveyspiiri/pituuspiiri". Katso lisätietoja käsikirjan sivulta 11. Siellä on ennen, aikana ja jälkeen. Ehkä GPX-tiedostossasi ei ole tarvittavia tietoja. Tämä on erittäin helppo tarkistaa, GPX-tiedostoa voi muokata Wordpadilla (parempi kuin Notepad) tai Texteditillä Macissa. Sen pitäisi näyttää seuraavalta koodilta: - Koodi: &lt;trkpt lat="44.982067001983523" lon="5.963162016123533"&gt; &lt;/trkpt&gt; Kaikki GPS-laitteet eivät myöskään pysty näyttämään profiilia, katso käsikirja. Claude Saatoin selittää itseni väärin, kiitos kuitenkin! Kiitos! Miten haluaisit...</w:t>
      </w:r>
    </w:p>
    <w:p>
      <w:r>
        <w:rPr>
          <w:b/>
          <w:color w:val="FF0000"/>
        </w:rPr>
        <w:t xml:space="preserve">id 390</w:t>
      </w:r>
    </w:p>
    <w:p>
      <w:r>
        <w:rPr>
          <w:b w:val="0"/>
        </w:rPr>
        <w:t xml:space="preserve">Tutkimuksissa on 1980-luvulta lähtien todettu, että naispuolisten tupakoitsijoiden osuus Ranskan väestöstä on kasvanut. Tupakoivien naisten määrän kasvaessa kuulemme usein, että savukkeiden ja pillereiden liitto on erittäin huono. Mutta onko tämä todellinen vaara? Entä implantti? Itse asiassa tupakka heikentää verisuonia ja kudoksia hyvin merkittävällä tavalla. Naispolttajat altistuvat näin ollen yhä useammin sairauksille, jotka vielä kolmekymmentä vuotta sitten koskivat lähinnä miehiä: erityisesti hengitysteiden syöville ja sydän- ja verisuonitaudeille. Kuitenkin myös naisilla, joilla ei ole suvussa verisuonitautia, on paljon suurempi riski saada laskimotulehdus tai tromboosi tupakoinnin vuoksi, sillä tupakointi lisää merkittävästi hyytymishäiriöiden riskiä erityisesti 35 ikävuoden jälkeen. Yli 15 savukkeen päivittäinen tupakointi on siis periaatteessa suhteellinen vasta-aihe tämäntyyppiselle ehkäisymenetelmälle, vaikka naisen rehellisyys lääkärin kanssa ei olekaan taattu. Sen sisältämien hormonien, estrogeenien ja progestageenien, vuoksi pilleri nostaa yleensä verenpainetta ja muuttaa veren rasva- ja glukoosipitoisuuksia (tämän vuoksi korkea verenpaine, korkea kolesteroli ja diabetes, johon liittyy jo verisuonikomplikaatioita, ovat vasta-aiheita tälle ehkäisymenetelmälle). Tupakointi ja pillerit yhdessä lisäävät valtimotapaturman riskiä, koska estrogeeneillä on taipumus lisätä veren hyytymistä ja progestiineilla on taipumus muuttaa lipidiprofiilia eli lisätä kolesterolia ja triglyseridejä. Laskimotromboosin todennäköisyys siis kasvaa iän myötä ja sitä lisää voimakkaasti tupakointi, koska pillereiden käyttöä ei suositella. Näin ollen pillerin käyttöä ei suositella yli 35-vuotiaille naisille, jotka tupakoivat (tai ovat polttaneet yli 15 vuotta), koska heidän verisuonensa ovat ehtineet vaurioitua ikääntymisen ja tupakoinnin vuoksi. M.WINCKLERin mukaan "yhdistelmäpillereiden sisältämä estrogeeni on omiaan edistämään hyytymän muodostumista heikentyneeseen verisuonistoon, ja tupakointi on siksi ehdoton vasta-aihe yhdistelmäpillereiden käytölle [...] Mutta vasta kolmekymmentäviisi vuotiaana! Tietenkin tupakointi pillerin käytön aikana on sitäkin haitallisempaa, jos naisella on myös muita valtimotapaturmia aiheuttavia tekijöitä: esimerkiksi vanhempi, joka sai sydänkohtauksen melko nuorena, tai hieman kohonnut kolesteroli. Toisaalta 35-vuotias nainen, jolla ei ole riskitekijöitä ja joka ei ole koskaan tupakoinut tai joka on lopettanut tupakoinnin kymmeneen vuoteen, voi käyttää yhdistelmäehkäisyvalmistetta viisikymmenvuotiaaksi asti. Vaikka yhdistelmäehkäisyvalmisteen sisältämä estrogeeni aiheuttaa ongelmia verikomplikaatioiden kanssa ja edistää veren hyytymistä ja siten veren hyytymistä, pilleri on silti paljon vaarattomampi kuin tupakointi. Nainen, joka tupakoi mutta ei käytä pillereitä, saa paljon todennäköisemmin sydänkohtauksen kuin nainen, joka käyttää pillereitä mutta ei tupakoi. Pillereitä käyttävien ja tupakoivien nuorten naisten rauhoittamiseksi on huomattava, että valtaosa lääkäreistä on sitä mieltä, että yhdistelmä on turvallinen ennen 35 vuoden ikää. On myös todettu, että esimerkiksi yhdistelmäehkäisytabletteja käyttävillä naisilla esiintyviä sydäninfarkteja esiintyy ainoastaan tupakoivilla ja yli 35-vuotiailla käyttäjillä. Yhteenvetona voidaan todeta, että 35-vuotiaana sinun on valittava tupakoinnin välillä.</w:t>
      </w:r>
    </w:p>
    <w:p>
      <w:r>
        <w:rPr>
          <w:b/>
          <w:color w:val="FF0000"/>
        </w:rPr>
        <w:t xml:space="preserve">id 391</w:t>
      </w:r>
    </w:p>
    <w:p>
      <w:r>
        <w:rPr>
          <w:b w:val="0"/>
        </w:rPr>
        <w:t xml:space="preserve">Web Dijon: takaisin (avoimiin) lähteisiin Hieman alle viisi vuotta ensimmäisen barcampin jälkeen tapahtuman kahdeskymmenes painos järjestetään lauantaina. Järjestäjät ovat kokeilleet erilaisia aiheita, kuten ruoanlaittoa, taidetta, matkailua tai jopa televisiosarjoja, mutta nyt he ovat päättäneet palata tämän innovatiivisen formaatin perusasioihin: digitaalisuuteen. Kaikille avoin tapahtuma Tapahtuman periaate on yksinkertainen. Kyse on aiheesta puhumisesta ja oppimisesta ilman, että ollaan sivustakatsojia. Se on eräänlainen epävirallinen, osallistava konferenssi. "Päivän alussa jokainen esittäytyy omalla nimellään ja kolmella avainsanalla, jotta nähdään, mitkä ovat osallistujien kiinnostuksen kohteet. Ihmiset kirjoittavat sitten paperille työpajat, joihin he haluaisivat osallistua, ja heitä kiinnostavat aiheet", selittää Isabelle Boucher-Doigneau, joka vastaa Drac de Bourgognen viestinnästä ja sponsoroinnista ja on mukana järjestämässä näitä barcamppeja. Vaikka nämä tapaamiset houkuttelevat monia verkkoharrastajia, tietokoneen aloittelijoiden ei tarvitse pelätä. "Palvelemme niin aloittelijoita kuin kokeneempiakin, sekä yrityksiä että yksityishenkilöitä. Jopa poliitikot ja yritysjohtajat ovat kiinnostuneita tietyistä aiheista", hän lisää. Ammattilaisten osalta kyse ei ole pelkästään IT-yhteisön puhuttelusta. "Tilaisuudessa käsitellään uusia aiheita, jotka koskevat monia ammattipiirejä: muun muassa joukkorahoitus, faktojen tarkistaminen ja pilvipalvelut (osallistuva rahoitus, faktojen tarkistaminen ja tietojen varmuuskopiointi etäpalvelimella)", "barcampeuse" korostaa. Tämä on monille ihmisille keino päivittää taitojaan, sillä internet uudistuu jatkuvasti. Näiden barcampien takana: intohimo Ja jos uusia aiheita ilmaantuu, tiettyjä seikkailun alusta asti esillä olleita aiheita ei jätetä käsittelemättä, kuten turvallisuus internetissä, oikeus kuvaan tai rekisteröinti sosiaalisiin verkostoihin. "Ihmiset lähtevät säännöllisesti päivän aikana luodun Facebook- tai Twitter-profiilin kanssa", Isabelle Boucher-Doigneau sanoo. Tapahtuman isäntänä toimii Quai Nicolas-Rolinilla sijaitseva Teletech-yhtiö, jota Isabelle Boucher-Doigneau kutsuu "nörttien temppeliksi" flashkoodeilla päällystettyjen julkisivujensa vuoksi. Sen johtaja Emmanuel Mignot on myös alusta alkaen "baarikamppailija". On mahdotonta puhua näistä barcapeista puhumatta siitä ydinryhmästä, joka näihin tapahtumiin osallistuu. Olivatpa he yritysjohtajia, bloggaajia tai viestijöitä, heitä kaikkia yhdistää yksi intohimo: digitaalinen viestintä. He halusivat jakaa tämän intohimonsa mahdollisimman monien ihmisten kanssa Dijonissa ja Côte d'Oriensissa barcamp-muodossa. Se oli rohkea uhkapeli, kun otetaan huomioon, että vuonna 2008 sosiaaliset verkostot eivät vielä olleet niin tärkeitä. Isabelle Boucher-Doigneau ja hänen kollegansa ovat päättäneet ryhmittyä yhdeksi kokonaisuudeksi nimeltä Comunitic. "Yhdistys digitaalisen Burgundin edistämiseksi Ranskassa ja ulkomailla", kuten yhdistyksen verkkosivustolla ilmoitetaan. "Tavoitteena on järjestää tämäntyyppisiä tapahtumia: ignitejä, epävirallisia tapahtumia, kuten twaperoja (twiittaajien aperitiiveja), baarileirejä jne.", Isabelle Boucher-Doigneau sanoo. Ja jos vain viidessä vuodessa on järjestetty kaksikymmentä tapahtumaa, barcamp-seikkailun tulevaisuus näyttää olevan hyvässä vauhdissa, ja se houkuttelee jatkuvasti uusia seuraajia. Kokoontumispaikka on Teletech Campus -yrityksessä, quai Nicolas-Rolin Dijonissa, lauantaina klo 9.00. Jos haluatte lisää viihtyisyyttä, on suositeltavaa ottaa mukaan juotavaa ja välipalaa. HUOMAA Osallistujien on ilmoittauduttava ennakkoon osoitteessa www.barcamp-dijon.org/.</w:t>
      </w:r>
    </w:p>
    <w:p>
      <w:r>
        <w:rPr>
          <w:b/>
          <w:color w:val="FF0000"/>
        </w:rPr>
        <w:t xml:space="preserve">id 392</w:t>
      </w:r>
    </w:p>
    <w:p>
      <w:r>
        <w:rPr>
          <w:b w:val="0"/>
        </w:rPr>
        <w:t xml:space="preserve">Laskeutuminen kesti muutaman päivän. Kiitos kärsivällisyydestänne. Tässä on ensimmäinen artikkelimme "made in Montpellier". Lauantai 27. elokuuta, Palavas-les-Flots: matkamme on päättymässä, viimeinen pyöräilypäivä ja paluu kotiin. Perjantai-iltana meitä oli jo kolmisenkymmentä ihmistä istumassa Notre Dame de la Routen puutarhassa. Päivä oli ollut kuuma, mutta La Grande-Motten kaksinkertainen väkijoukko ja merikylpy olivat virkistäneet koko tämän toiseksi viimeisen päivän onnellista tiimiämme: Pierre, joka johti väsymättä, Béatriz ja Stijn, Tarasconista löytyneet kansainväliset serkut, sekä Liénardin perhe, joka tuli meitä vastaan Aigues-Mortesiin. Tänä lauantaiaamuna, 27, se on jo kuuma, Antoine, käytämme hyväksi aamun alun rauhallisuutta tarjotaksemme meille pienen Välimeren kylvyn. Sitten kaikki sujui hyvin nopeasti, ja kollektiivisesti järjestetyn hyvän aamiaisen jälkeen otimme pyörämme. Meitä on 21, mukaan lukien reilut kymmenen lasta. Pyörätie kulkee lampia pitkin, saattue venyy, eksyy, löytää toisensa uudelleen ja etenee sitten tiiviissä rivissä Montcalm-puistoon asti. Se on iloinen, hauska ja meluisa. Lähestymme hymyillen. Sinä olet siellä! Kaikki sujuu hyvin nopeasti: taputukset, halaukset, keskustelut... Tandempyörä muuttuu euforisten lasten karuselliksi. Nautimme hetkestä ja unohdamme ottaa kuvia, sitä pahempaa, sitä parempaa. Waouh!!! Mikä onni ja onni, että teidät on otettu niin hyvin vastaan! Hengitä syvään... On niin liikuttavaa nähdä sinut. Piknik järjestetään suurten puiden alla. Lämpötila laskee hitaasti. Ja aivan kuin häät olisivat häät, siirrymme piknik-viltiltä piknik-viltille etsimään suurinta onneamme. Mahdollisuus syödä jälleen kerran kaikilla telineillä! Päivän juoksijat ovat jo nukkumassa päiväunia, kun taas lapset jatkavat juoksemista puistossa. Vähitellen ryhmä kevenee. Meidän on aika palata kotiin. Jotkut ystävät seuraavat meitä. Huh! Emme ole yksin avaamassa ovea. Joosef menee johtoon. Talo on avoinna, Emmanuel (talomme poikkeuksellinen vuokralainen) toivottaa meidät tervetulleeksi. Täällä ollaan! Kun olemme ajaneet 12 646 kilometriä ja 817 tuntia rakkailla polkupyörillämme, ympyrä on sulkeutunut! Noin 70 ihmistä toivotti meidät tervetulleiksi Montcalm Parkiin. Läsnäolonne paluumme yhteydessä on meille todellinen lahja. Seuraavana päivänä, sunnuntaina, meillä oli ilo palata seurakuntaamme Notre Dame de la Paixiin ja kertoa lyhyesti tunteistamme, joita olimme kokeneet palatessamme tällaiselta matkalta. Kiitos, kiitos paljon! Kiitos, grazie (Italia), hvala (Slovenia, Kroatia ja Montenegro), faleminderit (Albania ja Kosovo), blagodaram (Makedonia), sas efcharisto (Kreikka), téchékkur (Turkki), kob khun kha (Thai), orkun (Khmer), khop chai laï laï (laosin kieli), cam on (vietnamin kieli), xie xie (mandariinikiina), baïrtla (mongoli), spasiba (venäjän kieli), kiitos (suomen kieli), tänan (viron kieli), paldies (latvian kielen kieli), aciu (liettuan kielen kieli), tack (ruotsin kielen kieli), tak (tanskan kielen kieli), danke (saksan kieli)! PS: Pyöräily on ohi (toistaiseksi...), mutta lupaamme lähettää teille vielä muutaman artikkelin, jossa kerromme vaikutelmistamme palattuamme ja jaamme kanssanne joitakin muita elementtejä tästä kauniista mopoilun ja tapaamisten vuodesta! Isabelle Lac Sep 07, 2016 @ 21:44:59 Emme voineet olla siellä viikonloppuna paluunne mutta</w:t>
      </w:r>
    </w:p>
    <w:p>
      <w:r>
        <w:rPr>
          <w:b/>
          <w:color w:val="FF0000"/>
        </w:rPr>
        <w:t xml:space="preserve">id 393</w:t>
      </w:r>
    </w:p>
    <w:p>
      <w:r>
        <w:rPr>
          <w:b w:val="0"/>
        </w:rPr>
        <w:t xml:space="preserve">Ministerit vahvistavat Bolognan prosessin sosiaalisen ulottuvuuden merkityksen. Kilpailukyvyn lisäämisen tarve on tasapainotettava eurooppalaisen korkeakoulutusalueen sosiaalisten ominaispiirteiden parantamiseen tähtäävän tavoitteen kanssa sosiaalisen yhteenkuuluvuuden vahvistamiseksi sekä sosiaalisen ja sukupuolten välisen eriarvoisuuden vähentämiseksi kansallisella ja Euroopan tasolla. Tässä yhteydessä ministerit vahvistavat uudelleen kantansa, jonka mukaan korkea-asteen koulutus on julkinen hyödyke ja julkinen vastuu. Niissä korostetaan, että korkea-asteen koulutuksen kansainvälisessä yhteistyössä ja vaihtotoiminnassa on noudatettava tiedon arvoja (Berliinin tiedonanto). Nämä korkea-asteen koulutusta julkisena hyödykkeenä ja julkisena vastuuna koskevat lausunnot ovat poliittisesti erittäin tärkeitä, mutta ne herättävät samalla useita kysymyksiä. Missä määrin esimerkiksi korkeakoulutusta voidaan todella pitää julkisena hyödykkeenä? Se ei ole julkinen hyödyke termin ensimmäisessä ja perinteisessä merkityksessä, toisin sanoen taloudellisessa mielessä. Korkea-asteen koulutus ei tietenkään ole myöskään puhtaasti yksityinen hyödyke; korkea-asteen koulutusta voidaan yrittää sijoittaa jatkuvalle asteikolle puhtaasti yksityisestä puhtaasti julkiseen hyödykkeeseen, mutta mielipiteiden vaihdolla tästä kysymyksestä on vain vähän käytännön arvoa, vaikka se onkin varmasti älyllisesti rikastuttavaa. Kysymys siitä, miten tämä toimii käytännössä, on siis poliittisesti tärkeä ja koskee pikemminkin sitä, mikä on julkinen vastuu korkeakoulutuksesta ja tutkimuksesta nykyaikaisissa ja monimutkaisissa yhteiskunnissamme ja miten se voi jatkossakin olla olennainen osa eurooppalaista politiikkaa myös tulevina vuosikymmeninä. Prahan ja Berliinin julistuksia korkeakoulutuksesta julkisena hyödykkeenä ja julkisena velvollisuutena voidaan pitää pikemminkin kiinnostuksen osoituksena kuin itsestäänselvyyksien toteamisena. Korkea-asteen koulutus on säilynyt vuosisatojen ajan keskeisenä osana Euroopan perintöä, koska yliopistot ja muut korkea-asteen koulutus- ja tutkimuslaitokset ovat kyenneet mukauttamaan organisaatiorakennettaan ja työmenetelmiään pysyen samalla uskollisina ensisijaiselle tehtävälleen, joka on opetus, tutkimus ja julkinen palvelu. Korkea-asteen koulutuksen sopeutumista erilaisiin olosuhteisiin ja yhteiskunnalliseen kehitykseen tutkittiin eräässä aiemmassa Euroopan neuvoston hankkeessa, joka koski Euroopan yliopistojen perintöä ja joka toteutettiin Eurooppa, yhteinen perintö -kampanjan2 yhteydessä. Tässä yhteydessä Euroopan neuvosto järjesti korkeakoulutusta ja tutkimusta käsittelevän ohjauskomiteansa välityksellä 23. ja 24. syyskuuta 2004 Euroopan neuvoston päämajassa Strasbourgissa suuren konferenssin korkeakoulutusta ja tutkimusta koskevasta julkisesta vastuusta. Konferenssi oli osa Euroopan neuvoston osallistumista Bolognan prosessiin, mutta sen tarkoituksena oli käsitellä myös eurooppalaisen korkeakoulutusalueen lisäksi muun muassa korkeakoulutuksen kauppaa. Tämä ei suinkaan ole uusi ilmiö, mutta tosiasia on, että se kasvaa ja muuttuu monien erilaatuisten palveluntarjoajien myötä. CDESR on aiemmin todennut, että standardit, erityisesti tunnustaminen ja laadunvarmistus, ovat ensisijaisia kysymyksiä tällä alalla ja että niiden pitäisi olla viranomaisten vastuulla. CDESR ehdotti myös, että Lissabonin yleissopimus korkea-asteen koulutuksen tutkintojen tunnustamisesta Euroopan alueella olisi standardi tällä alalla riippumatta siitä, missä yhteydessä (yhteistyö tai kauppa) se tehdään. Korkeakoulutuksen ja tutkimuksen julkista vastuuta käsitelleen konferenssin tuloksena julkaistiin Euroopan neuvoston Higher Education Series -julkaisu3 ja annettiin joukko suosituksia. Tässä yhteydessä CDESR:n työvaliokunta aloitti suosituksen laatimisen.</w:t>
      </w:r>
    </w:p>
    <w:p>
      <w:r>
        <w:rPr>
          <w:b/>
          <w:color w:val="FF0000"/>
        </w:rPr>
        <w:t xml:space="preserve">id 394</w:t>
      </w:r>
    </w:p>
    <w:p>
      <w:r>
        <w:rPr>
          <w:b w:val="0"/>
        </w:rPr>
        <w:t xml:space="preserve">Caenin voitto Saint-Etiennestä Geoffroy-Guichardilla sunnuntaina nosti sen Ligue 1:ssä kolmanneksi. Se oli pettymys Saint-Etiennelle, joka putosi viime torstaina Eurooppa-liigasta ja jäi jälleen kerran ilman mestaruutta.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docId:4D3321B214D01E67A1E813D52DFEC218</keywords>
  <dc:description>generated by python-docx</dc:description>
  <lastModifiedBy/>
  <revision>1</revision>
  <dcterms:created xsi:type="dcterms:W3CDTF">2013-12-23T23:15:00.0000000Z</dcterms:created>
  <dcterms:modified xsi:type="dcterms:W3CDTF">2013-12-23T23:15:00.0000000Z</dcterms:modified>
  <category/>
</coreProperties>
</file>