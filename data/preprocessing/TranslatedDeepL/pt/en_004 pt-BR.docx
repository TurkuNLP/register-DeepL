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Primeiros passos Fazer um plano com metas firmes Um bom plano inclui metas, uma lista de coisas que você vai fazer e datas em que você as fará. É importante anotar tudo isso e continuar olhando para ele para lembrá-lo do que você quer alcançar. Se você gostaria de ajuda com seu plano, converse com seu Gerente de Casos. Estabelecendo metas Uma meta é um sonho com prazos - pode ser a curto, médio ou longo prazo. As metas de longo prazo são geralmente mais fáceis de alcançar se você estabelecer várias metas de curto prazo que o ajudem a chegar lá. Também pode haver coisas que podem atrapalhar seu caminho - você precisa reconhecer essas coisas e planejar para superá-las. Tome medidas agora Encontrar trabalho é um trabalho em tempo integral. Você precisa decidir sobre uma rotina diária de busca de emprego e manter-se fiel a ela. Reserve tempo todos os dias para ler os jornais, fazer telefonemas e verificar as ofertas de emprego em nossos centros de serviço. E estabeleça metas, como quantas ligações você fará a cada dia antes da hora do almoço. Atingir seus objetivos A fórmula para atingir seus objetivos é simples. Saiba o que você quer e tome providências para conseguí-lo. Em seguida, observe o que acontece. Se o que você está fazendo não obtiver resultados, então faça algo diferente. Você terá sucesso. Quais são suas habilidades e habilidades? Você precisa ser capaz de dizer aos empregadores o que você pode fazer - então você precisa pensar sobre quais são suas habilidades e habilidades. Liste todas as suas habilidades de trabalho. Então liste todas as outras coisas em que você também é bom - por exemplo: você é honesto e confiável? Você se dá bem com os outros? Você consegue tomar decisões e administrar dinheiro? Todas estas coisas são importantes para os empregadores. Também é uma boa idéia listar algumas das coisas em que você gostaria de melhorar, por exemplo, a autoconfiança ou o controle do tempo. Pergunte-nos como podemos ajudá-lo a ganhar ou melhorar suas habilidades. Mantenha-se confiante Encontrar trabalho não é fácil e às vezes pode haver contratempos - como empregos que você não consegue ou empregadores que não respondem. Mantenha-se positivo e lembre-se de seus objetivos e habilidades olhando para as coisas que você escreveu em sua folha de trabalho.</w:t>
      </w:r>
    </w:p>
    <w:p>
      <w:r>
        <w:rPr>
          <w:b/>
          <w:color w:val="FF0000"/>
        </w:rPr>
        <w:t xml:space="preserve">id 1</w:t>
      </w:r>
    </w:p>
    <w:p>
      <w:r>
        <w:rPr>
          <w:b w:val="0"/>
        </w:rPr>
        <w:t xml:space="preserve">As empresas mineiras juniores devem utilizar a mídia social no início do ciclo de captação de recursos Os programas de mídia social devem ser parte integrante das iniciativas de captação de recursos das empresas mineiras juniores e outras pequenas tampas de preferência muito antes de chegarem à fase de IPO, de acordo com a pesquisa da Metal-Pages . Tornar-se público antes da IPO Um programa de mídia social bem executado, iniciado muito antes de uma IPO, pode ajudar a construir uma base de investidores potenciais e estabelecer um perfil público mais forte antes de se tornar uma empresa cotada em bolsa. Para empresas já listadas, um acompanhamento sólido na área de mídia social pode ajudar com o sucesso das atividades subseqüentes de captação de recursos, tais como para questões de direitos e colocações privadas. Alguns assessores financeiros pensam que a Lei de Emprego dos EUA terá um impacto muito significativo em empresas listadas menores, incluindo empresas de mineração júnior, na medida em que tornará muito mais fácil solicitar fundos de investidores "credenciados". Os investidores credenciados são classificados como pessoas físicas e empresas de investimento de alto valor líquido, com a capacidade de compreender os riscos envolvidos. As novas regras provavelmente levarão a uma maior atividade de colocação privada para pequenas empresas listadas nos EUA e alguns conselheiros acham que as menores restrições à publicidade de uma captação de recursos também conduzirão a um maior uso das mídias sociais. Entretanto, as empresas listadas ainda terão que aderir a regras rígidas de divulgação de informações destinadas a permitir que os investidores avaliem corretamente uma empresa Metal-Pages argumenta que a mídia social representa uma mudança significativa para as empresas de mineração júnior, bem como para outras empresas listadas menores que procuram obter o reconhecimento dos investidores. Quanto menor for a capitalização de mercado, mais a empresa será provavelmente supervalorizada pelos investidores e, portanto, eles devem se beneficiar desproporcionalmente das atividades de mídia social relacionadas às relações com os investidores bem executadas do que os demais. As empresas listadas com grandes capitalizações de mercado há muito se beneficiaram da atenção constante da imprensa financeira, de analistas de pesquisa e de grandes instituições financeiras. Todas estas partes tendem a ignorar as pequenas tampas e especialmente as micro-capas. Esta relativa invisibilidade muitas vezes leva a que suas ações definhem com baixas valorizações e baixa liquidez comercial. Onde a mídia social é uma mudança no jogo é que ela é incrivelmente econômica e um canal muito poderoso para disseminar informações às partes potencialmente interessadas, incluindo investidores de varejo que representam uma importante fonte de financiamento para as empresas de mineração júnior. Há muito se reconhece que existe uma correlação positiva entre o reconhecimento do investidor e as avaliações dos títulos negociados em bolsa. A mídia social é o próximo passo lógico na democratização da informação sobre empresas cotadas em bolsa e para criar maior transparência no mercado. Em 1987, o Journal of Finance publicou um artigo seminal do economista Robert C. Merton chamado de um modelo simples de equilíbrio de capital com informações incompletas, que argumentava que existe uma razão para as empresas cotadas em bolsa gastarem em publicidade para atingir investidores-alvo, bem como se engajarem em campanhas de relações públicas para gerar histórias na imprensa financeira. Merton escreveu: "Um aumento no tamanho relativo da base de investidores da empresa reduzirá o custo de capital da empresa e aumentará o valor de mercado da empresa.... os gerentes da empresa têm um incentivo para expandir a base de investidores da empresa". Em essência, quanto melhor compreendida e mais conhecida for uma empresa para os investidores, maior será a probabilidade de ver níveis mais altos de liquidez na negociação de suas ações, spreads de oferta e oferta mais apertados e maior a probabilidade de suas ações serem negociadas mais próximas do valor do ativo líquido. Melhor liquidez e facilidade de acesso à informação para todos os participantes do mercado simultaneamente também pode levar a menos volatilidade, particularmente após anúncios de ganhos e outras notícias que movam o mercado. Conte a história Entrevista com Howard Lindzon, CEO da StockTwits StockTwits é ideal para investidores que desejam obter uma visão das empresas cotadas em bolsa. Além disso, é uma boa plataforma para as empresas de capital aberto espalharem a palavra sobre si mesmas. A StockTwits é uma comunidade de investidores onde as idéias são compartilhadas sobre investimento e negociação em tempo real. É também um lugar onde os novatos podem aprender com investidores inteligentes e segui-los. Os fundos de hedge usam cada vez mais a StockTwits para medir o sentimento. Os usuários podem indicar se estão em alta ou em baixa em uma determinada ação em seus tweets. StockTwits gera 'mapas de calor' sobre o volume de tagarelice sobre ações individuais. Para construir um público na fase pré-IPO, o Twitter é definitivamente um lugar melhor para se fazer isso. Uma vez listado, vale a pena ter uma presença na StockTwits", diz Lindzon. Ao usar as mídias sociais, os executivos devem falar sobre sua indústria, dizer como ela é e contar a história. Deve haver muitos links para notícias relevantes e não apenas sobre a empresa. "Seja honesto e aberto". Isso ajuda a construir confiança", diz Lindzon. Embora ele reconheça que a mídia social pode ajudar a construir a lealdade dos investidores, ela ganhou</w:t>
      </w:r>
    </w:p>
    <w:p>
      <w:r>
        <w:rPr>
          <w:b/>
          <w:color w:val="FF0000"/>
        </w:rPr>
        <w:t xml:space="preserve">id 2</w:t>
      </w:r>
    </w:p>
    <w:p>
      <w:r>
        <w:rPr>
          <w:b w:val="0"/>
        </w:rPr>
        <w:t xml:space="preserve">A indústria gerou apenas 18,96 bilhões de dólares em vendas, contra um pico de 23,21 bilhões de dólares em 2007. Este é um indicador impressionante de como as coisas ficaram ruins. Primeiro de tudo, é um sinal de quantos americanos estão trabalhando menos. O colapso foi mais pronunciado na fabricação, o que representa 31% de todas as localizações de máquinas de venda automática: Enquanto o setor de manufatura se recuperou um pouco em 2010 e 2011, os operadores de máquinas de venda automática foram rápidos em apontar que os trabalhadores nesses locais não estavam tão dispostos a gastar dinheiro como estavam antes de 2008. Como os trabalhadores em outras localidades, os funcionários da manufatura estavam menos confiantes sobre sua segurança de emprego a longo prazo. Em muitos casos, as fábricas que lembravam os trabalhadores o faziam com salários mais baixos do que em anos anteriores. Enquanto 28% das máquinas de venda automática servem alimentos, a maioria delas serve doces e refrigerantes. Isto fornece uma visão de quanto dinheiro extra os consumidores têm. A receita também diminuiu nestes segmentos, apesar dos aumentos de preços em todas as categorias. O relatório também constatou que as tentativas de aumentar a receita aumentando o tamanho dos doces não tiveram sucesso. O único segmento em que as vendas de máquinas de venda automática aumentaram significativamente foi o do café. Este pode ser outro indicador deprimente, quando se pensa nisso, se isso significar que as pessoas estão recebendo café máquina em vez de um latte de 4 dólares.</w:t>
      </w:r>
    </w:p>
    <w:p>
      <w:r>
        <w:rPr>
          <w:b/>
          <w:color w:val="FF0000"/>
        </w:rPr>
        <w:t xml:space="preserve">id 3</w:t>
      </w:r>
    </w:p>
    <w:p>
      <w:r>
        <w:rPr>
          <w:b w:val="0"/>
        </w:rPr>
        <w:t xml:space="preserve">Desde 1999, o fórum SkyscraperPage.com tem sido uma das mais ativas comunidades de entusiastas do arranha-céu na web.  Os membros globais discutem notícias de desenvolvimento e atividades de construção em projetos de todo o mundo, juntamente com discussões sobre design urbano, arquitetura, transporte e muitos outros tópicos.  SkyscraperPage.com também apresenta diagramas únicos de arranha-céus, um banco de dados de atividades de construção, e publica cartazes populares de arranha-céus. Fico feliz que alguém finalmente o tenha dito. Não estou nada impressionado com todo o vidro e tédio. Tenho visitado o site desde 2000, antes e depois, e todos os anos desde..... Estou tão pouco inspirado. Nada de errado com um prédio todo de vidro, mas por que oh por que, o prédio tem que ser apenas uma cor de vidro!!! Alguém já fez uma torre totalmente de vidro com um mosíaco de vidro? E o que impede alguém de fazer isso? Você pode pegar um daqueles velhos edifícios de vidro dos anos 60 e 70, dar-lhe uma nova vida, simplesmente estourar alguns painéis e substituí-lo por um vidro de cor diferente! Todos os arranha-céus que eu faço de Lego são idealizados usando vidro multicolorido. O Harmon Hotel Tower, parte do City Center aqui em Las Vegas, usa vidro de cores diferentes, a primeira vez que o vi feito em uma alta elevação e está fantástico! Já vi projetos de escala mais baixa com vidro multicolorido, mas nunca um grande arranha-céu! Vamos lá! Vamos lá! Vamos jogar mais cor! Nova Iorque é uma cidade colorida, então vamos continuar!</w:t>
      </w:r>
    </w:p>
    <w:p>
      <w:r>
        <w:rPr>
          <w:b/>
          <w:color w:val="FF0000"/>
        </w:rPr>
        <w:t xml:space="preserve">id 4</w:t>
      </w:r>
    </w:p>
    <w:p>
      <w:r>
        <w:rPr>
          <w:b w:val="0"/>
        </w:rPr>
        <w:t xml:space="preserve">Kaija Saariaho, que foi encomendada para um novo trabalho da Borusan Arts and Culture da Turquia, esteve em Istambul na semana passada, como parte de um programa de três eventos para celebrar sua música. A primeira, realizada na quinta-feira, 1º de novembro, apresentou a compositora em uma sessão de perguntas e respostas sobre seu novo trabalho, Frises para violino solo e eletrônica, dedicada e apresentada por Richard Schmoucler na segunda noite de sua estréia mundial. A terceira noite, intitulada "Portrait Concert": Hommage A Kaija Saariaho -- com Sonanza Ensemble e Jan Risberg conduzindo, juntamente com os talentos sopranos de Magdalena Risberg -- cobriu uma extensa fachada do portfólio da compositora. Tive a oportunidade de me sentar com a Sra. Saariaho antes de sua sessão de perguntas e respostas no moderno e sonoro auditório da Borusan Music House, um edifício renovado localizado em Beyoglu - no coração da cidade. Enquanto tomávamos nossos assentos, eu estava tentando fazer um cálculo rápido em minha cabeça: número de coisas que eu quero perguntar a ela, dividido pelo tempo que ela tem disponível, em função da concisão antecipada de uma réplica nórdica prototípica. O resultado deste cálculo indicava que eu mal teria tempo suficiente para cobrir os tópicos que eu tinha preparado. No entanto, como se viu, minha variável de concisão estava completamente desligada: Saariaho deu respostas francas e detalhadas a todas as minhas perguntas, resultando em um diálogo muito nutritivo que, embora me obrigasse a renunciar a algumas de minhas perguntas, me permitiu dar uma olhada em seu processo criativo. Minha primeira pergunta tinha que ser sobre seu novo trabalho, Frises . Eu sabia que ela estava de alguma forma relacionada à Chaconne de Bach (do D Menor Partita para violino solo). Então, como chegou a ser? "Já aconteceu no passado em ocasiões especiais quando escrevi dedicatórias para alguns compositores onde trabalhei em seu material, mas Frises é diferente no sentido de que aqui, não estou falando de Chaconne como uma música, mas como uma forma de organizar a música e como ela poderia ser tocada hoje em dia em minha língua musical". Então, ela não pede que o público rumine na partita enquanto ouve? "Não. Não tem realmente um contexto tonal para o trabalho de Bach. O que aconteceu é que Richard [Schmoucler] me pediu um D. Então eu lhe dei um D", disse Saariaho, referindo-se ao primeiro movimento de Frises no qual um D constante tocado no violino é harmonizado pela manipulação eletrônica da nota com a adição de sinos eletrônicos lembrando um carrilhão. "Esse é o D que termina o Chaconne de Bach, e é o D que começa e termina minha peça". Frises leva seu nome da série de frisos pintados do pintor simbólico francês Odilon Redon do século XIX. Que detalhes da obra de Redon fizeram com que ela se tornasse sua música? "Estive recentemente em uma exposição de Redon, e os frisos que ele pintou me interessaram muito. Eles foram pintados principalmente para decorações de prédios de apartamentos, mas ele os pintou desta maneira fantástica. Comecei a ver algumas das conexões matemáticas, as relações entre os objetos, as cores e o design geral como muito adequadas. Por isso, usei-o como uma camada de contexto. Mas novamente, é apenas uma camada e eu não tinha intenções de que o ouvinte visualizasse o trabalho de Redon enquanto ouvia minha música". A eletrônica desempenha um grande papel na Frises, mas ainda assim, eu tinha a fugaz suspeita de que o uso da eletrônica pela Saariaho em sua música estava ficando cada vez mais escassa ultimamente. Isso era verdade, e se fosse, poderia ser porque a eletrônica tem ficado muito mais fácil de acessar e manipular à medida que os computadores se tornaram cada vez mais sofisticados? Em outras palavras, o uso da eletrônica deixou de ser um desafio para ela? "Isso não é necessariamente verdade", disse ela. "No ano passado escrevi o Mapa Círculo [para grandes orquestras] para o Concertgebouw e a Sinfonia de Boston que usa muito a eletrônica". Todas as minhas óperas incluem a eletrônica de uma forma ou de outra. No entanto, é uma opção. Eu não estou usando o tempo todo. É verdade que houve um tempo em que eu estava descobrindo a eletrônica e procurando maneiras de incluí-la em minhas composições. Agora é uma parte opcional da orquestração para mim; se a idéia o exigir, vou usá-la,</w:t>
      </w:r>
    </w:p>
    <w:p>
      <w:r>
        <w:rPr>
          <w:b/>
          <w:color w:val="FF0000"/>
        </w:rPr>
        <w:t xml:space="preserve">id 5</w:t>
      </w:r>
    </w:p>
    <w:p>
      <w:r>
        <w:rPr>
          <w:b w:val="0"/>
        </w:rPr>
        <w:t xml:space="preserve">Histórias inéditas de Ogopogo Antes da chegada do inimaginável whiteman, o temível monstro do lago N'haaitk era bem conhecido dos índios supersticiosos. Sua casa era Squally Point. Pequenos animais eram carregados nas canoas para apaziguar a serpente. Ogopogo ainda é visto a cada ano, mas agora por homens brancos! A lenda indiana diz que a grande criatura do lago, Ogopogo, era originalmente um demônio possuidor de um homem que havia assassinado um homem local bem conhecido e respeitado chamado "Velho Kan-He-Kan". Em memória desse homem, seu povo chamou nosso belo lago de "Okanagan". Para pagar por seus pecados, os deuses indianos transformaram o assassino em uma serpente do lago para que ele ficasse para sempre no local de seu crime e sofresse remorso eterno. O nome da criatura tornou-se "N'ha-A-Itk", o que se traduz aproximadamente em criatura sagrada da água, deus da água ou demônio do lago. Anos mais tarde, Ogopopo recebeu seu nome da seguinte cantiga: Sua mãe era uma bicha-cadela, seu pai era uma baleia, um pouco de cabeça e quase nenhuma cauda... e Ogopogo era seu nome. 1870 A Sra. Allison observava Ogopogo de Sunnyside, onde agora se encontram Vineyard Estates. O sol brilhava e um vento forte soprava: "Enquanto eu observava, vi algo que parecia um tronco de árvore enorme ou tronco flutuando no lago, indo contra a corrente e não com ela. Ela estimou que tinha 50 pés de comprimento e 3 pés de largura e a não mais de uma milha da margem olhando em direção à Missão Okanagan, Kelowna do Sul. Portanto, o avistamento de Ogopogo pela Sra. Allison em 1870 pode ser o primeiro avistamento de Whiteman. John McDougal, em 1860, entrou no lago para rebocar sua equipe de cavalos atrás de sua canoa até o outro lado do lago. Normalmente John deu um pequeno animal em sacrifício a Ogopogo. Mas seu tempo ele havia esquecido. Na metade do lago, os cavalos começaram a afundar. John rapidamente sacou sua faca, cortou a corda e remou para um lugar seguro. Os nativos contam outra lenda como quando um cavalo se abaixou para beber Ogopogo chegou até o nariz do cavalo e o puxou para baixo. Em 1880, o Sr. Postill enviou madeiras para Osoyoos, para o rancho do juiz e Emily Hayne. Eles foram serrados à mão e transformados em uma jangada no Okanagan Center. Enquanto a construíam, o Sr. Postill viu N'aahitka, agora conhecida como Ogopogo, levantar-se e observá-los! Este foi o primeiro avistamento da criatura do lago por Whiteman. Em 1940, Vera Earl foi ver Reta Lawson, que sofria de doença coronária, no hospital de Kelowna. Reta disse à Vera "Vá perguntar à Sra. Derrickson sobre Ogopogo". Então, Vera foi ver a Sra. Derrickson, uma índia idosa na área nativa do hospital. Ela disse "não deixe que eles lhe digam que não há Ogopogo! Nos primeiros anos, os índios da margem ocidental remaram até Kelowna para se abastecerem. Desta vez, houve três ogopogos tentando derrubar o barco. Então eles deram meia-volta e voltaram! Passou-se muito tempo até que eles atravessassem o lago novamente. E quando eles estariam lá Ogopogo olhando para eles! A Sra. Derrickson disse que viu Ogopogo duas vezes. Os irmãos McDougal remaram um barco de 10 pés do Westside para Kelowna, de 1885 a 1905. Não havia canoas nativas, escavadas, jamais encontradas no lago Okanagan. Os nativos podem não ter atravessado o lago para as comunidades uns dos outros por medo de Ogopogo. No entanto, acima você vê um peso líquido no Museu Westbank e possivelmente mais ao lado dele. Uma pedra com anéis pode ser um martelo. Mas a pedra com um buraco no meio provavelmente era uma âncora de rede. Este peso líquido no Museu Real em Victoria é muito parecido com uma das pedras acima. Clique aqui para ver os pesos da rede no Museu Real de Victoria. Alguns dos pesos de rede parecem martelos. a mesma forma que uma imagem dos pesos de rede usados na Galileia nos tempos bíblicos. Veja "O Mar da Galiléia". A mesma pedra pesa as redes de peixe que Pedro, André, Tiago e João teriam usado nos Evangelhos no Mar da Galiléia. De Graham, no Museu de Westbank: "O nome Ogopogo certamente se tornou familiar para nós nos últimos anos, e merece uma menção honrosa entre</w:t>
      </w:r>
    </w:p>
    <w:p>
      <w:r>
        <w:rPr>
          <w:b/>
          <w:color w:val="FF0000"/>
        </w:rPr>
        <w:t xml:space="preserve">id 6</w:t>
      </w:r>
    </w:p>
    <w:p>
      <w:r>
        <w:rPr>
          <w:b w:val="0"/>
        </w:rPr>
        <w:t xml:space="preserve">EUA agora no Afeganistão enquanto os soviéticos estiverem no Afeganistão Esta é uma discussão sobre os EUA agora no Afeganistão enquanto os soviéticos estiverem dentro dos fóruns de Política, Jihad e Current Affairs, parte da categoria Main Topics; EUA agora no Afeganistão enquanto os soviéticos estiverem no Los Angeles Times 27 de novembro de 2010 As últimas tropas do Exército Vermelho ... Os EUA agora no Afeganistão enquanto os soviéticos foram As últimas tropas do Exército Vermelho partiram em 1989, expulsas após nove anos e 50 dias por combatentes apoiados pelos EUA, conhecidos como mujahedin. Apesar dos contrastes, as guerras norte-americana e soviética têm elementos narrativos comuns. Relatos de Cabul, Afeganistão e Moscou -- Com o passar dos dias de guerra, a sexta-feira foi bastante tranquila no Afeganistão. Helicópteros se deslocavam pelos céus; comboios se espalharam pelas estradas do deserto; soldados nos postos avançados das montanhas varreram os picos irregulares ao seu redor. Mas uma coisa separou o dia: Com sua passagem, a duração da campanha militar dos EUA no Afeganistão coincidiu com a longa e desmoralizante permanência da União Soviética na nação. As últimas tropas do Exército Vermelho partiram em 15 de fevereiro de 1989, expulsas após nove anos e 50 dias pelos combatentes afegãos apoiados pelos EUA, conhecidos como mujahedin, ou guerreiros santos. Ragtag ainda ferozes, eles eram tão espectralmente esquivos que as forças soviéticas os chamavam de dukhi, ou fantasmas. Um termo apropriado, talvez, para um país que foi chamado de "cemitério de impérios". E a história gira de volta sobre si mesma. Na guerra dos soviéticos, os Estados Unidos armaram e ajudaram os mujahedin; neste, a Rússia está cooperando cada vez mais com a Organização do Tratado do Atlântico Norte. Moscou concordou este mês em deixar a aliança militar ocidental levar veículos blindados através de seu território. No mês passado, os agentes antidrogas russos da oposição russa participaram de uma batida conjunta NATO-Afghan contra as drogas. Apesar dos contrastes, as duas guerras têm elementos narrativos vívidos em comum: uma força invasora descobre que sua vasta superioridade militar não é garantia de vitória contra uma insurgência guerrilheira; o ressentimento contra os estrangeiros às vezes ferve; o terreno é intemporalmente formidável; os caminhos locais podem parecer impenetravelmente misteriosos. A retirada soviética é um tema de relações públicas favorito do movimento Talibã, que foi derrubado pela invasão liderada pelos EUA em questão de semanas, apenas para se reagrupar e revigorar nos últimos anos. "Este era seu cemitério", disse Zabiullah Mujahid, um porta-voz do grupo. "Assim como será para os americanos". O movimento talibã é muito menor e tem uma base muito menos ampla do que os mujahedin anti-soviéticos, que englobavam muitos grupos étnicos e facções políticas. No entanto, a insurgência está expandindo seu alcance territorial, e as baixas das tropas da OTAN este ano são as mais altas da guerra.</w:t>
      </w:r>
    </w:p>
    <w:p>
      <w:r>
        <w:rPr>
          <w:b/>
          <w:color w:val="FF0000"/>
        </w:rPr>
        <w:t xml:space="preserve">id 7</w:t>
      </w:r>
    </w:p>
    <w:p>
      <w:r>
        <w:rPr>
          <w:b w:val="0"/>
        </w:rPr>
        <w:t xml:space="preserve">Melhor Resposta - Escolhido por Asker sei que você provavelmente pensa que alimentar cobras é "desumano", "nojento", ou "estranho", ou o que quer que você pense. Mas alimentar um bife de cobra ou grãos não é correto. cobras realmente deveriam estar comendo roedores congelados ou não congelados, mas se REALMENTE quiser alimentar sua cobra com algo mais, há este tipo de alimento de cobra que não tem nenhuma carne dentro, e tem a forma de pellets cerca de 15 vezes o tamanho de uma bala B-b média. contém grãos, vegetais e outras coisas. mesmo não havendo carne dentro, o produto afirma que o sabor do alimento é muito agradável para uma cobra. você pode pedir este material no e bay, e tudo o que você tem digitado é "comida vegetariana de cobra", e uma variedade de comida vegetariana de cobra aparecerá na tela para você escolher. você pode escolher que tipo de comida você quer lendo a descrição na foto da comida de cobra. quando você alimenta a cobra, depende do tamanho da cobra. cobras bebês ou cobras requerem 2-3 pellets, um meio-crescido requer 3-5 pellets, e um meio-crescido requer 6-9 pellets. espero que eu não tenha tagarelado por muito tempo e o que escrevi é compreensível. se você me entendeu, atire-se! espero que sua cobra goste da comida vegetariana da cobra! Fonte(s): descrição de cobras de estimação em "Pet Smart" e este reality show de TV chinês chamado "Connecting with Artificial Nature" ( Você só pode encontrá-lo em uma TV na China ou em programas onde você pode baixar jogos, aplicativos, shows, filmes, programas e blah blah blah....) e e e bay. Outras respostas (7) + 1 para todos exceto as duas primeiras respostas, johnq não deve ler as perguntas, não vejo o que os lagartos têm a ver com isto. Em resumo, não é preciso alimentar os ratos cobras. Mas a maioria das cobras evoluiu para precisar de presas inteiras, incluindo órgãos e ossos, e ninguém desenvolveu nenhuma vitamina para suplementar tudo o que uma cobra recebe dessas coisas. Espécies diferentes se alimentam de animais diferentes, mas a maioria ainda sobre presas inteiras. Algumas são de origem ofífica, tais como cobras-reais, cobras-reais e pitões de cabeça preta, portanto, se você tivesse uma dessas espécies, poderia alimentar cobras menores com elas. Muitas, como as cobras-reais acima mencionadas, ligas e outras espécies como outros répteis também, de modo que as janelas podem ser usadas para essas cobras. Há também espécies que se alimentarão de peixes, como as ligas e as cobras d'água em forma de listras. Muitas cobras, várias jóias e pitões especialmente, como as aves, desde grandes pitões que comem galinhas adultas, até três pintos que comem pintos de codorniz. Há até mesmo espécies especializadas em comer ovos, mas mesmo estas são mais saudáveis comendo ovos fertilizados, em essência uma galinha embrionária. Dependendo do tamanho, se você não quiser alimentar ratos adultos, você também pode alimentar porquinhos-da-índia, coelhos rosados, etc... Se você puder obtê-los. anos atrás eu tinha uma grande rocha africana que alimentei com porquinhos de barriga de maconha, eu também criei alguém que alimentou seus dois pedaços de frango burmês adulto (desossados) da mercearia, mas eles acabaram perdendo peso, e pararam de alimentar, então ele teve que se mudar para alimentá-los com frangos inteiros, vivos. Os animais inteiros são o único alimento saudável para eles. E o rato doméstico comum, musculus domesticus, http://en.m.wikipedia.org/wiki/Mus_muscu... também não é a presa "natural" para a maioria das espécies de cobras em cativeiro. É a opção mais nutritiva e acessível disponível, por isso é usada. E não, elas não comem grãos, elas são totalmente carnívoras, não onívoras. Elas também não comerão maçãs ou comida de gato. Fonte(s): Se você é idiota o suficiente para ter que fazer perguntas como esta, então você não deve ter uma cobra. As cobras são carnívoros obrigatórios. Elas recebem toda a sua nutrição comendo outros animais em sua forma inteira ossos, carne, pele, peles e tudo mais. E a maioria delas come roedores de uma forma ou de outra. Sejam ratos, ratos, gerbos ou coelhos. Eu sei que algumas cobras comem insetos de peixe e sapos, mas a maioria dos animais de estimação são roedores. Se</w:t>
      </w:r>
    </w:p>
    <w:p>
      <w:r>
        <w:rPr>
          <w:b/>
          <w:color w:val="FF0000"/>
        </w:rPr>
        <w:t xml:space="preserve">id 8</w:t>
      </w:r>
    </w:p>
    <w:p>
      <w:r>
        <w:rPr>
          <w:b w:val="0"/>
        </w:rPr>
        <w:t xml:space="preserve">Obtenha um grande negócio com uma Virgin Money Mortgage! Oferecido por: Virgin Money Para uma nova e honesta experiência hipotecária, visite Virgin Money. Precisa de taxas competitivas e um fechamento oportuno? Quer ver e entender cada detalhe do que você está recebendo? Um consultor de hipotecas profissional, licenciado e atencioso? Obtenha-o agora com a Virgin Money. A Virgin Money oferece hipotecas com taxas competitivas, um fechamento rápido e uma experiência com a qual você pode se sentir bem. Isso significa: Informação e comunicação honesta durante todo o processo Agentes de empréstimo licenciados individualmente Experientes, licenciados em hipotecas domésticas Licenciados em 37 estados, e contando com a recomendação do Better Business Bureau E, há mais. Nós também: Foco em tornar a jornada um bom par você com um processador de empréstimo especializado - um quarterback para sua hipoteca Mantenha você atualizado sobre o que está acontecendo Tenha um ótimo histórico de fechar nossas hipotecas a tempo, sem surpresas Há mais uma coisa que podemos fazer - que ninguém mais pode! Podemos administrar um empréstimo que você recebe de um parente ou amigo para completar seu financiamento. Pergunte ao seu agente de empréstimo sobre nossas hipotecas intra-familiares e serviços de empréstimo. A Virgin Money é uma empresa pioneira em serviços financeiros dedicada a melhorar a experiência hipotecária nos EUA. Fazemos parte da família global de empresas Virgin (liderada por Sir Richard Branson) uma das marcas mais amplamente reconhecidas e respeitadas no mundo. Nossos clientes são pessoas à procura de uma empresa de serviços financeiros de próxima geração - uma empresa que seja sábia, honesta e fácil de trabalhar. Experimente-nos! Talvez esta possa ser uma boa oferta, mas quão exclusiva ela é? Eu trabalhei muito para pagar minhas contas e obter minha pontuação de crédito (agora é 718), mas quando eu tentei clicar no link, fui cortado para outras ofertas. Basicamente sinto como se o site estivesse me dizendo: "Você não é digno de uma hipoteca, mesmo que fosse mais barato do que seu aluguel atual ...., mas aqui estão algumas ofertas de migalhas para que você se sinta como se alguém se importasse". Aprecie o aumento da auto-estima!! Esta é uma grande empresa para se trabalhar, e teve uma grande experiência com eles. Eu moro em Massachusetts e fui mantido informado durante todo o processo, entendi os números antes do fechamento real, e a papelada final dizia exatamente o que me foi dito ao telefone. Comente sobre esta oferta de dados de aprovação de pontuação de crédito Ideal para aqueles com crédito: N/A AVERAGE Credit Score Aprovado para este Cartão N/A LOWEST Credit Score Aprovado para este Cartão + Carma de Crédito Os membros do cartão receberam aprovações com estas pontuações de crédito da TransUnion New Account. Favor observar que como outros fatores como renda e status de emprego podem afetar a aprovação do cartão de crédito, estas são apenas diretrizes e a aprovação não é garantida.</w:t>
      </w:r>
    </w:p>
    <w:p>
      <w:r>
        <w:rPr>
          <w:b/>
          <w:color w:val="FF0000"/>
        </w:rPr>
        <w:t xml:space="preserve">id 9</w:t>
      </w:r>
    </w:p>
    <w:p>
      <w:r>
        <w:rPr>
          <w:b w:val="0"/>
        </w:rPr>
        <w:t xml:space="preserve">Outubro é o Mês Nacional dos Biscoitos Outubro é o Mês Nacional dos Biscoitos, uma época em que todos nós podemos racionalizar fechando os olhos para nossas dietas e dar uma dentada ou duas ou vinte de um de nossos petiscos favoritos. Quando entre uma refeição e outra a fome ataca, todos nós nos tornamos o "Monstro dos Biscoitos" e atacamos o armário para um saboroso Oreo, ou lascas de chocolate ou macarrão. Na verdade, o tipo de biscoitos que gostamos diz algo sobre nossa personalidade. Aqui estão alguns exemplos do terapeuta familiar Jim Franklin, conforme relatado por nossa estação irmã KKCB em Duluth MN. Chocolate Chip -- Você é tão americano quanto a torta de maçã, e está criando seus filhos com os valores tradicionais que você preza. Sua abordagem discreta da vida faz de você um favorito entre a família e os amigos porque você traz uma influência constante para as situações mais caóticas. Graham Crackers -- Você é um homem de coração mole e gentil, com um gosto pela nostalgia. Você tem muitas lembranças carinhosas de sua infância e seu armário provavelmente está cheio de lembranças de anos passados. Mas você não se detém no passado porque está muito ocupado fazendo lembranças hoje Sugar Cookies -- Você é um não-conformista que acredita que a variedade é o tempero da vida. Seu ávido interesse por uma infinidade de assuntos, aliado à sua sensibilidade de antiestablishment, faz de você um companheiro desafiador. Você pode não tomar sempre o caminho seguro, mas não há dúvida de que a vida com você nunca é monótona. Biscoitos sanduíche - Quer você coma primeiro o recheio de creme ou os afunde no leite, sua escolha diz que você é uma pessoa criativa com uma imaginação vívida. Um contador de histórias nato, você é muitas vezes o centro das atenções nas festas, regalando seus amigos com contos engraçados, às vezes ultrajantes.</w:t>
      </w:r>
    </w:p>
    <w:p>
      <w:r>
        <w:rPr>
          <w:b/>
          <w:color w:val="FF0000"/>
        </w:rPr>
        <w:t xml:space="preserve">id 10</w:t>
      </w:r>
    </w:p>
    <w:p>
      <w:r>
        <w:rPr>
          <w:b w:val="0"/>
        </w:rPr>
        <w:t xml:space="preserve">Revisão do Álbum: Teen Daze -- Todos nós, juntos Seria difícil acusar o Teen Daze de publicidade falsa no que diz respeito a nomes de artistas. Chillwave é uma palavra que tem sido espancada até a morte ultimamente, mas é o que soa: lavagens de sintetizador sobre o ouvinte como se não existisse rock n' roll. Pode ser a música mais fácil de ouvir do mundo, portanto não é de se admirar que tenha saído das profundezas do hipster dos estúdios de som dos quartos para flutuar no mundo mais amplo. Chillwave é para todos! Teen Daze é especializado em uma variedade especialmente sonhadora do gênero. Enquanto Ernest Greene, do Washed Out, dá a algumas de suas composições uma pequena ponta de chave e uma ocasional tragada de vocais confusos, Teen Daze traz uma espécie de euforia digital sem palavras a All of Us, Together that's hard to shake. As batidas são leves e se entrelaçam com as notas de sintetizador cintilante de tal forma que seu corpo não sabe se deve iniciar um head-bob que logo migrará para o sul, para seus quadris, ou se encaracolará para um longo período de procura pela alma. As canções do Teen Daze são, de certa forma, como o verão quando você é jovem: preguiçoso, agradavelmente sem rumo e demasiado cedo. Alguns dos melhores trabalhos do álbum são mostrados em "Cold Sand", um "Hearts of Space" - uma música que pode levá-lo de volta a uma época em que seus pais o faziam ouvir música eletrônica estranha na NPR durante os passeios de carro. É mais rápida que algumas das outras faixas, mas brilha e cintila à moda clássica Teen Daze. Esta parece ser construída para a pista de dança, mas uma para um baile de finalistas trivial, repleta de pastéis e ponche com ácido. Embora a fórmula do Teen Daze tenha funcionado em forma de EP no passado, ela se desgasta ao final do álbum completo. Os vocais distantes e ininteligíveis finalmente aparecem em "The Future", mas também o florescimento dos sintetizadores de notas principais, que foram batidos em todas as outras canções. A faixa final, "Hold", apresenta os mesmos traços de sintetizador apenas sem batida, e ainda assim, lentamente, vai chegando a uma conclusão satisfatória. É um ótimo álbum para se adormecer... você estará fora de moda antes que o som seja bem-vindo.</w:t>
      </w:r>
    </w:p>
    <w:p>
      <w:r>
        <w:rPr>
          <w:b/>
          <w:color w:val="FF0000"/>
        </w:rPr>
        <w:t xml:space="preserve">id 11</w:t>
      </w:r>
    </w:p>
    <w:p>
      <w:r>
        <w:rPr>
          <w:b w:val="0"/>
        </w:rPr>
        <w:t xml:space="preserve">A maioria dos leitores deste blog vêm do hemisfério norte e estão desfrutando das altas do verão no momento. Quando você escova os dentes antes de se aposentar para a noite, pense naqueles que suportam o frio na Nova Zelândia - crianças, bebês, enfermos e idosos inclusive: Como ir para a cama e se manter quente na Nova Zelândia: "Esta era nossa rotina, treinada por parentes Kiwis". A cama precisa ser feita com várias camadas, sob e sobre você, para isolá-lo e manter seu corpo aquecido". Você pode sempre empurrar uma ou duas camadas se você ficar muito quente, então basta puxá-las de volta se necessário, mas elas precisam estar bem ali para que você não tenha que sair e ir procurar. Cerca de meia hora a 40 minutos antes de ir para a cama, coloque um desumidificador no quarto, possivelmente aquecedor também, dependendo de quão frio esteja. O ar seco não se sente tão frio quanto o ar úmido. Coloque também um cobertor elétrico, ou coloque garrafas de água quente na cama. Entre em sua roupa de dormir em um quarto quente, para não perder o calor do corpo. Sua roupa de noite precisa ser um pouco micro-clima própria -- de manga comprida, pernas longas em material quente, usada com meias, e talvez um velo ou pulôver. O que você escolhe depende de onde VOCÊ sente o frio. Pouco antes de entrar na cama, desligue o desumidificador (e o aquecedor e cobertor elétrico, se usado). Você pode manter a(s) garrafa(s) de água quente com você, se quiser. Você mesmo está aquecido, em uma cama aquecida e isolada, respirando ar seco, e deve ser capaz de dormir. Uma vez adormecidas, as pessoas geralmente conseguem lidar com a respiração de ar mais frio, desde que seu corpo permaneça quente. "Vivemos em Lower Hutt com nossos dois filhos pequenos. Nosso locador não faz nada para nos ajudar. Não temos nenhum isolamento. Meu senhorio disse que lhe sugeriria uma bomba de calor, mas nunca ouvimos falar de nada. Nossa casa fica tão fria e úmida no inverno que nossos cobertores ficam molhados. Eu e meus filhos temos asma e isso não ajuda. Acho que deveria ser obrigatório que os aluguéis tivessem isolamento e uma forma decente de aquecimento. Há demasiados proprietários por aí que não se importam! Brrrrr, vamos lá, governo, ajude-nos famílias que trabalham duro para viver confortavelmente...por favor... Trouxemos nossa primeira casa há três anos, uma tábua meteorológica antiga de 40 anos em bom estado, com queimador de madeira, mas sem isolamento nas paredes ou no chão, e durante o inverno a temperatura cai para uma média de cerca de 5 graus!!, ambos trabalhamos em tempo integral, mas com uma hipoteca, aumentando os custos diários de vida e um bebê a caminho, é impossível para nós pagar o isolamento! Estou tão preocupada que esta casa não seja saudável para meu novo bebê - o salão está bem com o fogo, mas o resto da casa eu não consigo manter seca - há cheiros de mofo que não consigo remover e não consigo limpar e arejar .... não sei o que fazer, ajude-nos a agradar Meu parceiro e eu estamos vivendo em uma unidade alugada na década de 1960 no centro de Auckland. Pagamos quase 400 dólares por semana por uma casa úmida e bolorenta no inverno e gastamos uma fortuna para tentar mantê-la quente e seca. Posso entender como não está no topo de uma lista de prioridades dos proprietários para isolar suas propriedades alugadas - não culpo de forma alguma essas pessoas. Mas este é definitivamente um problema que afeta muitos inquilinos neste país - e não apenas nas casas alugadas mais baratas também! Compartilhe isto: Assim: A eletricidade também subiu de preço. Parece que eles sobem os preços em alguns pontos percentuais cerca de duas vezes por ano. Isto não torna as coisas mais fáceis. Agora está quente, o verão Kiwi, e as casas com ar condicionado são incomuns. Todos usam ventiladores e desumidificadores para se manterem confortáveis. A descrição acima se aplica ao inverno. O isolamento e a umidade não são o único problema. Os residentes da NZ não podem se dar ao luxo de manter as temperaturas de suas casas confortáveis de qualquer maneira porque os salários são tão baixos e os custos de moradia, serviços públicos, alimentação, gasolina, telecomunicações e outras necessidades de vida são tão altos. Quando me mudei para cá, nunca esperei que uma temperatura confortável em casa pudesse ser considerada como um luxo em um país que se marca como "primeiro mundo". Eu ri em voz alta lendo em um fórum quando alguns Kiwis apareceram e</w:t>
      </w:r>
    </w:p>
    <w:p>
      <w:r>
        <w:rPr>
          <w:b/>
          <w:color w:val="FF0000"/>
        </w:rPr>
        <w:t xml:space="preserve">id 12</w:t>
      </w:r>
    </w:p>
    <w:p>
      <w:r>
        <w:rPr>
          <w:b w:val="0"/>
        </w:rPr>
        <w:t xml:space="preserve">O Irmão Lawrence nasceu há 400 anos. Tenho a impressão de que ele teria sido considerado fanático e radical (para seu tempo), mas achei sua mensagem de Deus apaixonada e inspiradora. Você pode se perguntar como as palavras de alguém que viveu há tanto tempo poderiam ter alguma relevância para sua vida hoje. A Bíblia é tão relevante hoje como quando foi escrita há 2000 anos. A Palavra de Deus nunca muda. Leia este livro e deixe que as verdades de Deus toquem seu coração. O Irmão Lawrence foi certamente guiado pelo Espírito Santo e seus escritos refletem as verdades contidas dentro da Bíblia. É definitivamente recomendada a leitura para qualquer pessoa que queira conhecer o verdadeiro poder de Deus. A leitura desta pequena coleção de cartas é uma obrigação para qualquer cristão sério sobre sua fé. A simples elegância do Irmão Lawrence está enraizada na sabedoria sóbria que foi adquirida ao percorrer o caminho do simplista ao complexo e chegar ao simples. Isto é, como todas as pessoas sábias, ele torna a complexidade de sair da nossa fé uma questão "simples" - viver ativamente na presença de Deus nas coisas normais da vida diária. Elegante, simples, óbvio e muito sábio. 6 de 6 pessoas acharam útil a seguinte revisão 5.0 de 5 estrelas Como ver Deus em cada momento do dia. 26 de abril de 2012 Por M. Akers - Publicado no formato Amazon.com: Kindle Edition Este é um clássico fascinante que descreve como ver Deus em cada momento do seu dia. Ele ajuda você também a ver que não há nada a temer, pois Deus tem Sua mão em nossas vidas a cada segundo que vivemos. Então, se Deus está conosco do que devemos ter medo? Também desafia e encoraja você a dedicar esses momentos a Deus. Santa lavagem de pratos! Santo aspirador! Sagrada preparação do jantar! Agora, se só posso viver assim para o resto da minha vida... 4 de 4 pessoas acharam útil a seguinte revisão 5.0 de 5 estrelas Deus é amor! 1 de julho de 2012 Por CEA1 - Publicado no formato Amazon.com: Kindle Edition | Amazon Verified Purchase Este é um pequeno livro profundamente simples. Ele aprofundou minha vida em Cristo simplesmente lembrando-me de permanecer no amor de Deus. É uma apresentação tão simples que é bastante eficaz. Destaques populares Não devemos nos cansar de fazer pequenas coisas pelo amor de Deus, que não considera a grandeza da obra, mas o amor com o qual ela é realizada. Destacado por 245 usuários do Kindle Quanto maior perfeição uma alma aspira depois, mais dependente está da Graça Divina. Destacado por 148 usuários de Kindle Nossa santificação não dependeu da mudança de nossas obras. Em vez disso, dependia de fazer isso por amor de Deus, o que normalmente fazemos por nós mesmos. Ele achava lamentável ver quantas pessoas confundiam os meios para o fim, viciando-se em certas obras que realizavam de forma muito imperfeita em razão de seus olhares humanos ou egoístas. O método mais excelente que ele havia encontrado para ir a Deus era o de fazer nossos negócios comuns sem nenhuma visão de agradar aos homens, mas puramente por amor a Deus.</w:t>
      </w:r>
    </w:p>
    <w:p>
      <w:r>
        <w:rPr>
          <w:b/>
          <w:color w:val="FF0000"/>
        </w:rPr>
        <w:t xml:space="preserve">id 13</w:t>
      </w:r>
    </w:p>
    <w:p>
      <w:r>
        <w:rPr>
          <w:b w:val="0"/>
        </w:rPr>
        <w:t xml:space="preserve">Uma viagem pelo noroeste da Inglaterra (e ocasionalmente mais longe), principalmente usando ônibus e trem (ou a pé!) para experimentar as delícias da cerveja real e às vezes da comida. Relatos e fotos de meus dias fora. Mais notícias, comentários e comunicados de imprensa das muitas e variadas cervejarias do Noroeste (Cheshire, Cumbria, Lancashire, Merseyside e Greater Manchester) Total Pageviews Segunda-feira, 8 de outubro de 2012 Tinha que ser vermelha A primeira de algumas cervejas esta semana! Infelizmente como a Wetherspoon em Kendal no sábado, o "Sir Richard Owen" em Lancaster não estava muito melhor esta manhã. O que se passa com Wetherspoon nesta área no momento, e a má escolha? Embora, para ser justo, Morecambe estivesse bem na semana passada, eles estão simplesmente esgotando seu estoque de cerveja pronta para o festival de cerveja de Wetherspoon no final do mês? Há um bom número de cervejarias em Lancashire, mas raramente vemos suas cervejas no "Sir Richard Owen". São quase sempre cervejas cumbrianas. Eu tinha pouca escolha, além de não me incomodar, então optei pelo 'Red' da cervejaria Hawkshead em Staveley. Apesar do que diz no clipe da bomba - 'From the heart of the Lakes' - É o diabo! Staveley não está nem perto do coração dos lagos.</w:t>
      </w:r>
    </w:p>
    <w:p>
      <w:r>
        <w:rPr>
          <w:b/>
          <w:color w:val="FF0000"/>
        </w:rPr>
        <w:t xml:space="preserve">id 14</w:t>
      </w:r>
    </w:p>
    <w:p>
      <w:r>
        <w:rPr>
          <w:b w:val="0"/>
        </w:rPr>
        <w:t xml:space="preserve">O que é o Stress Response Stress é uma resposta biológica e psicológica experimentada ao encontrar uma ameaça com a qual sentimos que não temos recursos para lidar. Um fator de estresse é o estímulo (ou ameaça) que causa estresse, por exemplo, exame, divórcio, morte de um ente querido, mudança de casa, perda de emprego. O estresse repentino e severo geralmente produz Aumento no ritmo cardíaco Aumento na respiração (dilatação pulmonar) Diminuição na atividade digestiva (não sentir fome) Fígado liberou glicose para energia Primeiro, nosso corpo julga uma situação e decide se ela é estressante ou não. Esta decisão é tomada com base na entrada e processamento sensorial (ou seja, as coisas que vemos e ouvimos na situação) e também nas memórias armazenadas (ou seja, o que aconteceu da última vez que estivemos em uma situação semelhante). Se a situação for julgada como estressante, o HYPOTHALAMUS (na base do cérebro) é ativado. O hipotálamo no cérebro é o responsável pela resposta ao estresse. Quando uma resposta ao estresse é acionada, ela envia sinais para duas outras estruturas: a glândula pituitária, e a medula adrenal. Estas respostas de curto prazo são produzidas por The Fight or Flight Response via Sympathomedullary Pathway (SAM). O estresse de longo prazo é regulado pelo sistema Hipotalâmico Pituitário-Adrenal (HPA). O sistema Hipotalâmico Pituitário-Adrenal (HPA) O fator de estresse ativa o Eixo Hipotalâmico Pituitário O hipotálamo estimula a hipófise A hipófise segrega o hormônio adrenocorticotrópico (ACTH) ACTH estimula as glândulas supra-renais para produzir o hormônio corticosteróide Cortisol permite que o corpo mantenha um suprimento constante de açúcar no sangue Níveis adequados e estáveis de açúcar no sangue ajudam a pessoa a lidar com o fator de estresse prolongado, e ajuda o corpo a voltar ao normal O córtex adrenal libera hormônios de estresse chamados cortisol. Isto tem uma série de funções, incluindo a liberação de glicose armazenada do fígado (para energia) e o controle do inchaço após uma lesão. O sistema imunológico é suprimido enquanto isto acontece. O hipotálamo também ativa a medula adrenal. A medula adrenal é parte do sistema nervoso autônomo (SAM). O ENA é a parte do sistema nervoso periférico que atua como um sistema de controle, mantendo a homeostase no corpo. Estas atividades são geralmente realizadas sem controle consciente.</w:t>
      </w:r>
    </w:p>
    <w:p>
      <w:r>
        <w:rPr>
          <w:b/>
          <w:color w:val="FF0000"/>
        </w:rPr>
        <w:t xml:space="preserve">id 15</w:t>
      </w:r>
    </w:p>
    <w:p>
      <w:r>
        <w:rPr>
          <w:b w:val="0"/>
        </w:rPr>
        <w:t xml:space="preserve">Hamid Buffy: Há uma necessidade urgente de reduzir os feriados religiosos ou o tópico de tarifas nacionais: Hamid Buffy: Há uma necessidade urgente de reduzir os feriados religiosos ou nacionais 14.11.2012 | (Voz do Iraque) - Adicione um comentário - Bagdá (notícias) viu um membro do Comitê de Awqaf e da coalizão de Assuntos Religiosos dos blocos curdos Hamid Buffy, a necessidade de reduzir os feriados públicos, religiosos e nacionais. disse Buffy em uma declaração à Agência (notícias): A lei dos feriados públicos foi apresentada pelos comitês de Doações e Assuntos Religiosos, Cultura e Mídia, sendo o Mokhtstan sobre o assunto. acrescentou: Você deve reduzir os feriados públicos nacionais ou religiosos, sugerindo no caso de feriados religiosos islâmicos Quando concorda Diwani Aloagafin Sunni e dia xiita ser um feriado público como é o caso no início do ano Hijri, ou se eles não concordam não podem anunciar feriado, mas o Aldioanin declara esta ocasião apenas na área ou província específica, e isto é um feriado reduzido que o país precisa trabalhar mais do que feriados. foi membro do Comitê sobre economia e investimentos MP / coalizão no Iraque / Nora Salem ???????, apelou para a necessidade de emendar os feriados legais na Câmara dos Deputados para determinar as horas de trabalho nos departamentos do governo e reduzir alguns feriados públicos porque eles incorreram em enormes perdas para o país, observando que o feriado do Eid al-Fitr por último incorreu onde as perdas do Estado chegaram a mais de (80) bilhões de dinares. disse ??????? em declarações anteriores para (notícias ) O Ministério do Planejamento e colocou o estudo, o número de funcionários no Iraque (4) milhões de funcionários, incluindo (2) milhões e (200) funcionários públicos e o restante dentro dos serviços de segurança, indicando que a renda per capita do Iraque por hora até (3798) dinares quaisquer limites (3 ) dólares americanos e a renda média mensal do funcionário (500) mil dinares (22) dias úteis acima de (6) horas de trabalho efetivamente. disse se contarmos o número de feriados divididos no nível de renda per capita de hoje, veremos que o Iraque sofreu grandes perdas nos feriados por (8 - 10) bilhões de dinares por dia, observando que o último feriado do Eid al-Fitr, que totalizou (10) dias perdeu o país até mais de (80) bilhões de dinares através de salários de funcionários em litígio sem a presença de trabalho real.</w:t>
      </w:r>
    </w:p>
    <w:p>
      <w:r>
        <w:rPr>
          <w:b/>
          <w:color w:val="FF0000"/>
        </w:rPr>
        <w:t xml:space="preserve">id 16</w:t>
      </w:r>
    </w:p>
    <w:p>
      <w:r>
        <w:rPr>
          <w:b w:val="0"/>
        </w:rPr>
        <w:t xml:space="preserve">A muito discutida decisão do Tribunal de Apelação inglês em Three Rivers District Council v Bank of England [2003] EWCA Civ 474 levou a um risco de que nem todos os funcionários de uma empresa ou organização sejam considerados parte do "cliente" para fins de privilégio de aconselhamento jurídico. Entretanto, há pouca orientação posterior na jurisprudência inglesa sobre se, e em caso afirmativo, quando, uma interpretação tão restrita de "cliente" poderia ser aplicada em outros casos. Portanto, é notável que o Tribunal de Primeira Instância de Hong Kong aplicou a decisão de restringir o "cliente", sobre os fatos do caso perante ele, ao departamento jurídico do grupo (composto por dois advogados internos) e ao Conselho de Administração da organização relevante: CITIC Pacific Limited v Secretary for Justice and anor (unrep, 19/12/2011, HCMP767/2010). Antecedentes Em Three Rivers o tribunal adotou uma visão restritiva de quem de dentro de uma organização cliente constitui o "cliente" para fins de avaliação da aplicação do privilégio de aconselhamento jurídico, que protege contra a divulgação de comunicações entre advogado/cliente para fins de dar ou obter aconselhamento jurídico. O tribunal considerou que, sobre os fatos bastante peculiares desse caso, o "cliente" não abrangia todos os funcionários do Banco da Inglaterra, mas estava limitado a um grupo particular de três indivíduos (a Unidade de Inquérito de Bingham) aos quais foi dada responsabilidade específica para coordenar as comunicações com os advogados externos do Banco. Até onde sabemos, entretanto, não houve nenhum caso subseqüente em que o tribunal inglês tenha adotado uma visão tão restrita do "cliente" para fins de privilégio. Além disso, a decisão da Corte de Apelação foi recebida com menos entusiasmo pela Câmara dos Lordes em um julgamento posterior sobre um ponto diferente no caso Three Rivers (ver [2004] UKHL 48 ); embora seus Lordes tenham se recusado a expressar uma opinião sobre a questão, uma vez que ela não surgiu para consideração no recurso, Lord Carswell declarou que ele "não deveria ser tomado para ter aprovado a decisão" e reservou sua posição sobre sua exatidão. Portanto, houve algumas especulações de que a decisão do Tribunal de Apelação sobre o ponto "cliente" poderia ser limitada a seus próprios fatos particulares. Sentença No CITIC , o tribunal de Hong Kong considerou que o departamento jurídico do grupo era o "cliente" dos assessores jurídicos externos, com base no fato de que ele "compreendia as pessoas, ou era a entidade, delegada, expressa ou implicitamente, para instruir/comunicar com os assessores jurídicos da parte demandante". Os funcionários remanescentes do CITIC, portanto, foram considerados como "terceiros" para fins de privilégio, de modo que as comunicações com ou por tais funcionários não seriam privilegiadas, mesmo se destinadas à submissão aos assessores jurídicos e/ou preparadas a pedido do requerente ou dos assessores jurídicos. O tribunal aceitou, entretanto, que os membros do Conselho de Administração do CITIC não fossem considerados "terceiros" para esses fins, pois ficou claro que o departamento jurídico do grupo agiu sob a direção do Conselho. Recurso pendente Entendemos que a decisão do tribunal foi apelada, e que o julgamento do recurso é aguardado. Embora esta decisão não seja vinculativa perante os tribunais ingleses (e nem qualquer decisão do tribunal de apelação), não obstante, ela será preocupante para os clientes comerciais ao perpetuar a incerteza causada pela decisão dos Três Rios para organizações comerciais que só podem agir através de seus funcionários e, potencialmente, aumentando o risco de que uma visão restritiva do "cliente" seja aplicada em casos futuros. Os artigos publicados neste site, atuais nas datas de publicação acima, são apenas para fins de referência. Eles não constituem aconselhamento jurídico e não devem ser considerados como tal. Conselhos legais específicos sobre suas circunstâncias específicas devem ser sempre buscados separadamente antes de tomar qualquer ação. Herbert Smith Freehills LLP é autorizado e regulamentado pela Solicitors Regulation Authority.</w:t>
      </w:r>
    </w:p>
    <w:p>
      <w:r>
        <w:rPr>
          <w:b/>
          <w:color w:val="FF0000"/>
        </w:rPr>
        <w:t xml:space="preserve">id 17</w:t>
      </w:r>
    </w:p>
    <w:p>
      <w:r>
        <w:rPr>
          <w:b w:val="0"/>
        </w:rPr>
        <w:t xml:space="preserve">Fiz um fio sobre ele. Eles realizam conferências onde as pessoas pagam 500 dólares apenas para entrar na porta para aprender a ganhar dinheiro em imóveis, depois são informados que precisam de capital de giro, recebem um roteiro para ligar para seu banco e estender o crédito... Uma vez que tenham o crédito, as pessoas que organizam o evento tentam vender-lhes "programas escolares" de 10 a 50.000 dólares. É tão próximo das linhas da lei que a maioria dessas coisas vai sem nunca ser fechada pelas autoridades. Provavelmente, a única coisa pior que você poderia encontrar na caça ao "emprego" é uma sala de caldeiraria que atira as velhinhas para fora de suas economias. Recebi o mesmo e-mail hoje, há apenas cerca de 2 horas, primeiro de tudo, era @sky.com, cliquei na resposta e ela mudou para @hotmail.com Eu nunca respondi, imediatamente o spam bloqueou, recebi zero chamadas de volta, e algumas pessoas aleatórias me enviaram um e-mail de volta? Se for bom demais para ser verdade, você está sendo enganado. O desemprego é tão ruim no mundo todo que é um elo fraco óbvio sendo usado para explorar as pessoas, eu esperaria ver várias outras variações deste esquema, que provavelmente irá substituir o spam milionário nigeriano. Os sites Above Top Secret Web sites são uma comunidade de conteúdo social de propriedade total da The Above Network, LLC. Esta comunidade de conteúdo depende do conteúdo gerado pelos usuários de nossos colaboradores membros. As opiniões de nossos membros não são as de proprietários de sites que mantêm um estrito agnosticismo editorial e simplesmente fornecem um local colaborativo para livre expressão.</w:t>
      </w:r>
    </w:p>
    <w:p>
      <w:r>
        <w:rPr>
          <w:b/>
          <w:color w:val="FF0000"/>
        </w:rPr>
        <w:t xml:space="preserve">id 18</w:t>
      </w:r>
    </w:p>
    <w:p>
      <w:r>
        <w:rPr>
          <w:b w:val="0"/>
        </w:rPr>
        <w:t xml:space="preserve">A fadiga é um dos problemas mais comuns abordados pelos naturopatas. Muitas vezes pode ser rastreada até uma tireoide que funciona mal. Sua tireoide é uma glândula em forma de borboleta que se senta ao longo da traquéia, logo abaixo da laringe. Ela controla a taxa metabólica. Metabolismo é a taxa na qual os processos químicos normais ocorrem no corpo e a velocidade na qual o corpo queima seu combustível (alimentos e oxigênio). A tireóide é responsável pelo bom funcionamento de cada célula, cada órgão e cada processo no corpo, é essencial para a saúde e o bem-estar. A forma como o corpo reage e lida com doenças e enfermidades depende de um metabolismo saudável e vigoroso. Se você foi avisado de que pode fazer com que Jersey 'Island Fever' examine atentamente o questionário de sintomas da tireóide, pode muito bem ser que a tireóide esteja desempenhando um papel em sua condição. Função tireoidiana e metabólica. Estas funções têm um impacto importante na saúde, nos níveis de energia e no sono.  A glândula tireoide é o regulador do metabolismo corporal. Ela é 'emparelhada' com as glândulas supra-renais; elas, por sua vez, são governadas pela função da glândula pituitária. O hormônio tireoidiano é necessário para que processos oxidativos ocorram em todo o corpo - produção de energia. Quase todas as células do corpo têm suas taxas metabólicas controladas pelo hormônio tireoidiano. Os únicos órgãos cujas taxas metabólicas não são diretamente controladas pela tiroxina são: o cérebro o retina o gônadas do baço o timo o pulmões É fácil ver que uma mudança na função tireoidiana cria uma grande variedade de efeitos em todo o corpo.  É possível anular uma condição de baixa tireóide aumentando a estimulação adrenal, o exercício e o estresse, etc. - tudo isso geralmente consegue alcançar uma redução dos sintomas a curto prazo e muitas vezes leva ao esgotamento do sistema adrenal.  A tireóide com baixo funcionamento é comumente encontrada, embora seja freqüentemente negligenciada, principalmente porque a maioria dos médicos está procurando por patologia do sangue (baixos níveis de tiroxina). HYPO-THYROID QUESTIONNAIRE: 1. Você está ganhando peso apesar da dieta? 2.  Você tem um apetite reduzido? 3.  Você se cansa facilmente? 4.  Você está cansado o tempo todo? 5.  Você tem sono ou sonolência durante o dia? 6.  Você é sensível ao frio? 7.  Você tem a pele seca ou escamosa? 8.  Você está com prisão de ventre? 9.  Você é mentalmente preguiçoso? 10. Você tem os cabelos frontais caindo para fora ou desbastando? 11. Você acorda com dor de cabeça? 12. Você perdeu o impulso e a iniciativa? 13. Você está mal-humorado logo pela manhã? 14. Você pode tomar o café da manhã? 15. Você sofre de TPM? 16. Você acorda cansado? 17. Você tem rachaduras na pele de seus calcanhares? 18. Você tem dificuldade para se concentrar? 19. Você tem dificuldade para se concentrar - sua mente vagueia? Se você responder sim a mais de cinco destas perguntas, você deve considerar a possibilidade de fazer o teste Barnes. Portanto, quando confrontado com uma possível condição hipotiróide, você deve considerar fazer estas perguntas adicionais: QUESTIONÁRIO HIPOGLYCAEMIA: 1. você come quando está nervoso? 2. você tem um apetite excessivo? 3.   Você tem fome entre as refeições? 4.   Você fica irritável entre as refeições? 5.   Você fica trêmulo quando tem fome? 6.   A alimentação alivia a fadiga? 7.   Você fica com a cabeça leve se perder uma refeição? 8.   Você fica com um coração palpitante se perder uma refeição? 9.   Você fica com dor de cabeça à tarde? 10. Você tem um padrão de sono ruim? 11. Você deseja doces e ou café à tarde? 12. Você deseja doces ou bolachas e pães? 13. Você tem um curto espaço de atenção? 14. 14. Você tem perda de memória a curto prazo? 15. Os colegas estão reclamando que você está esquecendo as coisas? Se você responder sim a 5 ou mais destas perguntas, há a possibilidade de você estar hipoglicémico. Síndrome de Wilson Se você tem uma temperatura corporal inferior a 98,6 F. e alguns dos sintomas do questionário, você pode ter Síndrome de Wilson. Esta condição envolve um distúrbio onde as células do corpo são incapazes de converter o hormônio inativo da tireóide, T4, no hormônio mais ativo, T3. A Síndrome de Wilson em si não altera os testes do hormônio tireoidiano. Ela pode existir em associação com o verdadeiro hipotireoidismo. A presença da síndrome pode muitas vezes explicar</w:t>
      </w:r>
    </w:p>
    <w:p>
      <w:r>
        <w:rPr>
          <w:b/>
          <w:color w:val="FF0000"/>
        </w:rPr>
        <w:t xml:space="preserve">id 19</w:t>
      </w:r>
    </w:p>
    <w:p>
      <w:r>
        <w:rPr>
          <w:b w:val="0"/>
        </w:rPr>
        <w:t xml:space="preserve">Os endereços de e-mail que você fornecer para utilizar este serviço não serão utilizados para nenhum outro fim. Nota: Se o destinatário deste e-mail não for um membro registrado do mckinseyquarterly.com, ele ou ela será solicitado a se registrar para ver o artigo completo. O artigo A fusão bem sucedida começa no topo foi enviada para os seguintes destinatários: As fusões bem sucedidas começam no topo Uma equipe coesa de alta gerência é essencial para integrar aquisições com sucesso. NOVEMBRO 2006 David G. Fubini, Colin Price e Maurizio Zollo Neste artigo Sidebar: Quem está no topo da equipe? O áudio está disponível para este artigo. Para integrar empresas após uma fusão, sem dúvida os desafios mais importantes envolvem o topo da organização -- nomear a equipe de topo certa, estruturá-la adequadamente, definir sua agenda e construir a confiança que permite que seus membros trabalhem bem juntos. Os executivos que não conseguem superar estes desafios são responsáveis pelos choques de ego e pelas políticas que são freqüentemente a causa raiz de fusões fracassadas espetaculares. Infelizmente, o pensamento recente sobre a gestão da mudança não enfatiza mais o papel central da equipe principal. O consenso sobre como administrar a mudança mudou para uma abordagem dispersa, porque muitas iniciativas destinadas a descer em cascata na hierarquia produziram resultados decepcionantes. A interpretação usual é que a mudança de cima para baixo falha porque a cada passo as mensagens ficam diluídas, de modo que cada uma delas parece menos convincente e menos autêntica. Embora isto possa ser verdade em certas circunstâncias, uma fusão requer uma direção de cima porque esta é a única maneira de iniciar uma mudança em toda uma organização. A mudança necessária para integrar empresas não pode ser dirigida a partir de uma unidade de negócios empresarial, uma unidade funcional inovadora ou a linha de frente. Muita mudança programática e coordenada deve ser alcançada em um tempo muito curto para que tais abordagens sejam bem sucedidas....</w:t>
      </w:r>
    </w:p>
    <w:p>
      <w:r>
        <w:rPr>
          <w:b/>
          <w:color w:val="FF0000"/>
        </w:rPr>
        <w:t xml:space="preserve">id 20</w:t>
      </w:r>
    </w:p>
    <w:p>
      <w:r>
        <w:rPr>
          <w:b w:val="0"/>
        </w:rPr>
        <w:t xml:space="preserve">Se esta é sua primeira visita, não deixe de conferir as perguntas freqüentes clicando no link acima. Talvez você tenha que se registrar antes de publicar: clique no link de registro acima para prosseguir. Para começar a visualizar mensagens, selecione o fórum que você deseja visitar a partir da seleção abaixo. Não, isso é realmente bonito .... Estou com inveja de todos. Houve isso e outro corte duplo, se bem me lembro ... tinha página inteira espalhada ... foi em 1979-ish? Eu sempre quis uma, mas não consegui encontrar nenhum revendedor que as tivesse. Pensei que provavelmente nunca tinham sido importados... estava errado então! Não, isso é realmente lindo .... Estou com inveja de todos. Havia isso e outro corte duplo, se bem me lembro ... tinha página inteira espalhada ... foi em 1979-ish? Eu sempre quis uma, mas não consegui encontrar nenhum revendedor que as tivesse. Pensei que provavelmente nunca tinham sido importados... estava errado então! Estou impressionado que outra pessoa lá fora se lembre deles!!! Se você der uma olhada no (único) site dos violões Kawai, você verá fotos de alguns de seus violões do final dos anos 70 e início dos anos 80 ... veja se esse duplo corte também está lá? Eles estiveram apenas brevemente no Reino Unido, não venderam particularmente bem (sem endossos de alto perfil, e com pouco orçamento de marketing). Tenho um link em algum lugar para um vídeo do Dexys do início dos anos 80 no qual eles usam um ... Eles eram raros na época, e não posso imaginar que muitos tenham sobrevivido nos últimos 30 anos - eles obviamente não são tão robustos quanto um violão de corpo sólido. Este aqui é o modelo "Rock 'n' Roll Star". Havia 3 variações de cor - azul metálico, sunburst cereja e sunburst marrom. Consegui encontrar um sunburst cereja há alguns anos atrás, embora esteja em condições muito batidas, e tinha sido modulado em algum momento de sua vida. Este está em condição de 9,5/10. Fui informado de forma confiável que foi a guitarra de palco de Alvin Stardust por vários anos. Originalmente Postado por octatonic O que é um pouco estranho. Sobre um tema completamente diferente - Tony, você tem fumado metanfetamina? Agora, agora, agora... os Kawais são todos um pouco estranhos em sua própria, adorável, maneira que estou impressionado que alguém mais lá fora se lembre deles!!! Se você der uma olhada no (único) site dos violões Kawai, você verá fotos de alguns de seus violões do final dos anos 70 e início dos anos 80 ... veja se esse duplo corte também está lá? Eles estiveram apenas brevemente no Reino Unido, não venderam particularmente bem (sem endossos de alto perfil, e com pouco orçamento de marketing). Tenho um link em algum lugar para um vídeo do Dexys do início dos anos 80 no qual eles usam um ... Eles eram raros na época, e não posso imaginar que muitos tenham sobrevivido nos últimos 30 anos - eles obviamente não são tão robustos quanto um violão de corpo sólido. Este aqui é o modelo "Rock 'n' Roll Star". Havia 3 variações de cor - azul metálico, sunburst cereja e sunburst marrom. Consegui encontrar um sunburst cereja há alguns anos atrás, embora esteja em condições muito batidas, e tinha sido modulado em algum momento de sua vida. Este está em condição de 9,5/10. Fui informado de forma confiável que foi a guitarra de palco de Alvin Stardust por vários anos. Agora, agora, agora ... os Kawais são todos um pouco estranhos em sua própria e adorável maneira Yay, eu acredito que foi o KS11 ... agora eu sei o que eu estava driblando ... assim como o Rock and Roll Star! Eles me impressionaram porque se atreveram a ser diferentes e um pouco "lá fora". Sim, eu acredito que era o KS11 ... agora eu sei o que eu estava driblando ... assim como a estrela do Rock and Roll! Eles me impressionaram porque se atreveram a ser diferentes e um pouco "lá fora". IM - o mais pesado e humilde - O, o KS11 é um violão realmente muito bom. Está no mesmo nível do Yam SG2000 daquela época. Eles são incrivelmente bem construídos com materiais de qualidade - pescoço de mogno de 3 peças, corpo de mogno e uma tampa de ácer espessa com um par de humbuckers. Não há muitos deles ao redor. Levei cerca de 5 anos para encontrar um (e eu estava procurando muito), desde quando encontrei mais um para venda (que eu comprei, obviamente!).</w:t>
      </w:r>
    </w:p>
    <w:p>
      <w:r>
        <w:rPr>
          <w:b/>
          <w:color w:val="FF0000"/>
        </w:rPr>
        <w:t xml:space="preserve">id 21</w:t>
      </w:r>
    </w:p>
    <w:p>
      <w:r>
        <w:rPr>
          <w:b w:val="0"/>
        </w:rPr>
        <w:t xml:space="preserve">Procurando por um 2.0TFSI, algum conselho? Olá, proprietários B7! Resumindo, tenho atualmente uma linha S 8P2 A3 PD170 e não tive nada além de problemas com o caroço de diesel e o carro em geral, então é hora de dizer adeus. Este é o primeiro e provavelmente o último diesel que terei por um tempo, então é hora de voltar para um motor a gasolina. Minhas escolhas foram um carro similar ao meu, mas com o caroço de 2.0T ou um A4. Um B8 está fora de questão (muito caro) e para os acabamentos e especificações eu quero o B7 é uma escolha óbvia. Agora sobre o que eu preciso de ajuda, pelo que eu vi, há 3 opções nos motores TFSI. O 1.8T, 2.0T com 200hp, e o 2.0T com 220hp. Obviamente o 1.8T é um motor dif, mas as opções 2.0T são apenas o mesmo bloco com turbos dif (K03 ou K04?). Qual dos três motores, você diria que é o mais confiável? Alguma história de horror com modelos quattro? Problemas comuns? Basicamente qualquer informação que você acha que seria essencial para alguém comprar um quattro B7 2.0T (ou mesmo um 1.8T se houver uma boa razão suficiente) os 200 e 220 são os mesmos o 18T é um bom motor em ambos, certifique-se de que eles tenham mudanças de óleo de reg e correias e bomba de água na hora certa, a coleta pode causar lama e a bomba de água falha a válvula do PCV não é um grande trabalho para mudar o sensor de temperatura do líquido de arrefecimento não pode pensar em mais nada no mínimo. +1 com Bez....check que a esteira de Cam e a bomba de água foi feita ou está pelo menos fresca, eu tenho um trabalho de 200bhp 2.0t FWD...Eu ouvi dizer que os 1.8's são mais propensos a lama do que os 2.0's.... e os 2.0t's ou não usam óleo ou o bebem...e também não há nenhuma regra difícil ou rápida sobre isso. 2.0T'S like to eat coil packs.....check fsh natch'.....Mine já fez 192.000km's e é um 2005. Troquei a válvula de dv, o termostato e troquei o óleo e o filtro a cada 10k Miles. Ah, e verifique os arcos das rodas e a escotilha (Avant) para borbulhar a tinta, especialmente nas safras 2005 - 2007. Fora isso é perfeito! hahaha Quattros são muito divertidos mas sedentos e gostam de pneus frescos com freqüência! ..... 4 de cada vez! :-( Em que quilometragem deve ser feita a bomba e as correias? Eu sei que os DV's são problemáticos naquele motor, vi muitos fios sobre as versões revisadas e o que não. Os DV's podem ser substituídos por latas ou respiradouros? A água dentro da caixa da ECU afeta todas as plataformas B7 ou apenas as cabines? A esteira Cam deve ser feita a cada 5 anos ou 150k km'sup aqui, não é certo para o Reino Unido, mas é uma busca fácil. É um para-choque fora do trabalho para fazer isto e acho que pode levar até 3 horas de trabalho. A correia deve estar claramente marcada no histórico de serviço e uma inspeção visul pode ser feita através de uma pequena área de acesso na parte superior da cobertura da correia do came também. O DV atualizado custa cerca de 65 libras e é meia hora de trabalho para trocar de roupa em uma garagem. Em termos de água entrando em.... Você quer dizer que o problema da câmara de plenum com a água da chuva não se esvazia através dos orifícios de drenagem na bateria? Pense que isto afeta todos os B7's 12well, há um kit completo de cobertura da carcaça do motor que você pode comprar para reduzir as chances de isto acontecer, de qualquer forma. Aqui está o link e as peças estavam a cerca de 80 libras, Audi A4 Engine Cover Kit Install | Audiction Bottom line for me....make sure you have lots of history pref' Audi man dealer.... if not, walk away....there are plenty of great B7's to choose from....and right now it's a buyer's market. Oi, eu tenho um b6 1.8 t a4 e atualmente tenho um b7 220 quattro, na minha opinião, o 1.8 é um motor muito mais suave. Os motores 2.0 ltr parecem funcionar muito barulhento, muito rattly...?parece ser um traço comum nestes motores...Espero que isto ajude a acasalar senhores, eu só recentemente comprei o meu, o seu 83k feito, posso perguntar como você pode dizer se o DV é baleado? (o meu é surpreendentemente barulhento no</w:t>
      </w:r>
    </w:p>
    <w:p>
      <w:r>
        <w:rPr>
          <w:b/>
          <w:color w:val="FF0000"/>
        </w:rPr>
        <w:t xml:space="preserve">id 22</w:t>
      </w:r>
    </w:p>
    <w:p>
      <w:r>
        <w:rPr>
          <w:b w:val="0"/>
        </w:rPr>
        <w:t xml:space="preserve">O fato de uma barra de metal afundar na água enquanto um navio de metal flutua? Pode ser explicado pelo princípio de Archimede? Verdadeiro ou Falso. Se alguém tiver alguma sugestão a respeito disso, por favor, compartilhe. Eu não recebi nenhuma sugestão de minha busca, então eu acho que você me ajudará neste fórum de discussão. Sim, bot é um encurtamento do robô. Tem havido uma série de "novos membros" que todos usam um primeiro post ligeiramente variado, e nomes sonoros europeus que muito provavelmente vieram de um gerador de nomes. William Henry aqui é um desses. Nenhum deles nunca mais responde ao seu fio inicial, e a maioria nunca mais poste. Entre aqueles que iniciam outros fios, parece que nunca respondem aos fios que iniciaram. A maioria das pessoas que estão familiarizadas com o fenômeno acreditam que são bots - relatos automatizados que usam uma variação em vários textos na tentativa de parecer um ser humano vivo e respirador que está postando. Acho que é da China, e pode ser uma experiência extensa para ver se é possível criar bots que serão confundidos com humanos. Até agora, eu diria que tem sido um fracasso miserável. Não necessariamente um fracasso. O principal trabalho de um bots de spam é passar pela segurança do fórum. Até agora, parece que eles são bem sucedidos. Imagino que o serviço de segurança para este fórum esteja ultrapassado. Eu me pergunto se este fórum usa uma terceira parte de software como o cloudflare ou se eles inventam seu próprio código para se proteger contra spam de comentário e outras ameaças. Gosto de acrescentar que a densidade da rede da nave é menor que a densidade da água. 0 Responde rosborne979 1 Resposta sex 19 out, 2012 07:03 am @Setanta, Interessante. Obrigado pela informação. Eu não tenho prestado muita atenção a estas coisas, então eu não tinha considerado sua biovalidade (não tenho certeza se isso é uma palavra, mas de qualquer forma...) Eu geralmente reconheço as que entram como preparação para vender um produto ou algo assim, mas estas coisas que não parecem vender nada entram sem que eu lhes dê muita atenção. 0 Respostas arados 1 Resposta sex 19 out, 2012 07:09 am @djjd62, djjjd62 escreveu: O fato de uma barra de metal afundar na água enquanto um navio de metal flutua... como sobre o titânico, ele parou de flutuar Fato - navios de metal flutuam. Pare de acreditar em fatos e você está afundado. 0 Respostas Setanta 1 Resposta Sex 19 Out, 2012 07:10 Sou suspeito de que se o criador pudesse fazê-los passar por humanos, algum tipo de marketing se seguiria. Alguns deles apareceram uma segunda vez e postaram longas descrições das vantagens de um determinado produto. No entanto, sem links no post, eles não são tecnicamente spam. 0 Respostas izzythepush 1 Resposta sex 19 out, 2012 09:39 am É possível conseguir um pino de metal para flutuar na água. Coloque-o sobre um pouco de papel mata-borrão, o papel absorve água e se afunda no fundo do vidro, deixando o pino flutuando em cima. É algo a ver com a tensão superficial.</w:t>
      </w:r>
    </w:p>
    <w:p>
      <w:r>
        <w:rPr>
          <w:b/>
          <w:color w:val="FF0000"/>
        </w:rPr>
        <w:t xml:space="preserve">id 23</w:t>
      </w:r>
    </w:p>
    <w:p>
      <w:r>
        <w:rPr>
          <w:b w:val="0"/>
        </w:rPr>
        <w:t xml:space="preserve">Formação da memória e o desenvolvimento de computadores cognitivos artificiais Não está claro exatamente como as memórias são armazenadas e acessadas no cérebro. Os neurocientistas, entretanto, sabem que uma estrutura primitiva enterrada no centro do cérebro, o hipocampo, é uma região central da formação da memória. Aqui, as mudanças nas forças das sinapses (as conexões entre os neurônios) são a base para a formação da memória. As redes de neurônios que se conectam no hipocampo provavelmente codificam memórias específicas. Como testes diretos não podem ser realizados no cérebro, a evidência experimental para este processo de formação de memória é difícil de obter, mas modelos matemáticos e computacionais podem fornecer uma visão geral. Para este fim, o Eng Yeow Cheu e os colegas de trabalho do Instituto A*STAR de Pesquisa Infocomm, Cingapura, desenvolveram um modelo que lança luz sobre as condições sinápticas exatas necessárias na formação da memória. Seu trabalho se baseia em um modelo previamente proposto de memória auto-associativa, um processo pelo qual uma memória é recuperada ou completada após a ativação parcial de sua rede neural constituinte (ver imagem). O modelo anterior propunha que as redes neurais que codificam memórias de curto prazo fossem ativadas em pontos específicos durante as oscilações da atividade cerebral. As mudanças nos pontos fortes das sinapses e, portanto, nas habilidades dos neurônios na rede para se ativarem uns aos outros, levam a uma memória auto-associativa de longo prazo. Cheu e sua equipe adaptaram então um modelo matemático que descreve a atividade de um único neurônio para incorporar características específicas das células no hipocampo, incluindo sua atividade inibitória. Isto lhes permitiu modelar redes neurais no hipocampo que codificam memórias de curto prazo. Eles mostraram que para a formação bem sucedida de memórias auto-associativas, a força das sinapses precisa estar dentro de uma certa faixa: se as sinapses se tornarem muito fortes, os neurônios associados são ativados no momento errado e as redes se tornam confusas, destruindo as memórias. Se não forem suficientemente fortes, porém, a ativação de alguns neurônios na rede não é suficiente para ativar o resto, e a recuperação de memória falha. Além de fornecer uma visão de como as memórias podem ser armazenadas e recuperadas no cérebro, Cheu acha que este trabalho também tem aplicações práticas. "Este estudo tem implicações significativas na construção de computadores cognitivos artificiais no futuro", diz ele. "Ele ajuda no desenvolvimento da memória cognitiva artificial, na qual as seqüências de memória podem ser recuperadas através da apresentação de uma consulta parcial". De acordo com Cheu, pode-se compará-la a uma única imagem sendo usada para recuperar uma seqüência de imagens de um clipe de vídeo.</w:t>
      </w:r>
    </w:p>
    <w:p>
      <w:r>
        <w:rPr>
          <w:b/>
          <w:color w:val="FF0000"/>
        </w:rPr>
        <w:t xml:space="preserve">id 24</w:t>
      </w:r>
    </w:p>
    <w:p>
      <w:r>
        <w:rPr>
          <w:b w:val="0"/>
        </w:rPr>
        <w:t xml:space="preserve">Cidade Ciclística? Não em nossa terra Lembra-se quando Bristol estava se defendendo como a primeira Cidade Ciclística? Parece que o ciclismo está no frio hoje em dia: a prefeitura se encarregou de suspender todos os eventos de ciclismo nos locais da prefeitura, cancelando efetivamente a série ciclocross da Liga Ocidental no processo. Falamos com Craig Denning of Dream Cycling, cujo evento da Liga Oeste, programado para acontecer no Hengrove Park em Bristol, teve que ser transferido a curto prazo. "o primeiro evento em Hengrove foi adiante como planejado", ele nos disse, "mas quando não recebi uma licença para o segundo, tive que perseguir e perseguir para chegar até alguém do conselho". Finalmente me disseram que o novo gerente de parques havia tomado a decisão de suspender todos os eventos de ciclismo em locais de propriedade de Bristol". Lá se foi então uma cidade de ciclismo. Quando pressionado por Denning, o Conselho declarou que um verão molhado, juntamente com cortes no orçamento, significava que eles não estavam preparados para colocar os eventos de ciclismo e arriscar danos às instalações. Quando perguntado se a suspensão também se aplicaria ao futebol e ao rúgbi, o Conselho confirmou, sem surpresa, que eles estariam indo adiante como normalmente. "É ridículo - Hengrove é uma instalação esportiva, não uma área de beleza natural excepcional", disse-nos Denning. "Costumava haver corridas de crit crit nas antigas pistas do aeroporto de Whitchurch, e há uma venda de botas de carros realizada lá toda semana que faz mais estragos do que uma corrida cilíndrica jamais poderia fazer". Inicialmente circulavam relatos de que o Conselho estaria pedindo um depósito de 2.500 antes de cada evento, mas mesmo essa rota - que os organizadores da corrida de ciclopes não teriam condições de pagar de qualquer forma - está agora aparentemente fechada. O motivo da suspensão, que parece afetar os eventos de ciclismo e nada mais, não está claro. Recentemente os eventos do Bristol Bikefest encontraram problemas de acesso e restauração dos campos usados como acampamentos durante os eventos de verão e Oktoberfest, mas não há acampamento em uma corrida CX. Tudo isso de uma prefeitura que ficou feliz em receber 11m de financiamento do governo em 2008 para se tornar a primeira cidade ciclista designada na Inglaterra. "O ciclismo desempenha claramente um grande papel nisso e é central para a visão de Bristol sobre o futuro", afirma seu website. Isso é presumivelmente enquanto o ciclismo não for realizado em suas terras. O financiamento de 11 milhões foi para um período de 3 anos e acabou este ano ou em meados do último, dependendo da data de início http://news.bbc.co.uk/1/hi/england/brist ... . Parece mais um caso de não conseguirmos sangrar mais dinheiro do governo central para ciclismo, então vamos esquecer isso ou talvez não possamos nos incomodar. Boa atitude para a cidade de Cycling Jon, você já viu Hengrove - não é uma atração para visitantes de caixas de chocolate, é um velho aeródromo bordejado por um mato cheio de lixo sexual. Não tenho dúvidas de que o rúgbi semanal é pior do que uma corrida CX bianual. Má decisão do conselho, simples e direta. Ser uma cidade ciclística envolve realmente a promessa de permitir corridas de CX em parques públicos úmidos? Se o artigo e os comentários não parecem um pouco duros... não é essa realmente a questão - o conselho suspendeu todo o ciclismo porque aparentemente lhes custa um pouco de dinheiro. todas as outras instalações esportivas são autofinanciadas? se não, por que apenas pedalar para ser enlatado? sei de fato que meu campo de jogo local em Bath (futebol, rúgbi, críquete) custa ao conselho dezenas de milhares de libras por ano. duvido que seja uma história diferente a 10 milhas pela estrada. A resposta está no artigo: "uma decisão havia sido tomada pelo novo gerente de parques para suspender todos os eventos de ciclismo em locais de propriedade de Bristol". Assim, um funcionário não eleito do conselho que não gosta de bicicletas pode proibir o uso do ciclismo nos "seus" parques. Qualquer um que pense que temos algum controle democrático sobre o governo local pelo qual pagamos é bem-vindo a comprar minhas ações recém-impressas da Enron. Se for algo parecido com nosso conselho local, pode haver um conselheiro que tenha controle sobre as atividades de lazer. De qualquer forma, parece que os locais precisam conversar com seu conselheiro local para conseguir algo - os conselheiros da IME podem ser bastante decentes - eles podem até mesmo ter uma visão fraca da mudança... "Conselho Municipal de Bristol". Richard Be</w:t>
      </w:r>
    </w:p>
    <w:p>
      <w:r>
        <w:rPr>
          <w:b/>
          <w:color w:val="FF0000"/>
        </w:rPr>
        <w:t xml:space="preserve">id 25</w:t>
      </w:r>
    </w:p>
    <w:p>
      <w:r>
        <w:rPr>
          <w:b w:val="0"/>
        </w:rPr>
        <w:t xml:space="preserve">não ele deixou um golpe porque YACHT estava indo tão bem. Ele está no topo da lista dos USvsTHEM 3 de agosto parece uma fila de assassinos do YACHT Panther, LOVE OF DIAGRAMS e Barrage, o que é bom porque eu realmente queria vê-lo, mas poderia ser fodido com a galera nerd da banda de arte do acampamento que vai inundar o show da AIH. wow. apenas pegou um iate apoiando a arquitetura em helsinki. não sabia muito sobre ele. acabou sendo um pouco como Spod, cantando e dançando as batidas de um laptop, mergulhando no meio da pista de dança. diversão ridícula. muito bom. YACHT &amp; Lucky Dragons fizeram estes discos secretos de todos os sons do Nirvana. O lado YACHT é todo som de Nevermind e In Utero. O lado Lucky Dragons é todos os sons de Bleach. Este é um bootleg total. Nunca conte a ninguém sobre isso. (Mas vou lhes dizer que é muito legal.) Não há muitos destes no mundo. Então uma pergunta filosófica para confusão e barulho (em resposta ao link do dub que para aqueles de vocês que não clicaram nela é uma carta aberta ao YACHT em resposta à sua fanfarronice sobre software pirata por uma das empresas que fazem esse software) Se a música escrita e gravada em software roubado faz com que seja legal piratear essa música? Não sei, o novo álbum tem momentos agradáveis, mas tenho um problema fundamental com alguém que exprime esta espiritualidade superficial, ao mesmo tempo em que obviamente está tão preocupado com o materialismo. A música de verão é divertida e eu adoro o ripper remix no 12''. alguns de meus amigos são obcecados e eu quero estar lá quando eles estiverem ficando loucos como eu sei que vão. além disso, também quero que eles venham ao TS.</w:t>
      </w:r>
    </w:p>
    <w:p>
      <w:r>
        <w:rPr>
          <w:b/>
          <w:color w:val="FF0000"/>
        </w:rPr>
        <w:t xml:space="preserve">id 26</w:t>
      </w:r>
    </w:p>
    <w:p>
      <w:r>
        <w:rPr>
          <w:b w:val="0"/>
        </w:rPr>
        <w:t xml:space="preserve">Sobre o Autor por Gentle Ben e seu lado sensível - O Início do Fim Desde a abertura de The Beginning Of The End , é claro que há algo de especial acontecendo. Um cantor de língua bifurcada, Ben Corbett -- metade da besta vocal de cabeça gêmea de SixFtHick -- ronda esta platéia de músicas como um homem forte esquizofrênico na disposição para o amor. Do local vaporoso de Brisbane através dos singles go-go dos anos 50, uma cidadezinha chamada Tijuana e em qualquer lugar que esteja deitado em bolas de veludo e espelho, Gentle Ben And His Sensitive Side entregou uma coleção (muito curta!) de músicas que você rapidamente armazenará no arquivo I Wish More Bands Did This Kind Thing. Assumindo que você possa tirá-lo de seu aparelho de som. O tipo de tarifa misturada aqui - às vezes é difícil dizer se é doce, doce amor ou uma palmada na cabeça que se tem em estoque - faz amplas comparações com Elvis (se ele fosse mais bonito) da era Las Vegas, os estilos de cabaré de Kim Salmon (se ele fosse menos cínico), o poder do Calexico (sem algumas das punhetas que eles acumularam) e a iconografia da morte da cabeça de Nick Cave (com um pouco menos de pregação). O que o gentil Ben e seu lado sensível tiraram -- direto da caixa -- é o que Dave Graney parece estar tentando alcançar, mas nunca é capaz de entender. Além disso, o escudo irônico da piada não está em uso. Este álbum é uma raridade: uma exploração de um cabaré solitário, quase sem graça, que não parece ter suas raízes no pisstaking. É indulgente, sujo, hilariante e comovente por turnos - e é muito mais apertado e mais realizado do que qualquer estréia deveria ser, por direito. Raramente se produziu algo tão bem formado desde o início. E isso não é ocioso; o lirismo em ação aqui é fabuloso. Uma espécie de fatalismo emocional, uma dissecação distante dos atos de um bastardo... é tudo um pouco barulhento, com indícios de raiva mal contida, enterro misterioso e paixões inexplicáveis. Pegue algumas linhas de escolha de Lo Siento , por exemplo: Eu gritei e cuspi no olho da tempestade Oh, lutando e contorcendo-me, empalado nos chifres da criatura que se tornou residente Na sala da pensão, no centro de mim... Lo siento! É claro que o trabalho vocal, por melhor que seja, não seria nada sem a banda por trás dele. E os músicos reunidos aqui -- Dylan McCormack , Nick Naughton e Trevor Ludlow sendo o núcleo da banda, com ajuda adicional de David McCormack , Shane Melder e Lauren Brown -- são as lâminas perfeitas para os vocais perversamente cinematográficos de Corbett. As músicas são emprestadas de muitos estilos musicais - há sons pop movidos a teclado que seriam bem-vindos no cobertor de praia de Gidget estacionado ao lado da bateria marcial e de uma guitarra ocidental baixa. Falling apresenta um refrão poderoso e emotivo que parece ter sido levantado de uma faixa de Roy Orbison. Don't Wait usa o mesmo sentido de crescendo - mas com um efeito mais cheio de alma. Há uma trapalhada acontecendo aqui, com talvez o único fator unificador sendo uma sensação de sementeira, uma espécie de desgraça, algum rádio da meia-noite se sente difícil de definir. Não há senso de batalha entre vocalista e banda - ao invés disso, é uma mistura maravilhosa. Curiosamente, as músicas aqui parecem ser um exame mais aprofundado das correntes que sempre estiveram presentes no trabalho do SixFtHick. The Lap Of Luxury 's Last Lullaby , por exemplo, insinuou alguns dos remansos mais silenciosos da escuridão que Gentle Ben And His Sensitive Side exploram. E com a maior parte de suas canções de pulso em menos de três minutos, The Beginning Of The End oferece uma série de retratos enigmáticos que aguçam o apetite. Falling In Love oferece uma bela reviravolta nas idéias da canção de Elvis com o mesmo nome, enquanto o Moonlight Sea faz um som aguado de morte.</w:t>
      </w:r>
    </w:p>
    <w:p>
      <w:r>
        <w:rPr>
          <w:b/>
          <w:color w:val="FF0000"/>
        </w:rPr>
        <w:t xml:space="preserve">id 27</w:t>
      </w:r>
    </w:p>
    <w:p>
      <w:r>
        <w:rPr>
          <w:b w:val="0"/>
        </w:rPr>
        <w:t xml:space="preserve">Deixe-me começar dizendo que se você ainda se agarra ao vbscript (como eu fiz por tanto tempo) tenho que dizer que venha para o lado escuro, temos biscoitos. A sério, as coisas são muito melhores uma vez que você perceba. Por qualquer razão, comecei a trabalhar com arrays neste roteiro e aprendi algumas coisas legais. Lembra como foi difícil remover realmente um item de uma matriz? $array.remove(objeto) e isto é feito usando o valor do membro do array, então você nem precisa saber o endereço! lembre-se de ter que escrever loops inteiros para ordenar seu array? outro liner agora. [Array]::Sort([array]$ArrayName) E talvez meu favorito neste script, como fazer um loop através de um array e ver se ele contém um valor, novamente uma única linha. $array - contém "valor" A outra coisa que eu faço muito neste script é trabalhar com objetos AD. Procure um usuário para encontrar todos os grupos dos quais ele é membro e depois vincule cada grupo e verifique seus membros, etc, etc. Muitos bons exemplos de como conseguir lidar com um objeto AD. demorei muito tempo para acertar, mas uma vez que você faz isso é fácil. $Object= [ADSI]("LDAP://"+ $x) onde $x é o nome distinto do objeto.... não conhece o DN? use o buscador O único truque agora que você tem o nome é fazer com que o objeto AD funcione de fato. $user=$resultado. GetDirectoryEntry() Já está começando a gostar do PowerShell? # para mais informações s@blackops.ca #Avisando este script verificará cada objeto em cada grupo do qual o usuário é membro recursivamente #O script solicitará um nome de logon de usuário (sem domínio) #Se você clicar em cancelar ou não digitar um nome, o script sairá #O script continuará a solicitar até obter um nome de usuário válido. #O script então carregará todos os grupos dos quais o usuário é membro e passará por todos os grupos aninhados relatando a hierarquia e anotando quaisquer grupos dos quais o uso seja membro mais de uma vez. #No final, ele emitirá uma única lista ordenada por nome de grupo para facilitar a procura de um grupo específico. # Esta é a função principal, é necessário um conjunto de grupos AD através de um nome distinto e um campo de profundidade para ajudar no espaçamento na saída. Para cada grupo que for membro de um grupo anterior, ele se chamará com a nova matriz e profundidade +1 função GroupEnnumerate ([System.Collections.ArrayList]$InputArr... [int]$Depth) { $spacer="" para ($i=1;$i -le $Depth; $i++) {$spacer=$spacer + "`t"} # as duas linhas acima adicionam uma tabulação para cada nível para manter a saída formatada Enquanto ($InputArray.count -gt 0) #repender até que a matriz de entrada esteja vazia { #a próxima linha é importante para garantir que não tenhamos processado um grupo já. #Isto evita um loop infinito se um grupo for membro de si mesmo euther direta ou indiretamente se (!($expandedgrouparray -contém $InputArray[0])) { $GroupName = $InputArray[0] $expandedgrouparray.add($InputArray[0]){{{0]... #add the new group to the array of processed groups $Group = [ADSI]("LDAP://"+ $nome do grupo) #lookup the group in AD $expandedgrouparraynames.add($group.name\\\i... #add the group friendly name to an array for the output at the end Write-Host $spacer($Group.Name) #display the group in the output $TempGroupArray = New-Object System.Collections.ArrayList $null #blank and init the temp array of sub groups foreach ($x in $group.membro) # para cada subgrupo faça o seguinte { $member = [ADSI]("LDAP://"+ $x) # observe o membro no AD pode ser um usuário ou grupo ou contato etc # Esta é apenas uma lista de DN's que não temos uma maneira de saber ao certo se é um grupo ou um usuário sem vinculação ao AD e verificar o tipo de objeto # Se você tem grupos com milhares de membros isto pode levar muito tempo</w:t>
      </w:r>
    </w:p>
    <w:p>
      <w:r>
        <w:rPr>
          <w:b/>
          <w:color w:val="FF0000"/>
        </w:rPr>
        <w:t xml:space="preserve">id 28</w:t>
      </w:r>
    </w:p>
    <w:p>
      <w:r>
        <w:rPr>
          <w:b w:val="0"/>
        </w:rPr>
        <w:t xml:space="preserve">Utah State Song - "Utah, This is the Place" A Legislatura Estadual de Utah de 2003 votou para mudar a canção estadual de "Utah, We Love Thee" para "Utah, This is the Place". A canção original do estado de Utah foi então designada como o Hino do Estado de Utah no HB223 . A Rep. Dana Love, R-Syracuse, patrocinou o projeto a pedido da classe da Escola Primária Cook em Syracuse que, como citado em artigo do Salt Lake Tribune na sexta-feira, 28 de fevereiro de 2003, "...não gostaram da atual canção estadual, Utah We Love Thee, que não era muito divertida de cantar". Os senadores da quarta série da Escola Primária Cook a cantaram para os senadores de Utah antes de votarem a mudança (Código de Utah) . Em 1996, Sam e Gary Francis escreveram "Utah, This Is The Place" para a celebração do centenário de Utah. Desde então, a canção cresceu em popularidade junto às crianças, especialmente entre os alunos da quarta série que a aprenderam como parte de seu estudo da história de Utah. Havia alguma dúvida se "Utah, This Is The Place" poderia se tornar a Canção do Estado de Utah, uma vez que Sam e Gary Francis deteriam os direitos autorais da nova canção do Estado, e ganhariam royalties toda vez que ela fosse cantada. O Deputado Gordon Snow, R-Roosevelt perguntou ao Deputado Dana Love e ela não tinha certeza da resposta, mas alguém, mais tarde identificado como um dos compositores, na galeria legislativa, gritou "sim! quando Snow perguntou se os direitos autorais seriam cedidos". A Câmara adotou a melodia. (De acordo com um artigo publicado no Salt Lake Tribune, quinta-feira, 13 de fevereiro de 2003). Entretanto, mesmo que a letra tenha sido divulgada em domínio público, neste momento os compositores não colocaram o arranjo à disposição do público gratuitamente. Utah! Pessoas trabalhando juntas Utah! Que ótimo lugar para se estar. Abençoado do céu acima. É a terra que amamos. Este é o lugar! Utah! Com suas montanhas e vales. Utah! Com seus desfiladeiros e riachos. Você pode ir a qualquer lugar. Mas não há nenhum que se compare. Este é o lugar! Foi Brigham Young quem conduziu os pioneiros através das planícies. Eles sofreram com as provações que tiveram que enfrentar. Com fé eles continuaram até chegarem ao Grande Lago de Sal Aqui eles ouviram as palavras... "ESTE É O LUGAR!". Utah! Com seu foco na família, Utah! Ajuda cada criança a ter sucesso. As pessoas se importam como vivem. Cada um tem muito a dar. Este é o lugar! Utah! Ficando maior e melhor. Utah! Sempre liderando o caminho. A nova tecnologia está aqui... Crescendo mais rápido a cada ano. Este é o lugar! Há beleza nas montanhas cobertas de neve, nos lagos e riachos. Há vales repletos de fazendas e pomares também. O espírito de seu povo se manifesta em tudo o que fazem. Utah é o lugar onde os sonhos se tornam realidade. Utah! Com seu espírito pioneiro. Utah! Que grande legado! Abençoado do céu acima. É a terra que amamos. Este é o lugar</w:t>
      </w:r>
    </w:p>
    <w:p>
      <w:r>
        <w:rPr>
          <w:b/>
          <w:color w:val="FF0000"/>
        </w:rPr>
        <w:t xml:space="preserve">id 29</w:t>
      </w:r>
    </w:p>
    <w:p>
      <w:r>
        <w:rPr>
          <w:b w:val="0"/>
        </w:rPr>
        <w:t xml:space="preserve">Cavalos selvagens: Temos que torcer por Ann Romney nas Olimpíadas? Este ano, em Londres, haverá uma Olimpíada no estado vermelho e uma Olimpíada azul? O cavalo Rafalca de Ann Romney vai competir como equipe ao lado de seu treinador, Jan Ebeling, a quem ela paga para vencer. Eles se qualificaram neste último fim de semana; no evento que garantiu a vaga, Ann Romney ergueu um dos dedos de espuma que a federação de adestramento havia ordenado para mostrar que poderia ser necessária uma piada que Stephen Colbert havia feito sobre o litígio do esporte. Ann aplaudiu; Rafalca e Ebeling ficaram em terceiro lugar. Com base nisso, ela foi chamada, em alguns relatórios, de olimpista. Vamos conceder-lhe isso. O envolvimento de Ann Romney nas Olimpíadas, porém, levanta algumas questões além das óbvias sugeridas por um esporte que é praticado em seus níveis superiores, ou jogado, principalmente pelos ricos e seus mantenedores. O que significa para a esposa de um candidato presidencial estar pessoalmente representada nas Olimpíadas, se não de fato no campo, representando nosso país? Em um mês e um pouco, quando os Jogos forem abertos, poderemos descobrir que isso complica nossas obrigações de torcida, manchando ou acentuando a mistura de vago patriotismo e comercialismo aguçado que constituem o espírito olímpico, e o tornam divertido. Veremos também, em breve, se os Jogos oferecem uma oportunidade para Romney ou, aliás, para Obama. Será que temos que torcer por Ann? Romney pode acusar Obama de falta de patriotismo se nós não o fizermos? Adam Gopnik escreve na revista desta semana sobre como as Olimpíadas evocam uma espécie de nacionalismo internacionalista estranho - uma disposição, por algumas semanas a cada quatro anos, de aprender as regras do handebol de equipe, ou da ginástica rítmica, ou do adestramento, e celebrar os esportes e os atletas que nos representam. E quase todas as Olimpíadas têm, em um sentido amplo, proporcionado uma arena para a política. Mas as disputas são mais freqüentes entre potências internacionais do que dentro delas - veja o jogo de sangue na água entre os soviéticos e os húngaros em 1956; o Milagre no Gelo; boicotes - ou então lutas domésticas sobre os próprios jogos, talvez tendo a ver com o financiamento ou a colocação de um estádio. Há também momentos carregados de simbolismo, como o triunfo de Jesse Owens, ou a entrega da tocha, em Sydney, a um jovem aborígine corredor. Mas não tivemos realmente um atleta patrocinado por um candidato a um grande partido ou por sua esposa. Quando há um reconhecimento explícito das divisões domésticas americanas, como quando Tommie Smith e John Carlos fizeram a saudação de poder negro nos Jogos Olímpicos de 1968, nós tendemos a agir mal; a injustiça e até mesmo a crueldade da resposta a Smith e Carlos só tem sido realmente reconhecida nos últimos anos. O adestramento também é um esporte politicamente complicado, em parte porque muitas pessoas têm dificuldade em ver a parte esportiva. O que elas vêem é o dinheiro; é como se cada um dos cavalos de corrida estivesse em forma de um sinal de dólar. (A figura política, ou figura de proa, mais associada aos eventos eqüestres olímpicos pode ser Anne, a Princesa Real Britânica, cujo nome pode ter ecos infelizes aqui). Não está claro que a campanha Romney entenda isso. Como Ann Romney adotou o esporte como terapia para sua esclerose múltipla, ele pode, em outro planeta, ser visto como uma forma de falar de suas lutas. Mitt Romney tentou adotar esta abordagem quando Bob Schieffer lhe perguntou sobre o "atleta olímpico na família", em uma entrevista no Face the Nation na semana passada, mas não funcionou muito bem. "Isso não é alguma coisa?" Romney disse, antes de esclarecer que "ela é a atleta". Mas, neste caso, não é ela pessoalmente". Ele continuou: Sim, é o esporte do adestramento, não há muita gente familiarizada com ele. Mas algo pelo qual ela tem uma paixão e, francamente, seu retorno a um cavalo depois de ter sido diagnosticada com EM, foi capaz - ela está convencida de ajudá-la a regenerar sua força e renovar esse vigor - esse vigor. E por isso ela se preocupa muito com -- com este esporte e com -- e com os cavalos.... Eu brinco que vou ter que mandá-la para Betty Ford por vício em cavalos. "Betty Ford"? Sua resposta, como muitas coisas que ele diz, quase funcionou, antes de se desviar para aw</w:t>
      </w:r>
    </w:p>
    <w:p>
      <w:r>
        <w:rPr>
          <w:b/>
          <w:color w:val="FF0000"/>
        </w:rPr>
        <w:t xml:space="preserve">id 30</w:t>
      </w:r>
    </w:p>
    <w:p>
      <w:r>
        <w:rPr>
          <w:b w:val="0"/>
        </w:rPr>
        <w:t xml:space="preserve">Aplicação de navegação para iPhone/iPad características GRÁTIS Mudanças Diárias de Mapa GRÁTIS Mudanças Diárias de Mapa da comunidade Map Share. Inclui mudanças dinâmicas como novos limites de velocidade e estradas bloqueadas. Algumas coisas mudam da noite para o dia e podem atrasar sua viagem. O Map Share ajuda você a lidar com as mudanças mais freqüentes nas estradas. Evite desvios e chegue ao seu destino ainda mais rápido. Câmeras de Velocidade Fixas Offline GRÁTIS Todos queremos evitar multas por excesso de velocidade: agora você pode, mesmo quando estiver offline. Você não precisa de uma conexão de dados ou roaming para permanecer com segurança dentro do limite de velocidade: nosso alerta GRÁTIS de Câmeras de Velocidade Fixas Offline o avisará onde deve ter cuidado, e eles são atualizados com cada atualização de mapa. Com uma Assinatura de Câmera de Velocidade, você também receberá atualizações em celulares e novas câmeras, em tempo real. Navegue até contatos, fotos ou endereços copiados. Nunca mais memorize um endereço. Escolha um de sua lista de contatos, fotos marcadas ou cópia -- cole um endereço de um site e o aplicativo TomTom irá planejar sua rota para que você possa dirigir diretamente para lá. Tudo o que você precisa está em seu smartphone: dirigir para os amigos e outros locais nunca foi tão fácil. Lembrete de partida Chegue na hora certa. Planeje suas próximas viagens e adicione-as ao seu calendário. Seu iPhone ou iPad lhe dará lembretes de partida para que você saiba quando você precisa partir. Música e controle de áudio Você gosta de ser ouvido: assim como o seu aplicativo TomTom. Quando você estiver tocando música em seu iPhone, o aplicativo irá desbotar o volume para lhe dar instruções de voz, depois desbotará a música de volta quando estiver pronto. Ele também permite que você controle a música que está tocando em seu iPhone (play/pause/skip) sem mudar para outro aplicativo, através de seus controles embutidos. Você pode até usar o aplicativo para mudar para um sistema de áudio mais potente, como o alto-falante do kit viva-voz veicular TomTom (ou qualquer outro dispositivo compatível com A2DP). FacebookT e foursquareT Locais de busca Seu aplicativo TomTom torna a navegação mais social. Pesquise entre milhares de lugares no Facebook ou foursquareT, e obtenha navegação diretamente para o lugar de sua escolha. Você também pode dirigir até o restaurante que seus amigos do Facebook acabaram de visitar, ou planejar uma rota para um evento que você deseja participar. Você e seus amigos podem se informar e participar um do outro - a qualquer hora, em qualquer lugar. Compartilhe seu destino via e-mail, FacebookT ou TwitterT Compartilhe seu destino e horário de chegada com TwitterT, Facebook, e-mail e texto SMS -- tudo através do aplicativo TomTom. Mantenha amigos, familiares e 'seguidores' atualizados com seus planos. Menu de emergência Help Me! Você pode encontrar ajuda com as informações do serviço de emergência local na ponta de seus dedos. Desde hospitais até assistência na estrada, estas informações serão úteis em qualquer área. Aplicação universal O uso universal significa que você só terá que pagar pelo aplicativo uma vez - e usá-lo tanto em seu iPhone quanto em seu iPad. Desfrute de gráficos nítidos e ricos na tela Retina do iPhone, ou navegação em tela cheia no iPad -- onde você pode ver a tela de direção e o Guia Avançado de Faixa de Rodagem simultaneamente. Características para toda a navegação móvel TomTom Mapa TomTom Offline Saiba que você tem navegação onde e quando você precisa dela. Os mapas TomTom Offline são armazenados em seu smartphone - assim você não precisa de um sinal de dados, ou roaming, fique no caminho certo. Você pode planejar uma nova rota, redirecionar quando perder sua vez, ou procurar por pontos de interesse. Offline. IQ Routes O maior banco de dados do mundo de tempos reais de viagem está incorporado em cada dispositivo TomTom. O que significa que você terá as rotas mais rápidas e os tempos de chegada mais precisos. É genial! Nomes de ruas falados Ajudando você a manter seus olhos na estrada, as instruções faladas agora incluem nomes de ruas, para tornar as curvas ainda mais claras. Capacidade multitarefa Multitarefa: não é mais só para mulheres. Recebeu um telefonema? Atenda com segurança, mãos livres. O aplicativo TomTom continuará a lhe dar instruções visuais, mas mude a voz enquanto você estiver ao telefone - para que você não seja interrompido enquanto fala. Prefere que seu aplicativo seja ouvido, não visto? Você ainda pode receber instruções de voz, com o aplicativo TomTom funcionando em segundo plano. Visualização otimizada A Visualização otimizada garante que você veja, e navegue, melhor: primeiro, escolha as cores do mapa que preferir. Em seguida, selecione entre navegação 2D ou 3D. Quando você estiver dirigindo à noite, o brilho da tela escurecerá automaticamente, para que você possa manter seus olhos na estrada. Quer seu telefone esteja no formato paisagem ou retrato, você sempre terá a melhor visão. Tráfego HD Não podemos</w:t>
      </w:r>
    </w:p>
    <w:p>
      <w:r>
        <w:rPr>
          <w:b/>
          <w:color w:val="FF0000"/>
        </w:rPr>
        <w:t xml:space="preserve">id 31</w:t>
      </w:r>
    </w:p>
    <w:p>
      <w:r>
        <w:rPr>
          <w:b w:val="0"/>
        </w:rPr>
        <w:t xml:space="preserve">Bem-vindo ao All Of Us "All of Us Enterprises" foi criado com todos nós em mente. "All of Us" refere-se ao cuidado dado a todos, proprietários, inquilinos, funcionários, todos envolvidos em fazer um negócio de sucesso. Estamos aqui para cuidar das necessidades dos proprietários e inquilinos também. Nossa crença é que os inquilinos têm o direito de viver em um ambiente que gostaríamos de viver em nós mesmos. É dada atenção aos inquilinos para garantir o maior cuidado possível. Os proprietários recebem o serviço com o máximo cuidado, garantindo que todas as propriedades recebam a atenção necessária para proporcionar aos proprietários o orgulho de propriedade. All of Us Enterprises renovou completamente muitas das propriedades administradas por All of Us. Proporcionamos aos inquilinos uma casa na qual eles têm orgulho de viver e oferecemos aos proprietários o orgulho de propriedade. É nossa experiência que quando os inquilinos têm orgulho em sua casa, eles cuidam melhor da unidade e pagam os aluguéis em tempo hábil, sem reclamações de pagamento dos aumentos de aluguel, as entregas são menores. Nossa equipe interna de manutenção tem estado com os princípios da empresa há mais de 2 décadas. Eles são experientes na manutenção de todas as variedades de propriedades, desde residência familiar, armazéns até instalações médicas. Nossa equipe interna de manutenção é experiente, limpa, honesta e tem uma grande atitude, sempre pronta para auxiliar proprietários e inquilinos. Junto com nossa equipe interna de manutenção, trabalhamos com encanadores profissionais, eletricistas, empreiteiros em geral. Temos o prazer de lhe oferecer os serviços necessários para lhe dar "Tranqüilidade".</w:t>
      </w:r>
    </w:p>
    <w:p>
      <w:r>
        <w:rPr>
          <w:b/>
          <w:color w:val="FF0000"/>
        </w:rPr>
        <w:t xml:space="preserve">id 32</w:t>
      </w:r>
    </w:p>
    <w:p>
      <w:r>
        <w:rPr>
          <w:b w:val="0"/>
        </w:rPr>
        <w:t xml:space="preserve">A LEGO no Flickr Mike Yoder ( M.R. Yoder ) tem sido sempre uma empresa que normalmente nos mantém atualizados com o progresso de suas construções. É o caso de seu projeto City Ruins, que Andrew havia apresentado há cerca de uma semana. Bem, Mike fez um rápido lançamento sobre todos nós quando ele postou seu VogStar na última segunda-feira. Aquele navio era francamente brilhante em mais de uma maneira e apareceu do nada. Mas agora ele subiu totalmente a parada com este navio de bandeira imperial chinesa que é construído sobre a mesma armação geral do casco. A mistura de vermelhos e laranjas funciona maravilhosamente bem. Compartilhe isto: Tromas postou esta entrada na quinta-feira, 2 de agosto de 2012 às 11:08 horas. Posted in the category LEGO Você pode acompanhar qualquer resposta a este post através do feed RSS 2.0. Ambos os comentários e pings estão fechados no momento.</w:t>
      </w:r>
    </w:p>
    <w:p>
      <w:r>
        <w:rPr>
          <w:b/>
          <w:color w:val="FF0000"/>
        </w:rPr>
        <w:t xml:space="preserve">id 33</w:t>
      </w:r>
    </w:p>
    <w:p>
      <w:r>
        <w:rPr>
          <w:b w:val="0"/>
        </w:rPr>
        <w:t xml:space="preserve">Você nasceu com uma mente inquieta Teve muitas ofertas e pouco tempo e não tinha mais nada para ser refinado Agora você está fora para começar a próxima grande tendência Dar a Romeu e Julieta um final feliz para seguir aquela bola saltando pela curva Embora o que você tem é o que me falta, não vou tentar te segurar Você pode ir aonde quer que você Você pode ver o que sua mente lhe permite ver Não vai demorar até que as linhas de energia se quebrem e eu não posso esperar que você hesite Você pode ir onde quiser sem mim Você aperta a mão com uma luva de ferro dá o beijo da morte em nome do amor e você nunca teve uma coisa de que tivesse medo Agora eu sei que você está feliz como Um palhaço Perseguindo aquele anel por toda parte Mas você pode ver meu rosto Baby quando as luzes se apagam Porque o que você é é o que eu preciso, mas apenas uma coisa é garantida Você pode ir onde quiser sem mim Você pode ver o que sua mente lhe deixar ver Não vai demorar até que as linhas de energia se quebrem e eu não posso esperar que você hesite Você pode ir aonde você quiser Você quer sem mim A vida é um trem rápido Certamente pode perder sua cabeça Você pode cair da montanha ou pode acabar morto Você pode ir aonde quiser sem mim Você pode ver o que sua mente lhe deixar ver Não vai demorar até que as linhas elétricas se quebrem e eu não posso esperar que você hesite Você pode ir aonde quiser sem mim</w:t>
      </w:r>
    </w:p>
    <w:p>
      <w:r>
        <w:rPr>
          <w:b/>
          <w:color w:val="FF0000"/>
        </w:rPr>
        <w:t xml:space="preserve">id 34</w:t>
      </w:r>
    </w:p>
    <w:p>
      <w:r>
        <w:rPr>
          <w:b w:val="0"/>
        </w:rPr>
        <w:t xml:space="preserve">Tamanho do texto A importância da Dieta Eu acabei de ler um livro MUITO interessante, do conselho da RehanahDavis. Chamado "Seu Cérebro Milagroso" e escrito por Jean Carper, ele mostra como seu cérebro pode ser afetado, seja positiva ou negativamente, pelo que você come. Alguns dos melhores alimentos a serem consumidos: (Nota: esta é apenas minha lista de sete, havia MUITOS outros cobertos pelo livro!) 1. Ameixas secas e passas de uva 2. Espinafres 3. Tomate, esp. Pasta de tomate (Não necessariamente molho de tomate) 4. Bagas - mirtilos e morangos sendo dois dos melhores 5. Peixe e outros alimentos ricos em Omega-3 6. Vitaminas 7. Brócolis, couve-flor e leguminosas. Definitivamente, alimento para reflexão! Alguns outros conceitos interessantes: 1. O estresse pode causar perda de memória 2. O uso do cérebro até os 28 anos de idade pode determinar se você tem ou não Alzheimer mais tarde na vida 3. Chá e vinho tinto são bons para você - mas também café e chocolate (com moderação, claro... hmmmmm) no corpo desta vez, não no jardim! Recebo informações interessantes de www.healthiertalk.com e pensei em compartilhar isso com vocês. Estamos cientes da necessidade de manter o equilíbrio, mas aparentemente a proporção ideal é de 80/20. 80% alcalina e 20% ácida. Fonte da primeira: frutas, legumes, grãos integrais. Fonte da segunda: carnes de animais, alimentos processados / fritos, açúcares refinados, produtos de farinha branca, produtos lácteos pasteurizados. O último vem como uma surpresa supondo que esse é o padrão nos supermercados, mas eu estou disposto a ser informado. Note o desequilíbrio dos produtos na categoria "ruim" para o bom? Não é à toa que temos "um emprego" que se mantém em ótima forma! Estou me referindo ao espaço para os assentos. Algumas pessoas ocupam mais do que sua justa parte! Uma amiga em uma excursão de ônibus em que estávamos, não se divertiu quando encontrou este problema. O mesmo acontece com as viagens aéreas.  Não somos ricos o suficiente para voar em classe de luxo e notei também que os passageiros sentados ao lado de mais do que os outros passageiros tinham dificuldades semelhantes. Talvez se você ocupar mais do que sua parcela de espaço de assento, você deva ser obrigado a comprar o assento que transborda para !!!!!. Parece que todos estão ansiosos para acelerar o progresso na luta contra a obesidade infantil, o que ameaça tornar esta geração de crianças a primeira a viver vidas mais curtas e menos saudáveis do que seus pais. Em São Francisco, tal frustração está prestes a tomar a forma de um ultimato a algumas das mais poderosas cadeias de fast-food do país. Restaurantes como o McDonald's, que oferecem brinquedos gratuitos e outros itens de incentivo aos jovens em combinação com as refeições de seus filhos, terão que atender a novos padrões nutricionais se quiserem continuar a oferecer alimentos gratuitos focados nas crianças, de acordo com uma proposta recentemente aprovada pelos líderes da cidade. Na terça-feira, a diretoria de supervisão de São Francisco aprovou a portaria numa votação final de 8 a 3. Os apoiadores dizem que têm votos suficientes para anular um veto prometido pelo prefeito. Eis o que está em cima da mesa: A partir de 1º de dezembro de 2011, os restaurantes só poderiam oferecer itens amigos das crianças se os alimentos e bebidas acompanhantes tivessem menos de 600 calorias, com menos de 35% dessas calorias totais provenientes de gordura. (A proposta faz exceções para gordura "boa" que vem de nozes, sementes e similares). O teor de sódio da refeição deve ser inferior a 640 miligramas, e a porção de gordura trans deve ser inferior a 0,5 gramas. A refeição também deve incluir pelo menos meia xícara de frutas e três quartos de uma xícara de vegetais, embora as refeições do café da manhã possam conter menos. O supervisor de São Francisco Eric Mar, que patrocinou a legislação, elogiou seu potencial impacto sobre o problema da obesidade. Já se passaram mais de 50 anos desde que saí da escola, mas naquela época era raro ver crianças obesas, mas depois havia muito pouco na maneira de tirar as refeições, não me lembro de sair para comer, sempre comíamos em casa, nós, juntamente com outras crianças, caminhávamos 2 km até a escola, e a maioria dos jogos durante a hora do almoço eram normalmente bastante físicos.Mais tarde, o nosso pai conseguiu comprar algumas bicicletas velhas rickity e nós as montávamos em todos os lugares, mas ainda vemos filas intermináveis de carros em take-aways, graças a Deus ainda comemos em casa, a menos que mudemos nossos desejos alimentares, a epidemia chegou para ficar.</w:t>
      </w:r>
    </w:p>
    <w:p>
      <w:r>
        <w:rPr>
          <w:b/>
          <w:color w:val="FF0000"/>
        </w:rPr>
        <w:t xml:space="preserve">id 35</w:t>
      </w:r>
    </w:p>
    <w:p>
      <w:r>
        <w:rPr>
          <w:b w:val="0"/>
        </w:rPr>
        <w:t xml:space="preserve">Um juiz decide que o botão "Like" do Facebook não está protegido sob a Primeira Emenda Norfolk - Um juiz dos EUA decidiu recentemente que o botão popular "Like" do Facebook não está protegido sob a Primeira Emenda como uma forma de expressão. A integração social do Facebook mudou a dinâmica da sociedade de muitas maneiras. Do refinamento do que é um "amigo", às questões de privacidade, seu impacto nas habilidades sociais e quase tudo o que está entre elas, o alcance do Facebook teve um efeito profundo em muitos fatores-chave na vida. Agora há mais uma questão a ser acrescentada ao proverbial cinturão. Este está relacionado ao popular botão "Like" do gigante da rede social e como ele se encaixa na liberdade de expressão. Um caso interessante tem acontecido em Norfolk, Va. Seis funcionários estão processando seu antigo empregador dizendo que seus direitos da Primeira Emenda foram violados. O grupo de pessoas tem lutado em tribunal, dizendo que foram demitidos por terem pressionado o botão "Like" do Facebook. De acordo com The Atlantic, a situação começou em 2009 durante uma temporada eleitoral. Os funcionários estavam trabalhando para o escritório do xerife de Hampton sob B.J. Roberts, que estava concorrendo à reeleição na época contra o oponente Jim Adams. Roberts venceu a eleição, e posteriormente demitiu vários funcionários depois que ele supostamente viu que seus funcionários haviam apertado o botão "Like" na página do Facebook de seu oponente. Pelo despedimento, Roberts deu as necessidades orçamentárias e o mau desempenho como razões, e também inferiu que os funcionários impactaram "a harmonia e a eficiência do escritório". Os funcionários viram isso de forma diferente e levaram seu problema a tribunal, citando seus direitos da Primeira Emenda. Em 24 de abril, chegou-se a um veredicto e constatou-se que os direitos dos ex-empregados não foram violados. O juiz distrital americano Raymond Jackson decidiu que clicar em "Like" em uma página da Web "não equivale a um discurso expressivo", relatou o New York Daily News . O motivo foi descrito como se apertar um botão não é a mesma coisa que escrever ou digitar uma declaração, já que um "Like" não é uma expressão como as outras duas formas de expressão seriam consideradas. A publicação de declarações no Facebook já foi anteriormente considerada como protegida pela Primeira Emenda, como foi nos casos de Katherine Evans vs. Peter Bayer e NLRB vs. American Medical Response . Várias reportagens da mídia observam a área "obscura" neste veredicto e é provável que o caso vá a um tribunal superior em um recurso. Pelo menos um dos advogados disse que iria apelar. Marcus Messner, um professor de jornalismo e comunicação de massa da Virginia Commonwealth University, especializado em mídia social, disse: "Ir à página de um candidato no Facebook e gostar disso, a meu ver, é uma declaração política. Não é uma declaração muito profunda, mas você está fazendo uma declaração quando gosta da página do Facebook de uma pessoa". O Facebook, e outras mídias sociais, sem dúvida impactaram a forma como as pessoas tanto se comunicam como se expressam, e à medida que ele evolui, muitas expressões são curtas e diretas ao ponto. O botão "Gosto" que muitas pessoas usam, em vez de dedicar tempo para criar um post. "É [o botão "Like"] é certamente uma afirmação tênue, mas está claramente dentro do que fazemos o tempo todo como cidadãos democráticos", disse Don Herzog, um professor de direito da Universidade de Michigan, noticiou o Daily News. "Esta é uma das formas que falamos sobre política em nossa sociedade". Geralmente, além das questões associadas ao direito constitucional, o ritmo da tecnologia se move progressivamente rápido, e a lei nem sempre é tão rápida de se adaptar. No entanto, o botão "Like" do Facebook, altamente utilizado, é o mais recente nas deliberações sobre exatamente como as formas de expressão se encaixam na linha da lei. "É uma decisão um tanto estranha que um discurso "Like" do Facebook não seja protegido", disse Jeff Hermes, diretor do Projeto de Lei de Mídia Digital, Berkman Center for Internet &amp; Society à MSNBC . "O juiz estava essencialmente desvalorizando o 'Like' como discurso por causa de quão simples é fazer".</w:t>
      </w:r>
    </w:p>
    <w:p>
      <w:r>
        <w:rPr>
          <w:b/>
          <w:color w:val="FF0000"/>
        </w:rPr>
        <w:t xml:space="preserve">id 36</w:t>
      </w:r>
    </w:p>
    <w:p>
      <w:r>
        <w:rPr>
          <w:b w:val="0"/>
        </w:rPr>
        <w:t xml:space="preserve">Entrevista Mat Whitecross No dia de encerramento do Festival de Cambridge, o diretor Mat Whitecross esteve presente na estréia de seu novo filme ASHES. Seguindo o sucesso crítico de SEXO &amp; DRUGS &amp; ROCK &amp; ROLL, ele estrelou Ray Winstone e Jim Sturgess . Você pode ler a crítica de TAKE ONE de ASHES aqui . Jim Ross teve a oportunidade de entrevistar Mat sobre as dificuldades de realização do filme, as atuações do elenco e a carreira de Whitecross até o momento. Jim Ross: Quão fácil você achou para financiar o filme? O uso do Alzheimer é realmente apenas uma estrutura para um filme bastante genérico, você descobriu que estava tornando os potenciais financiadores um pouco reticentes, por falta de uma palavra melhor? Mat Whitecross: Não tenho certeza qual era o problema em termos de finanças, mas posso adivinhar. Acho que o principal, na verdade, foi estarmos no meio de uma recessão e cada vez que você vai a uma reunião financeira agora as pessoas estão sendo mais conservadoras. E eu entendo perfeitamente, as pessoas muitas vezes têm um pequeno pote de dinheiro - especialmente deste lado do lago - e querem gastá-lo o melhor que podem para obter algum tipo de retorno sobre ele. Assim que você menciona qualquer doença, e parece haver um estigma particular em torno da doença mental, elas congelam, se passam e dizem: "Não há público para isso". Não tenho certeza se isso é verdade, você só precisa ser mais inventivo em encontrar o público, há um lá fora. Talvez eu não seja um típico membro do público, mas quero ver filmes como este e ser desafiado pelos filmes que vou e vejo. Eu não quero ser patrocinado por cineastas. Então, nesse sentido, há um público, mas a coisa sempre pareceu ser "A doença mental é tão deprimente, você não pode torná-la um pouco mais alegre?" ou "Os personagens são tão sombrios, você não pode torná-los um pouco mais simpáticos?". Acho que é bom ter um pouco de escolha quando se vai ao cinema; recentemente tenho lutado para encontrar filmes que eu realmente queria ver e isso era parte da razão pela qual eu queria fazer isso. "... você só precisa ser mais inventivo em encontrar o público, existe um por aí. Talvez eu não seja um típico membro do público, mas quero ver filmes como este e ser desafiado pelos filmes que vou e vejo". JR: Você fica frustrado quando parece que a doença mental tem que ser sempre o tema de um 'filme de edição'? ASHES é tudo menos isso, é realmente apenas uma estrutura, e eu estava me perguntando se essa visão o irrita, pois você pode fazer mais e até mesmo ter momentos edificantes em um filme baseado em doenças mentais? MW: Acho que sim, sim. As doenças mentais são incrivelmente complexas e existem tantas formas diferentes de Alzheimer quanto os pacientes de Alzheimer. Ninguém tem uma compreensão particular da verdade nesse sentido, o que é uma coisa muito atraente como cineasta. É muito mais interessante fazer algo que é complexo. A mente é uma coisa fascinante e quando meu pai tinha Alzheimer, eu estava constantemente enganado. A versão do Alzheimer que ele teve, que parece bastante típica, não é algo que eu já tinha visto transmitir com particular precisão antes. É algo que pode ser realmente alegre e bastante engraçado e que pode ser incrivelmente desolador. Acho que você tende a ter um elemento da doença - talvez perda de memória, mas nenhuma da violência ou você pode não ter as alucinações e isto é sentido, espero, como uma versão um pouco mais arredondada da doença. JR: Muito disso veio de suas experiências com seu próprio pai, será que esse investimento pessoal na história tornou mais fácil ou mais difícil escrever o filme? MW: Pareceu um filme muito mais fácil de fazer, no sentido de que todo filme é difícil de se reunir, especialmente para financiar, e sempre que batemos um obstáculo - o que era freqüente - então eu teria menos munições e impulso para fazer isto. Cada um sentia então como um desafio ao invés de uma derrota, e quando estávamos escrevendo o roteiro tínhamos uma quantidade infinita de material e informações. Toda vez que decidíamos mudar o roteiro ou fazer outra coisa, eu sabia como meu pai reagiria e decidíamos se era apropriado para o filme ou como o personagem reagiria. Parecia que eu conhecia o assunto de dentro para fora. "Ninguém tem uma compreensão particular da verdade nesse sentido, o que é uma coisa muito atraente como cineasta". JR: Em termos de conseguir realizá-lo, você descobriu que ter um chun significativo</w:t>
      </w:r>
    </w:p>
    <w:p>
      <w:r>
        <w:rPr>
          <w:b/>
          <w:color w:val="FF0000"/>
        </w:rPr>
        <w:t xml:space="preserve">id 37</w:t>
      </w:r>
    </w:p>
    <w:p>
      <w:r>
        <w:rPr>
          <w:b w:val="0"/>
        </w:rPr>
        <w:t xml:space="preserve">Com o Real Madrid 8 pontos atrás de Barcelona e sem parecer muito convincente, acho que muitos não acreditam que ainda possam defender seu título. Na última partida, eles mal venceram o Levante. Seus jogadores culparam o árbitro e quase entraram na primeira luta com alguns dos jogadores do Madrid. Também queria perguntar, e li isto na imprensa espanhola, que devido à recente transferência do Modric para o Real Madrid, Tottenham e os presidentes do Real conseguiram algum tipo de acordo para uma futura cooperação. Eles não foram muito específicos sobre isso, mas eu acho que isso envolveria algumas transferências futuras? Com o Real Madrid 8 pontos atrás do Barcelona e sem parecer muito convincente, acho que muitos não acreditam que ainda possam defender seu título. Na última partida, eles mal venceram contra o Levante. Seus jogadores culparam o árbitro e quase entraram na primeira luta com alguns dos jogadores do Madrid. Também queria perguntar, e li isto na imprensa espanhola, que devido à recente transferência do Modric para o Real Madrid, Tottenham e os presidentes do Real conseguiram algum tipo de acordo para uma futura cooperação. Eles não foram muito específicos sobre isso, mas eu acho que isso envolveria algumas transferências futuras? A "cooperação" ou "parceria" como era formulada na época não era muito específica, coisas de marketing, excursões, talvez até mesmo um empréstimo ou dois em algum lugar abaixo da linha. Acho que muitas pessoas meio que assumiram que poderia envolver a Bale, mas isso foi negado. Embora eles não tenham sido impressionantes, acho que se deve desconsiderar o jogo do Levante. O lançamento foi atroz e em qualquer outro dia o jogo não teria sido jogado (e não deveria ter sido jogado). Tenho a impressão de que a parceria que fizemos com a RM significaria apenas que poderíamos ter um jogo amigável contra eles na pré-temporada, trocar alguns jogadores jovens por experiência e possivelmente vender camisetas uns aos outros nas lojas. Estou apenas me baseando nas especulações aleatórias feitas quando se tornou conhecido que a parceria foi feita, ninguém sabe realmente o que ela implica. É melhor fracassar visando alto do que ter sucesso visando baixo. E nós, de Spurs, colocamos nosso objetivo muito alto... tão alto, de fato, que até mesmo o fracasso terá nele um eco de glória. - Bill Nicholson Tottenhamhotspurs.tv não está de forma alguma autorizado ou ligado ao Tottenham Hotspur [inserir a sigla apropriada] ou ao site oficial do clube. Tottenhamhotspurs.tv é apenas um site não oficial do clube de adeptos e não tem nenhuma conexão com Tottenham Hotspur em QUALQUER capacidade. Os pontos de vista e opiniões expressos neste site são os dos autores especificados. O conteúdo vinculado externamente é propriedade do detentor dos direitos autorais relevantes.</w:t>
      </w:r>
    </w:p>
    <w:p>
      <w:r>
        <w:rPr>
          <w:b/>
          <w:color w:val="FF0000"/>
        </w:rPr>
        <w:t xml:space="preserve">id 38</w:t>
      </w:r>
    </w:p>
    <w:p>
      <w:r>
        <w:rPr>
          <w:b w:val="0"/>
        </w:rPr>
        <w:t xml:space="preserve">Páginas segunda-feira, 29 de outubro de 2012 O papel adequado do governo e da política eleitoral "One Voluntaryist's Perspective" é uma coluna semanal original que aparece todas as segundas-feiras no Everything-Voluntary.com, pelo fundador e editor Skyler J. Collins. As colunas arquivadas podem ser encontradas aqui . OVP-only RSS feed disponível aqui . Esta coluna foi originalmente destinada a dar minha perspectiva dos eventos atuais, mas acho que vou modificá-la um pouco. Eu também gostaria de usá-la para expor filosofia e idéias voluntaristas na ausência de qualquer evento atual que valha a pena comentar. Esta semana vou falar sobre o papel adequado do governo e da política eleitoral. O papel adequado do governo Em resumo, não há nenhum. O governo, ou o Estado, é um mito. O poder que ele exerce é filosoficamente inexistente. Claro, ele tem armas e pode facilmente obrigar a obediência às suas leis, mas este poder é exercido de forma ilegítima. Ezra Taft Benson , ex-secretário da Agricultura do Presidente dos EUA Dwight D. Eisenhower, escreveu , O importante a ter em mente é que as pessoas que criaram seu governo só podem dar a esse governo os poderes que elas mesmas têm em primeiro lugar. Obviamente, eles não podem dar aquilo que não possuem. Portanto, a questão resume-se a isto. Que poderes propriamente pertencem a cada pessoa, na ausência e antes do estabelecimento de qualquer forma de governo organizado? Uma pergunta hipotética? Sim, de fato! Mas, é uma questão vital para a compreensão dos princípios que estão na base da função apropriada do governo. A partir deste princípio básico, podemos examinar os poderes do governo e determinar se eles foram legitimamente delegados a atores estatais. Podemos também examinar os poderes do indivíduo e determinar se eles são legitimamente exercidos. Em nome de uma compreensão básica do Estado, esqueceremos a maioria das leis que ele aplica e nos concentraremos na raiz do seu poder. As características que definem o Estado são seu monopólio sobre o uso da força "legal" em uma determinada área geográfica, e seu poder de obrigar seus sujeitos a financiar este monopólio. Aplicando a lição acima, eu poderia reivindicar um monopólio legal do uso de uma força legal sobre uma determinada área geográfica? Sim, desde que essa determinada área também possa ser demonstrada como minha propriedade, o que significa que eu já fui proprietário ou negociado por ela. Posso reivindicar um monopólio legal do uso legal da força sobre uma determinada área geográfica que outra pessoa possui? Certamente não sem sua permissão. Assim, temos o princípio que Thomas Jefferson chamou de "o consentimento dos governados". Em primeiro lugar, para permitir que sua jurisdição se estenda sobre minha propriedade, preciso primeiro ter título legítimo a ela. E segundo, somente sobre minha própria propriedade posso dar permissão para que sua jurisdição se estenda. Não posso me juntar à maioria de meus vizinhos para decidir até onde sua jurisdição governante se estenderá além de nossas próprias propriedades. No entanto, é assim que cada Estado democrático ou republicano foi estabelecido. Os estados monárquicos são ainda mais flagrantes violações dos direitos de seus súditos, pois o rei ou rainha alega possuir propriedade (e, portanto, uma expansão da jurisdição) que nem eles nem seus antepassados alguma vez realmente abrigaram. Eles simplesmente usam a força para conquistar os povos e suas terras, e junto com um falaz apelo ao céu, mantêm sua regra. Assim, vemos que todos os estados, passados e presentes, existem através de uma usurpação dos direitos de seus súditos dissidentes. Eles exercem poder que nunca obtiveram legitimamente e, portanto, são filosoficamente inexistentes. Isto nos leva à política eleitoral e à legitimidade da participação. Política eleitoral Se é impossível para mim fazer regras legítimas que governem a propriedade do meu próximo, então como é possível que eu possa nomear outra pessoa para fazer isso? A política eleitoral é o negócio dos estados democráticos ou republicanos. É o negócio de votar para os legisladores, os agentes da lei e os juízes de disputa, cuja jurisdição se estende por toda parte em uma determinada área geográfica, originalmente estabelecida através da usurpação dos direitos de seus súditos dissidentes. Como um desses sujeitos discordantes, que poder tenho para manter este arranjo, nomeando novos legisladores, governadores ou juízes? Se</w:t>
      </w:r>
    </w:p>
    <w:p>
      <w:r>
        <w:rPr>
          <w:b/>
          <w:color w:val="FF0000"/>
        </w:rPr>
        <w:t xml:space="preserve">id 39</w:t>
      </w:r>
    </w:p>
    <w:p>
      <w:r>
        <w:rPr>
          <w:b w:val="0"/>
        </w:rPr>
        <w:t xml:space="preserve">Hollerado: Revisão de Concertos, Entrevistas e Fotos! Sou fã do Hollerado há algum tempo, mas depois de vê-los na NXNE, não consegui parar de ouvi-los! Desde aquele concerto, tenho esperado para vê-los novamente, mas não pensei que isso acontecesse tão cedo. Uma vez anunciado que haveria um show, fiquei emocionado e realmente queria vê-los @300 Queen Street West com minha família! Nós descemos no domingo e antes que a banda subisse ao palco, eu encontrei Dean, o baixista deles e Jake, o baterista deles. Foi fantástico poder conversar um pouco com eles, especialmente porque eles mencionaram que tinham lido minha crítica sobre Got to Lose . O fato de eles terem lido, mas sózinhos terem gostado, significou muito para mim! Pude conseguir uma entrevista com Dean que foi realmente divertida! Dê uma olhada nesta entrevista de 2Q aqui: Agora era a hora, o show começou! O set deles parecia como se fosse um "melhor de" setlist. Abrindo com Good Day At The Races, Hollerado irritou a platéia e sua apresentação foi estelar. Em seguida, eles entraram em cena com Americanarama. Este parecia ser o favorito da platéia enquanto balançávamos para frente e para trás com o vocalista Menno enquanto ele cantava: "Do do doot doot doot do, doot doot do do dodo, Senhor, sinto sua falta"! Esta canção se sentiu louca ao vivo, enquanto a banda exibia um som carnavalesco, exibindo sua assinatura Hollerado vibrava. Uma parte do show que eu adorei foi quando Jake foi para um solo de bateria e começou a tocar bateria com suas mãos; o grupo se reuniu em torno dele e a energia foi de loucos! O amor por improvisar que eles têm enquanto tocam ao vivo é um grande aspecto da banda que torna a experiência Hollerado ainda melhor. Foi batida após batida após batida. A banda também lançou uma nova canção que realmente deu um gostinho do que estava por vir. Vozes infecciosas e apaixonadas, riffs de guitarra perversos, um solo de bateria fantástico e baixo dirigido... O que mais você poderia realmente pedir? Após o show, pudemos conversar com Nixon, guitarrista de Hollerado e também com Menno, seu vocalista. Nixon foi um assassino no palco; exibindo seu excelente violão tocando e solos, sua apresentação foi muito apreciada pelo público. Falamos com ele sobre qual música ele gosta, o que ele respondeu "muito Les Paul ultimamente", pois ele tem experimentado com seu violão tocando. Depois conversamos com Menno e ele não poderia ter sido mais frio ou modesto. Amando seus vocais, eu gostei de poder falar com ele sobre sua música! Eu também sabia que outras perguntas eu queria fazer a ambos. Então, fizemos duas, peculiares entrevistas 2Q, dêem uma olhada aqui: Foi meio surreal para mim; eles são caras tão incrédulos que mostram seu humor não só através de suas personalidades, mas também de sua música. Foi muito bom poder conversar e brincar com uma banda que eu admiro. Devo dizer que estou tão entusiasmado com o lançamento de seu novo álbum porque a nova música que eles mostraram era soberba e vivaz. Hollerado é uma das jóias da música escondida do Canadá, e ser capaz de experimentar outro show com eles foi inspirador.</w:t>
      </w:r>
    </w:p>
    <w:p>
      <w:r>
        <w:rPr>
          <w:b/>
          <w:color w:val="FF0000"/>
        </w:rPr>
        <w:t xml:space="preserve">id 40</w:t>
      </w:r>
    </w:p>
    <w:p>
      <w:r>
        <w:rPr>
          <w:b w:val="0"/>
        </w:rPr>
        <w:t xml:space="preserve">26 julho 2012 3:17 PM O segredo da felicidade? Mudar-se para as Ilhas Shetland, aparentemente Você está feliz? Parece uma pergunta razoável, se bem que levemente intrusiva, ?? mas que você pode estar considerando com mais detalhes do que o normal neste dia mais auspicioso. Por que auspicioso? Porque hoje ??? 25 de julho de 2012 ?? é o dia em que os resultados estão no tão apregoado ??Índice de Felicidade?? de David Cameron. Esta grande pesquisa ?? que viu o Office of National Statistics lançar uma série de perguntas a 165.000 pessoas entre abril de 2011 e março deste ano ?? tentou avaliar exatamente como a Grã-Bretanha é como uma nação. E a resposta, parece ser: ??Mmm, mais ou menos...? Entre as revelações não óbvias estão as bombas que os adolescentes (jovens, naA_ve, otimistas) e pensionistas (acima do pior) são mais otimistas que os de meia-idade (quando posso parar de fazer isso, e por que comecei?). E essa gente em Londres e Birmingham pode ser um pouco miserável. Mas há uma pepita de ouro na pilha de palha esperada ?? e esta é a descoberta aparente de que o mais alegre dos britânicos são aqueles que vivem no norte, especificamente nos arquipélagos nebulosos das Ilhas Orkney e Shetland, e as Hébridas Externas. Talvez a existência destas bolhas de alegria à beira do Oceano Atlântico se deva à geografia ?? e à idéia de que, ao manter distância do resto da população, com seus muitos gemidos e gemidos, os residentes mais altos da Escócia são livres para desfrutar da vida. Ou talvez seja pela beleza de seu entorno. Eu não posso ?? nunca ter ido a nenhum dos dois ?? atestar a natureza pitoresca de Orkney e das Outer Hebrides (embora uma rápida olhada nas fotos disponíveis no Google demonstre que ambas vêm equipadas com esplêndidas paisagens). Mas, tendo passado vários dias dirigindo por suas estradas sinuosas e caminhando ao longo de suas praias choradas pelo vento, posso recomendar tudo em Shetland. Aqui, é claro, é o conjunto de ilhas que marca uma parada completa escarpada para as Ilhas Britânicas. Se você estiver indo em direção ao topo do planeta, não poderá ir mais longe sem um passaporte. ??Remota?? é uma palavra que se aplica perfeitamente a este afloramento ondulado, que fica 100 milhas ao norte de John O??Groats, e a cerca de 200 milhas acima da cidade ??mais próxima??, Aberdeen. No entanto, esta estética out-on-a-limb é tudo parte do encanto de Shetland. Há algo em fazer uma visita às ilhas que parece uma viagem a outro país. Talvez seja o curiosamente exótico processo de chegar ao aeroporto de Sumburgh. Escondido no extremo sul do continente (a maior ilha), este minúsculo terminal é um terminal aéreo ??hub?? tão pequeno que a estrada para o final da linha em Sumburgh Head passa diretamente através de sua pista de decolagem. Descer dos céus aqui é uma experiência tão dramática quanto uma descida ao Havaí, a solidão da terra realçada pelo azul de gume branco que a envolve. Depois, há a beleza que espera no interior. A capital de Shetland, Lerwick (veja a imagem diretamente acima) é um caso em destaque, sua manta de retalhos de chalés e pousadas dispostas ao redor de um porto de manchas de água e brilho preguiçoso. Daqui, você pode pegar uma balsa e flutuar mais meia milha para o leste até Bressay ?? onde o mundo se torna uma extensão pacífica de tojo, urze e pouco mais. Forje mais ao norte, enquanto isso, e o quadro cresce ainda mais selvagem. Soltamente ligada ao flanco oeste do continente, a Península de Northmavine é uma imagem de cartaz para o espírito indomado de Shetland ?? constantemente assaltado pelo poder bruto do Atlântico. Em nenhum lugar este espetáculo é mais potente do que em Eshaness, onde penhascos de pura falésia mergulham corajosamente na fúria da água (veja a imagem no topo deste blog) sob o olhar fixo de um único farol. E há muito a dizer sobre o posto espartano de Mavis Grind ?? um istmo tão estreito que se você estiver no seu lado oriental, onde o Mar do Norte desce na praia pedregosa, você pode, com um balanço decente do braço, jogar um calhau no Atlântico, a poucos metros de distância (</w:t>
      </w:r>
    </w:p>
    <w:p>
      <w:r>
        <w:rPr>
          <w:b/>
          <w:color w:val="FF0000"/>
        </w:rPr>
        <w:t xml:space="preserve">id 41</w:t>
      </w:r>
    </w:p>
    <w:p>
      <w:r>
        <w:rPr>
          <w:b w:val="0"/>
        </w:rPr>
        <w:t xml:space="preserve">Nosso amigo Marshall Kirkpatrick escreveu um belo post no ReadWriteWeb, expondo suas idéias sobre por que as pessoas fazem o check-in.  O post abaixo, originalmente publicado na LocationMeme , continua esta conversa. Há alguns dias, a BusinessWeek proclamou que os serviços do tipo check-in têm "apelo limitado".  Na semana passada, Andrew Hyde, da TechStars, cometeu um Suicídio de Serviço Baseado em Localização .    E aqui na LocationMeme, meu colega Chad escreveu um artigo convincente sobre a "linha assustadora" que vem quando você combina a definição ampla da web de amizade com localização. Então, por que diabos alguém iria querer compartilhar sua localização? Deixe-me tentar. Expressão própria Assim como as roupas que você usa e a música que você ouve, os restaurantes, cafés e bares que você freqüenta são reflexos de sua personalidade.  Lembro-me que nos tempos do Dodgeball, eu pirateava um pequeno widget usando o feed RSS dos meus checkins Dodgeball e o colocava em meus vários blogs.  Este widget não foi particularmente útil, mas de alguma forma, ele expressou um aspecto de minha personalidade, uma pequena fatia de como eu queria que o mundo me visse. Este conceito de auto-expressão como motivação para publicar é algo que já vimos repetidas vezes.  Widgets, Quizzes do Facebook, Testes de compatibilidade - muitas das aplicações sociais mais populares dependem de permitir que os usuários se expressem a seus amigos e ao mundo em geral.  O check in não é diferente. O Convite Passivo que tenho vivido em São Francisco há mais de dez anos.  Meu círculo social tornou-se bastante grande - pessoas da vizinhança, pessoas de minhas equipes de hoops, pessoas da indústria, etc. Em muitos aspectos, um check-in público é uma espécie de passivo, um a muitos convida a um grande grupo de pessoas.  É uma explosão de "ei, estou fora e sobre se alguém quiser participar", sem planejamento necessário, sem possibilidade de rejeição e sem pressão social para que alguém realmente venha. É um convite ultra leve, e para mim, um convite que preenche uma necessidade única. O Diário De diários de viagem, a relatórios de viagem, a diários de bordo do capitão, a registros de vôo, manter registro dos lugares aonde você vai é um comportamento existente que, por qualquer motivo, ainda não atravessou para a área de passeios sociais diários.  Eu vejo este tipo de padrão de uso como relacionado com o que descrevo como "a era dourada do rabisco".  Embora possa haver valor na análise de seus próprios dados históricos de check-in (você pode imaginar um serviço construído sobre o Foursquare API que lhe diz o quão aventureiro você é, ou um que combina você com pessoas similares, ou um que recomenda novos locais), para alguns, apenas manter o controle é motivação suficiente. "Don't You Forget About Me" Um dos poucos erros que o Foursquare cometeu em seu primeiro lançamento foi a decisão de colocar muros entre as cidades.  Há alguns meses, um check-in em Las Vegas não teria sido visto pelos amigos de São Francisco de um usuário. E, logicamente, você pode ver porque o Foursquare teria feito esta chamada.  Da perspectiva da pessoa que faz o check-in, não há nenhuma razão prática para usar o Foursquare quando você está em uma cidade diferente.  Como seus amigos podem se encontrar com você? Mas o Foursquare acabou repensando isto.  Por quê?  Porque apesar da falta de qualquer razão prática, as pessoas gostam de fazer o check-in enquanto estão fora da cidade, assim como de ver os check-ins de seus amigos viajantes.  Da perspectiva da pessoa que faz o check-in, pode ser tão simples quanto um grito de "Don't You Forget About Me" (ou talvez um jab "você não tem ciúmes de eu estar viajando e você não está"). Check-Ins: O Assassino das conexões perdidas Meu sonho para a web móvel sempre foi como uma forma de facilitar as conexões no mundo real.  Lembro-me de ter tido esta conversa com alguém enquanto estava sentado no Parque Dolores em São Francisco há alguns meses com provavelmente mais de mil outras pessoas espalhadas por toda a face montanhosa do parque.  "Quantas dessas pessoas nós conhecemos?"  perguntei eu.  "Quantas dessas pessoas ficaríamos felizes em ver se soubéssemos que elas estavam aqui?" A capacidade de responder a estas perguntas através de check-ins sociais já está começando a se tornar uma realidade.  Se você fizer o check-in com Foursquare, a aba "pessoas" permite que você veja quem mais está no mesmo local que você, se você é ou não amigo dessa pessoa ou não. Então aí você tem.  Cinco razões concretas pelas quais você pode se encontrar</w:t>
      </w:r>
    </w:p>
    <w:p>
      <w:r>
        <w:rPr>
          <w:b/>
          <w:color w:val="FF0000"/>
        </w:rPr>
        <w:t xml:space="preserve">id 42</w:t>
      </w:r>
    </w:p>
    <w:p>
      <w:r>
        <w:rPr>
          <w:b w:val="0"/>
        </w:rPr>
        <w:t xml:space="preserve">Você pode fazer uma célula solar para gerar eletricidade a partir do sol usando uma folha de cobre. Note que isto não produz uma quantidade útil de eletricidade, ao contrário do silício e outras células solares comerciais, mas é divertido de se fazer. Você precisaria de acres dessas células solares de cobre para alimentar sua casa. O circuito mais simples a fazer é o que é usado no vídeo acima e ilustrado no diagrama a seguir. Certifique-se de que os fios que conectam as duas placas estejam acima do nível da água. O circuito elétrico é completado através da própria água salgada. O sal torna a combinação água e sal capaz de conduzir a eletricidade. Certifique-se de ter um amperímetro que possa ser exibido na faixa de 0 a 50 microamp, uma vez que a quantidade de corrente que este tipo de célula produz é muito pequena. Circuito para célula solar em água salgada. A finalidade da água salgada, como mostrado acima, é apenas atuar como condutor de elétrons da superfície externa da camada de óxido cuproso de volta para a placa de cobre que o óxido cuproso está cobrindo. Como o diagrama a seguir ilustra, se você puder encontrar uma forma de conexão elétrica com a camada de óxido cuproso sem bloqueá-la da luz solar, então você pode prescindir da água salgada e da outra placa de cobre. O problema é que a camada de óxido cuproso não é eletricamente condutiva através de sua superfície, portanto não há como os elétrons da superfície chegarem até o fio de conexão. Esse era o trabalho da água salgada, da outra placa e dos fios de conexão acima. Uma maneira de fazer isso é pressionar uma malha metálica contra o óxido cuproso (ver diagrama abaixo.) Alguma luz solar atravessará os orifícios da malha até o óxido cuproso e fará com que os elétrons se movam para a superfície da malha. A malha é condutiva e levará os elétrons até o fio de conexão. Isto será menos eficiente, porém, já que você está bloqueando parte do óxido cúprico com a malha. Além disso, você irá pegar somente os elétrons do óxido cuproso que estão próximos aos fios da malha. Outra maneira possível é usar um vidro que tenha um revestimento transparente, condutor de eletricidade e pressionar este lado condutor contra o óxido cuproso (veja diagrama abaixo.) Uma vez que o vidro e seu revestimento são ambos transparentes, a luz solar não será bloqueada. O revestimento ainda pode causar alguma perda na transmissão da luz solar, mas ainda assim será melhor do que a aproximação da malha. Um exemplo deste vidro é o vidro revestido com dióxido de estanho usado nas telas planas de computadores LCD modernos. Eu mesmo ainda não experimentei este método, mas se o fizer, por favor me informe como ele funciona. Se você tirar uma foto ou um vídeo, eu o incluirei aqui.</w:t>
      </w:r>
    </w:p>
    <w:p>
      <w:r>
        <w:rPr>
          <w:b/>
          <w:color w:val="FF0000"/>
        </w:rPr>
        <w:t xml:space="preserve">id 43</w:t>
      </w:r>
    </w:p>
    <w:p>
      <w:r>
        <w:rPr>
          <w:b w:val="0"/>
        </w:rPr>
        <w:t xml:space="preserve">PANZ seminários de edição digital 13 Jul 2011 A Associação de Editores da Nova Zelândia (PANZ) oferecerá uma nova série de quatro seminários focados em vários aspectos da edição digital. Os seminários terão início em Auckland no dia 2 de agosto. As sessões serão descontraídas e informativas, incentivando uma discussão digital robusta. Cada um terá um convocador baseado na indústria para o tema da sessão, entretanto, a ênfase será na discussão informal e no compartilhamento de idéias. Os participantes são aconselhados a vir preparados e prontos para participar! Cada sessão de Debate Digital será encerrada com um copo de vinho. Local do debate: Biblioteca Nacional, 8 Stanley Street, Parnell, Auckland Time: Primeiras quatro terças-feiras de agosto, das 16:00 às 17:30 hs.</w:t>
      </w:r>
    </w:p>
    <w:p>
      <w:r>
        <w:rPr>
          <w:b/>
          <w:color w:val="FF0000"/>
        </w:rPr>
        <w:t xml:space="preserve">id 44</w:t>
      </w:r>
    </w:p>
    <w:p>
      <w:r>
        <w:rPr>
          <w:b w:val="0"/>
        </w:rPr>
        <w:t xml:space="preserve">Caso Abu Qatada - uma vitória para a "indústria dos direitos humanos"? Na batalha entre o senso comum e a indústria dos direitos humanos, esta última está emergindo como a vencedora clara e continuará a fazê-lo enquanto a Grã-Bretanha fizer parte da UE - escreve o Deputado Albert Einstein definiu a insanidade como "fazer a mesma coisa, uma e outra vez, mas esperando resultados diferentes". Ele era, por qualquer pessoa, um homem muito inteligente. Como explicar, então, o absurdo de um sistema judicial que lhe permite desafiar repetidamente decisões até obter o resultado desejado? O alegado pregador de ódio radical Abu Qatada e seu igualmente radical grupo de advogados de direitos humanos passaram os últimos dez anos e 1 milhão de dinheiro dos contribuintes em assistência jurídica, frustrando todas as tentativas de enviá-lo de volta para sua Jordânia natal - onde ele foi condenado duas vezes à revelia por ofensas terroristas. Nesta hora do almoço, ele estava de volta às ruas de Londres. A insanidade não termina aí. Qatada chegou aqui em 1993 com um falso passaporte dos Emirados Árabes Unidos com sua esposa e cinco filhos e pediu asilo. Acolhido nas acomodações do conselho e a bordo do trem de beneficiamento, a família custou ao contribuinte britânico cerca de 3m. A loucura da decisão de ontem de liberá-lo sob fiança nos fará recuar mais 5m por ano, já que pagamos sua proteção e sua conta de vigilância 24 horas por dia. Ele ameaçou nossa segurança, mas devemos pagar para proteger a dele. As gravações dos sermões da Qatada foram encontradas nas casas dos terroristas do 11 de setembro. Ele alegadamente defendeu o assassinato de judeus, elogiou os ataques aos americanos, emitiu uma "fatwa" justificando a morte dos convertidos do Islã e foi preso em 2001 por envolvimento em um complô para bombardear Estrasburgo - a localização do tribunal santificado que tanto fez para garantir sua vida de conforto no oeste. O lado positivo desta triste história é a quantidade de ovos na cara do Ministro do Interior britânico. Ela tornou a luta para livrar nossas costas deste homem uma luta muito pessoal. Mas a decisão de ontem da Comissão Especial de Imigração e Recursos ou Siac faz com que as avenidas legais de Theresa May pareçam um beco sem saída. Ela descreveu esta última decisão como "profundamente insatisfatória" e também ela poderia. O problema tem sido em torno da questão da tortura. O Tribunal Europeu de Direitos Humanos, fazendo eco ao próprio Tribunal de Apelação do Reino Unido, disse que o pregador seria bem tratado se retornasse à Jordânia - mas havia um grande problema. Em seu julgamento, eles disseram que não importa o que alguém tenha feito; as nações modernas que acreditam no Estado de direito não podem enviar pessoas de volta a regimes que torturam - e depois usar essa evidência contra outros suspeitos. Para contornar isso, May passou meses em negociações com os jordanianos para estabelecer que Qatada não seria torturada se ele fosse mandado de volta. Os jordanianos até mudaram a lei para impedir que as provas obtidas sob tortura de outros suspeitos fossem utilizadas no tribunal. Isto foi fora do contexto de uma decisão histórica em fevereiro de 2009, quando cinco Senhores da Lei do Reino Unido apoiaram unanimemente a política do governo de remover suspeitos de terrorismo da Grã-Bretanha com base em garantias de governos estrangeiros, conhecidas como "memorandos de entendimento". Falando na ocasião, o ex-presidente do Supremo Lorde Phillips disse que a evidência de tortura em outro país "não exige que este estado, o Reino Unido, mantenha neste país, em detrimento da segurança nacional, um suspeito terrorista". No entanto, em janeiro deste ano, os juízes de Estrasburgo intervieram de forma totalmente irresponsável. Apesar de reconhecerem que o próprio Qatada não enfrentaria maus tratos na Jordânia, argumentaram que a perspectiva de uma testemunha contra ele ter sido torturado era suficiente para violar o artigo 6 da Convenção Européia de Direitos Humanos - o direito a um julgamento justo. Como disse ontem o juiz Mitting, o juiz Siac - é este teste aplicado por Estrasburgo e não nossos próprios senhores da lei - que agora fornece a base para o direito britânico. Ele decidiu que mesmo que Qatada não estivesse em perigo quando retornasse à Jordânia, ainda havia um "risco real" de que um tribunal jordaniano usasse provas obtidas de tortura. Estamos agora no jogo final da batalha para deportar o homem uma vez descrito por um juiz espanhol como "o braço direito de Osama bin Laden na Europa". Neste momento, na minha opinião, o governo tem duas opções. Eles podem revogar a Lei de Direitos Humanos e recuperar a soberania de Estrasburgo ou ele pode</w:t>
      </w:r>
    </w:p>
    <w:p>
      <w:r>
        <w:rPr>
          <w:b/>
          <w:color w:val="FF0000"/>
        </w:rPr>
        <w:t xml:space="preserve">id 45</w:t>
      </w:r>
    </w:p>
    <w:p>
      <w:r>
        <w:rPr>
          <w:b w:val="0"/>
        </w:rPr>
        <w:t xml:space="preserve">As empresas devem necessariamente se concentrar no valor - o que elas oferecem ao cliente que motivará esse cliente a comprar deles e não de seus concorrentes. E o valor deve ser definido em termos do que o cliente está disposto a pagar. Ao projetar ou selecionar um produto para trazer ao mercado, é importante entender a relação entre as características do produto e os interesses do cliente. Um produto pode ter o melhor desempenho de qualquer coisa no mercado, mas se isso elevar demais o preço, ele não terá sucesso - se os clientes não estiverem dispostos a pagar pelo desempenho extra. Todo produto chega ao mercado com pontos fortes e fracos. E todo produto chega a um mercado que tem certas expectativas. O sucesso vem para a empresa que pode fazer a combinação certa e entregar o que o mercado quer - nem mais, nem menos. O preço às vezes é o fator decisivo - mas nem sempre. O preço pago, entretanto, sempre reflete o valor percebido que o cliente atribui à compra. Considere uma caixa de fraldas descartáveis. Há marcas premium e há marcas de barganha. Há clientes que sempre comprarão as mais baratas e outros que estão dispostos a pagar mais por fraldas mais grossas, mais absorventes ou de design diferente. Quando uma fralda premium está "à venda" a um preço reduzido, mas ainda superior ao preço da marca de barganha, alguns compradores de marcas de barganha pagarão um pouco mais pela marca melhor, porque o valor percebido como maior vale mais do que a diferença de preço. Pegue essa mesma fralda de marca de barganha e coloque-a em uma loja de conveniência 24 horas a um preço superior ao da marca premium em seus pontos de venda regulares. Alguém entrando na loja às 2 da manhã, desesperadamente necessitado de fraldas, pagará de bom grado mais do que os preços premium das fraldas para o produto de qualidade inferior. O valor da disponibilidade supera facilmente o preço premium. Nem sempre são as características óbvias do produto que ganham a venda. Digamos que uma empresa faz um produto com um certo nível de qualidade e o vende com sucesso em um determinado mercado. A empresa decide investir em alguns equipamentos e processos novos para melhorar a qualidade, pensando que pode justificar um aumento de preço com base na qualidade superior. Quando eles trazem o produto melhorado para o mercado, no entanto, as vendas caem. O aumento da qualidade não é percebido como um aumento de valor para o cliente - o produto antigo era perfeitamente bom e os clientes não pagarão mais por algo que, para eles, tem o mesmo valor. O produtor terá agora que encontrar um novo mercado onde o aumento da qualidade seja apreciado pelos clientes, ou baixar o preço de volta para onde estava e viver com margens reduzidas porque a melhoria da qualidade aumentou seu custo de produção. Na maioria dos casos, um ou mais destes fatores: menor preço, maior qualidade, superioridade funcional, confiabilidade, design atraente e/ou reputação (marca) atrairão o cliente e farão a venda. Mas alguns destes fatores são mutuamente exclusivos (alta qualidade e baixo custo, por exemplo) e é importante saber o que é importante para o cliente para criar uma estratégia de comercialização que resulte em sucesso para seus produtos e sua empresa. Dave Turbide, CFPIM, CIRM, CSCP, CMfgE é presidente do capítulo Granite State da APICS, a associação para a gestão de operações. Ele é consultor independente e escritor freelancer baseado em Seacoast New Hampshire e pode ser contatado em dave@daveturbide.com . Reação do leitor Nós nos reservamos o direito de remover qualquer conteúdo a qualquer momento desta Comunidade, inclusive, sem limitação, se ele violar as Regras da Comunidade . Solicitamos que você informe o conteúdo que, de boa fé, você acredita que viola as regras acima, clicando no link Bandeira ao lado do comentário ofensivo ou preenchendo este formulário . Novos comentários são aceitos apenas por duas semanas a partir da data de publicação.</w:t>
      </w:r>
    </w:p>
    <w:p>
      <w:r>
        <w:rPr>
          <w:b/>
          <w:color w:val="FF0000"/>
        </w:rPr>
        <w:t xml:space="preserve">id 46</w:t>
      </w:r>
    </w:p>
    <w:p>
      <w:r>
        <w:rPr>
          <w:b w:val="0"/>
        </w:rPr>
        <w:t xml:space="preserve">As crianças precisam estar seguras e apoiadas Recentemente, comentaristas relacionaram a ruptura da família tradicional com uma variedade de males da sociedade, desde o consumo excessivo de álcool na adolescência até os tumultos de Londres. Este mês tivemos a Semana de Proteção à Criança, seguida pela Semana de Cuidados com a Criança - alertando-nos para o fato de que muitas crianças são vítimas de famílias que não conseguem lidar com isso. As pesquisas nos dizem que a forma como interagimos com as crianças durante os primeiros anos de suas vidas pode determinar como elas aprendem e se comportam para o resto de suas vidas. Estudos mostram que a negligência, o estresse e o trauma no início da vida podem ter efeitos duradouros e severos sobre as crianças ao longo de suas vidas. Com o apoio correto, as crianças podem se recuperar dos traumas do início da vida, mas se torna difícil se elas continuarem a ser expostas a uma vida doméstica angustiante. Publicidade Há fortes evidências de que as crianças que sentem um apego seguro a um adulto sensível e responsivo no início da vida se relacionam melhor com seus pares, têm menos problemas comportamentais e são mais capazes de lidar com os desafios que a vida lhes lança. Com a família moderna assumindo uma gama crescente de formas e tamanhos, é importante reconhecer que este apego seguro que as crianças precisam no início da vida não toma apenas uma forma. As crianças podem receber o amor e o carinho de que precisam de um pai solteiro, de um casal do mesmo sexo ou de um estepário. Se houver um adulto na vida de uma criança que esteja consistentemente presente e capaz de satisfazer suas necessidades emocionais, a criança terá uma chance muito maior de um futuro positivo. Não se pode subestimar a importância de pessoas que cuidam de famílias adotivas, que se dedicam a proporcionar esta estabilidade e nutrição quando as famílias simplesmente não conseguem lidar com ela. Ao dar às crianças um lar estável e carinhoso, os cuidadores de famílias adotivas podem e fazem mudar a vida das crianças. Estamos certos em nos concentrar na importância da família e precisamos fazer mais para apoiar as famílias a desenvolver relacionamentos fortes e resilientes. Com mais de 17.000 crianças em NSW, precisamos também reconhecer a importância de proporcionar a todas as crianças um ambiente doméstico estável, seja lá o que isso pareça. O que as crianças realmente precisam é de alguém que possa cuidar e nutrir delas e orientar seu desenvolvimento. Devemos a nossos filhos abraçar e apoiar as famílias australianas em todas as suas formas e formas, incluindo as famílias adotivas.</w:t>
      </w:r>
    </w:p>
    <w:p>
      <w:r>
        <w:rPr>
          <w:b/>
          <w:color w:val="FF0000"/>
        </w:rPr>
        <w:t xml:space="preserve">id 47</w:t>
      </w:r>
    </w:p>
    <w:p>
      <w:r>
        <w:rPr>
          <w:b w:val="0"/>
        </w:rPr>
        <w:t xml:space="preserve">Steve Jobs vs. Sam Walton: O conto da fita 15 de novembro de 2012: 5:00 ET Uma conversa rara com Walter Isaacson e John Huey, os escritores que entraram na cabeça desses dois extraordinários líderes empresariais. Por Andy Serwer, editor executivo FORTUNE -- Quando você considera as maiores mentes de negócios dos últimos 100 anos, certamente Steve Jobs e Sam Walton têm que estar no topo da lista. Jobs criou a empresa mais valiosa do mundo (ainda que a Apple ( AAPL ) ainda valha mais de 500 bilhões de dólares), enquanto Walton fundou e construiu a Wal-Mart ( WMT ), a maior empresa do mundo, com mais de 450 bilhões de dólares em vendas nos últimos 12 meses. Mas Jobs e Walton fizeram ainda mais do que isso. Ambos criaram o varejo, os negócios e até mesmo revoluções sociais. Eles mudaram a maneira como compramos, compramos e interagimos, e até mesmo como e onde trabalhamos e vivemos. Os dois homens eram muito diferentes. Os empregos eram uma versão comercial de um ícone da contracultura da Califórnia. Walton era um conservador do coração da velha escola. E no entanto, eles também eram notavelmente semelhantes: iconoclastas, é claro, implacáveis, e muitas vezes muito duros para as pessoas ao seu redor. E isso é só para começar. Se você realmente se aprofundar em suas vidas e carreiras, todos os tipos de insights realmente legais emergem. Quem melhor para comparar e contrastar estes dois homens notáveis do que seus notáveis biógrafos, Walter Isaacson e John Huey? Isaacson, autor de Steve Jobs , é o CEO do Aspen Institute, ex-chefe da CNN e editor da Time , e também autor de biografias de Kissinger, Franklin, e Einstein. Huey, que escreveu Sam Walton: Made in America com Walton , é o editor-chefe da Time Inc., o antigo editor da Fortune , e meu chefe. A inspiração para esta conversa veio de uma entrevista de Huey e Isaacson que realizei no início de setembro na Global Summit for the Closely Held, realizada pela BDT &amp; Co., um banco comercial para empresas controladas pela família, liderado por Byron Trott, que fundou a empresa três anos atrás após deixar a Goldman Sachs, onde ele era o famoso banqueiro de Warren Buffett. Huey e Isaacson tinham muito a dizer sobre seus súditos. (Como você pode ver, não precisei realmente fazer muitas perguntas!) O que se segue são os destaques. Andy Serwer : Estes livros são leitura obrigatória para estudantes e profissionais de negócios - não há dúvida sobre isso. Sam Walton e Steve Jobs são dois dos maiores líderes empresariais da história. Por isso, quero começar perguntando aos nossos biógrafos: Como vocês conheceram os assuntos de seus livros? Walter Isaacson : Conhecia Steve Jobs desde 1984, janeiro, quando eu estava na revista Time, um escritor júnior, e ele veio para exibir o Macintosh original. Eu vi os dois lados de sua personalidade. Ele nos fez usar a lupa de um joalheiro para olhar os ícones legais. Então, de repente, ele ficou escuro e começou a nos desmascarar, dizendo que nunca teríamos a beleza deste tipo de coisa. Eu vi a intensidade de sua personalidade e me afastei gostando dele. Quando me tornei editor da Time , e depois na CNN, ele foi meu bom amigo durante dois dias por ano quando tinha um novo produto lançado. Portanto, havia esse relacionamento. Recebi um telefonema quando fui para o Instituto Aspen em 2004. Ele disse que queria dar uma volta. Eu disse: "Claro". Eu não sabia que dar uma volta era a maneira como ele tinha reuniões. Eu tinha escrito um livro sobre Benjamin Franklin. Eu estava terminando uma biografia de Albert Einstein. Ele disse: "Quero que você faça minha biografia a seguir". Minha reação inicial foi "Sim, está bem, Ben Franklin, Albert Einstein, você...". Eu me perguntava, meio brincando, se ele se via como o sucessor natural nessa seqüência. Eu disse: "Talvez em cerca de 20 anos, quando você se aposentar". Mais tarde sua esposa me disse: "Se você vai fazer um livro sobre Steve, é melhor que o faça agora". Até então, tinha se tornado público que ele estava doente. Ela disse: "Ele não queria que as pessoas soubessem, mas ligou para você bem antes de ser operado por câncer". O editor executivo da Fortune Andy Serwer entrevista Walter Isaacson e John Huey na Cúpula Global para o Closely Held em setembro de 2012. Serwer : John, o que dizer de você com Sam</w:t>
      </w:r>
    </w:p>
    <w:p>
      <w:r>
        <w:rPr>
          <w:b/>
          <w:color w:val="FF0000"/>
        </w:rPr>
        <w:t xml:space="preserve">id 48</w:t>
      </w:r>
    </w:p>
    <w:p>
      <w:r>
        <w:rPr>
          <w:b w:val="0"/>
        </w:rPr>
        <w:t xml:space="preserve">Ao meio-dia de segunda-feira, horário local, (22h ET de domingo), o submarino "torpedo vertical" de James Cameron quebrou a superfície do Pacífico ocidental, levando o explorador e cineasta da National Geographic de volta das profundezas Challenger Trench - o mais profundo, e talvez o mais alienígena, reino da Terra. O primeiro humano a alcançar o vale submarino de 6,8 milhas (11 quilômetros de profundidade) sozinho, Cameron chegou ao fundo com a tecnologia para coletar dados científicos, espécimes e visões impensáveis em 1960, quando o único outro mergulho profundo tripulado Challenger aconteceu, de acordo com os membros da expedição da National Geographic. Depois de uma subida mais rápida do que o esperado, cerca de 70 minutos, o submarino de Cameron, que se deslocava em mar aberto, foi avistado por helicóptero e logo seria arrancado do Pacífico por um guindaste de navio de pesquisa. Anteriormente, a descida para Challenger Deep havia levado 2 horas e 36 minutos. O membro da expedição Kevin Hand chamou de "perfeito" o tempo da subida do submarino DEEPSEA CHALLENGER. Antes de emergir a cerca de 300 milhas (500 quilômetros) a sudoeste de Guam, Cameron passou horas pairando sobre o fundo do mar desértico do Challenger Deep e deslizando ao longo de suas paredes de penhascos, o tempo todo coletando amostras e vídeo. Entre as ferramentas do submarino de 2,5 andares de altura estão um amostrador de sedimentos, uma garra robótica, uma "pistola de chorume" para sucção de pequenas criaturas do mar para estudo na superfície, e medidores de temperatura, salinidade e pressão. (Veja fotos do submarino de Cameron.) Agora "a equipe científica está se preparando para as amostras devolvidas", disse a Mão da NASA. Cameron -- mais conhecido por criar mundos fictícios em filme ( Avatar , Titanic , The Abyss ) -- deverá anunciar suas descobertas iniciais ainda hoje. Após a análise, os resultados completos serão publicados em uma futura edição da revista National Geographic . Depois de ter invadido a superfície do oceano, o DESAFIO DEEPSEA foi visto pela primeira vez por um helicóptero de propriedade do co-fundador da Microsoft Paul Allen , um amigo de longa data da Cameron. Allen esteve no local para o mergulho histórico e postou atualizações ao vivo do evento no Twitter a bordo de seu iate, o Octopus, que está fornecendo suporte de apoio para a missão. Ciência em Três Dimensões Ao longo do Mariana Trench dive, câmeras de vídeo 3-D foram mantidas em movimento, e não apenas para o benefício de futuras audiências de documentários planejados. "Há um valor científico em obter imagens estéreo porque ... você pode determinar a escala e a distância de objetos a partir de pares estéreo que você não pode a partir de imagens 2D", disse Cameron à National Geographic News antes do mergulho. Mas "não é apenas o vídeo". A iluminação das cenas em águas profundas do submarino - principalmente por uma torre de 8 pés (2,5 metros) de LEDs - é "tão, tão bonito", disse Doug Bartlett , biólogo marinho da Scripps Institution of Oceanography em San Diego, Califórnia. "É diferente de tudo que você terá visto de outros submarinos ou outros veículos operados à distância", disse Bartlett, cientista chefe do projeto DEEPSEA CHALLENGE , uma parceria com a National Geographic Society e a Rolex. (A Sociedade é proprietária da National Geographic News.) Quando o explorador de 57 anos de idade emergiu do caixão do submarino - um cockpit apertado de 43 polegadas de largura (109 centímetros de largura), uma equipe médica ficou pronta. Mas se os recentes mergulhos de teste - incluindo um a mais de cinco milhas (oito quilômetros) de profundidade - são qualquer indicação, Cameron deve estar fisicamente bem, apesar de não ter conseguido estender seus braços e pernas por horas, o médico de expedição Joe MacInnis disse ao National Geographic News antes do mergulho. "Jim vai ficar um pouco rígido e dorido da posição apertada, mas ele está em muito boa forma para sua idade, então não espero nenhum problema", disse MacInnis, um amigo de longa data de Cameron. Além disso, a "esfera piloto" do submarino tem um guidão, que Cameron poderia usar para se puxar ocasionalmente para cima durante o mergulho. "Normalmente, a mudança de posição é tudo o que é necessário para comprar mais algumas horas", disse ele. Como Cameron se preparou amplamente para o mergulho, ele deveria estar em boa saúde psicológica, disse Walter Sipes, um psicólogo aeronáutico da</w:t>
      </w:r>
    </w:p>
    <w:p>
      <w:r>
        <w:rPr>
          <w:b/>
          <w:color w:val="FF0000"/>
        </w:rPr>
        <w:t xml:space="preserve">id 49</w:t>
      </w:r>
    </w:p>
    <w:p>
      <w:r>
        <w:rPr>
          <w:b w:val="0"/>
        </w:rPr>
        <w:t xml:space="preserve">Os estaticistas para o resgate As economias dependem da possibilidade de novas empresas começarem e crescerem. Mas as empresas iniciantes enfrentam todos os tipos de dificuldades, e a etapa mais perigosa para elas é muitas vezes enquanto lutam para convencer os clientes de que têm algo novo e útil a oferecer. Aqui está um estudo de caso de como uma empresa sobreviveu - graças a um trabalho estatístico inovador. Eu fui um dos estatísticos que eles contrataram, então vou contar isso por experiência própria. A Risk Data Corporation (RDC) foi uma pequena empresa criada por dois empresários com experiência na indústria da saúde. Seu produto era um sistema informático para companhias de seguros. Eles o chamavam de MIRA. Sua idéia era obter dados das companhias de seguros sobre reivindicações de seguros de compensação dos trabalhadores, e construir um modelo estatístico baseado nas informações dos pacientes disponíveis no momento em que a reivindicação é iniciada, juntamente com as informações sobre a duração total e o custo dessas reivindicações. Eles ajustaram o modelo aos dados de sinistros e o programaram no computador para prever o custo e a duração de futuros sinistros individuais. Isto permitiria às seguradoras planejar com muito mais antecedência. Em particular, dir-lhes-ia quanto dinheiro precisariam destinar para a regularização de sinistros, digamos, no ano seguinte. Além disso, o sistema daria automaticamente previsões sobre o custo e a duração dos sinistros individuais. A RDC esperava que, dada a grande quantidade de dados precisos de numerosas companhias de seguros, novos sinistros pudessem ser previstos com mais precisão. O método existente envolvia os ajustadores de sinistros fazendo estimativas sobre os sinistros individuais com base nas informações disponíveis e na experiência passada. Um sistema automatizado deveria, e poderia, ser mais preciso e mais simples de manusear. Isto parecia ser um plano simples com grande potencial. Os consultores estatísticos podiam pegar os dados e construir o modelo usando qualquer software que precisassem. Mas o trabalho acabou sendo muito mais difícil do que os fundadores da empresa previram. Era difícil convencer as seguradoras a concordar em comprar o sistema ou mesmo confiar que ele funcionaria (isto foi em 1990, quando os computadores desktop estavam em relativa infância). Uma estimativa precisa das perdas futuras seria importante, pois uma grande superestimação significaria reter dinheiro em reserva que poderia ser melhor utilizado em outro lugar. Por outro lado, a subestimação severa das perdas significaria que eles não teriam reservas suficientes para cobrir o pagamento de muitos créditos, exigindo o uso de outros fundos ou contraindo empréstimos para pagar os créditos. Estes problemas assombraram o sistema manual existente. Para incentivar as seguradoras a fornecer dados, a RDC lhes ofereceu um teste gratuito sem a obrigação de eventualmente pagar pelo sistema. Eles seriam capazes de devolver o minicomputador após o julgamento com o único requisito de que a RDC continuasse a usar seus dados no desenvolvimento do modelo e isto conseguiu trazer várias seguradoras como clientes de teste. O plano de negócios era impressionar essas empresas com a precisão do sistema na esperança de que elas pagassem para alugar o microcomputador. A Corporação RAND foi contratada para consultar na formulação de modelos estatísticos e na adaptação inicial aos dados que seus estatísticos e economistas empreenderam. Como resultado, um modelo de regressão um tanto sofisticado foi desenvolvido e ajustado aos dados de sinistros fechados e foi estabelecida uma alta precisão de custo de sinistros em uma base agregada. A RDC passou então por uma grande campanha publicitária onde prometeram 95% ou mais de precisão percentual absoluta com base nas reclamações individuais. Mas surgiram dificuldades quando passaram pelo desenvolvimento do primeiro microcomputador MIRA. Embora a RDC utilizasse um método de validação cruzada para adequar o modelo a um conjunto de dados e testar em outro, os resultados dos testes foram mal compreendidos pelos executivos da empresa: 1. A distribuição de reclamações era distorcida com uma pesada cauda direita (reclamações de alto custo eram raras, mas muito caras quando ocorriam) 2. Os modelos foram ajustados apenas às reclamações fechadas (ou seja, aquelas que tinham sido liquidadas) (as reclamações abertas, em andamento, tendiam a ser mais caras do que as reclamações fechadas) 3. Os prazos eram apertados e eles não anteciparam o tempo necessário para validar que o modelo ajustado, usando o programa estatístico SAS, foi devidamente traduzido para a linguagem de programação empresarial COBOL 4. O erro percentual absoluto pode ser uma boa medida agregada de exatidão, mas é uma medida terrível de exatidão de reclamações individuais. (Para um modelo encaixado usando um critério de mínimos quadrados, é um erro de quadrado que é minimizado, e não erro percentual absoluto). Eles decidiram que, mesmo confiando na experiência dos consultores, precisavam contratar um funcionário interno cujo tempo poderia ser dedicado ao seu produto e assim acelerar o processo de desenvolvimento. Foi contratado um estatístico que experimentou muitos modelos e tentou obter o ajuste necessário para</w:t>
      </w:r>
    </w:p>
    <w:p>
      <w:r>
        <w:rPr>
          <w:b/>
          <w:color w:val="FF0000"/>
        </w:rPr>
        <w:t xml:space="preserve">id 50</w:t>
      </w:r>
    </w:p>
    <w:p>
      <w:r>
        <w:rPr>
          <w:b w:val="0"/>
        </w:rPr>
        <w:t xml:space="preserve">Google Nexus 4 falha maciçamente...alguém consegue obter um???? Eu estava esperando o telefone Google Nexus 4 há cerca de um mês, devido ao seu preço e especificações atraentes, já que eu queria me livrar do meu pagamento enquanto você telefonava para um contrato de simulação, mas fiquei chocado quando, depois de me levantar esta manhã e receber um e-mail do Google, o telefone se esgotou antes mesmo de eu ter a chance de pedir um. Para uma empresa global tão grande ter uma demanda abaixo da estimada é ridículo e eu fui forçado a assinar mais uma lista de e-mails para quando ela eventualmente chegasse de volta ao estoque, alguém conseguiu realmente agarrar um desses hoje? Eu li que todos tiveram problemas com o processo de checkout com uma quantidade estúpida de atualizações necessárias apenas para o checkout e que foram necessários 15-20mins para realmente passar pelo checkout... uma falha épica do Google. Agora estou olhando para conseguir algo mais como meu próximo telefone, pois não estou preparado para jogar o jogo de espera novamente só para ficar desapontado mais uma vez quando o estoque eventualmente chegar de volta ao Reino Unido, muito irritado. Se você teve a sorte de embalar um destes esta manhã, você teve problemas com o processo de checkout e seu pedido foi confirmado? Estou interessado em saber de qualquer experiência, obrigado. É bom ouvir que alguém teve sorte, aguarde ansioso para ouvir seus pensamentos sobre isso quando ele chegar. Tentei o método descrito no link, mas infelizmente em vão, então presumo que agora eles estão definitivamente fora de estoque, pois a mensagem no site mudou agora para "Estamos fora de estoque". Por favor, volte logo", sem opção de adicionar seu endereço de e-mail para um alerta de estoque. Espero receber um a tempo para o Natal, mas posso lidar com meu HTC Wildfire até lá não importa o quanto eu odeie, a tela é muito pequena para o meu gosto e é tecnologia antiga agora rs, então surfar é um completo "não vai". É bom ouvir que alguém teve sorte, aguarde ansioso para ouvir seus pensamentos sobre isso quando chegar. daveh75 escreveu: Realmente impressionado. Sente-se de melhor qualidade que o One X que foi substituído, e faz a patroa SGS III parecer e sentir-se como um brinquedo para crianças. Apenas foi transmitido o Tron Legacy (gravação 1080i) e a tela é soberba, não tem o 'pop' do One X, mas diria que as cores têm um aspecto mais natural. Sendo o Android de baunilha, ele se sente muito mais escorregadio para usar do que o One X. Costumava ser um grande fã do Sense, mas a partir do ICS (e desde que conseguiu o 7 e agora o 4) o Android de baunilha realmente melhorou e não há necessidade de OEM bloat, lançadores personalizados e ROMs...</w:t>
      </w:r>
    </w:p>
    <w:p>
      <w:r>
        <w:rPr>
          <w:b/>
          <w:color w:val="FF0000"/>
        </w:rPr>
        <w:t xml:space="preserve">id 51</w:t>
      </w:r>
    </w:p>
    <w:p>
      <w:r>
        <w:rPr>
          <w:b w:val="0"/>
        </w:rPr>
        <w:t xml:space="preserve">problemas de economia , não pareceu ser um erro não posso salvar meu jogo . Tentei salvar cada velocidade do jogo e quando pressionei o botão save , save &amp; quit , nada aconteceu . Eu também tentei o botão do menu principal mas nada aparece novamente, como posso salvar meu jogo agora? não pareceu ser um erro eu também tentei ir para o modo de edição de cidade mas falhei , não consigo nem mesmo entrar no modo de edição de cidade . Eu também não posso entrar no modo de construção de modo de compra para excluir o item de inventário T_T</w:t>
      </w:r>
    </w:p>
    <w:p>
      <w:r>
        <w:rPr>
          <w:b/>
          <w:color w:val="FF0000"/>
        </w:rPr>
        <w:t xml:space="preserve">id 52</w:t>
      </w:r>
    </w:p>
    <w:p>
      <w:r>
        <w:rPr>
          <w:b w:val="0"/>
        </w:rPr>
        <w:t xml:space="preserve">OPINIÃO: Ouvi todos os clichês esportivos após a vitória dos All Blacks sobre a Itália no fim de semana. "Isto será muito bom para o rúgbi mundial" e "a Itália aprendeu muito nos últimos anos" foram, previsivelmente, levados para fora. A melhor coisa do jogo, de longe, foi, felizmente, que não se parecia com o borefest de três anos atrás em Milão. Sim, um ótimo ambiente, um estádio igualmente bom e o clima era perfeito, mas não pense por um minuto que isso foi bom para o rúgbi mundial. Claro, os italianos aprenderam um pouco, isso é natural, mas eles nunca vão vencer os All Blacks. Nem ontem, nem no próximo ano, provavelmente nem nunca. O mesmo com a Escócia. O abismo entre o rúgbi escocês e o da Nova Zelândia é mais amplo do que nunca. Então, por que então a União de Rúgbi da Nova Zelândia joga tão regularmente contra estes lados? Eu sei que existem regulamentos do International Rugby Board que estes jogos devem ser realizados, mas os All Blacks se encontram com a Itália e a Escócia vezes suficientes na Copa do Mundo de Rúgbi sem ter que agendar estes testes de perda de tempo em turnês de fim de ano. Está na hora destas excursões realmente começarem a ter significado. Há um contra-argumento de que estas ocasiões proporcionam uma plataforma para que o treinador dos All Blacks, Steve Hansen, ensanguente jogadores jovens e sem experiência, mas o que ele realmente aprende ao ver os novatos enfrentarem adversários que mal encontrariam um lugar na maioria das equipes de Super Rugby, à parte a Austrália? Não muito, eu sugeriria. Sim, foi bom ver que Taranaki's Beauden Barrett teve uma oportunidade, mas sua hora chegará. Chegou a hora de que estas excursões de fim de ano compreendam três séries de testes, de preferência contra a França, Inglaterra ou País de Gales, embora o último possa estar empurrando, dada sua forma horrível de atraso. Quando foi a última vez que os All Blacks realmente jogaram o trio em uma série apropriada fora de casa? Não deveria ser que estas séries sejam reservadas apenas para a costa da Nova Zelândia. Para começar, é totalmente injusto nos lados ao norte do equador ter que vir até aqui, sempre no final de suas temporadas de taxação, para tentar ganhar uma série. Testes únicos, que os fãs de rúgbi são alimentados ano após ano, não fornecem nenhuma visão real sobre como as equipes se comparam. Uma série proporciona às nações que fazem testes fortes a oportunidade de aprender como vencer seus adversários, força os treinadores a realmente elaborar planos de jogo diferentes e pressiona as equipes e os jogadores a se desempenharem quando lesões são atingidas. Outro contra-argumento seria a grande maioria dessas séries seriam borrachas mortas quando chegasse ao terceiro teste, mas isso não deveria ser um fator de influência porque a Inglaterra e a França são capazes de tirar um teste dos All Blacks, se lhe for dada a chance. O chefe da NZRU, Steve Tew, negociou habilmente um retorno de 4 milhões de dólares para os cofres de seu sindicato para o teste do próximo mês em Twickenham. Por que não triplicar isso e colocar algum dinheiro de verdade no banco? O apetite dos apoiadores da Inglaterra e da França certamente estaria lá e isso forçaria os All Blacks a entrar em locais desconhecidos, o que por si só traria desafios diferentes. Os Todos os Negros são vítimas de seu próprio sucesso no momento e isso está começando a refletir em seu jogo. O fato de Hansen ter feito 14 mudanças do lado que cintou a Escócia significou que seria sempre uma performance de segunda classe de Todos os Negros contra a Itália e isso certamente foi o caso durante 65 minutos. Os All Blacks expulsaram muita posse de bola, estavam imprecisos com muita jogada e foram estáticos em seu ataque por longos períodos. Talvez se o jogo do fim de semana tivesse sido um segundo teste contra uma oposição significativa, teria sido uma história completamente diferente.</w:t>
      </w:r>
    </w:p>
    <w:p>
      <w:r>
        <w:rPr>
          <w:b/>
          <w:color w:val="FF0000"/>
        </w:rPr>
        <w:t xml:space="preserve">id 53</w:t>
      </w:r>
    </w:p>
    <w:p>
      <w:r>
        <w:rPr>
          <w:b w:val="0"/>
        </w:rPr>
        <w:t xml:space="preserve">As pequenas empresas merecem uma pausa tanto quanto os líderes eleitos da NBC e Chase New York City não pouparam despesas para impedir a mudança da NBC para Nova Jersey, e um pacote ainda maior de abatimentos fiscais e benefícios foi negociado para manter as operações centrais do Chase Manhattan Bank na cidade. Nossos pais da cidade perceberam que, além da perda de milhares de empregos e milhões de dólares em taxas e impostos, o impacto psicológico e político de tais deserções da comunidade empresarial da cidade teria sido devastador. No entanto, embora a cidade de Nova York tenha movido o céu e a terra para impedir que as empresas da Fortune 500 se mudassem, está tornando mais difícil para as pequenas e médias empresas, a espinha dorsal da economia da cidade, fazer negócios e permanecer competitiva, especialmente em Manhattan. Os aluguéis comerciais e serviços públicos são muito altos, além dos quais a cidade acrescenta impostos de ocupação, impostos sobre vendas e renda. Os serviços essenciais, desde exterminadores a garagens de estacionamento, custam duas a três vezes mais em Nova York do que em outros lugares, o que dá aos pequenos empresários uma pausa antes de decidir abrir uma loja na cidade. Isto é ainda mais crucial em uma das categorias de pequenos negócios mais importantes da cidade de Nova York - a indústria de restaurantes. As empresas da Fortune 500 oferecem relativamente poucos empregos para o grande grupo de trabalhadores não qualificados e semi-qualificados de Nova Iorque. Durante gerações, a cidade de Nova York proporcionou a sua minoria e à população imigrante o primeiro passo na escada econômica. É a indústria de restaurantes de Nova Iorque que fornece milhares de empregos a garçons e garçonetes, garçons e garçonetes, cozinheiros e funcionários de cozinha. No entanto, a indústria de restaurantes é altamente competitiva e arriscada, com o maior índice de fracassos comerciais da cidade. Nós nos perguntamos se nosso prefeito, que é conhecido por apreciar boa comida e freqüentar bons restaurantes, percebe quão importante esta indústria é para Nova York e quão precária é sua situação. Ele não age como se agisse. Um bom caso em questão é o aumento inconsciente do custo da coleta de lixo comercial, que chega a 76%, causado pelo aumento das taxas de despejo impostas pelo Departamento de Saneamento da cidade. De acordo com Sid Davidoff, porta-voz do Conselho das Associações Comerciais de Resíduos, esta "taxa de lixo" sobre as mais de 200.000 preocupações industriais e comerciais da cidade chegará a 100 milhões de dólares nos próximos dois anos. Esta despesa adicional pode não ser um problema para os grandes restaurantes que atendem a uma clientela mais rica, mas os estabelecimentos menores e médios, que não podem aumentar os preços sem provocar a queda dos negócios, sentirão isso. Para muitos restaurantes pequenos e marginais que operam à beira do fracasso, isso pode significar apenas a diferença entre ir e ir por água abaixo. Apelamos ao prefeito Koch para que revogue este aumento escandaloso de impostos, que ameaça os empregos de milhares de nova-iorquinos que menos podem se dar ao luxo de perdê-los. A revogação enviará uma mensagem às pequenas e médias empresas cruciais de Nova York de que elas são tão bem-vindas quanto as empresas da Fortune 500. ABE LEBEWOHL New York, 6 de fevereiro de 1989 O escritor é proprietário da Segunda Avenida Deli.</w:t>
      </w:r>
    </w:p>
    <w:p>
      <w:r>
        <w:rPr>
          <w:b/>
          <w:color w:val="FF0000"/>
        </w:rPr>
        <w:t xml:space="preserve">id 54</w:t>
      </w:r>
    </w:p>
    <w:p>
      <w:r>
        <w:rPr>
          <w:b w:val="0"/>
        </w:rPr>
        <w:t xml:space="preserve">Ser ou não ser : O clássico Durante a ocupação nazista da Polônia, uma trupe de atores se envolve com os esforços de um soldado polonês para encontrar um espião alemão. To Be Or Not To Be : A Clássica Revisão de David Stratton Ator-manager Joseph Tura, JACK BENNY, cuja companhia de teatro está baseada em Varsóvia, é vaidosa e pomposa, mas ama sua esposa flertadora e co-estrela Maria, CAROLE LOMBARD, que tem o mau gosto de convidar seu último admirador, ROBERT STACK, aos bastidores de seu vestiário quando seu marido, interpretando Hamlet, começa o famoso solilóquio. Quando os alemães invadem a Polônia, os Turas e os membros de sua companhia de teatro se envolvem em ousados atos de espionagem contra os invasores. SER OU NÃO SER é a comédia mais engraçada, e também a mais dramática, feita pelo grande Ernst Lubitsch, um judeu de Berlim que, após grande sucesso como comediante e diretor de dramas de fantasias no pós- Primeira Guerra Mundial na Alemanha, veio para a América em 1923, onde fez uma série de comédias deslumbrantemente espirituosas e atrevidas e acabou sendo o Chefe de Produção da Paramount. Em seu filme de 1939, NINOTCHKA, ele tinha feito uma comédia sobre os extremos da Rússia soviética; em 1942, ele assumiu o risco considerável de fazer uma farsa sobre a ocupação nazista da Polônia. SER OU NÃO SER é bastante ultrajante, e é por isso que é tão memorável. Com a guerra na Europa ainda em fúria, Lubitsch zombou impiedosamente dos tiranos assassinos, mesmo incluindo um personagem, interpretado pelo maravilhoso Sig Rumann, que gostava de ser conhecido como "campo de concentração Erhardt". Mau gosto? Depende de seu ponto de vista, claro, e a comédia é uma coisa muito frágil, mas para mim o filme de Lubitsch é talvez a comédia de tela mais engraçada já feita. Jack Benny, que estrelou em vários filmes bastante imemoráveis nos anos 30, mas que era mais conhecido por seu trabalho em rádio e televisão, dá a performance de sua carreira como Tura, enquanto a bela e estilosa Carole Lombard é perfeita como sua esposa, e é de partir o coração pensar que ela foi morta em um acidente aéreo antes do filme ser lançado. Eu também adoro a leitura de Felix Bressart do famoso discurso de Shylock que, quando colocado em um contexto muito diferente como é aqui, é uma experiência incrível. Comentários adicionais DAVID: Margaret. MARGARET: É maravilhoso, David. E é desse tipo de filme que eu gosto, porque foi corajoso e ousado. DAVID: Sim, foi. MARGARET: E foi realmente feito em 1941 antes dos Estados Unidos se envolverem na guerra e acho que o lançamento foi na verdade atrasado porque todos estavam um pouco nervosos com a reação a ele. DAVID: Na verdade não foi - o produtor era Alexander Korda, que era britânico - bem, produtor húngaro/britânico, então não é realmente, a rigor, um filme mainstream de Hollywood. É mais um filme independente. MARGARET: Sim, bem, é mais ou menos como você pode dizer. É onde você consegue o cinema mais ousado, eu acho. DAVID: Sim, exatamente. É um filme ousado. MARGARET: E, ele abraça thriller, melodrama, farsa, comédia. DAVID: Tem de tudo. MARGARET: Realmente, é tudo jogado em conjunto. DAVID: Sim. MARGARET: Mas a coisa - e eu odeio Jack Benny. Esta é a melhor coisa que ele já fez. DAVID: Por que você odeia Jack Benny? MARGARET: Oh, acabei de achá-lo muito pouco engraçado. DAVID: Oh, eu gosto dele. MARGARET: Eu sei, mas nós temos sentidos de humor muito diferentes. DAVID: Ele é ótimo nisto, sim. MARGARET: Mas a bela aqui é Carole Lombard. DAVID: Carole Lombard, sim, ela foi incrível. MARGARET: Ela é simplesmente requintada. DAVID: Mas acho que devemos dizer que o remake de Mel Brooks é uma farsa e se você só viu a versão de Mel Brooks esquecê-la, porque este é o filme. Isto é maravilhoso. MARGARET: Eu li algo realmente interessante também que Lubitsch foi na verdade um ator famoso na Alemanha. DAVID: Ele era. MARGARET: Mas seu rosto foi usado pelos nazistas para dizer que é assim que se reconhece um judeu. Então, havia...</w:t>
      </w:r>
    </w:p>
    <w:p>
      <w:r>
        <w:rPr>
          <w:b/>
          <w:color w:val="FF0000"/>
        </w:rPr>
        <w:t xml:space="preserve">id 55</w:t>
      </w:r>
    </w:p>
    <w:p>
      <w:r>
        <w:rPr>
          <w:b w:val="0"/>
        </w:rPr>
        <w:t xml:space="preserve">Betty o caldeirão olímpico se afasta do palco central do caldeirão de Londres 2012 recebeu o nome de código Betty depois do cão do produtor executivo. Fotografia: Pool/Getty Images Algum tempo entre domingo à noite e segunda-feira de manhã uma equipe de trabalhadores irá para o estádio olímpico para mudar a majestosa Betty de seu orgulho no centro da arena para um lugar menos focal, mas pouco menos importante. Junto com a rainha, Daniel Craig e um elenco de milhares, o caldeirão olímpico se absolveu elegantemente na cerimônia de abertura, levantando suas pétalas de fogo no final da noite para formar um perfeito dente-de-leão de chamas e estabelecer um novo padrão para uma estética subestimada na primeira noite. Seu trabalho agora feito, Betty - assim codinomeada pelos organizadores secretos em homenagem ao cão do produtor executivo - será transferida para o final da arena em um aceno para a posição tanto de sua antecessora nos Jogos de Londres de 1948 quanto para o lugar ocupado pelo caldeirão no antigo estádio de Wembley. Para abrir caminho, o sino de 23 toneladas, harmonicamente afinado que Bradley Wiggins tocou para anunciar o início de Londres 2012, será, com muito cuidado, levado para o depósito enquanto espera encontrar um novo lar mais permanente. Embora a decisão de não içar Betty acima do estádio onde ela poderia ser vista por visitantes tenha sido questionada por alguns, o Comitê Olímpico Internacional disse que sua recolocação era um assunto exclusivo da Locog. "Nós permitimos que as pessoas tenham o caldeirão onde quiserem", disse um porta-voz do COI. "Os organizadores dos Jogos de Londres não queriam competir com outros caldeirões". Apoiamos plenamente isso". O criador do caldeirão, o designer Thomas Heatherwick , resistiu à tentação de se juntar à corrida global do caldeirão, optando pela graça e originalidade em detrimento de uma grande quantidade. O caldeirão de 8,5 metros de altura, que foi fabricado em uma oficina em Harrogate, North Yorkshire, tinha o objetivo de se diferenciar dos caldeirões de fogo que o precederam. "Estávamos conscientes de que os caldeirões estavam ficando maiores, mais altos e mais gordos a cada Olimpíada e sentimos que não deveríamos tentar ser ainda maiores do que os últimos", disse ele. O projeto de Betty, acrescentou Heatherwick, também permitiu que os organizadores enfatizassem o espírito diverso, mas unido, dos Jogos. "Este incrível evento tem 204 nações se reunindo, então tivemos um filho de cada país trazendo estes objetos de cobre polidos". Entretanto, apesar de toda a reflexão e planejamento, da perfuração e dos ensaios secretos, Betty não estava sem seus problemas de última hora. De acordo com Heatherwick, o caldeirão falhou em uma de suas sessões finais de teste quando uma das hastes de aço inoxidável que segurava as pétalas em chamas ficou encravada nas primeiras horas de quinta-feira. "Nós o aperfeiçoamos durante toda a semana", disse ele ao Sol. "Na última sessão de teste, um pino em que uma das pétalas pivotadas não tinha sido colocado corretamente". O designer de 42 anos disse que sua equipe não o informou sobre a falha, mas trabalhou desesperadamente para consertá-la antes de Betty se tornar a peça de exposição de sexta-feira à noite. "Na noite eu estava observando em silêncio, olhando, sem saber de nada ao meu redor e agarrando as barras na frente -- 'O que vai acontecer, o que vai acontecer'", disse Heatherwick. "Quando funcionou, houve uma efusão de alívio. "Teria sido realmente um momento de cabeça nas mãos se não tivesse acontecido durante a noite". Igualmente importantes para o sucesso da noite de sexta-feira - e tão secretos quanto a equipe de Heatherwick - foram os sete jovens atletas que confundiram os livreiros e jornalistas ao serem os que acenderam a Betty. A especulação de que Sir Roger Bannister, a Rainha ou mesmo o Doutor que realizaria a escritura provou ser infundada, pois os sete fizeram as honras, tendo sido nomeados por alguns dos mais famosos atletas olímpicos da Grã-Bretanha. Vários deles disseram que haviam jurado tanto segredo que nem mesmo contaram aos seus pais. "A coisa mais fácil era não poder falar com ninguém", disse Jordan Duckitt, de 18 anos. "Caso contrário eu teria deixado escapar algo". Duckitt, que foi presidente do grupo de direção do jovem embaixador de Londres 2012 por dois anos e foi nomeado por Duncan Goodhew, disse à BBC Radio Lincoln</w:t>
      </w:r>
    </w:p>
    <w:p>
      <w:r>
        <w:rPr>
          <w:b/>
          <w:color w:val="FF0000"/>
        </w:rPr>
        <w:t xml:space="preserve">id 56</w:t>
      </w:r>
    </w:p>
    <w:p>
      <w:r>
        <w:rPr>
          <w:b w:val="0"/>
        </w:rPr>
        <w:t xml:space="preserve">Scott King, 23 anos, trabalhou para o Kent Children in Care Council e para o projeto Lilac da A National Voice e é membro do grupo consultivo de Leavers do Ministério com a Care Leavers' Foundation. Ele tem uma paixão por melhorar a vida dos outros. Scott esteve sob os cuidados de Scott desde os 6 meses de idade. Ele também trabalhou no cuidado residencial de crianças e está estudando para se tornar um assistente social. Faz parte de um grupo de pessoas que abandonam os cuidados, que se reúne regularmente com o Ministro da Infância há dois anos. Como isso aconteceu e como você encontrou a experiência? A primeira reunião aconteceu logo após a tomada de posse do novo governo em 2010. Pedimos ao Ministro que viesse falar conosco sobre o apoio que os que abandonam os cuidados poderiam esperar do novo Governo e a discussão foi filmada para a Semana Nacional dos Abandonos dos Cuidados. Uma das primeiras coisas que Tim nos disse foi que ele não queria que nenhuma reunião envolvendo jovens e usuários de serviços fosse simbólica. Sinto que ele foi genuíno a esse respeito; ele valorizou a contribuição que tivemos. Estive envolvido em muitas reuniões em que ter um jovem lá era apenas um serviço labial. Estas não eram nada parecidas. Somos um grupo bastante pequeno e ter acesso direto a alguém que detém o poder real é um privilégio. Durante os dois anos em que nos encontramos, tivemos a oportunidade de falar e ser ouvidos, pudemos ter uma conversa genuína e dizer o que pensávamos. Sinto que algumas das coisas que trouxemos para a mesa mudaram sua visão das coisas, espero que de qualquer forma. Você já estava trabalhando em um papel que envolvia a participação dos jovens. Como isso se compara com suas experiências de trabalho para sua autoridade local? Aprendi a entender mais o ponto de vista político, o quadro geral. Achei frustrante que o governo não seja capaz de apenas dizer às autoridades locais o que fazer, então se elas não estão fazendo um bom trabalho, o ministro não pode necessariamente colocar isso imediatamente. Ele costumava nos dizer em resposta a algumas das questões que levantamos 'mas a autoridade local não deveria estar fazendo x,y,z' e eu só pensava 'eu sei disso, por que você acha que eu estou levantando a questão'. No final eu acho que ele ficou tão frustrado quanto nós que todas as autoridades locais podem se comportar de forma tão diferente mesmo que tenham que seguir o mesmo conjunto de leis. Isso lhe dá uma idéia das barreiras para mudar e por que as coisas não podem simplesmente ser melhoradas. Tim acompanhou casos individuais às vezes que chamávamos a sua atenção. Foi muito bom que ele estivesse disposto a fazer isso e pudemos mostrar aos que se preocupavam com os problemas que estávamos trazendo resultados reais. Mas não deveria ser assim. Não deveria ser preciso um ministro se envolver para resolver um simples problema de moradia ou de financiamento. A maioria dos que abandonam os cuidados nunca se beneficiarão desse tipo de intervenção para resolver seus problemas. É interessante ver as pessoas que estão no controle e como elas sabem pouco sobre a linha de frente e como ficam surpresas ao saber o que realmente se passa quando você lhes conta. A pessoa sentada naquela cadeira superior não pode entrar na vida de cada indivíduo; ela tem que confiar em estatísticas e informações de seus funcionários, mas precisa saber como o que ela faz afeta as pessoas reais também. Tim era bom assim, ele realmente queria aprender conosco e entender como eram nossas vidas. O que você pensou quando o Ministro da Infância foi mudado na recente remodelação? Fiquei muito zangado. Não vejo como é certo ou justo a maneira como as pessoas podem simplesmente perder seus empregos assim no governo mesmo quando estão fazendo um bom trabalho e todos gostam deles. Estávamos no Departamento de Educação esperando uma reunião agendada com ele quando anunciaram a notícia. Acabamos de ser informados de que foi cancelada. Parecia mesmo quando você estava sob os cuidados do governo. Você passa dois anos conhecendo e confiando em alguém, construindo algo e então, no momento em que está estabelecido, ele desaparece. Agora ele é apenas mais um relacionamento quebrado. Uma figura importante na vida das crianças sob cuidados desapareceu da noite para o dia sem explicação. Teremos que começar tudo de novo com a próxima pessoa. O que você sabe sobre o novo Ministro da Infância? Eu sei que Edward Timpson cresceu com muito conhecimento em torno dos cuidados porque seus pais adotavam crianças. Estou ansioso para conhecê-lo, espero que ele continue a se encontrar com os que abandonam os cuidados e que ele valorize o grupo e veja que ele é útil. Quero que ele impulsione as coisas que queremos e que leve em conta nosso ponto de vista, que não é apenas o que pensamos, mas o ponto de vista de todos os que abandonam os cuidados que representamos. Quais são, a seu ver, as maiores realizações</w:t>
      </w:r>
    </w:p>
    <w:p>
      <w:r>
        <w:rPr>
          <w:b/>
          <w:color w:val="FF0000"/>
        </w:rPr>
        <w:t xml:space="preserve">id 57</w:t>
      </w:r>
    </w:p>
    <w:p>
      <w:r>
        <w:rPr>
          <w:b w:val="0"/>
        </w:rPr>
        <w:t xml:space="preserve">Eu gostaria de estar em Nova Orleans Lyrics - Tom Waits Bem, eu gostaria de estar em Nova Orleans, eu posso vê-lo em meus sonhos de braço dado na Borgonha, e meus amigos e eu içamos uns poucos altos e legais tocando sinuca e ouvimos aquele saxofone tenor me chamando para casa e eu posso ouvir a banda começar "When the Saints Go Marching In" pelos bigodes do meu queixo em Nova Orleans, Eu estarei lá, beberei você debaixo da mesa, serei o nariz vermelho, vou passear os velhos assombra o que eu quero é feijão vermelho e arroz e usarei o vestido que gosto tão bem e me encontrarei no velho salão para ter certeza de que há uma lua Dixie New Orleans, estarei lá e darei as cartas jogando os dados se não for aquele ole Chuck E. Weiss and Clayborn Avenue me e você Sam Jones e todos e eu gostaria de estar em Nova Orleans eu posso ver em meus sonhos de braço dado na Borgonha uma garrafa e meus amigos e eu New Orleans, eu estarei lá Por favor Clique aqui para enviar as Correções de I Wish I Wish I Was in New Orleans Lyrics</w:t>
      </w:r>
    </w:p>
    <w:p>
      <w:r>
        <w:rPr>
          <w:b/>
          <w:color w:val="FF0000"/>
        </w:rPr>
        <w:t xml:space="preserve">id 58</w:t>
      </w:r>
    </w:p>
    <w:p>
      <w:r>
        <w:rPr>
          <w:b w:val="0"/>
        </w:rPr>
        <w:t xml:space="preserve">Como posso lidar com queimaduras menores? As queimaduras acontecem quando sua pele entra em contato com algo quente, como fogo, ou se você estiver exposto a uma fonte de calor irradiada, como o sol. Você também pode ser queimado por certos produtos químicos, eletricidade e fricção. Um escaldão é uma queimadura que é causada por um líquido quente, ou vapor, e pode ser tratada da mesma forma que uma queimadura. As queimaduras são geralmente divididas em três categorias, dependendo de quanto da pele elas afetam. Queimaduras superficiais (primeiro grau) afetam a superfície da pele, tornando-a vermelha, inchada e dolorosa. Este tipo de queimadura pode ser tratada em casa e geralmente cicatriza entre 7-10 dias. Queimaduras parciais (segundo grau) e de espessura total (terceiro grau) são muito mais graves, e requerem atenção médica. Tratamento de queimaduras menores Para tratar queimaduras superficiais (menores) em casa, siga os conselhos abaixo. Esfrie a pele usando água fria, ou tépida, por entre 10-30 minutos, idealmente dentro de 20 minutos após a lesão ter ocorrido. Isto evitará que a queimadura se agrave. Não use gelo, água gelada, cremes ou substâncias gordurosas, como manteiga, para acalmar a queimadura. Um banho frio, ou chuveiro, ajudará a acalmar a queimadura. Cubra a queimadura usando uma película aderente, em uma camada sobre a queimadura, em vez de envolvê-la em torno de um membro. Um saco plástico limpo e transparente é adequado para ser usado para queimaduras na mão. Se a queimadura for dolorosa, tomar um analgésico leve, como paracetamol ou ibuprofeno, pode ajudar. No entanto, sempre verifique a embalagem para ter certeza de que você toma a dosagem correta. Não interfira com a queimadura, nem quebre nenhuma bolha. Se a queimadura for muito dolorosa, ou parecer que está piorando, ligue para o NHS Direct no 0845 46 47, ou visite seu GP para obter conselhos. Queimaduras profundas, ou grandes, ou queimaduras no rosto, mãos, ou nas articulações, devem ser sempre verificadas por um médico e podem requerer tratamento hospitalar. Tratamento de queimaduras químicas Se um produto químico, como lixívia ou ácido, queimar sua pele, você deve seguir os conselhos abaixo. Remova qualquer produto químico da pele, passando a área afetada sob água fria da torneira por 20 minutos, ou mais. Se o produto químico envolvido estiver na forma de pó, como cal, pincelar a pele antes de passar a pele por baixo da água. Remover quaisquer jóias, ou roupas, que possam ter sido expostas ao produto químico. Aplique uma toalha molhada fria para ajudar a aliviar a dor. Cubra a pele queimada com um curativo seco e esterilizado ou pano limpo. Se você experimentar um aumento da sensação de queimadura, lave a pele novamente por mais alguns minutos. Você deve visitar seu departamento local de acidentes e emergências (A&amp;E) para que a queimadura possa ser avaliada e, se necessário, tratada. Tratamento de queimaduras elétricas As queimaduras elétricas podem não parecer sérias, mas podem ser muito prejudiciais. Alguém que tenha uma queimadura elétrica deve procurar atendimento médico imediato.</w:t>
      </w:r>
    </w:p>
    <w:p>
      <w:r>
        <w:rPr>
          <w:b/>
          <w:color w:val="FF0000"/>
        </w:rPr>
        <w:t xml:space="preserve">id 59</w:t>
      </w:r>
    </w:p>
    <w:p>
      <w:r>
        <w:rPr>
          <w:b w:val="0"/>
        </w:rPr>
        <w:t xml:space="preserve">E eles riram dele para desprezar,.... Os servos, vizinhos e parentes, os flautistas e as mulheres de luto: estas, de chorar pelos mortos, caíram a rir de Cristo, tendo-o e suas palavras no mais profundo escárnio: sabendo que ela estava morta: alguns deles tendo sido empregados para a expulsar, e todos eles tendo-a visto, e estavam satisfeitos, e completamente seguros, de que ela estava realmente morta, como qualquer pessoa estava, como ela sem dúvida estava; mas eles ignoravam em que sentido Cristo significava que ela não estava morta, mas adormecida; Ver Gill em Mateus 9:24 . Ver Gill em Marcos 5:39 . 8:41-56 Um homem chamado Jairus. Para os milagres de ressuscitar dos mortos de Jairo, e a cura da mulher com a questão sangrenta, ver notas sobre Mt 9,18-26 Sr. 5,22-42. Esta foi a segunda instância do Senhor ressuscitando os mortos. 8:41-56 Não nos queixemos de uma multidão, de uma multidão e de uma pressa, enquanto estivermos no caminho do nosso dever, e fazendo o bem; mas, caso contrário, todo homem sábio se manterá fora dele o máximo que puder. E muitas almas pobres são curadas, e ajudadas, e salvas por Cristo, que está escondida em uma multidão, e ninguém percebe isso. Esta mulher veio tremendo, mas sua fé a salvou. Pode haver tremor, onde ainda existe a fé salvadora. Observe as confortáveis palavras de Cristo a Jairo: "Não temas, acredita somente, e tua filha será curada". Não foi menos difícil não lamentar a perda de uma única filha, do que não temer a continuação desse pesar. Mas na fé perfeita não há medo; quanto mais tememos, menos acreditamos. A mão da graça de Cristo vai com os apelos de sua palavra, para torná-los efetivos. Cristo ordenou que lhe dessem carne. Como bebês recém-nascidos, para que os recém-nascidos do pecado, desejem alimento espiritual, para que possam crescer assim. Mateus 9:24 ele disse: "Ide-vos. A menina não está morta, mas adormecida". Mas eles riram dele. Lucas 8:52 Enquanto isso, todas as pessoas estavam lamentando e lamentando por ela. "Parem de lamentar", disse Jesus. "Ela não está morta, mas adormecida". Lucas 8:54 Mas ele a pegou pela mão e disse: "Minha filha, levanta-te".</w:t>
      </w:r>
    </w:p>
    <w:p>
      <w:r>
        <w:rPr>
          <w:b/>
          <w:color w:val="FF0000"/>
        </w:rPr>
        <w:t xml:space="preserve">id 60</w:t>
      </w:r>
    </w:p>
    <w:p>
      <w:r>
        <w:rPr>
          <w:b w:val="0"/>
        </w:rPr>
        <w:t xml:space="preserve">Um olhar sobre alguns dos sistemas operacionais móveis em lento declínio hoje em dia Muitos dos mais novos técnicos podem não saber disso, mas antes da popularidade do Android e iOS (e agora do Windows Phone, é claro), havia vários outros sistemas operacionais móveis. Alguns deles ainda existem, mas como a maioria dos fabricantes de smartphones decidiu mudar para os sistemas operacionais mais novos e populares, os mais antigos estão desaparecendo de cena. Vamos dar uma olhada em alguns deles, e ter um momento de silêncio para os que já saíram. Symbian Vamos começar com o sistema operacional móvel que ganhou imensa popularidade e se saiu muito bem até que os smartphones baseados no toque foram introduzidos. Symbian S60 especialmente se tornou realmente popular devido a telefones como o Nokia 6600 e Nokia 7610. Os usuários podiam instalar programas (sim, eles não eram chamados de aplicativos na época). Estes incluíam jogos Tetris, utilitários de ajuste, etc. Symbian era usado principalmente pela Nokia, mas então eles fizeram parceria com a Microsoft e decidiram fazer o "Windows Phone", o principal sistema operacional para seus próximos telefones (e é isso que vemos nos últimos telefones Lumia). A Symbian se tornou Open Source, e ainda está viva na forma de um sistema operacional menos conhecido chamado Belle. A Maemo Nokia também usou um SO chamado Maemo em alguns de seus telefones com tela sensível ao toque. Maemo era capaz de rodar aplicativos de terceiros, já que era baseado em Linux. A interface do usuário era semelhante ao que vemos em sistemas operacionais modernos como iOS e Android. Logo foi anunciado que o Maemo seria um ponto de partida para outro sistema operacional móvel chamado MeeGo. Palm OS e webOS Palm OS era um sistema operacional para PDAs que era realmente popular nos anos 90 e início dos anos 2000. Mais tarde, quando os touch-screens se tornaram mais populares, o Palm OS se tornou webOS e foi adquirido pela HP. Embora também estivesse em smartphones como o Palm Pre, a HP decidiu torná-lo o sistema operacional padrão para seu tablet, o HP Touchpad. Mas logo, a HP decidiu puxar o plug em todos os dispositivos webOS, incluindo o Touchpad. O WebOS tornou-se código aberto e agora é conhecido como Open web0S, e os desenvolvedores podem trabalhar nele agora. Windows Mobile Nos dias de -Pocket PCs", Windows tinha sua própria participação de mercado devido a seu sistema operacional móvel com o nome de Windows Mobile. Inicialmente baseado no Windows CE, e ao longo do tempo tornou-se o Windows Mobile em 2003. O lançamento final do Windows Mobile foi o Windows Mobile 6.5. Depois disso, a Microsoft começou a desenvolver um sistema operacional com um novo visual e toque, e o chamou de Windows Phone. Os dispositivos mais antigos rodando Windows Mobile foram tornados incompatíveis com o Windows Phone, devido aos requisitos de hardware de ponta. A Bada Samsung alimenta seus smartphones (relativamente) de baixa gama com um sistema operacional chamado Bada. Os smartphones que têm "Wave" em seu nome são alimentados por este SO (em comparação com aqueles alimentados pelo Android, tendo Galaxy em seu nome). O Bada tem sido bem sucedido até agora, ele tem até mesmo seu próprio mercado de aplicativos. Mas como a Samsung também fabrica telefones Android mais baratos, a maioria das pessoas escolhe agora preferi-los. Conseqüentemente, a participação de usuários do Bada diminuiu. A Samsung pode até transformar o Bada em algo mais, mantendo a tendência de uso em vista. Portanto, estes foram alguns dos sistemas operacionais móveis que estão dando seu último suspiro, ou já faleceram. Mas ainda assim, sua importância não pode ser negada, pois eles lançaram as bases para os modernos sistemas operacionais móveis de hoje.</w:t>
      </w:r>
    </w:p>
    <w:p>
      <w:r>
        <w:rPr>
          <w:b/>
          <w:color w:val="FF0000"/>
        </w:rPr>
        <w:t xml:space="preserve">id 61</w:t>
      </w:r>
    </w:p>
    <w:p>
      <w:r>
        <w:rPr>
          <w:b w:val="0"/>
        </w:rPr>
        <w:t xml:space="preserve">Mulheres têm todos os motivos para cuidar de sua tireóide Estudos recentes mostraram que uma em cada oito mulheres desenvolverá uma condição de tireóide de algum tipo.  Isso equivale a aproximadamente 13% de todas as mulheres.  Esse número é bastante alto.  Se você é uma mulher, você deve se certificar de ter uma compreensão completa do que é exatamente uma condição tireoidiana, quais são os sintomas para a condição tireoidiana e como promover e manter uma tireóide mais saudável.  Quando você estiver ciente dessas informações, você tem o conhecimento para ajudar a cuidar melhor de sua tireóide e, esperamos, mantê-la saudável. O que é uma condição da tireóide? Cada órgão e sistema em nosso corpo é afetado por nossa tireoide.  Os hormônios da tireoide regulam o metabolismo de nosso corpo principalmente.  Isso, por sua vez, influencia a forma como a maioria de nossos órgãos funciona.  Os hormônios da tireóide dizem aos órgãos a que ritmo eles devem trabalhar para suas respectivas funções.  Os hormônios da tireóide monitoram e regulam a produção de calor pelo corpo.  Esses mesmos hormônios também regulam o consumo de oxigênio de seu corpo.  Se uma condição da tireóide é extremamente hiperativa ou subativa, há um resultado com o qual você certamente terá que lidar - seu metabolismo será severamente afetado pelo desequilíbrio dos hormônios da tireóide.  Quando nosso metabolismo é jogado fora, ele muda toda a nossa composição física. Sintomas Gerais de uma Condição Hipertireóide (hiperativo) Mulheres com uma condição hiperativa da tireóide sempre experimentarão uma fraqueza e fadiga graves.  Não importa o quanto elas descansam ou dormem, nunca parece ser suficiente. Uma condição hipertiróide é freqüentemente associada com mãos trêmulas.  Isto pode ser incontrolável para alguns. Você pode esperar experimentar um aumento do batimento cardíaco. A perda de peso inexplicável ou indesejável ocorre freqüentemente quando uma mulher está experimentando uma condição hipertiróide. As mulheres freqüentemente ficam ansiosas e irritáveis quando sua tireóide está hiperativa. Uma tireóide hiperativa pode freqüentemente causar irritações nos olhos e visão embaçada. Os ciclos e padrões menstruais muitas vezes mudam inesperadamente quando estão ligados a uma tireoide hiperativa. Sensibilidade ao calor e aumento da transpiração são duas coisas que ocorrem em mulheres que estão experimentando uma condição hipertiróide. O aumento da infertilidade parece ser prevalente em mulheres com uma condição hiperativa da tireóide. Sintomas gerais de uma condição hipotireóide (hipoativa) Fadiga e lentidão inexplicável freqüentemente ocorrem quando as pessoas estão sofrendo de uma condição de tiróide hiperativa. A depressão muitas vezes se torna um problema, mesmo que nunca tenha sido antes, quando você tem uma condição hipotireóide em desenvolvimento ou uma condição não diagnosticada. Seu corpo terá uma sensibilidade maior ao frio muitas vezes.  Uma vez com frio, é muito mais difícil aquecer. Você experimenta um ganho de peso sem ter nenhuma razão real para isso.  Se seus padrões alimentares ou de exercício não tiverem mudado e você estiver ganhando peso, certifique-se de ter sua tireoide examinada. O cabelo e a pele ficam cada vez mais secos, com comichão e escamosos. Seu corpo desidrata e você terá prisão de ventre muitas vezes quando tiver uma condição tireoidiana subativa. Seu ciclo menstrual pode se tornar mais esporádico e irregular. Informações gerais sobre os sintomas da tireóide Os sintomas dos problemas da tireóide são bastante semelhantes aos sintomas que as pessoas com uma grande variedade de problemas de saúde experimentam.  É importante ter certeza de prestar atenção a todos os sintomas, especialmente se você tiver mais de um, e descobrir a causa disso.  Há muitos suplementos disponíveis que podem ajudar a administrar os sintomas e torná-los menos desconfortáveis.  Procure-os enquanto você espera para descobrir a causa de seus sintomas.  Os suplementos naturais não causarão um aumento dos sintomas. Passos saudáveis para prevenir ou manter um distúrbio tireoidiano Há três passos básicos que qualquer pessoa pode tomar para ajudar a diminuir suas chances de acabar com o diagnóstico de um distúrbio tireoidiano.  Os mesmos passos funcionam tanto para o hipotireoidismo quanto para o hipertireoidismo.  A primeira coisa que você deve fazer é tomar um suplemento que é projetado em torno de todas as vitaminas e minerais que comprovadamente reduzem muito o risco de uma pessoa desenvolver uma condição tireoidiana.  Todo mundo tem a capacidade de tomar um suplemento diário que dará ao seu corpo as vitaminas e minerais necessários. A segunda coisa que você deve fazer é ter alguma forma de exercício diário.  Não importa quem seja a pessoa, há alguma pequena forma de atividade física que pode ser feita todos os dias.   Para alguns, é caminhar.  Outros desfrutam de um health club e aulas de exercícios.  Há também coisas simples que uma pessoa pode fazer em sua casa todos os dias.  Não há desvantagens para a atividade física porque seu corpo precisa dela.  A terceira coisa que você pode fazer é monitorar sua dieta.  Comendo</w:t>
      </w:r>
    </w:p>
    <w:p>
      <w:r>
        <w:rPr>
          <w:b/>
          <w:color w:val="FF0000"/>
        </w:rPr>
        <w:t xml:space="preserve">id 62</w:t>
      </w:r>
    </w:p>
    <w:p>
      <w:r>
        <w:rPr>
          <w:b w:val="0"/>
        </w:rPr>
        <w:t xml:space="preserve">Não é necessário ímã: Como construir uma bússola a partir de Lego Uma bússola que não precisa de agulha magnética? Isso pode parecer impossível, mas os antigos chineses descobriram como fazer uma há 4500 anos. Uma engenhosa combinação de engrenagens e rodas garante que uma "carruagem apontadora" tenha uma agulha que aponta sempre na mesma direção. Agora você pode fazer uma também. Assista ao vídeo acima para saber mais sobre o dispositivo e veja Sean O'Neill, da New Scientist, construir uma das peças padrão da Lego. Se você quiser fazer uma de suas próprias peças, preparamos um guia passo a passo e uma lista de peças; ou você pode comprar um kit em uma loja Lego sediada no Reino Unido no site Bricklink. Bela idéia, bela execução, bela música e um belo vídeo. Eu adorei! Steve B on dezembro 23, 2010 2:06 Duh, não é uma bússola. asa on dezembro 23, 2010 4:57 PM exatamente como a versão chinesa, que não funciona em absoluto. Na demonstração, basta girá-la 180 graus para mover a "bússola" visivelmente fora do curso. também, como você espera orientá-la para começar sem uma bússola? Em resumo, é uma demonstração limpa de engrenagens e um projeto LEGO limpo, mas faturá-lo como uma bússola sem ímã é um pouco hiperbólico...</w:t>
      </w:r>
    </w:p>
    <w:p>
      <w:r>
        <w:rPr>
          <w:b/>
          <w:color w:val="FF0000"/>
        </w:rPr>
        <w:t xml:space="preserve">id 63</w:t>
      </w:r>
    </w:p>
    <w:p>
      <w:r>
        <w:rPr>
          <w:b w:val="0"/>
        </w:rPr>
        <w:t xml:space="preserve">Você terá um bom grito com empresas de consultoria Econ como a NERA etc., especialmente se você tiver alguma experiência em IO. E se você conseguir convencê-los de que você tem pelo menos um grau de treinamento em econometria, tanto melhor. A melhor das sortes. PS seu trabalho no mercado de trabalho provavelmente não é muito importante, a menos que seja IO e com implicações para a concorrência, regulamentação ou algo assim. Mesmo assim, é improvável que eles o leiam, mas pode soar bem. Aqui o CEO da grande empresa. Posso contratá-lo para consultar meu filho? Ele quer ser professor e fazer a micro teoria. Eu tenho tentado dizer a ele que ele vai se dedicar, mas ele não acredita em mim. Você poderia servir como um exemplo de aviso. Eu pago bom dinheiro se ele puder mudar de idéia.</w:t>
      </w:r>
    </w:p>
    <w:p>
      <w:r>
        <w:rPr>
          <w:b/>
          <w:color w:val="FF0000"/>
        </w:rPr>
        <w:t xml:space="preserve">id 64</w:t>
      </w:r>
    </w:p>
    <w:p>
      <w:r>
        <w:rPr>
          <w:b w:val="0"/>
        </w:rPr>
        <w:t xml:space="preserve">O irlandês está impressionado com o impacto que Pogrebnyak causou em seu curto período de tempo em Fulham e sente que há mais a vir do futuro russo. "Ele [Pogrebnyak] fez o impacto exato que queríamos que ele fizesse [contra Stoke]", disse ele ao site oficial do clube. "Nos dois dias de treinamento antes do jogo você pôde ver que ele é o tipo de atacante que virá e manterá a bola, depois girará e entrará na caixa e marcará gols". O jogador de 29 anos precisará preencher o vazio deixado no Craven Cottage pela transferência de Bobby Zamora para o Queens Park Rangers. Kelly tem certeza de que ele tem todos os atributos para se tornar o novo homem alvo do Fulham no ataque. "Ele é o tipo de jogador que pode jogar a bola e pode trazer jogadores como Damien [Duff], os alas e Clint [Dempsey], para fora das alas e deixá-los se ligar e não perder a bola. "Era exatamente o que precisávamos e se ele puder continuar desde o início contra Stoke, tenho certeza de que ele será fantástico para nós". Como você se mantém atualizado com o futebol quando está em movimento? Com http://m.goal.com -- sua melhor fonte para a cobertura móvel do belo jogo.</w:t>
      </w:r>
    </w:p>
    <w:p>
      <w:r>
        <w:rPr>
          <w:b/>
          <w:color w:val="FF0000"/>
        </w:rPr>
        <w:t xml:space="preserve">id 65</w:t>
      </w:r>
    </w:p>
    <w:p>
      <w:r>
        <w:rPr>
          <w:b w:val="0"/>
        </w:rPr>
        <w:t xml:space="preserve">Dan Hodges é um cuco Blairite no ninho de Miliband. Ele trabalhou para o Partido Trabalhista, o sindicato GMB e gerenciou inúmeras campanhas políticas independentes. Ele escreve sobre os trabalhistas com lealdade tribal e sem reservas. A cobertura olímpica da BBC, sem vergonha, patriótica - mas não jingoísta - tem sido um triunfo. Tudo filmado com uma trilha sonora de Sue Barker soluçando com rompante as palavras "Terra de Esperança e Glória" à direita. Manifestei minhas próprias preocupações sobre a cobertura olímpica da BBC, mas não estou tendo isso. De acordo com um relatório de Hannah Furness : "Os controladores de canal responsáveis pela transmissão das filmagens e resultados de Londres 2012 foram informados para garantir que 'outras grandes conquistas esportivas' também sejam cobertas". Aparentemente, o edital vem como "Um comentarista da mídia, que escreveu uma carta aberta para a BBC, advertiu aos jornalistas americanos que estavam 'intrigados' com a cobertura, pois os apresentadores 'lutaram, e na maioria das vezes falharam, para conter sua excitação com a faixa de ouro da Team GB'". A comentarista em questão é aparentemente uma Catherine Mayer, da revista Time, que eu confio ser atualmente objeto de um exame de busca no Home Office sobre seu status de trabalho e outras bona fides. Oh, nós sabemos qual é o seu jogo, Mayer. Envergonhada pela capacidade de seus primos coloniais de atirar, cavalgar e lutar melhor do que você, você decidiu começar a chorar de falta. Bem, desculpe, estas disciplinas não são a única reserva dos descendentes do velho oeste. Você nunca esteve em Hackney? Não, claro que não. Ela tem estado sentada em sua torre de marfim em algum lugar ao largo da Praça Grosvenor, escrevendo peças de mau gosto com o título "Não Mencione a Guerra? Brits Can't Help Themselves" ou "Not So Great, Britain": Depois da Cúpula da União Européia, o Reino Unido se encaminha para o Isolamento". Ambas são verdadeiras, mas não é essa a questão. OK, Mayer também conseguiu trabalhar em alguns elogios ressentidos ao Beeb; "você é uma das instituições centrais do Reino Unido e uma de suas maiores exportações e exportadores culturais"; "você representa um padrão internacional de ouro para o que faz". Mas reconhecemos o subtexto; esses ingleses valentes estão ficando um pouco acima de seu posto, e precisamos derrubá-los um ou dois. Uma das alegrias destes jogos é a forma como não permitimos que nosso patriotismo fosse posto de lado pelo jingoísmo. Aplaudimos nossos heróis olímpicos, mas abraçamos nossos visitantes de outras terras. Duas das maiores estrelas da última quinzena foram Usain Bolt e Michael Phelps. A única pessoa que chegou perto de eclipsá-los foi aquele borbulhante Boer, Bert le Clos. E três dos maiores aplausos no estádio Olímpico foram reservados para Oscar Pistorius da África do Sul, Noor Hussain Al-Malki do Qatar e Sarah Attar da Arábia Saudita. Sim, temos tido muitas declarações de Deus e de Deus, salvem a Rainha de nossos comentaristas. E talvez não seja o epítome da imparcialidade da Reithian. Mas vamos ter um pouco de perspectiva. Estamos falando de Stratford, não de Damasco. Além disso, e não vamos bater sobre o George W Bush aqui, não estamos fazendo nenhuma palestra de americanos sobre nacionalismo arrojado. Ainda me lembro de uma Olimpíada quando as emissoras americanas passaram uma semifinal aquática inteira focalizando uma nadadora americana na banheira de aquecimento, só para que pudéssemos ver seu rosto excitado quando seus colegas competidores não conseguiram igualar o tempo de calor. Na verdade, por que não dar uma olhada na própria publicação de Catherine Mayer? Clique na aba Olímpica no site Time, e o primeiro artigo que você encontra é um debate sobre se Ashton Eaton é realmente uma atleta melhor do que Usain Bolt. Que é o equivalente do site da BBC que traz um artigo perguntando se é realmente verdade que Gary Lineker é melhor âncora de transmissão do que Walter Cronkite. Na verdade, acho que há algo abaixo das críticas de Mayer, além da constatação, ao amanhecer, de que serão apenas mais alguns anos até que a Team GB deixe a Team USA floundering em sua esteira na tabela de medalhas olímpicas. E isso é que os americanos não nos entendem tão bem quanto nós, britânicos, entendemos os americanos. Ontem à noite estive em Wembley para a final de futebol feminino dos EUA contra o Japão. A Velha Glória</w:t>
      </w:r>
    </w:p>
    <w:p>
      <w:r>
        <w:rPr>
          <w:b/>
          <w:color w:val="FF0000"/>
        </w:rPr>
        <w:t xml:space="preserve">id 66</w:t>
      </w:r>
    </w:p>
    <w:p>
      <w:r>
        <w:rPr>
          <w:b w:val="0"/>
        </w:rPr>
        <w:t xml:space="preserve">Burt e Carole voltam para casa mais cedo de uma viagem, o que significa que Kurt tem que esconder Blaine, que tinha dormido lá. Ele decide escondê-lo em seu armário, o que leva à inépcia e à diversão para todos. K pela linguagem, mais as menções de Burt matando Blaine. A/N: Outro incômodo! Kurt/Burt/Blaine ficção! Eu sinceramente adoro escrever estas coisas, elas são tão divertidas! Fico feliz que parece que todos vocês gostam delas. Obrigado novamente por todas as suas Revisões/Favoritos/Alertas/etc, elas fazem meu dia. Vocês são todos lindos e eu os amo :) Isenção de responsabilidade: Ainda não tenho Glee. É triste. "Mmm, bela manhã", disse Blaine enquanto beijava a bochecha de Kurt, "Só queria que você soubesse que está absolutamente deslumbrante quando dorme". "Você não está tão mal para acordar perto de si mesmo, Sr. Anderson", respondeu Kurt, rebolando para dar um passeio a Blaine, "nada mal de todo". Eu gostaria de nos elogiar por mantermos nossas camisas vestidas durante toda a noite, no entanto, temos até o meio-dia antes de meu pai e Carole chegarem em casa, portanto, há muito tempo para isso". "Acho que você não deve querer me ver sem camisa". Kurt se afastou dele. "Sua perda. Ia deixar você manter seus pés fora do chão também". "Volte. Você está quente e eu te amo. E eu definitivamente quero ver você sem camisa". Blaine estendeu a mão e Kurt agarrou-a enquanto se afastava da cama. Blaine usou todas as suas forças para puxar Kurt de volta para a cama e em cima dele. "Bem, olá novamente você", disse Blaine enquanto beijava Kurt, "veja como isto é muito melhor". "Sua putinha", Kurt gemeu no beijo, "isto pode ser muito melhor, mas eu quero escovar meus dentes antes de continuarmos, porque me sinto nojento". Eu sugiro que você faça o mesmo". "Está bem...me ajude a levantar?" "Você não está me enganando com esse pequeno truque de novo!" "Foi muito bom, se eu mesmo o disser"... "Você faria..." Kurt foi cortado por um som que parou tanto seu coração quanto o de Blaine. "Kurt, Finn, estamos em casa!" Burt e Carole estavam de volta. Isto foi muito mais cedo do que o esperado. Kurt deixou cair o tubo de pasta de dente que estava segurando e parecia que estava prestes a chorar. Um olhar de pânico cruzou o rosto de Blaine. Eles não deveriam estar em casa até o meio-dia! Isto não foi nada legal. Kurt ia estar com grandes problemas e Blaine provavelmente seria banido de casa para sempre. "Seu grande plano envolve eu agir direito?" Blaine disse brincando: "A última vez que fiz isso, você não gostou...". "Em qualquer outra hora eu acharia isso hilariante, realmente Blaine", Kurt estalou, claramente irritado, "mas entre no maldito armário!" "Ok, ok", disse Blaine, entrando no armário, Kurt fechando a porta atrás dele, "uau, já faz uns quatro anos desde a última vez que estive em você, armário... tive saudades suas!" "Você é tão hilariante", sussurrou Kurt, rolando os olhos, "cale-se, e eu juro, se você tocar meu Alexander McQueen, eu o matarei antes que meu pai chegue até você". "Sheesh, está bem!" Kurt saltou para sua cama e rapidamente puxou as capas sobre si mesmo. Ele ouviu seu pai e Carole abrirem a porta do Finn para vê-lo e depois perambulou pelo corredor até seu quarto. "Se eu conheço Kurt", ele ouviu seu pai rir, "ele já estará de pé e começou sua rotina". Kurt ouviu a porta se abrir, e Burt caminhou até a cama dele, sentado na borda. "Ei, garotinho", disse ele, passando a mão pelo cabelo de Kurt, "como estamos nesta bela manhã? "Mmm, cansado", Kurt murmurou, rolando para enfrentar seu pai, "você está de volta cedo". "Sim, mal podíamos esperar para ver nossos meninos", disse Carole da porta, "você quer dormir mais um pouco de mel?" "Mmhmm...tão cansada". Kurt acrescentou com um bocejo. Logo depois, o telefone de Kurt zumbiu. "Passa-me o meu telefone, pai?"</w:t>
      </w:r>
    </w:p>
    <w:p>
      <w:r>
        <w:rPr>
          <w:b/>
          <w:color w:val="FF0000"/>
        </w:rPr>
        <w:t xml:space="preserve">id 67</w:t>
      </w:r>
    </w:p>
    <w:p>
      <w:r>
        <w:rPr>
          <w:b w:val="0"/>
        </w:rPr>
        <w:t xml:space="preserve">Em 5 de junho de 2012, o Tribunal Federal da Austrália (Tribunal) proferiu sua sentença no processo Deputy Commissioner of Taxation v Compumark Pty Ltd [2012] FCA 583.  Esta decisão demonstra que os tribunais estarão preparados para ordenar a dissolução de empresas com base em dívidas fiscais contestadas, quando o devedor não tiver contestado essas dívidas antes do início do processo de dissolução. A Compumark admitiu que não poderia pagar a dívida.  Entretanto, opôs-se ao pedido do Comissário, argumentando que havia motivos para duvidar se a dívida era tão grande quanto o Comissário alegava. O Comissário havia avaliado as supertaxas devidas ao fato de a Compumark não ter pago as contribuições do superannuation dentro do prazo.  Entretanto, o Comissário admitiu que a Compumark havia pago essas contribuições, embora após a data de vencimento.  A Compumark argumentou que este pagamento atrasado lhe deu direito a uma compensação fiscal contra os Super Encargos, reduzindo substancialmente a dívida. O Comissário não contestou o direito da Compumark a uma compensação.  Entretanto, o Comissário insistiu que a Compumark era obrigada a solicitar a compensação utilizando o formulário aprovado, o que a Compumark havia se recusado a fazer. Em relação ao Saldo de Execução, a Compumark admitiu sua responsabilidade de pagar aproximadamente US$ 11.000, sendo a base da dívida, mas negou sua responsabilidade de pagar o restante, sendo juros.  A Compumark afirmou que a razão pela qual não tinha que pagar os juros era sua disputa com o Comissário sobre as Supertaxas, e a atitude supostamente irracional do Comissário nessa disputa. Decisão O Tribunal ordenou que a Compumark fosse liquidada em insolvência. Em relação às Supertaxas, o Tribunal aceitou o argumento do Comissário de que a Compumark era obrigada a solicitar a compensação utilizando o formulário aprovado, caso desejasse obter a compensação.  De fato, sem tal requerimento, o Comissário não tinha poder para levar em conta os pagamentos da Compumark. De qualquer forma, o Tribunal enfatizou, o que é importante, que era inapropriado para a Compumark tentar usar o processo de liquidação como um veículo para contestar as Super Cobranças.  A Compumark deveria ter se candidatado usando o formulário apropriado em um estágio anterior e, se insatisfeita com a atitude do Comissário, deveria ter contestado o Comissário usando os mecanismos estatutários previstos na legislação tributária.  De acordo com o Tribunal, os argumentos da Compumark "podem ser vistos como pouco mais do que um esforço tardio para evitar ou atrasar a liquidação". Em relação ao Running Balance, o Tribunal rejeitou os argumentos da Compumark.  A Corte declarou, sem rodeios, que os juros contestados não haviam se acumulado devido à disputa das Supertaxas, mas sim, porque "a Compumark erroneamente se recusou a pagar o valor base". Comentário Esta decisão ilustra a importância de empresas devedoras contestarem as dívidas fiscais contestadas, e, por analogia, dívidas estatutárias similares, prontamente e através de mecanismos previstos por lei.  À luz desta decisão, parece muito improvável que os Tribunais estejam dispostos a entreter tais argumentos durante o processo de liquidação.</w:t>
      </w:r>
    </w:p>
    <w:p>
      <w:r>
        <w:rPr>
          <w:b/>
          <w:color w:val="FF0000"/>
        </w:rPr>
        <w:t xml:space="preserve">id 68</w:t>
      </w:r>
    </w:p>
    <w:p>
      <w:r>
        <w:rPr>
          <w:b w:val="0"/>
        </w:rPr>
        <w:t xml:space="preserve">Como Camp Rock parece ser meu último amor, foi o que aconteceu, um Camp Rock! Aviso: Eu não sou dono do Camp Rock, mas gostaria de ter sido;) itálico Mitchie, ousado Shane, ousado Shane &amp; Mitchie A multidão era maior do que qualquer multidão que ela já tinha visto antes. Ela não conseguia fazer isto. Como ela poderia ir lá fora e cantar uma canção muito pessoal para uma sala cheia de pessoas? Algumas ainda estavam zangadas com ela pelas mentiras que ela contava. Tudo o que ela queria fazer era se encaixar e ser popular por uma vez. Mas estava errada, mesmo assim. E agora ela tinha que ir lá fora e cantar sobre os sentimentos que a atormentavam há muito tempo. Como ela iria fazer isso?! "Vamos, Mitchie, você está no babe". Mitchie se virou para a famosa voz, encontrando Caitlyn ao seu lado, um violão oh seu ombro. Caitlyn havia se tornado sua única e verdadeira melhor amiga no acampamento, mantendo-se ao lado dela durante tudo isso. "Eu não posso Caitlyn. Como eu posso? Ele me odeia. Não sou tão boa como Tess, como ele disse". "Michelle Torres. Não se compare com aquela aspirante a Regina George, Tess. Você é muito melhor que ela. Sim, você mentiu. Mas todos mentem. Não significa que não devam ser perdoados. E se Shane te ama como eu tenho certeza que ele te ama, ele te perdoará. Mas ele não pode fazer isso a menos que você vá lá fora e cante". Mitchie olhou para sua amiga antes de espreitar por trás da cortina do palco. Lá estava ele, tão bonito como sempre, Nate e Jason com ele também enquanto se sentavam e julgavam os atos. Ela tinha que fazer isso. Por ele, e por ela mesma também. "Muito bem, vamos fazer isto". Mitchie sorriu. Caitlyn sorriu em troca antes de lhe dar um abraço reconfortante. Ela saiu diante de Mitchie, tocando uma melodia famosa em seu violão. Respirando fundo, Mitchie saiu de trás da cortina, cantando timidamente para o microfone em sua mão. Sempre fui o tipo de garota que escondeu meu rosto com tanto medo de dizer ao mundo O que tenho a dizer A música pegou a batida, Caitlyn atirando-lhe um olhar que dizia "apenas solte a garota" e ela o fez. Mas eu tenho este sonho Bem dentro de mim vou deixar que ele mostre É hora de deixar que você saiba que Isto é real, isto sou eu, estou exatamente onde deveria estar agora Vou deixar a luz brilhar em mim Agora descobri quem sou Não há como segurá-la em Não mais esconder quem eu quero ser Isto sou eu Sua confiança estava crescendo, firme e forte, mas ela viu que Shane tinha se levantado, pronto para sair muito provavelmente. Não podia culpá-lo depois de tudo o que ela fez, ela viu Nate e Jason tentando detê-lo bloqueando a saída, mas ele não deu a volta por cima. Mas ela continuou. Você sabe o que é sentir-se tão no escuro sonhar com uma vida onde você é a estrela brilhante Mesmo que pareça estar muito longe, tenho que acreditar em mim mesma É a única maneira que ela viu Shane voltar-se para o palco, os olhos dele de repente trancados com os dela. Ela o viu dizer algo, mas não tinha certeza do que dizer. Seus olhos deixaram os dele enquanto a multidão entrava na canção, ela também. Isto é real, isto sou eu, estou exatamente onde deveria estar agora Vou deixar a luz brilhar sobre mim Agora encontrei quem sou Não há como segurar isto em Não mais esconder quem eu quero ser Isto sou eu Isto sou eu Seus olhos fechados enquanto ela segurava aquela última nota, então, a música mudou um pouco e ela ouviu a voz dele. Você é a voz que ouço dentro de minha cabeça A razão pela qual estou cantando preciso encontrá-la Eu tenho que encontrá-la Seus olhos se abriram e encontraram os dele, ele realmente estava cantando, a canção destinada à sua garota dos sonhos misteriosos que ele tinha ouvido cantar naquele primeiro dia de acampamento. Ele finalmente soube que era ela. Ela o viu descer o corredor até o palco, Nate e Jason se apressando à sua frente para se juntar a Caitlyn com seus próprios violões, para ela. Sua mão agarrou a dela, seu sorriso contagiou. Você é a peça que me falta A canção dentro de mim Eu preciso encontrá-la Eu preciso encontrá-la Ela se juntou a ele naquela última</w:t>
      </w:r>
    </w:p>
    <w:p>
      <w:r>
        <w:rPr>
          <w:b/>
          <w:color w:val="FF0000"/>
        </w:rPr>
        <w:t xml:space="preserve">id 69</w:t>
      </w:r>
    </w:p>
    <w:p>
      <w:r>
        <w:rPr>
          <w:b w:val="0"/>
        </w:rPr>
        <w:t xml:space="preserve">Características relacionadas O worm Stuxnet pode ter um novo alvo. Enquanto os analistas de segurança tentam descobrir se o agora famoso malware foi construído para sabotar o programa nuclear do Irã, a Coréia do Norte revelou uma nova usina de enriquecimento de urânio que parece compartilhar componentes com as instalações do Irã. As centrífugas de Pyongyang poderiam ser vulneráveis ao Stuxnet? Enquanto as autoridades americanas estão tentando descobrir como responder à revelação da Coréia do Norte de uma nova usina de enriquecimento de urânio, há pistas de que um pedaço de malware que acredita-se ter atingido os esforços nucleares do Irã poderia também visar as centrífugas que Pyongyang está preparando para girar. Alguns dos equipamentos usados pelos norte-coreanos para controlar suas centrífugas - necessários para transformar o urânio em combustível pronto para bombas nucleares - parecem ter vindo das mesmas empresas que equiparam o programa nuclear iraniano, segundo David Albright, presidente do Instituto de Ciência e Segurança Internacional e observador de longa data de ambos os programas nucleares. "O equipamento de controle de computador que a Coréia do Norte adquiriu foi o mesmo que o Irã recebeu", disse Albright à Danger Room. Quase dois meses antes da revelação de Yongbyon, Albright publicou um estudo cobrindo o pouco que é conhecido publicamente sobre os esforços de longa data e aparentemente paralisados do Norte para enriquecer seu próprio urânio (.pdf) Citando oficiais de inteligência europeus sem nome, Albright escreveu que o sistema de controle norte-coreano "é de duplo uso, também utilizado pela indústria petroquímica, mas era o mesmo que foi adquirido pelo Irã para operar suas centrífugas". Albright não tem certeza de que o sistema de controle dos norte-coreanos é exatamente como o que os iranianos usam. Siegfried Hecker, o cientista nuclear americano convidado por Pyongyang para ver as instalações de Yongbyon, não foi autorizado a verificar minuciosamente a sala de controle, e seu relatório sobre o que ele viu diz apenas que a sala de controle é "ultra-moderna", decorada com painéis de computador de tela plana. Albright também não pode especificar qual empresa fabricou o sistema de controle - algo que determina se a Stuxnet teria alguma potência. "Mas é realmente isso que o vírus Stuxnet está assumindo", diz Albright, "o equipamento de controle, dando instruções para os conversores de freqüência". Isso sugere que as vulnerabilidades ao Stuxnet suspeitas dentro dos sistemas centrífugos de comando do Irã podem estar contidas nas novas instalações de urânio da Coréia do Norte. Mesmo que não sejam sistemas de computador idênticos, Stuxnet demonstrou que o tipo de sistemas de comando empregados no enriquecimento baseado em centrífuga é vulnerável a ataques de malware. Isso não quer dizer que o Stuxnet esteja abrindo caminho dentro das instalações da Coréia do Norte: Alguém teria que se infiltrar nos sites mais sensíveis do Reino Eremita e introduzir o verme nos sistemas de comando, uma barganha difícil de dizer o mínimo. Em outras palavras, não pense que os Estados Unidos ou um aliado poderiam infectar magicamente a Coréia do Norte com Stuxnet. Mas se surgirem mais informações sobre os sistemas de comando do Norte, isso pode fornecer forragem para um verme imitador - desde que alguém possa introduzi-lo em Yongbyon. O Stuxnet foi descoberto em junho passado por uma empresa de segurança bielorrussa, que o encontrou nos computadores de um de seus clientes anônimos no Irã. O código sofisticado é o primeiro malware conhecido projetado para visar efetivamente os sistemas de controle industrial, também conhecidos como sistemas de Supervisão de Controle e Aquisição de Dados (SCADA). Os sistemas SCADA controlam várias partes - como linhas de montagem automatizadas, válvulas de pressão - em uma grande variedade de instalações, como fábricas, utilidades e usinas de enriquecimento nuclear. O Stuxnet visou apenas um sistema específico fabricado pela Siemens -- sistema Simatic WinCC SCADA -- e apenas uma configuração específica do sistema. De acordo com as últimas descobertas descobertas da empresa de segurança Symantec, a Stuxnet primeiro procura sistemas Simatic que estão controlando dois tipos particulares de inversores de freqüência feitos por Fararo Paya em Teerã, Irã, ou pela Vacon, que está sediada na Finlândia. Os conversores de freqüência são fontes de alimentação que controlam coisas tais como a velocidade de um motor. A Stuxnet só inicia sua atividade maliciosa, no entanto, se houver pelo menos 33 desses conversores no local e se eles estiverem operando a uma alta velocidade entre 807 Hz e 1210 Hz. Tais velocidades elevadas são utilizadas apenas para aplicações selecionadas, como as que podem ser encontradas em instalações nucleares. A especulação sobre o provável alvo da Stuxnet tem se concentrado nas instalações nucleares do Irã</w:t>
      </w:r>
    </w:p>
    <w:p>
      <w:r>
        <w:rPr>
          <w:b/>
          <w:color w:val="FF0000"/>
        </w:rPr>
        <w:t xml:space="preserve">id 70</w:t>
      </w:r>
    </w:p>
    <w:p>
      <w:r>
        <w:rPr>
          <w:b w:val="0"/>
        </w:rPr>
        <w:t xml:space="preserve">Importante: Seu cartão de crédito NÃO será cobrado quando você iniciar seu teste gratuito ou se você cancelar durante o período de teste. Se você estiver satisfeito com a Amazon Prime, não faça nada. Ao final do período de teste gratuito, sua assinatura será automaticamente atualizada para um ano completo por US$ 79. Descrição do livro The Heart of Learning pede aos professores e alunos que se comprometam novamente com o que eles mais gostam na educação. Os renomados colaboradores esboçam um mapa que nos permite conectar com as próprias razões pelas quais ensinamos e aprendemos assim para alcançar maior realização em ambos. Ensaios incisivos de Parker Palmer, Rachel Naomi Remen e o lama tibetano Dozgchen Ponlop Rinpoche examinam como nossas experiências únicas e individuais do sagrado podem enriquecer profundamente a forma como aprendemos e ensinamos. Escritos de ganchos de sino e do Dalai Lama mostram como podemos simultaneamente cultivar tanto as crenças individuais quanto a abertura à diversidade da sala de aula contemporânea. Trabalhos de Huston Smith e do rabino Zalman Schachter-Shalomi exploram nossa necessidade de equilibrar nossas histórias e tradições passadas com as necessidades das gerações presentes e futuras. Esta extraordinária coleção de trabalhos originais proporciona um novo paradigma unificado, inspirador e imensamente prático de como ensinar e aprender pode significar mais, realizar mais e inspirar o melhor em cada um de nós. Este livro é obrigatório para todo professor, aluno, pai e qualquer pessoa que goste de aprender. O Coração do Aprendizado pede aos professores e alunos que se comprometam novamente com o que mais amam na educação. Os renomados colaboradores esboçam um mapa que nos permite conectar com as próprias razões pelas quais ensinamos e aprendemos assim para alcançar uma maior realização em ambos. Ensaios incisivos de Parker Palmer, Rachel Naomi Remen e o lama tibetano Dozgchen Ponlop Rinpoche examinam como nossas experiências únicas e individuais do sagrado podem enriquecer profundamente a forma como aprendemos e ensinamos. Escritos de ganchos de sino e do Dalai Lama mostram como podemos simultaneamente cultivar tanto as crenças individuais quanto a abertura à diversidade da sala de aula contemporânea. Trabalhos de Huston Smith e do rabino Zalman Schachter-Shalomi exploram nossa necessidade de equilibrar nossas histórias e tradições passadas com as necessidades das gerações presentes e futuras. Esta extraordinária coleção de trabalhos originais proporciona um novo paradigma unificado, inspirador e imensamente prático de como ensinar e aprender pode significar mais, realizar mais e inspirar o melhor em cada um de nós. Este livro é obrigatório para todo professor, aluno, pai e qualquer pessoa que goste de aprender. {ItemData": [priceBreaksMAP": nulo, "comprar"... to wishlist", "Add both to Wish List", "Add all three to Wish List"], "addToCart":["Add to Cart", "Add both to Cart", "Add all three to Cart"], "showDetailsDefault": "Show availability and shipping details", "shippingError":"Ocorreu um erro, tente novamente", "ocultarDetalhesDefault": "Ocultar disponibilidade e detalhes de envio", "PriceLabel":["Price:", "Price For Both:", "Price For All Three:"], "preorder":["Pre-order this item", "Pre-order both items", "Pre-order all three items"]}} Editorial Reviews Amazon.com Review Education pode e deve ser um esforço muito mais significativo do que a acumulação de fatos, números ou habilidades, de acordo com o editor e educador Steven Glazer. Em sua mais alta vocação, a educação é o processo de trazer à tona a identidade inata e os impulsos criativos, aprendendo com a sabedoria e tradições de nossos mais velhos e compreendendo a conexão e o lugar de cada um no mundo. Parecem metas grandiosas e elevadas? Eles não deveriam, afirma Glazer, cofundador da Escola de Educação Continuada do Instituto Naropa e o responsável pela montagem desta notável coleção de ensaios originais. Sábios espirituais e culturais como os ganchos de sino, o Dalai Lama, Rachel Naomi Remen, M.D. e o rabino Zalman Schachter-Shalomi falam sobre os quatro temas centrais do livro: "A Terra do Aprendizado"; "Identidade"; "Relacionamento e Comunidade"; e "Tradição e Inovação". Professores, pais e alunos apreciarão muito esta mistura articulada e convincente de espiritualidade e educação. --Gail Hudson Sobre o Autor Steven Glazer organizam</w:t>
      </w:r>
    </w:p>
    <w:p>
      <w:r>
        <w:rPr>
          <w:b/>
          <w:color w:val="FF0000"/>
        </w:rPr>
        <w:t xml:space="preserve">id 71</w:t>
      </w:r>
    </w:p>
    <w:p>
      <w:r>
        <w:rPr>
          <w:b w:val="0"/>
        </w:rPr>
        <w:t xml:space="preserve">Está chovendo, está chovendo, será o aquecimento global... Bill Giles, o meteorologista preferido da nação, não tinha dúvidas. A Grã-Bretanha estava se queimando. Dentro de 20 anos, Dundee logo seria tão ameno quanto Berkshire. A França seria praticamente inabitável, já que o Dordogne se transformou em um deserto. Tão convencido estava Bill pela ameaça iminente do aquecimento global que ele estava arrancando seu jardim rural inglês em Oxfordshire e plantando oliveiras em seu lugar. Isso foi em 1996. Para ser justo com Bill, ele não foi o único a ser sugado pelo grande esquema do aquecimento global, embora como meteorologista qualificado ele deveria ter conhecido melhor. Nos últimos 15 anos temos sido bombardeados com previsões cada vez mais histéricas sobre o importante efeito que o aquecimento global "feito pelo homem" teria sobre a Grã-Bretanha. Um favorito nacional: Bill Giles é um dos muitos que nos alertaram sobre o iminente colapso de nosso clima nos últimos 15 anos. Haveria videiras crescendo nos Peninos; as Terras Médias se assemelhariam a um arco de pó estilo Wrath; e em Torquay, o gnu gigante varreria majestosamente o veldt??...?. Infelizmente para estes alarmistas, o clima continuou a ter outras idéias. Se os warmists tivessem razão, o Jubileu da Rainha de Diamante teria sido abençoado com um sol contínuo e abrasador e metade do país não estaria agora debaixo de três pés de água. O clima da Grã-Bretanha sempre foi imprevisível. Você poderia ter pensado que eles teriam recebido a mensagem quando a neve caiu em outubro de 2008, no mesmo dia em que o Projeto de Lei de 'Mudança Climática' estava sendo debatido na Câmara dos Comuns. Ridículo: Nos últimos 15 anos temos sido bombardeados com previsões cada vez mais histéricas sobre o importante efeito que o aquecimento global "feito pelo homem" teria sobre a Grã-Bretanha Mas, novamente, é melhor tentar convencer um homem-bomba islâmico de que, se ele espera ser recebido no Paraíso por 72 virgens, há uma possibilidade externa de que ele possa ficar desapontado. G.K. Chesterton escreveu memoravelmente que quando as pessoas deixam de acreditar em Deus, elas não acreditam em nada, elas acreditam em nada. Nunca isso foi tão verdadeiro como no caso daqueles que adoram no altar do aquecimento global. Embora as temperaturas tenham atingido um pico em 1998 e o mundo tenha ficado mais frio desde então, os guerreiros se recusam a ser desviados de sua convicção de que o planeta está em derretimento. Quando se tornou evidente que as temperaturas estavam realmente caindo, eles simplesmente mudaram o nome de sua religião de 'aquecimento global' para 'mudança climática'. O clima mais frio era apenas um 'blip', declararam eles. Continuem plantando as oliveiras. Aqueles de nós que tiveram a audácia de desprezar sua nova ortodoxia foram difamados como "negadores" - não melhor do que os apologistas nazistas que mantêm o Holocausto nunca aconteceu. A virulência de seu assassinato de caráter serve apenas para sublinhar o desespero de sua causa desonesta. Todas as provas em contrário são descartadas. Tente apontar que tivemos feiras de gelo no Tamisa há centenas de anos e que a Grã-Bretanha viveu um período quente e bem documentado nos tempos medievais e você pode esperar uma torrente de abuso de direitos próprios. Eles não estão interessados na história, eles estão apenas interessados no aqui e agora, e é por isso que os guerrilheiros não têm senso de perspectiva e não vão tolerar argumentos. Assim, a recente seca foi uma prova positiva de que o mundo vai ficar sem água em breve. No entanto, o fato de não ter parado de chover desde então é descartado como estatisticamente irrelevante. Não há, é claro, qualquer tipo de fanático religioso. Eles são imunes à razão e consideram qualquer herege que desafie seus princípios sagrados como sendo fundamentalmente maldoso. O conceito central é que tudo de ruim que acontece no mundo é feito pelo homem e somente o homem pode fazer algo a respeito. Eles se recusam a reconhecer que existem forças maiores do que eles mesmos no trabalho. Isto é um absurdo abjeto. Sempre que houve um desastre provocado pelo homem, a natureza foi rápida a limpar. Depois que Saddam Hussein inundou o Golfo Pérsico com petróleo bruto, foi-nos dito que a poluição duraria dois milhões de anos. Tudo isso desapareceu em seis meses. Da mesma forma, quando o oleoduto da BP explodiu no Golfo do México, ele foi faturado como uma catástrofe de</w:t>
      </w:r>
    </w:p>
    <w:p>
      <w:r>
        <w:rPr>
          <w:b/>
          <w:color w:val="FF0000"/>
        </w:rPr>
        <w:t xml:space="preserve">id 72</w:t>
      </w:r>
    </w:p>
    <w:p>
      <w:r>
        <w:rPr>
          <w:b w:val="0"/>
        </w:rPr>
        <w:t xml:space="preserve">Victorious Take A Hint Lyrics Victorious Take A Hint Lyrics Vista total : 220 vezes esta semana. Avaliação: 8,38 / 10 [ 118 votos]. Você pode ampliar a letra para pegar uma dica para facilitar a visualização, enviá-la para seus amigos ou classificar a música Take A Hint by Victorious e ajudar a canção a se tornar popular. Se você tiver alguma correção para esta letra ou alguma idéia sobre o significado de dar uma dica, sinta-se à vontade para enviá-la. Por que eu sempre me atiro aos garotos que nunca gosto, eu sempre consigo vê-los vindo da esquerda e da direita, eu não quero ser um idiota, eu só tento ser educado, mas parece que sempre me mordeu no... Pergunte-me pelo meu número. Sim, você me colocou na hora. Você acha que devemos nos ligar, mas eu acho que não devemos. Você me pegou no olá, então você abriu a boca e foi quando começou a ir para o sul. Tire suas mãos dos meus quadris ou eu vou te dar um soco nos lábios Pare de olhar para mim - ei! Dê uma dica, dê uma dica Não, você não pode me pagar uma bebida Deixe-me dizer-lhe o que eu acho que você poderia usar uma menta Dê uma dica, dê uma dica, dê uma dica, acho que você ainda não entendeu Então vamos tirá-la do topo Você me perguntou qual é o meu signo E eu lhe disse que estava parado E se eu tivesse um centavo Por cada nome que você acabou de deixar cair Você estaria aqui e eu estaria em um iate [ De: http://www.elyrics.net/read/v/victorious\\\i... ] Oh! Tire suas mãos dos meus quadris Ou eu vou te dar um soco nos lábios Pare de olhar para o meu - ei! Dê uma dica, dê uma dica Não você não pode me pagar uma bebida Deixe-me dizer o que eu acho que você poderia usar uma menta Pegue uma dica, pegue uma dica T- pegue uma dica, pegue uma dica Que parte você não entendeu Então vá e diga a seus amigos que eu não estou realmente interessado Já era hora de você sair Eu vou contar até três e Abra meus olhos e você vai embora Um Tire suas mãos do meu-- Dois. Ou eu te darei um soco no... Três. Pare de olhar para o meu... Ei! Pegue uma dica, pegue uma dica Eu não sou seu elo perdido Deixe-me dizer-lhe o que eu acho que você poderia usar uma dica Pegue uma dica, pegue uma dica WOAH Tire suas mãos dos meus quadris Ou eu vou te dar um soco nos lábios Pare de olhar para o meu - ei! Pegue uma dica, pegue uma dica, pegue uma dica, pegue uma dica eace girl 06/14/12,19:33 Eu amo esta música!!!!!! Este rapaz me quer tanto que implora! cece 06/04/12,20:11 Jeito de ir para o céu céu 05/31/12,13:19 Eu amo absolutamente esta canção eu a cantei para um rapaz que me tocou &amp; ele não está recebendo nenhuma garota porque eu disse a sua atual namorada que me conheci enquanto ele me namorava então eu disse a ela que eu sou seu bebê Girlfreind 05/20/12,03:31 Eu acho que é uma boa canção para meninas com coragem de cantar isto para um rapaz. Mas não acho que seja um direito de humilhá-lo, a menos que ele seja um playa ou um pervertido. Victoria 05/19/12,20:52 Esta é uma boa canção que eu me lembrarei desta canção por cerca de 2 semanas e depois a ouvirei mal então a mesma coisa, mas esta é uma canção tão legal ainda!</w:t>
      </w:r>
    </w:p>
    <w:p>
      <w:r>
        <w:rPr>
          <w:b/>
          <w:color w:val="FF0000"/>
        </w:rPr>
        <w:t xml:space="preserve">id 73</w:t>
      </w:r>
    </w:p>
    <w:p>
      <w:r>
        <w:rPr>
          <w:b w:val="0"/>
        </w:rPr>
        <w:t xml:space="preserve">Ignorance is Bliss When It Comes to Child Abuse Segunda-feira, 13 de junho de 2011, 17:13h, Press Release: Child Matters Media Release FOR IMMEDIATE RELEASE 13 June 2011 Ignorance is Bliss When It Comes to Child Abuse Child Abuse Organização de prevenção de abuso infantil, Child Matters , acredita que uma pesquisa recente da Research New Zealand sobre as causas do abuso infantil tem alguns resultados muito "reveladores". Mas estes resultados podem não ser o que muitos esperariam. As percepções errôneas atuais são uma desculpa para que a maioria das pessoas se distanciem do problema e não o vejam como seu problema. A porta-voz de Child Matters, Amanda Meynell , diz: "Os resultados desta pesquisa apóiam fortemente algo que sabemos que é verdade há muito tempo - os neozelandeses não entendem a questão do abuso infantil. Até que consigamos fazer com que o público entenda melhor esta questão e reconheça que não é apenas uma questão de "outrora fomos guerreiros" da qual a maioria de nós pode se distanciar completamente, nunca faremos progressos para impedir que nossos filhos sejam feridos e mortos". A pesquisa mostrou que pouco mais da metade dos neozelandeses pesquisados acreditam que a causa do abuso de crianças é decorrente de questões culturais, enquanto a experiência dos pais e fatores econômicos compartilham um status igual a cerca de um terço cada um. (As pessoas foram capazes de indicar múltiplos fatores.) "A conscientização e a educação são a chave para impedir o abuso infantil. Mas neste momento a percepção do público sobre a extensão do abuso infantil na NZ e onde ele está acontecendo, está grosseiramente mal informada". "Por exemplo, a maioria das mortes de crianças está nas mãos de homens, levando a maioria das pessoas a assumir que os homens são os agressores predominantes. No entanto, a experiência apóia o fato de que a maioria dos abusos infantis é perpetrada por mulheres. No entanto, quando os homens abusam de crianças, eles geralmente fazem mais danos físicos. "Muitas pessoas apontam o abuso de crianças como sendo apenas um problema maori. Sabemos que os Maoris estão sobre-representados nas estatísticas de abuso infantil. Mas também sabemos que isso não está ocorrendo porque eles são 'Maoris'. Os Maoris estão super-representados nas estatísticas de abuso infantil porque estão super-representados em muitos outros fatores que tornam seus filhos mais vulneráveis ao abuso - mães jovens, baixa educação, problemas de saúde mental e pobreza. Pesquisas mostram que o abuso de crianças está ocorrendo na Nova Zelândia em todos os grupos étnicos e culturas". Muitos desses mitos e percepções equivocadas sobre abuso infantil são uma verdadeira barreira para enfrentar e lidar com esse problema de frente. Ao culpar pequenos bolsos da sociedade pelo abuso infantil, os neozelandeses estão efetivamente vivendo na feliz ignorância da realidade - que o abuso infantil é levado a cabo por todas as culturas, todos os grupos socioeconômicos e ambos os sexos. O abuso de crianças é um problema comunitário que precisa de uma solução comunitária. Essa solução precisa envolver a conscientização pública, o treinamento de pessoas que estão trabalhando com e ao redor de crianças e a instilação em todos de que todos nós temos a responsabilidade de manter as crianças seguras. A Child Matters passou mais de 16 anos fornecendo educação comunitária sobre abuso infantil, bem como treinamento especializado para mais de 20.000 pessoas que trabalham com crianças para poder detectar os sinais de abuso infantil mais cedo e fornecer ajuda. A Child Matters tem uma campanha pública nacional para a televisão planejada que ajudará a aumentar a conscientização sobre o assunto e incentivará todos a assumirem a responsabilidade de lidar com ele, mas infelizmente ela não tem o financiamento para lançar esta importante iniciativa. A Child Matters também lançou recentemente um livro de recursos chamado How Can I Tell? um recurso educacional disponível ao público para ajudar as pessoas a saber o que procurar e saber o que fazer. How Can I Tell? está disponível para compra no site www.childmatters.org.nz. Sobre os Assuntos Infantis:  Child Matters é a única organização na Nova Zelândia focada exclusivamente na prevenção do abuso infantil.  Ela trabalha para prevenir o abuso infantil 1) falando para as crianças da Nova Zelândia; e 2) educando adultos para identificar o abuso infantil e tomar as medidas apropriadas.  A Child Matters é um catalisador nas comunidades, trabalhando para conectar organizações e construir líderes que estão fazendo impactos positivos na prevenção do abuso infantil.  A Child Matters é uma instituição de caridade independente com uma visão intersetorial e influência em torno do abuso infantil na Nova Zelândia. Ela tem vínculos com todas as organizações que trabalham com crianças e lhes permite enfrentar a questão do abuso infantil em suas comunidades locais.  Cada adulto na Nova Zelândia é afetado de alguma forma pelo abuso infantil e, portanto, a Child Matters acredita que cada adulto tem um papel a desempenhar na proteção das crianças. Seus programas educacionais de prevenção do abuso infantil são uma solução poderosa.  A Child Matters acredita que a educação para a prevenção do abuso infantil deve ser obrigatória para todas as principais organizações que trabalham com crianças.  A Child Matters trabalha com uma série de organizações para educar seu pessoal para identificar o abuso infantil e tomar as medidas apropriadas. Ela encoraja as organizações a adotar uma criança</w:t>
      </w:r>
    </w:p>
    <w:p>
      <w:r>
        <w:rPr>
          <w:b/>
          <w:color w:val="FF0000"/>
        </w:rPr>
        <w:t xml:space="preserve">id 74</w:t>
      </w:r>
    </w:p>
    <w:p>
      <w:r>
        <w:rPr>
          <w:b w:val="0"/>
        </w:rPr>
        <w:t xml:space="preserve">Com o Ano Internacional da Astronomia chegando ao fim, vim aprender muito sobre como o público em geral vê a astronomia.  Independentemente da idade, renda, religião, política ou estilo de vida, parece que todos ficam inspirados e impressionados quando olham através de um telescópio.  Tenho sido amador-astronômico (sim, é uma palavra, e não se incomode em olhar para cima) há cerca de um ano e meio, e mesmo quando vejo objetos com os quais estou muito familiarizado, nunca deixo de mandar calafrios pela espinha abaixo com espanto. Embora eu tenha a sorte de ter um telescópio e uma câmera decentes, não é preciso quase o investimento de dinheiro, tempo ou espaço (entendeu?) que você possa pensar.  Você não precisa gastar 500 dólares em um telescópio que depois precisa encontrar um lugar para armazenar e aprender a usar, quando simplesmente olhar para cima lhe mostrará muito mais do que você poderia pensar no início.  Este post visa ajudar o astrônomo não amador a entrar neste maravilhoso e gratificante hobby instantaneamente.  É muito mais fácil do que parece! Olho Nu Quando as pessoas pensam em astronomia amadora, raramente vem à mente a "observação de olhos nus".  Mas em um céu razoavelmente escuro, o olho nu pode ver aproximadamente 10.000 estrelas!  Mesmo em uma área fortemente poluída pela luz (quando visitei a cidade de Nova York no ano passado, fiz questão de tomar notas sobre o que eu podia ver no céu noturno na maior cidade dos Estados Unidos), uma pessoa ainda pode ver cerca de 1.000 estrelas e todas as grandes constelações.  A olho nu também pode ver vários aglomerados abertos e galáxias, e após alguns meses de observação, uma pessoa pode rastrear e prever o caminho dos planetas através do céu e das constelações. As constelações são talvez a melhor maneira de uma pessoa aprender o mapa do céu.  As constelações tendem a atuar como placas de sinalização para estrelas e formações notáveis (como a Ursa Maior apontando para Polaris, Orion apontando para Sirius, ou Cassiopeia apontando para a Galáxia Andrómeda). Duas grandes maneiras de aprender suas constelações são com software, e com revistas. Para o software, recomendo o maravilhoso software livre, Stellarium , que transforma seu computador em seu próprio planetário pessoal interativo, com zoom e personalizável para sua área, e lhe dirá a posição exata dos planetas em relação às estrelas, o brilho aparente de todos os objetos do banco de dados, e fará tudo isso em tempo real .  Eu uso este programa diariamente e é uma ferramenta valiosa quando estou procurando por um objeto em particular.  Quanto às revistas, existem várias revistas de astronomia por aí com gráficos estelares detalhados, tais como Sky &amp; Telescope , ou a publicação canadense, Sky News , que fornece suas notícias e gráficos para as latitudes canadenses. Eu nem sempre gosto de arrastar meu telescópio para fora, mas gosto que nem sempre preciso fazê-lo.  Uma noite de olhar para cima ainda me enche do mesmo sentimento de maravilha que tinha quando eu era criança, e também é melhor para ver meteoros de qualquer maneira. Binóculos Se o olho nu pode ver 10.000 estrelas, então os binóculos podem permitir que você veja 100.000 ou mais!  Com um par decente (e barato) de binóculos, uma pessoa pode ver muito mais detalhes em grupos, e com um par de mãos (realmente) estáveis, você pode até ver algumas estrelas de binários de cores diferentes, e as luas galiléias de Júpiter.  Quando você segurar seus binóculos, se puder, pegue um suporte, ou apoie seus cotovelos contra algo.  Se um suporte ou um adereço não estiver disponível, descanse seus polegares nas bochechas e prenda a respiração enquanto você vê.  Outra coisa importante a ser lembrada é que é insensato ver a lua cheia através de um par de binóculos: você não danificará seus olhos, mas será desconfortável e arruinará temporariamente sua visão noturna, e você terá que esperar um minuto ou mais para que seus olhos sejam reiniciados antes de poder continuar vendo.   Os binóculos também são úteis para detectar coisas no céu que são difíceis de ver a olho nu, nas quais você pode então focalizar um telescópio. Telescópio Esta é a maior ferramenta do astrônomo amador, e a maioria das pessoas que são interessantes em conseguir um, acabam se intimidando demais com a miríade de preços e escolhas: Refletor ,</w:t>
      </w:r>
    </w:p>
    <w:p>
      <w:r>
        <w:rPr>
          <w:b/>
          <w:color w:val="FF0000"/>
        </w:rPr>
        <w:t xml:space="preserve">id 75</w:t>
      </w:r>
    </w:p>
    <w:p>
      <w:r>
        <w:rPr>
          <w:b w:val="0"/>
        </w:rPr>
        <w:t xml:space="preserve">Página 3 -- As maiores falhas ativas da Nova Zelândia A Falha de Wellington -- Falha de M?haka A maior falha ativa da Ilha Norte vai do Estreito de Cook até a Baía de Plenty. A seção sul é a Falha de Wellington; a seção norte é chamada de Falha de M?haka. A seção de Wellington apresenta um grande perigo, pois atravessa o coração da capital da Nova Zelândia e é atravessada por numerosas pontes, estradas e oleodutos. Mais de 75% das pessoas na região de Wellington vivem a menos de 10 quilômetros da falha. Wellington deve sua paisagem distinta a esta falha. Perto da costa, o mar inundou a depressão da falha para criar o porto de Wellington. Durante os terremotos ao longo da falha, os terrenos ao longo do lado noroeste do porto de Wellington e do vale de Hutt se movem para cima, enquanto em áreas a sudeste da falha os terrenos se subsidiam. Mais para o interior, o rio Hutt desce a depressão e encheu as áreas do Lower e Upper Hutt com centenas de metros de sedimentos. O movimento ao longo do segmento de 75 quilômetros de extensão da Falha de Wellington, do Estreito de Cook através de Wellington e do Vale de Hutt até Kaitoke, é considerado provável que cause um grande terremoto no futuro. Pelo menos dois terremotos ocorreram nesta parte da Falha de Wellington nos últimos 1.000 anos, sendo que o mais recente ocorreu há cerca de 400 anos. Durante esses terremotos, trechos de terra em lados opostos da falha passaram um pelo outro em cerca de 4 metros. Tal movimento produziria terremotos da ordem de magnitude 7,5. Estima-se que grandes terremotos nesta seção da falha ocorram a cada 500 a 770 anos. A Falha Alpina As muralhas ocidentais dos Alpes do Sul da Nova Zelândia definem uma linha reta notável visível do espaço - o traço da Falha Alpina. É a falha ativa mais longa da Nova Zelândia. Em terra, estende-se por 650 quilômetros desde Blenheim até Milford Sound. A Falha Alpina é uma grande fronteira de placas, onde as placas em movimento do Pacífico e da Austrália colidem e se raspam uma na outra. Em 1948, o geólogo Harold Wellman percebeu que rochas que antes eram adjacentes umas às outras haviam sido separadas por 480 quilômetros como resultado do movimento ao longo da Falha Alpina. Não ocorreram grandes terremotos na Falha Alpina desde que os europeus se estabeleceram na Nova Zelândia. Seus movimentos mais recentes foram determinados pela datação por anel de árvores e datação por radiocarbono de material vegetal em trincheiras escavadas através da falha. As datas dos deslizamentos de terra e distúrbios florestais provocados pelo terremoto indicam um terremoto por volta de 1460 DC. Outro terremoto ocorreu por volta de 1630, quando houve movimento ao longo da falha entre os rios Paringa e Ahaura (cerca de 250 quilômetros). O terremoto mais recente foi por volta de 1717, quando mais de 300 quilômetros da falha romperam, de Milford até o rio Haupiri. Nessas ocasiões, houve até 8 metros de movimento horizontal e 1 a 2 metros de elevação ao longo da falha, produzindo terremotos com magnitudes de cerca de 8. Os terremotos não ocorreram em intervalos regulares, nem estiveram na mesma seção da falha. O tempo entre os terremotos variou de menos de 100 anos a mais de 285 anos. O período de 1717 até o presente é o intervalo mais longo entre os movimentos conhecidos. Os Alpes do Sul da Nova Zelândia são uma das cadeias de montanhas que mais crescem no mundo, e nos últimos 5 milhões de anos eles têm se movimentado a uma taxa média de cerca de um centímetro por ano. Esta elevação não é contínua - grande parte dela ocorre em saltos de vários metros de cada vez durante os terremotos ao longo da Falha Alpina. Os cientistas estimam que o terreno a leste da Falha Alpina subiu em até 20 quilômetros. As montanhas, porém, nunca foram muito mais altas do que são atualmente -- um pouco mais de 3 quilômetros -- porque a erosão as desgasta tão rápido quanto elas sobem.</w:t>
      </w:r>
    </w:p>
    <w:p>
      <w:r>
        <w:rPr>
          <w:b/>
          <w:color w:val="FF0000"/>
        </w:rPr>
        <w:t xml:space="preserve">id 76</w:t>
      </w:r>
    </w:p>
    <w:p>
      <w:r>
        <w:rPr>
          <w:b w:val="0"/>
        </w:rPr>
        <w:t xml:space="preserve">Melhor Resposta - Escolhida pelos Eleitores as vantagens são quando você quer manipular os dados dentro da variável, por exemplo, se for uma variável string, então você pode dividir a string em 2 partes procurá-la por uma ocorrência ou uma sub string. se for uma variável flutuante você pode definir o número de pontos decimais, adicioná-los juntos, realizar matemática sobre eles etc., se forem strings por exemplo e você adicionar 4 e 2 a resposta seria 42, enquanto que usando a variável flutuante a resposta seria 6</w:t>
      </w:r>
    </w:p>
    <w:p>
      <w:r>
        <w:rPr>
          <w:b/>
          <w:color w:val="FF0000"/>
        </w:rPr>
        <w:t xml:space="preserve">id 77</w:t>
      </w:r>
    </w:p>
    <w:p>
      <w:r>
        <w:rPr>
          <w:b w:val="0"/>
        </w:rPr>
        <w:t xml:space="preserve">É lamentável que os pais tenham uma concepção tão errada quando se trata de Artes Marciais para Crianças. A idéia geral é que ensinamos às crianças como lutar, no entanto, não faz parte do programa e é uma descrição muito pobre. Não ensinamos as crianças a lutar de forma alguma, mas elas certamente descobrem algumas Técnicas de Autodefesa eficazes que poderiam ser invocadas se alguma vez fossem necessárias para se defenderem. Os programas permitem às crianças progredir através de muitos níveis de habilidade que, por si só, as ajudam a experimentar uma sensação de realização. Isto é benéfico para qualquer pessoa, jovem ou idosa. As Artes Marciais para crianças incorporam exercícios e jogos divertidos, incentivando as crianças a freqüentarem semana após semana -- aumentando a aptidão geral. As crianças pequenas precisam ser encorajadas a adquirir uma compreensão dos valores pessoais como disciplina, autodisciplina, respeito, foco, excelência e integridade. A única maneira das crianças realmente entenderem tais valores é fazer as palavras relativas a situações familiares, dando exemplos específicos de onde elas poderiam demonstrar bom uso de tais valores. As Artes Marciais para Crianças também devem incentivar a conscientização da segurança. Um de nossos maiores temores é que nossas crianças sejam abordadas por predadores adultos. Ter algum conhecimento sobre estranhos e um bom curso de ação a ser tomado se abordados são informações com as quais todas as crianças devem estar armadas. Este tipo de informação pode ser transmitida às nossas crianças de forma a não assustar todos os envolvidos, mas apenas aumentar uma conscientização geral. Uma atividade como as Artes Marciais para crianças vai aumentar a capacidade atlética de nossas crianças, ajudando a melhorar nos esportes em geral. Os esportes são ótimos para as crianças e no mundo atual dos computadores precisamos realmente encorajar nossas crianças a se levantarem e se moverem, pois há uma tendência tal para que elas fiquem sentadas em frente à TV e aos computadores durante horas a fio, dia sim, dia não. Isto, por si só, está tendo um efeito adverso sobre nossa população. Os benefícios das Artes Marciais para Crianças são bastante extraordinários, pois aumentam a confiança, a auto-estima, os níveis de energia, a força, a forma física, a flexibilidade, o controle da raiva e até mesmo o alívio do estresse. É uma oportunidade de estar envolvido em uma atividade divertida, aprender algumas grandes habilidades e fazer novos amigos com a mesma mente no processo. Portanto, você pode começar a ver até mesmo neste pequeno artigo que há muito mais nas Artes Marciais para Crianças do que apenas ensiná-las a lutar.</w:t>
      </w:r>
    </w:p>
    <w:p>
      <w:r>
        <w:rPr>
          <w:b/>
          <w:color w:val="FF0000"/>
        </w:rPr>
        <w:t xml:space="preserve">id 78</w:t>
      </w:r>
    </w:p>
    <w:p>
      <w:r>
        <w:rPr>
          <w:b w:val="0"/>
        </w:rPr>
        <w:t xml:space="preserve">Boa noite meus amigos, por onde começo? Esta é uma história sobre a garota, do outro lado do mar. Grandes olhos castanhos, e um disfarce inteligente; e um sorriso estúpido e uma canção para cantar. Tendo minha chance, quando ele a convidou para dançar, E, eu acho que esta garota caiu em mim Na noite, a partir de quando..., nunca mais a vi, eu acho que algumas coisas na vida, só não é suposto ser o refrão Acabou, ela está acima de mim, eu recebi seu cartão postal, mas não posso esquecer a maneira como você sabe. Acabou, ela me esqueceu, vou para casa agora, e não posso deixar de sentir que estou fora do lugar. Eu atravessaria o oceano se pudesse passar o resto da minha vida em uma ilha deserta quando chegasse lá, talvez você me leve para dar uma volta? Balançando meus miolos, estou ficando louco, estou tentando encontrar as palavras para tirar a dor Mas quando penso em seus lábios; e seu sorriso e suas mamas eu me pergunto como tive forças para ir embora Ela deu tudo, e ela quis se refestelar (?) Quando ela segurou minha mão, e depois sorriu para mim. Fez-me acreditar, eu podia fazer qualquer coisa que eu acho que algumas coisas na vida, só não é suposto ser Chorus eu posso ouvi-la chamando no ar esta noite, e já faz um tempo, oh, eu posso ??ouvi-la chamando no ar esta noite, e já faz um tempo desde que eu a segurei com força. Boa noite meus amigos, por onde eu começo? Esta é a história da menina do outro lado do mar Boa noite, meus amigos, por onde começo? Acho que algumas coisas na vida não deveriam ser! Quando eu voltar; flutuaremos em suas costas Agora um momento Kodak - faça uma memória. Dormindo até o meio-dia; agora prometo a vocês, vou lhes mostrar como deveria ser, sim!</w:t>
      </w:r>
    </w:p>
    <w:p>
      <w:r>
        <w:rPr>
          <w:b/>
          <w:color w:val="FF0000"/>
        </w:rPr>
        <w:t xml:space="preserve">id 79</w:t>
      </w:r>
    </w:p>
    <w:p>
      <w:r>
        <w:rPr>
          <w:b w:val="0"/>
        </w:rPr>
        <w:t xml:space="preserve">Minhas Revisões É um grande poema! Acho que qualquer pessoa poderia se relacionar com isto porque eu definitivamente o fiz. Mesmo que se incline um pouco mais para as meninas, os meninos ainda podem definitivamente se relacionar com ele. Eu gostei da rima, foi um toque agradável e a mensagem é clara. Posted 5 Days Ago É um grande poema! Acho que qualquer um pode se relacionar com isto porque eu definitivamente o fiz. Mesmo que se incline um pouco mais para as meninas, os meninos ainda podem definitivamente se relacionar com ele. Eu gostei da rima, foi um toque agradável e a mensagem é clara. Rating /100 1 de 1 pessoas acharam esta revisão construtiva. 5 dias atrás Muito obrigado! E sim, estou realmente planejando escrever mais músicas no futuro mais para meninos :) Mais uma vez obrigado! Dei uma olhada em quatro de seus poemas e devo dizer que eles são relatáveis e isto parece um momento de Taylor Swift quando estou pensando "sim, como você sabia? Acho que a questão das meninas adolescentes e seus sentimentos românticos são sempre ignorados pelos rapazes - é como se eles ignorassem e fingissem que isso não está acontecendo. A leitura disto traz de volta lembranças da ansiedade que eu tinha até mesmo de fazer contato visual com esses meninos! Estou curioso para saber quantos anos você tem - eu tinha quatorze quando comecei este tipo de coisa Posted 1 Week Ago Eu dei uma olhada em quatro de seus poemas e devo dizer que eles são relatáveis e isto parece um momento de Taylor Swift quando estou pensando "sim, como você sabia? Acho que a questão das meninas adolescentes e seus sentimentos românticos são sempre ignorados pelos rapazes - é como se eles ignorassem e fingissem que isso não está acontecendo. A leitura disto traz de volta lembranças da ansiedade que eu tinha até mesmo de fazer contato visual com esses meninos! Estou curioso para saber quantos anos você tem - eu tinha quatorze quando comecei este tipo de coisa Rating /100 1 Week Ago Obrigado! É engraçado você dizer isso porque eu tenho quatorze anos :) E SIM, eu concordo completamente com você sobre nossos sentimentos serem ignorados pelos meninos!!! Isso é uma droga! Mais uma vez obrigado! 1 Semana Ago Você é bem-vindo! Não é necessário - desde que você continue escrevendo material interessante e honesto eu ficarei feliz em ler. Aqui está uma maneira de resolver o problema AMIGUE-SE AMIGO DE FAZER ISTO JEALOUS ou se você for como eu, não pode e continua esperando! Hehe! 1 Semana Adiante Obrigado! E hahaha eu vou trabalhar nisso! Hahaha isso é hilariante!! :) 1 Semana Ago Você é bem-vindo e sim, é verdade. Então, há um menino que você gosta ou múltiplos? Quando escrevi isto, pensei que estava começando a gostar de outra pessoa, mas percebi que ainda gostava do mesmo rapaz hahaha Então sim, há apenas um :) E eu ainda gosto dele! 1 Semana Ago Aw Aw tão fofo! Espero que dê certo para vocês dois! Por acaso ele é um amigo íntimo? ;) 1 Semana Ago Obrigado! E ele costumava ser... Agora é constrangedor e não falamos muito, então sim :/ 3 Dias Ago Oh bem. Não se preocupe em procurá-lo. Espere que ele venha buscá-lo (e se ele não vier, não vale a pena). Estatísticas Autor Sobre Okay então 1. Eu geralmente escrevo histórias e canções 2. Há um cara sobre o qual eu costumo escrever... muito :) 3. Alguns dos meus escritos podem ser um pouco... deprimentes. Estou passando por momentos difíceis neste momento... [mais]</w:t>
      </w:r>
    </w:p>
    <w:p>
      <w:r>
        <w:rPr>
          <w:b/>
          <w:color w:val="FF0000"/>
        </w:rPr>
        <w:t xml:space="preserve">id 80</w:t>
      </w:r>
    </w:p>
    <w:p>
      <w:r>
        <w:rPr>
          <w:b w:val="0"/>
        </w:rPr>
        <w:t xml:space="preserve">Não é apenas uma metáfora para doenças mentais, você vê. Como a maioria das metáforas, ela é suportada a partir de algo bem real. Ao contrário da maioria das metáforas, ela não é usada de forma alheia ao uso original. A Prisão Invisível é uma coisa muito real: ela captura um ou dois magos, feiticeiros e feiticeiros todos os anos. Ninguém sabe quem inventou a parte do doggerel não muito bem escrito que mais tarde se tornou uma rima falsa (onde, uma figura, algum garoto inteligente cresceu, tornou-se um especialista em doenças mentais, e cunhou a frase para descrever melhor um problema muito real da sociedade, sem nenhuma conexão com a origem da rima). Ninguém sabe por que isso acontece ou como acontece. Mas eles sabem que acontece, e sabem o que acontece com as pessoas que ele capta. Você as vê nas esquinas, falando consigo mesmas e implorando por mudanças. (Nem todos, é claro. Mas muito poucos.) É claro que muitos supervilões de corte têm usado o gambit desde então, porque "faça seu inimigo pensar que ele é louco" é algo que todo sádico de jardim-variedade pode inventar. Mas todos esses supervilões não percebem o ponto. Não importa se você tenta enlouquecer Wolverine porque mais cedo ou mais tarde ele vai estalar suas garras ou perceber que seu fator de cura ainda funciona. Não importa se você tentar enlouquecer o Capitão América, porque mais cedo ou mais tarde a memória reflexiva fará efeito e ele fará algo que não seria capaz de fazer. Você não pode convencer um super-herói de que eles estão delirando - pelo menos, não o suficiente para que isso seja importante. A biblioteca invisível tem revistas que você lê e sonha seus sonhos invisíveis De quando você não vai dormir no seu berço invisível E não vai se perder em pensamentos invisíveis. Mas você pode convencer um feiticeiro disso. Porque a magia depende da vontade e da crença - e se você duvida de sua capacidade de fazer magia, você não será capaz de fazê-la. E se você tirar a capacidade deles de fazer magia, então a base do mundo deles se desmorona porque você destruiu o princípio definidor pelo qual eles organizaram suas vidas. É muito eficaz e quase nunca falha, e é por isso que há mais do que alguns sem-teto errantes e instáveis que ainda, muito ocasionalmente, fazem magia por acidente nas ruas de Nova Iorque (onde são inevitavelmente depositados pela Prisão Invisível nos dias de hoje; isso já acontece há séculos, embora antes disso tenha deixado cair pessoas em Londres, Paris, Roma e Ur). E, porque estamos falando de magia, a Prisão Invisível tem vantagens que o seu padrão de vilão - o ladrão - desenhado para convencer o homem - não tem. Porque não é um lugar físico (embora possa ser). Em muitos aspectos, é mais um estado de espírito. A Prisão Invisível está onde quer que você esteja, e assume uma forma diferente a cada vez. É quando você acorda em um hotel sentindo o fim de uma farra de três dias, na qual você nunca foi. É quando você acorda em um hotel, sentindo o fim de uma briga de três dias na qual você nunca foi. É quando você se olha no espelho quando escova os dentes pela manhã (porque qualquer mago que valha o sal sabe que a higiene dental é importante) e você vê barras na sua frente - mas somente no espelho. E às vezes, sim, é uma célula úmida em um poço escuro, no meio de um complexo cuja geografia é estranha e não-linear. É tão sutil ou tão contundente quanto necessário, porque o Diretor (e há um Diretor) proporciona uma experiência sob medida, o que quer que destrua sua mente mais efetivamente, seja brutal, horror aterrorizante ou paranóia constante e rastejante. E há um efeito colateral relevante: uma vez na Prisão, você sai "fora do circuito" para fins de magia de adivinhação. No Presídio, é como se você nunca tivesse existido - até deixá-lo, uma concha do que você já foi. Ninguém sabe por que ela faz o que faz. Alguns pensam que é uma ferramenta de vingança sobrando de um mestre mago que queria destruir um rival, e que essa ferramenta ganhou uma espécie de autoconhecimento. Outros acham que é uma conspiração que tenta reduzir o número de usuários mágicos no mundo (e há muitas pessoas que</w:t>
      </w:r>
    </w:p>
    <w:p>
      <w:r>
        <w:rPr>
          <w:b/>
          <w:color w:val="FF0000"/>
        </w:rPr>
        <w:t xml:space="preserve">id 81</w:t>
      </w:r>
    </w:p>
    <w:p>
      <w:r>
        <w:rPr>
          <w:b w:val="0"/>
        </w:rPr>
        <w:t xml:space="preserve">Como encontrar um treinador de squash Como encontrar um treinador de squash 5 1 classificação dos usuários Ampliar Quer aprender a jogar squash mas não faz idéia de como começar? Bob Jaffee lhe mostrará neste vídeo como encontrar um treinador que atenda às suas necessidades! Olá, meus nomes Bob Jaffee, sou o diretor de treinamento do Dulwich Squash Club em Londres. Somos um dos 20 melhores clubes do país e os atuais campeões do Kent pelo terceiro ano consecutivo. Nós atendemos a todos os níveis de habilidade, desde jogadores do ranking mundial até o nível iniciante. Vou falar com você sobre o equipamento que você vai precisar, a etiqueta que você vai usar na quadra, e o tipo de tacadas que você precisa jogar, e como você vai jogá-las. Para encontrar um treinador, entrar no site da Inglaterra sobre squash e raquetebol, eles têm uma lista de treinadores afiliados de diferentes graus de qualificação. Eles também têm a cobertura de seguro necessária. O que você está procurando é realmente três a quatro sessões de meia hora, para lhe dar um arredondamento básico e compreensão em como jogar o jogo e várias táticas. Quanto aos custos, qualquer coisa entre 15 e 50 libras, dependendo do nível de qualificação.</w:t>
      </w:r>
    </w:p>
    <w:p>
      <w:r>
        <w:rPr>
          <w:b/>
          <w:color w:val="FF0000"/>
        </w:rPr>
        <w:t xml:space="preserve">id 82</w:t>
      </w:r>
    </w:p>
    <w:p>
      <w:r>
        <w:rPr>
          <w:b w:val="0"/>
        </w:rPr>
        <w:t xml:space="preserve">Prepare um Plano de Sobrevivência ao Incêndio Se você mora dentro ou perto do mato, você deve preparar um plano de sobrevivência ao incêndio, estabelecendo o que você vai fazer para preparar sua casa para o incêndio, e o que você vai fazer se um incêndio se aproximar. Um plano escrito o ajudará a pensar através das ações logicamente, e lhe dará algo a que se referir quando um incêndio florestal se apresentar nas proximidades. O plano deve ser preparado com cuidado e consideração. Uma vez que você o tenha preparado, mantenha-se fiel a ele. Se você preparou sua casa e decidiu defendê-la, não entre em pânico e fuja em seu carro no último minuto - você estará muito mais seguro em casa, onde poderá se abrigar do calor radiante. Entretanto, o Corpo de Bombeiros da Tasmânia recomenda que você não planeje defender sua casa quando a classificação de perigo de incêndio exceder 50 (grave) em sua área, a menos que você tenha criado um espaço defensável e à prova de brasas em sua casa. O Serviço de Bombeiros da Tasmânia recomenda que você não planeje defender sua casa quando a classificação de perigo de incêndio exceder 75 (extremo) em sua área, a menos que sua casa tenha um espaço defensável e tenha sido projetada e construída especificamente para resistir a um incêndio de arbustos. O Corpo de Bombeiros da Tasmânia recomenda que você não planeje defender sua casa em dias em que a classificação de perigo de incêndio exceda 100 (catastrófico) em sua área, mesmo que sua casa tenha um espaço defensável e tenha sido projetada e construída especificamente para resistir a um incêndio de arbustos. As exceções a estas regras são quando os bombeiros avaliaram ( triagem ) sua casa no dia em que um incêndio está ameaçando sua casa, e o avisaram que ela pode ser defensável. Isto reconhece que mesmo em dias com classificações de perigo de incêndio severo, extremo ou catastrófico, algumas casas bem preparadas e construídas podem ser defensáveis devido à sua localização. Por exemplo, uma casa rodeada por vários hectares de plantações maduras, campos arados ou cercados de pastagem pesada pode ser segura para se defender. Seu plano de sobrevivência em caso de incêndios florestais deve incluir: Os passos que você vai tomar para preparar sua casa para os incêndios florestais, se você estiver planejando ficar, os passos que você vai tomar para garantir que possa defender sua casa com segurança, e os passos que você vai tomar para garantir que possa sair cedo para um lugar seguro (mesmo se você estiver planejando ficar. Deixe sua família, amigos e vizinhos saberem o que você está planejando fazer. Lembre-se de que se sua casa não tiver sido preparada e estiver cercada de vegetação inflamável, há uma alta probabilidade de que arda se for ameaçada por um intenso incêndio, mesmo que os bombeiros estejam por perto para protegê-la. Os bombeiros se concentrarão em salvar casas que podem ser protegidas com recursos mínimos e sem colocar a vida dos bombeiros em risco. Portanto, independentemente de você planejar ficar com sua casa se ela for ameaçada por um incêndio no mato, ou sair cedo para um lugar seguro, o Serviço de Bombeiros da Tasmânia o incita a preparar sua casa para que ela possa ser defendida. Se você não preparar sua casa e sua propriedade para que possa defendê-la contra um incêndio, você deve planejar sair mais cedo, bem antes que o fogo ameace sua casa. Partir cedo é sempre a opção mais segura.</w:t>
      </w:r>
    </w:p>
    <w:p>
      <w:r>
        <w:rPr>
          <w:b/>
          <w:color w:val="FF0000"/>
        </w:rPr>
        <w:t xml:space="preserve">id 83</w:t>
      </w:r>
    </w:p>
    <w:p>
      <w:r>
        <w:rPr>
          <w:b w:val="0"/>
        </w:rPr>
        <w:t xml:space="preserve">(Spam) muito mais tolices para o Spamalot de Londres Monty Python continuará sua corrida raivosa e tola West End quando se transferir para o teatro da Playhouse após seu atual sucesso no teatro Harold Pinter. Descansando muito depois de uma aclamada temporada de verão que o Evening Standard descreveu como "triunfante", o Monty Python's Spamalot fechará no teatro Harold Pinter em 9 de setembro e reabrirá no teatro da Playhouse em 14 de novembro. Uma versão mais curta e instantânea do musical de comédia Eric Idle e John Du Prez, visto pela primeira vez em Londres em 2006, Spamalot é amorosamente arrancado do lendário filme Monty Python And The Holy Grail e conta a história do Rei Artur e dos Cavaleiros da Távola Redonda. Sendo Monty Python, porém, também apresenta uma mistura surrealista de belas garotas de programa, vacas, coelhos assassinos e franceses. Desde a estréia da nova produção em turnê em 2010, foram utilizados 57 pares de cocos, houve 13 incidentes com bigode no palco, três casos suspeitos de gripe suína e um surto de lêndeas. Somando-se ao caos estão uma partitura de canções incluindo a famosa Always Look On The Bright Side Of Life e He Is Not Dead Yet, Knights Of The Round Table e Find Your Grail. Enquanto a atual veterana musical Bonnie Langford, Todd Carty do EastEnders e os comediantes Jon Culshaw e Marcus Brigstocke, que estão alternando o papel do Rei Arthur, nenhum anúncio foi feito sobre se o elenco será transferido com a produção. Operado por www.officiallondontheatre.co.uk é dirigido por The Society of London Theatre , uma organização que representa os produtores, proprietários de teatro e gerentes dos principais teatros comerciais e subsidiados no centro de Londres.</w:t>
      </w:r>
    </w:p>
    <w:p>
      <w:r>
        <w:rPr>
          <w:b/>
          <w:color w:val="FF0000"/>
        </w:rPr>
        <w:t xml:space="preserve">id 84</w:t>
      </w:r>
    </w:p>
    <w:p>
      <w:r>
        <w:rPr>
          <w:b w:val="0"/>
        </w:rPr>
        <w:t xml:space="preserve">Op-Ed Columnist Two Presidents, Smoking and Scheming Publicado: 6 de outubro de 2012 APÓS o debate, eu estava conversando com Aaron Sorkin, que estava um pouco em baixo. Ou, como ele disse, "não-verbal, gritando incoerentemente a um esquilo, mais furioso do que quando os Jets perderam para os 49ers no domingo passado sem nunca estarem realmente no campo". Fred R. Conrad/The New York Times Related in Opinion Istvan Banyai Aaron foi apaziguado quando soube que o Presidente Obama, percebendo que as coisas eram terríveis, buscou em particular o conselho de um ex-presidente democrata conhecido por jogar para baixo nos debates. Perguntei a Aaron se ele sabia como havia sido a conversa entre os dois presidentes e, como aconteceu, ele sabia. Este é o seu relato.  As luzes da comitiva presidencial iluminam uma fazenda de New Hampshire à noite na paisagem da Nova Inglaterra em expansão. JED BARTLET pisa em seu alpendre enquanto a comitiva pára. BARTLET (chamando) Não saia nem mesmo do carro! BARACK OBAMA (abrindo a porta de sua limusine) Cinco minutos, é tudo o que eu quero. BARTLET Você estava com sono? OBAMA Jed -- BARTLET Era esse o problema? Você tinha acabado de tomar remédios para alergias? Anestesia geral? OBAMA Tive uma noite de folga. BARTLET O que o faz dizer isso? O fato de a Cheesecake Factory estar preparando uma campanha publicitária ostentando que ela serviu ao Romney sua refeição pré-debate? Diplomados em toda a América estão se preparando para fazer o exame da Ordem dos Advogados, indo para a maldita Cheesecake Factory! BARTLET Comece novamente. (Liderando o caminho para seu estudo) Eu sou pai de filhas, você é pai de filhas. Pareceu-me mesmo antes de você subir ao palco, Sasha lhe disse que gosta de um menino de sua classe que tem uma tatuagem. OBAMA Não foi isso que aconteceu - BARTLET Aqui está o que você faz. Você convida o rapaz para jantar, você tem um par de rapazes de seus detalhes escovando seus casacos de terno o suficiente para que o rapaz possa ver os .44 Magnums -- problema resolvido. Você tem o que todo pai de uma filha sonha -- um exército e um bom cachorro. OBAMA As meninas estão bem, esse não era o problema. No debate preparatório nós -- BARTLET Whoa ... houve preparação? OBAMA (gritando ) Chega! (pegando um cigarro e acendendo-o) Eu aprecio que a vista é muito boa dos assentos baratos. O Gore chamou minha performance de debate para a altitude. Ele debateu ao nível do mar - qual foi sua desculpa? BARTLET Eles lhe disseram para não parecer condescendente, certo? Eles lhe disseram: "Primeiro, não faça mal", e no seu caso isso significa não parecer condescendente, e você o comprou. Porque para a direita americana, a condescendência é o pior crime que você pode cometer. BARTLET Muito bem! (de volta à OBAMA) E isso foi uma grande demonstração de conservadorismo fiscal, quando ele cortou um centésimo de 1% do orçamento federal, cancelando "Rua Sésamo" e "Abadia de Downton". Acho que estamos a meio caminho de casa. Senhor Presidente, sua preparação para o próximo debate não precisa consistir em mais nada além de aprender a pronunciar três palavras: "Governador, você está mentindo". Vamos repetir algumas das mais visitas de quarta-feira à noite, em que os fatos vão para a terra onde os fatos morrem. "Eu não tenho um corte de impostos de 5 trilhões de dólares. Eu não tenho um corte de impostos de uma escala da qual você está falando". OBAMA A análise do Centro de Política Fiscal de sua proposta de um corte de 20% em todas as taxas de imposto de renda federal, eliminando o Imposto Mínimo Alternativo, o imposto patrimonial e outras reduções, diz que seria um corte de impostos de US$ 5 trilhões. BARTLET Em outras palavras ... OBAMA Você está mentindo, Governador. BARTLET "Vi um estudo que saiu hoje que diz que você vai aumentar os impostos em US$ 3.000 a US$ 4.000 em famílias de renda média". OBAMA O American Enterprise Institute descobriu que meu orçamento realmente reduziria a parcela de impostos que cada contribuinte paga para pagar o serviço da dívida em US$ 1.289,89 para contribuintes que ganham na faixa de US$ 100.000 a US$ 200.000. BARTLET Que é outra forma de dizer ... OBAMA Você está mentindo,</w:t>
      </w:r>
    </w:p>
    <w:p>
      <w:r>
        <w:rPr>
          <w:b/>
          <w:color w:val="FF0000"/>
        </w:rPr>
        <w:t xml:space="preserve">id 85</w:t>
      </w:r>
    </w:p>
    <w:p>
      <w:r>
        <w:rPr>
          <w:b w:val="0"/>
        </w:rPr>
        <w:t xml:space="preserve">Recursos Round-Up Use canções de Natal como base para seu serviço Carol! Este livro analisa os antecedentes de algumas das canções encontradas na Folha de Natal de Belém, depois oferece idéias criativas para usá-las para planejar uma variedade de serviços de canções de Natal. Ajude uma criança de 8 a 11 anos de idade a aprender a Bíblia em 2013 usando os instantâneos da Scripture Union. Cada dia, comentários, quebra-cabeças e atividades ajudam as crianças a explorar uma breve passagem bíblica e ver o que ela tem a dizer a elas. O Ano Leccionário C (o ano de Lucas) começa no domingo de Advento. Todos os Serviços Lectários da Idade lhe darão idéias criativas para cada domingo (e Festival) baseadas nas leituras lecionárias. Há idéias para confissões, intercessões, palestras, imagens focais e muito mais. Compartilhe isto: Seguindo seu sucesso nos últimos anos, neste Advento vamos mais uma vez oferecer a você e sua família uma maravilhosa atividade Jesse Tree para ajudá-lo a se preparar para o Natal e a celebração do nascimento de Jesus. A árvore de Jessé traça a árvore genealógica espiritual de Jesus Cristo na recontagem de muitas das histórias bíblicas que levaram à Mais... No início de setembro, a Igreja da Inglaterra autorizou duas novas orações eucarísticas destinadas a serem usadas quando a maioria das crianças estão na congregação. Você pode baixá-las aqui, mas há também um livreto disponível que tem algumas notas excelentes sobre como olhar para toda a Eucaristia com as crianças em mente. Se sua paróquia está começando a explorar a Mais... A Sociedade da Criança é um movimento de justiça social com uma fundação anglicana. Ela continua a fortalecer os recursos que eles têm para os parceiros da igreja. Dê uma olhada na Oração da Semana (que poderia ser incluída nos boletins informativos da igreja), no material de oração e reflexão e, é claro, Christingle e outros recursos de Natal. Compartilhe isto: No início de setembro, duas Orações Eucarísticas adicionais foram autorizadas na Igreja da Inglaterra, especialmente para uso quando a maioria das crianças está presente em um serviço da Santa Comunhão. Cerca de 18% das paróquias da Inglaterra agora admitem crianças batizadas para Comunhão antes da Confirmação. Se sua paróquia gostaria de explorar essa possibilidade, dê uma olhada na Mais...</w:t>
      </w:r>
    </w:p>
    <w:p>
      <w:r>
        <w:rPr>
          <w:b/>
          <w:color w:val="FF0000"/>
        </w:rPr>
        <w:t xml:space="preserve">id 86</w:t>
      </w:r>
    </w:p>
    <w:p>
      <w:r>
        <w:rPr>
          <w:b w:val="0"/>
        </w:rPr>
        <w:t xml:space="preserve">Terça-feira, 7 de agosto de 2012 Voando ao redor do mundo.......... Hoje à noite tenho voado pelo assento das minhas calças, mais ou menos. Tenho sido muito laxista com meus blogs de última hora e, provavelmente como consequência direta, também tenho sido laxista ao visitar os blogs que sigo.  Nosso clima de verão chegou pela primeira vez em março - a sério - e isso foi muito cedo demais.  Tivemos um breve adiamento para um tempo mais fresco, mais "caminhável", mas isso foi apenas um soluço e desde então temos tido semana após semana de tempo quente e úmido.  Tendo uma coloração ruiva, não me dou bem com calor e umidade - por isso tirei muito menos fotos do que de costume e postei no meu blog muito menos do que de costume. Hoje à noite reservei algum tempo e visitei alguns blogs favoritos ao redor do mundo.  Você também pode apreciá-los, então aqui está uma lista para clicar e viajar, aproveite! Obrigado por visitar Eagleton Notes. É uma grande coincidência, dada a distância entre nós, mas na verdade já estive em Woodstock várias vezes. Um dos meus amigos mais antigos e mais próximos vive não muito longe, em Sarnia. Este site e seu conteúdo são de propriedade de Elaine Dale. Todas as imagens são (c) Elaine Dale. Nenhuma imagem pode ser capturada, copiada ou distribuída por qualquer meio sem a permissão por escrito do detentor dos direitos autorais. Os direitos autorais das fotos de Elaine Dale, exceto quando outros créditos forem concedidos. Sobre mim Olá, eu sou Elaine Dale - bem-vinda ao meu blog de fotos. Sou uma recém-fundada por nascimento e por coração, que está sem terra no sudoeste de Ontário. Sou uma fotógrafa ávida desde que me lembro, começando quando criança com uma câmera Kodak e cubos de flash. Hoje em dia, estou usando uma Canon SX220 HS. Obrigado por ter passado por aqui. Eu gosto: Della Vintage Para todas as coisas RA Karen V. Wasylowski's blog Mourning Dove Nest History Canon SX220HS Canon SX100 IS Minhas câmeras, sua(s) câmera(s) Eu sou fã da Canon e, para mim, quanto menor, melhor. Eu tenho uma SX220 HS e uma SX100 IS. Para mim, é uma questão de qualidade e portabilidade. Deixe um comentário em qualquer um dos meus posts para me dizer com o que você filma e por que você gosta. Eric R. Dwyer pinturas no Mel's Fish and Chips Clique na assinatura para saber mais! Críticas de teatro de Geoff Por favor, confira o rolo do Blog Newfoundland Labrador, basta clicar sobre a bandeira:</w:t>
      </w:r>
    </w:p>
    <w:p>
      <w:r>
        <w:rPr>
          <w:b/>
          <w:color w:val="FF0000"/>
        </w:rPr>
        <w:t xml:space="preserve">id 87</w:t>
      </w:r>
    </w:p>
    <w:p>
      <w:r>
        <w:rPr>
          <w:b w:val="0"/>
        </w:rPr>
        <w:t xml:space="preserve">Devido ao número extremamente alto de registros falsos de spammers, nosso formulário de registro automático está desativado. Se você quiser uma conta, por favor, certifique-se de que você está - interessado em postar sobre basquetebol, e - não está interessado em nos vender pornografia/cigarotas/software pirateado/serviços de motor de busca/porne/falsa Jordans. Por favor, envie um e-mail aos administradores com seu pedido. Por favor, diga-me também qual nome de usuário você gostaria de ter. Obrigado! -Derek (os pedidos de rego devem estar em dia a partir de 29 de julho de 2012) Nunca? Pelo que entendi, os projetos de interiores foram feitos relativamente tarde, e a licitação do placar foi feita há apenas alguns meses. Exatamente, se fosse ter um placar logo no início, ele teria sido analisado, mas não foi. Como eu disse, eles nunca foram considerados um inquilino importante. Eu sei um pouco sobre isso, eu costumava trabalhar no Challenge e conheço muitas pessoas que trabalham no PA. Eles podem ter tido alguma contribuição, mas não significa que essa contribuição tenha sido usada ou que tenha tido alguma influência. Diabos, eles ainda não têm nem mesmo um contrato para jogar lá! Citação: Originally Posted by koberulz Se ninguém de qualquer clube de basquete ou corpo teve alguma contribuição em qualquer estágio, isso é uma supervisão maciça de quem quer que estivesse dirigindo as coisas. Sabemos que... são mais de 385 milhões de dólares acima do orçamento e 4 anos de atraso. Tem havido muitos excessos. O sistema de CFTV foi anunciado quando foi lançado o concurso anos atrás e o custo para conseguir que todos os consultores concordassem com um sistema digital seria mais do que esperar até que ele fosse instalado e depois removê-lo uma vez que a transferência da BCG tivesse acontecido e depois conseguir que o novo sistema fosse instalado. (Muito menos o fato de que o sistema tinha sido adquirido e estava em estoque esperando para ser instalado, um pouco difícil de enviar de volta um sistema de 4 anos não aberto para um reembolso). ^ Potenciais problemas de dentição à parte, isto é. Esta semana parece um pouco tarde para instalar e colocar em funcionamento um novo placar, além de treinar todos em como usá-lo. Não há muita margem de erro aí! Concordo com isso, mas acho que os gatos decidiram avançar e jogar lá quando sabiam que não estaria pronto e não teriam tempo de testar tudo. Da foto que foi postada hoje à noite, ainda não há logos na quadra etc., então um pouco de trabalho a ser feito antes da noite de sexta-feira! Exatamente, se tivesse um placar no início do dia que teria sido visto na época, mas não foi. O concurso para os placares saiu ao mesmo tempo que os concursos para todas as outras telas digitais, sinalização, etc. e eles foram os únicos placares encomendados, então eu assumo que eles serão usados para o tênis também. Citação: Eles podem ter tido alguma informação, mas não significa que essa informação foi usada ou teve alguma influência. Obviamente. Citação: Diabos, eles ainda nem sequer têm um contrato para jogar lá! Sério? Eu assumi, dado que eles jogam lá em dois dias e Shayne Hope se calou sobre isso, que um acordo tinha sido feito mas não anunciado. Do meu ponto de vista, foi a mídia e não o clube fazendo um grande negócio por falta de contrato, não é tão sensacional escrever "há um contrato de arena" contra "não há um contrato de Arena". Eu estava pelo menos esperando um quadro ao redor do placar, e dado o esforço colocado no resto do prédio, esperava que ele pudesse ir ainda mais longe. É uma decepção, dado esse padrão, mas certamente não é inaceitável. Quer funcione como um placar ou não, veremos amanhã. Ter que comprar uma nova garrafa toda semana, e depois jogá-la fora, é uma dor de cabeça, uma merda para o meio ambiente, e caro, particularmente dado que qualquer pessoa com um conhecimento básico de física saberia que a água ficará em uma garrafa quando você a jogar fora, quer haja uma tampa lá ou não (veja: cada entrada Triplo H sempre). $12,50 é um preço obsceno para um hambúrguer. O que é bom para aqueles que podem pagar e para quem esse tipo de qualidade é perceptível, mas eu não sou uma dessas pessoas. Há dois tipos de hambúrgueres para mim: bons hambúrgueres, e maus hambúrgueres. Os hambúrgueres da Challenge eram bons, e metade do preço. Além disso, eu comi caviar e é a pior coisa que eu já provei, então eu coloquei muito pouco em estoque em toda a idéia da "comida gourmet". Eu geralmente como por volta das 19 horas. Comer por volta das 5 ou 9 da noite exigiria embaralhar o</w:t>
      </w:r>
    </w:p>
    <w:p>
      <w:r>
        <w:rPr>
          <w:b/>
          <w:color w:val="FF0000"/>
        </w:rPr>
        <w:t xml:space="preserve">id 88</w:t>
      </w:r>
    </w:p>
    <w:p>
      <w:r>
        <w:rPr>
          <w:b w:val="0"/>
        </w:rPr>
        <w:t xml:space="preserve">É possivelmente o maior dos mitos políticos americanos, repetido ad nauseam pelos candidatos presidenciais em suas campanhas eleitorais. O presidente Barack Obama afirmou que os Estados Unidos gozam de um vínculo especial com Israel, ao contrário de suas relações com qualquer outro país. Ele chamou a amizade de "inabalável", "duradoura" e "única", "ancorada por nossos interesses comuns e valores profundamente arraigados". Seu rival republicano, Mitt Romney, foi mais longe, argumentando que não há "uma polegada de diferença entre nós e nosso aliado Israel". Um anúncio eleitoral recente de Romney, destacando sua visita de verão a Israel, exaltou a "profunda e querida relação". Mas, embora tais pronunciamentos formem a base de um aparente consenso de Washington, a realidade é que a querida amizade não é mais do que um conto de fadas. Ela tem sido propagada por políticos para mascarar a suspeita - e exemplos abundantes de duplicidade e traição - que têm marcado a relação desde a fundação de Israel. Os políticos podem preferir expressar amor eterno por Israel, e entregar bilhões de dólares anualmente em ajuda, mas o estabelecimento de segurança dos EUA sempre considerou Israel como um parceiro infiel - pelo menos, em particular. A desconfiança tem sido particularmente difícil de esconder em relação ao Irã. Israel tem exercido pressão incessante sobre Washington, aparentemente na esperança de manobrá-la para apoiar ou se juntar a um ataque a Teerã para deter o que Israel alega ser um esforço iraniano para construir uma bomba nuclear escondida sob seu programa de energia civil. Embora a cobertura tenha se concentrado na animosidade pessoal entre Obama e o primeiro-ministro israelense, Benjamin Netanyahu, a verdade é que as autoridades americanas geralmente estão profundamente em desacordo com Israel sobre esta questão. O conflito irrompeu este mês com relatos de que o Pentágono havia diminuído o exercício militar conjunto do próximo mês, Desafio Austere, com os militares israelenses que haviam sido faturados como os maiores e mais significativos da história dos dois países. O objetivo do exercício era testar a prontidão do escudo de defesa antimíssil de Israel em caso de represálias iranianas - possivelmente o maior medo de impedir Israel de lançar um ataque isolado. A principal vantagem do Pentágono sobre Israel é seu radar de banda X, estacionado em Israel, mas operado exclusivamente por uma tripulação norte-americana, que forneceria a Israel um aviso prévio de mísseis iranianos. Um alto funcionário militar israelense disse à revista Time qual mensagem o repensar do Pentágono havia transmitido: "Basicamente o que os americanos estão dizendo é: 'Não confiamos em você'". Mas a discórdia entre os dois "inabaláveis aliados" não se limita ao Irã. A antipatia tem sido a norma por décadas. Durante o verão, os atuais e antigos oficiais da CIA admitiram que o estabelecimento de segurança dos EUA sempre considerou Israel como sua ameaça número um na contra-espionagem no Oriente Médio. O espião mais infame trabalhando em nome de Israel foi Jonathan Pollard, um oficial da inteligência naval que passou milhares de documentos classificados para Israel nos anos 80. Os repetidos pedidos de Israel para sua libertação têm sido uma dor de cabeça com o Pentágono, até porque os oficiais de defesa consideram insincero as promessas de que Israel nunca mais operaria espiões em solo americano. Pelo menos mais dois espiões foram identificados nos últimos anos. Em 2008, um ex-engenheiro do exército dos EUA, Ben-Ami Kadish, admitiu ter permitido que agentes israelenses fotografassem documentos secretos sobre caças e armas nucleares dos EUA nos anos 80. E em 2006 Lawrence Franklin, um oficial de defesa dos EUA, foi condenado por passar documentos confidenciais a Israel a respeito do Irã. Na verdade, tais traições foram assumidas por Washington desde o início da relação. Nos primeiros anos de Israel, uma base dos EUA no Chipre monitorou as atividades israelenses; hoje, as comunicações israelenses são interceptadas por uma equipe de linguistas hebreus estacionados em Fort Meade, Maryland. Documentos divulgados este mês pelos arquivos da força aérea israelense também revelam que Israel acabou identificando misteriosos aviões de alta altitude que sobrevoaram seu território durante os anos 50 como aviões americanos de espionagem U-2. Em sinal de contínua advertência dos EUA, Israel não foi incluído no grupo de países com os quais Washington compartilha informações sensíveis. Os membros do grupo "Cinco Olhos", composto pelos EUA, Grã-Bretanha, Austrália, Canadá e Nova Zelândia, prometeram não espionar um ao outro - uma condição que Israel teria desrespeitado regularmente se fosse membro. De fato, Israel tem até s</w:t>
      </w:r>
    </w:p>
    <w:p>
      <w:r>
        <w:rPr>
          <w:b/>
          <w:color w:val="FF0000"/>
        </w:rPr>
        <w:t xml:space="preserve">id 89</w:t>
      </w:r>
    </w:p>
    <w:p>
      <w:r>
        <w:rPr>
          <w:b w:val="0"/>
        </w:rPr>
        <w:t xml:space="preserve">Four On The Floor Esta zona de pressão de quatro faixas E.P. é lançada no Beatfarm Recorders como parte de nosso esforço para atender os ouvintes mais exigentes de música de discoteca e dança. Com ênfase nos sons mais musicais, líricos e melódicos da discoteca, a Pressure Zone leva a velha escola para a nova escola do cool. Apresentando os vocalistas convidados Richenel Baars, Lance T Briggs e Pee Zee girls Meredith Earle, Liz Fletcher, Helen Rogers. Conjuntos de caixas de direção de zona de pressão Esta é a música ideal para sua viagem de carro. Cada conjunto de caixas embaladas em celofane é feito de papelão pesado de alta qualidade e apresenta carteiras de CD coloridas e um livreto colorido de 8 páginas. Todos os pedidos são tratados pessoalmente por Zona de Pressão.</w:t>
      </w:r>
    </w:p>
    <w:p>
      <w:r>
        <w:rPr>
          <w:b/>
          <w:color w:val="FF0000"/>
        </w:rPr>
        <w:t xml:space="preserve">id 90</w:t>
      </w:r>
    </w:p>
    <w:p>
      <w:r>
        <w:rPr>
          <w:b w:val="0"/>
        </w:rPr>
        <w:t xml:space="preserve">Responsabilidade na área de saúde: dois lados de uma investigação DRE Este arquivo foi uma leitura tão boa que decidi publicá-lo aqui. Capítulo 1 INTRODUÇÃO E ANTECEDENTES Donna Sonnenberg era uma paciente de 31 anos paraplégica de um lar de idosos. Enquanto ela estava no Mill View Nursing Center em janeiro de 1981, sua escara crônica ficou infectada. Embora seu médico tenha pedido cuidados padrão para uma escara comum infectada, a infecção acabou não sendo de rotina; ela se deteriorou ao ponto de precisar ser hospitalizada. No Weiss Memorial Hospital em Chicago, Sonnenberg recebeu cuidados extensivos. Após cinco dias em uma enfermaria médica regular, ela foi transferida para a unidade de terapia intensiva. Apesar da antibioticoterapia massiva e outras terapias, ela morreu em 1º de fevereiro de 1981. Seus pais reclamaram do lar de idosos à agência de saúde pública local, Evanston-North Shore Health Department. Sua investigação levou ao Departamento de Saúde Pública de Illinois (DPH) também a examinar o asilo e eventualmente multar o lar por milhares de dólares. Como a Mill View não conseguiu corrigir os problemas que o DPH havia encontrado, o procurador do estado apresentou acusações criminais contra o administrador e proprietários do lar. A Sonnenbergs também pediu ao Departamento de Registro e Educação (DRE), que licencia médicos, enfermeiros e administradores do lar de idosos, para investigar se esses profissionais eram responsáveis pela morte de sua filha. Este relatório descreve a investigação do DRE sobre o médico, o administrador do lar de idosos e os enfermeiros; também discute o tratamento que o DRE dá aos Sonnenbergs. Como a resolução que mandou nossa investigação implica, a investigação do DRE foi adiada e os Sonnenbergs foram adiados. Ao contrário da maioria dos cidadãos que enfrentavam a inércia burocrática, os Sonnenbergs persistiram em tentar descobrir o que o DRE estava fazendo. Isto foi difícil; no final, eles tiveram que reunir a ajuda de seu senador estadual, do governador, do diretor do DPH e de nossa comissão antes de serem tratados de maneira respeitosa e responsiva. Neste primeiro capítulo, apresentamos os antecedentes do caso, descrevendo brevemente a morte de Donna Sonnenberg e o envolvimento das primeiras agências a investigar o lar de idosos. No capítulo seguinte, discutimos a investigação do médico pelo DRE; o capítulo 3 descreve o fracasso do DRE em investigar o administrador do lar de idosos e os enfermeiros. Finalmente, discutiremos como o departamento tratou os Sonnenbergs. Antecedentes Donna Sonnenberg passou 29 de seus 31 anos em instituições para pessoas com deficiência mental e física. Desde os dois anos de idade até cerca de um mês antes de seu 31º aniversário, Sonnenberg morou no Dixon Developmental Center, uma instituição estatal. Ela então se mudou para um asilo particular sob o programa de "desinstitucionalização" do estado. Durante toda a década de 1970, Illinois dispensou de instituições estatais milhares de pessoas doentes mentais e deficientes de desenvolvimento, colocando-as na comunidade se não precisassem do ambiente institucional do estado e se a colocação as ajudasse a levar uma vida mais normal. Sob este programa, Sonnenberg aos 30 anos de idade mudou-se para o Mill View Nursing Center em Niles para estar mais perto de sua família no lado noroeste de Chicago. Ela tinha vivido em Dixon por quase 29 anos; ela viveria em Mill View por pouco menos de três meses, depois passaria suas duas últimas semanas no Louis A. Weiss Memorial Hospital. Donna nasceu em 30 de novembro de 1949. Ela tinha espinha bífida com meningomielocele - sua medula espinhal inferior havia se desenvolvido fora das vértebras protetoras, parte dela protuberante de seu corpo, deixando-a paralisada abaixo da cintura. Ela também tinha um pé esquerdo com um pé de taco. Aos cinco meses de idade, ela desenvolveu hidrocefalia, que gradualmente diminuiu, mas nunca diminuiu completamente. Na estatura de uma anã, ela atingiu a idade mental de sete anos. Embora paralisada abaixo da cintura, Donna pôde se transferir da cadeira de rodas para a cama. Ela gostava de artesanato e era simpática com os funcionários da Dixon e outros residentes. Ela podia falar normalmente, embora com erros gramaticais ocasionais. Como ela estava confinada à sua cama e cadeira de rodas, em 1975 ela desenvolveu uma doença comum a tais pacientes: uma dor de cama, ou uma úlcera de pressão, ou decúbito, em sua nádega esquerda em direção ao quadril, cerca de 1 1/2 polegada de diâmetro. O pessoal da Dixon tratou esta escara com irrigação Betadine e pó de Debrisan.* De tempos em tempos ela ficou infectada e teve que ser observada mais de perto e tratada de forma agressiva. No início de 1979 a ferida era suficientemente grave para que tivesse que ser fechada cirurgicamente. No entanto, porque Donna era</w:t>
      </w:r>
    </w:p>
    <w:p>
      <w:r>
        <w:rPr>
          <w:b/>
          <w:color w:val="FF0000"/>
        </w:rPr>
        <w:t xml:space="preserve">id 91</w:t>
      </w:r>
    </w:p>
    <w:p>
      <w:r>
        <w:rPr>
          <w:b w:val="0"/>
        </w:rPr>
        <w:t xml:space="preserve">Configurações de vídeo Volte para Onde Você Veio de uma prévia ERA o fim de uma filmagem televisiva de três semanas em alguns dos lugares mais carentes do mundo que - por bons motivos - são os epicentros da crise global de refugiados. Estávamos de volta ao solo quase australiano da Ilha de Natal e depois do que os tínhamos feito passar pelo Afeganistão, Somália, Etiópia e Indonésia, os seis australianos proeminentes que participaram da segunda série do documentário da SBS, Go Back to Where You Came From , estavam parecendo tudo menos proeminentes. Quando eles se instalaram no pequeno aeroporto da ilha para esperar nosso vôo de volta para casa, eu me perguntava se algum dos habitantes locais tinha percebido que o cara alto agora de costas no chão do terminal, roncando silenciosamente sob seu chapéu, já estava entre os políticos mais poderosos e controversos de nossa nação - o ex-ministro da defesa Peter Reith. Se o tivessem feito, talvez eles também tivessem feito a pergunta que ecoou em torno de Go Back -- 2 desde que o envolvimento de Reith foi confirmado: por que diabos ele faria isso? Peter Reith e Angry Anderson no Afeganistão durante as filmagens para a segunda série de Go Back to Where You Came From . Aos 62 anos, e uma década depois dos rigores da vida política, que Peter Reith sairia da semi-aposentadoria para assumir as exigências físicas, o programa era um grande apelo em si mesmo. Mas dado seu histórico político -- arquiteto de Nauru e da Solução do Pacífico, ordenando o embarque do Tampa e central para o caso das "crianças ao mar" -- sua participação em um programa sobre a situação dos refugiados e requerentes de asilo parecia tão improvável. Quando foi revelado pela primeira vez, as pessoas pensavam que era uma partida do Dia do Bobo em abril. Anúncio A verdade é que Reith foi o primeiro a se inscrever. E a razão é simples. Sua consciência está limpa. Durante toda a filmagem, ele se referiu aos eventos do Tampa e "crianças ao mar" como há tanto tempo e de tão pouco significado que o público mal se lembrava deles. O incidente das "crianças ao mar" de 2001 em particular, ele considera como uma "distração". Ministros do governo dizendo à nação que os requerentes de asilo haviam jogado seus filhos no mar e depois descobrindo que as reportagens eram falsas, apenas mais uma tempestade da mídia a ser vencida. Peter Reith em Kabul, Afeganistão. "O pior que se pode dizer é que foi uma tempestade de coisas. Certamente não foi, como algumas pessoas acreditam, uma conspiração", diz ele. O que muitos australianos ainda vêem como um ponto de virada em nosso tratamento de refugiados e requerentes de asilo, ou pior, uma tentativa deliberada de demonizar "boat people" numa tentativa de manter o governo, Reith explica como alguns poucos repórteres se exaltando demais sobre um mal-entendido administrativo. O que vai muito longe para explicar por que ele não hesitou em dizer sim ao convite para voltar. Ele o viu como uma oportunidade de ajudar a consertar uma política "completamente empalhada" desde os anos Howard, pelos subseqüentes governos Rudd e Gillard. Na primeira série, foram seis australianos comuns que fizeram uma viagem reveladora ao mundo dos refugiados. A simplicidade de colocar as pessoas em uma situação em que suas crenças fundamentais foram abaladas até os alicerces feitos para a televisão poderosa. A nova série tem seis figuras públicas vivendo a vida de refugiado. Onde os participantes da primeira série tinham encharcado informações, este grupo as exsudaria. O objetivo era levar a conversa nacional a um novo nível. O risco era que acabássemos com um debate político de três horas. Mesmo com Reith a bordo, levou muitos meses para acertar o resto do elenco. Cada seleção afetou a seguinte. O cantor de rock Angry Anderson foi seguido pelo ex-companheiro de choque de Sydney Michael Smith, depois a comediante Catherine Deveny, a defensora do consumidor Allan Asher e finalmente a ex-atriz dos vizinhos Imogen Bailey. Depois foi uma questão de soltar a besta - e seguir o melhor possível a imprevisível mas irresistível dinâmica diária de seis identidades nacionais altamente inteligentes, com fortes vontades e opiniões galvanizadoras, catapultadas para as dificuldades, perigos e privações da vida real. Uma coisa logo ficou clara: quando essas pessoas tinham argumentos, você aprendeu coisas. Havia alguns dons, mas também muitas surpresas. Deveny, a controvertida comediante e autora de Melbourne, não faz segredo de seu desdém pelo Partido Liberal e uma vez descreveu Reith como "uma larva". Então, claramente, quando os seis foram divididos em grupos de três, ela estaria sempre no mesmo microônibus que Reith</w:t>
      </w:r>
    </w:p>
    <w:p>
      <w:r>
        <w:rPr>
          <w:b/>
          <w:color w:val="FF0000"/>
        </w:rPr>
        <w:t xml:space="preserve">id 92</w:t>
      </w:r>
    </w:p>
    <w:p>
      <w:r>
        <w:rPr>
          <w:b w:val="0"/>
        </w:rPr>
        <w:t xml:space="preserve">Pares de Casas de Férias Se você está de férias com a família ou amigos, mas gosta de ter seu próprio espaço ao mesmo tempo, reservar duas casas de férias que estão ao lado uma da outra é a solução ideal. Todas as casas de férias mostradas abaixo estão ao lado uma da outra ou compartilham acesso privado, muitas vezes um pátio ou jardim compartilhado. Packway Barn, The Nook, Twosome Packway Barn dormem 4, The Nook e Twosome dormem 2 "Estes chalés são uma prova dos talentos de seus proprietários criativos, que trabalham nos campos do design e da moda".</w:t>
      </w:r>
    </w:p>
    <w:p>
      <w:r>
        <w:rPr>
          <w:b/>
          <w:color w:val="FF0000"/>
        </w:rPr>
        <w:t xml:space="preserve">id 93</w:t>
      </w:r>
    </w:p>
    <w:p>
      <w:r>
        <w:rPr>
          <w:b w:val="0"/>
        </w:rPr>
        <w:t xml:space="preserve">Facebook Vai Comer o Almoço do Google Esta já é uma notícia bastante antiga, mas esta semana quero escrever um post oportuno sobre como o Facebook é um passo evolutivo além do Google e como ele vai comer o almoço do motor de busca. O Google tornou-se um dos maiores negócios do planeta ao se posicionar e sua publicidade a exatamente um clique de qualquer ação desejada: ? Imediatamente antes de encontrar o novo romance que você quer comprar. ? Um clique antes de um pedido de hipoteca. ? Ou mesmo a um clique de encontrar alguns vídeos de pessoas fazendo coisas que juntas são todas menos saborosas. O problema para o Google é que ele não pode afetar o comportamento das pessoas antes da última busca.* A busca do Google tem tudo a ver com a satisfação da demanda; não molda, nem gera a demanda. É exatamente por causa deste calcanhar de Aquiles que o Google produziu (ou adquiriu) um número surpreendentemente grande de produtos e serviços. Alguns deles têm sido bons (olá ao Google Maps, Gmail e Docs), outros não tão bons (boa viagem ao Buzz), e em alguns o júri ainda está fora (Google+, Display Network e Remarketing). Apesar desta proliferação de serviços, devo ressaltar que o Google tem sido "pego cochilando". Assim como os usuários adotaram o Google tão rapidamente nos primeiros anos porque ele tornou a informação livre e disponível de uma forma nunca antes possível, o Google está agora prestes a perder a relevância porque os usuários não querem apenas consumir informação. Os usuários da web querem publicar informações eles mesmos e também querem examinar, verificar e julgar essas informações, tudo isso em um ambiente seguro e constante onde seus pares colaboram. Este não é mais um mundo dominado pelo último clique do Google, mas pelas últimas 100 impressões do Facebook. A obsessão do Google tem sido ferramentas para tornar as coisas melhores, mais rápidas e mais fáceis para os usuários, mas não creio que nenhum deles tenha aumentado significativamente o processo de tomada de decisão do Google em direção aos dólares da "Geração da Demanda" que historicamente têm sido governados pela TV e que agora começa a ser colonizado pelo Facebook. Por que o Google deveria estar preocupado com o Facebook? O projeto do Facebook é muito maior do que o de qualquer outro site passado ou presente, e eu diria que sua ubiqüidade na forma como usamos a web vai se tornar maior, mais importante e de vida mais longa do que a do Google. O Facebook está em TODO LADO. (Crédito de imagem: Mashable) 'To Google' pode ter entrado no Oxford English Dictionary como um novo verbo para pesquisa na web, mas 'To Facebook' vai definir como usamos a web. Parada completa. Como isso vai acontecer? Para que o Facebook produza a mudança de paradigma que estou sugerindo acima, ele deve redefinir nossa relação com a web. Para tentar ilustrar meu ponto, vou dar alguns elementos amplos que definem a web e para que ela é usada, então, vou tentar mostrar como o Facebook está assumindo essas funções e o que isso pode significar: Qualquer tentativa de definir a Internet (e seus principais usos), provavelmente faria alguma menção ao seguinte: 1. A Internet nos ajuda a nos conectarmos com amigos. 2. A internet é de livre acesso e navegável através de grandes ferramentas de busca e indexação como o Google. 3. A internet permite que os dados sejam gratuitos: sites como Wikipedia ou Yahoo! Respostas lhe darão uma grande quantidade de dados sobre quase tudo. 4. A internet permite o ecommerce. 5. A internet nos permite postar notas sobre nossas vidas, ou seja, blogs. 6. E em tempos mais recentes: A internet mistura a tecnologia GPS com dados cartográficos para realidades aumentadas e serviços baseados em localização. Agora, alinhe estes serviços com as ofertas antigas, novas e planejadas do Facebook: 1. O Facebook foi projetado para nos conectar com amigos. 2. O Facebook está constantemente ajustando sua ferramenta de busca e já está trabalhando na busca 'social' e até mesmo 'semântica', que é vista como o 'Santo Graal' da busca no futuro.*** 3. O Facebook portou na Wikipedia para seu domínio e tem seu próprio aplicativo de 'Perguntas' para desafiar pessoas como o Yahoo! Respostas. 4. O Facebook está ajudando muitas marcas a oferecer campanhas de mídia ROI positivas através da ASU advertising****. O Facebook também tem distribuição Marketplaces e Offer e, é claro, sua própria moeda nos Créditos do Facebook. 5. As notas e atualizações no Facebook permitem que todos os usuários façam blogs, seja micro ou macro em escala. 6. O Facebook lançou o Places como concorrência para a quadratura. O Facebook está começando a reunir muitos dos principais serviços prestados pela rede caótica mais ampla sob o mesmo teto, uma marca e uma única interface de usuário, simples e fácil de usar. Se ele conseguir fazer isso sem problemas (e</w:t>
      </w:r>
    </w:p>
    <w:p>
      <w:r>
        <w:rPr>
          <w:b/>
          <w:color w:val="FF0000"/>
        </w:rPr>
        <w:t xml:space="preserve">id 94</w:t>
      </w:r>
    </w:p>
    <w:p>
      <w:r>
        <w:rPr>
          <w:b w:val="0"/>
        </w:rPr>
        <w:t xml:space="preserve">Transcrição TRANSCRIÇÃO: PROOF COPY E &amp; OE DATA: 25 de setembro de 2012 TÍTULO: Transcrição da Entrevista - Lyndal Curtis, ABC News 24 TOPIC: Eficiências do Setor Público. LYNDAL CURTIS: Gary Gray, bem-vindo ao ABC News 24 . GARY GRAY: Obrigado, Lyndal. CURTIS: Você anunciou uma economia de US$ 550 milhões ao longo de quatro anos em mais eficiências do Serviço Público, mas você tem que transformar um déficit de US$ 43,7 bilhões em um superávit de US$ 1,5 bilhões em um ano.  Estas economias são apenas uma gota no balde, não são? GRAY: Estas economias são parte da garantia de que nosso setor público seja tão eficiente quanto possível e estas economias também se destinam especificamente a atividades.  Não se trata de direcionar empregos, mas sim de direcionar atividades.  Acreditamos que podemos encontrar esse dinheiro e acreditamos que será uma contribuição substancial para a boa governança do país. CURTIS: Mas fora das grandes aquisições de pessoal de defesa, o maior custo no Serviço Público ou um dos maiores custos no Serviço Público, não é e se você fizer cortes reais terá que, em algum momento, ter um impacto nos empregos? GRAY: Não, acreditamos exatamente o contrário.  Nos últimos quatro anos, encontramos uma economia de mais de 13 bilhões de dólares.  Fizemos isso através de uma melhor gestão de TIC, fizemos isso através de uma melhor gestão de pessoas e fizemos isso através do corte de publicidade governamental. Agora acreditamos que existem mais algumas áreas de qualidade que podem ser direcionadas desta forma e porque é direcionada, acreditamos que (a) vamos encontrá-la e (b) vamos encontrar os US$ 550 milhões, adicionados aos US$ 13 bilhões, mas as medidas orçamentárias substanciais que o governo teve em vigor, tais como mudanças nos seguros de saúde, foram as medidas que realmente proporcionaram economias substanciais que permitiram que o governo se movesse para gastos mais justos do que anteriormente. CURTIS: Então, você não vai realmente estar olhando para o Serviço Público para entregar grande parte dos quase quarenta e cinco bilhões de dólares que você precisará para ter o orçamento de volta em superávit? GRAY: Não, estas medidas em particular são medidas sem pessoal.  Portanto, elas são sobre atividades.  No passado, tivemos um dividendo de eficiência de cerca de 1% e depois aumentamos esse dividendo para um par de por cento e depois o aumentamos para 4%. Agora, esse dividendo de eficiência realmente nos trouxe benefícios para nosso setor público.  Manteve empregos, manteve os níveis de pessoal e, ao mesmo tempo, nos permitiu ver algumas áreas nobres onde - quase descritas como cortes cirúrgicos - cortes precisos em atividades que não são de pessoal, que encontraremos esses US$ 550 milhões adicionais. CURTIS: Você diz que eles não são cortes de pessoal, mas - mas eles não acabarão por não visar empregos?  Você está economizando 60 milhões de dólares neste ano financeiro ao reduzir a dependência de consultores e empreiteiros externos? Quando John Howard cortou o Serviço Público em 1996, algumas dessas pessoas deixaram o Serviço Público, criaram pequenas empresas em Camberra, prestando consultoria ao Serviço Público, fornecendo habilidades e - e serviços que tinham sido terceirizados.  Se você está cortando o dinheiro que gasta com os consultores que vai custar a algumas pessoas seus empregos e seus negócios, não é mesmo? GRAY: É necessário entender que o próprio Serviço Público, os cento e sessenta e sete mil funcionários públicos fazem um trabalho específico para nosso país.  Acreditamos que o trabalho pode ser feito mais eficientemente e sim, é o caso de que encontramos economia em uma série de áreas. CURTIS: Então você não está preocupado com empregos desde que não sejam empregos do Serviço Público?  Então as pessoas que criaram empresas com o entendimento de que poderiam consultar o Serviço Público em áreas que o Serviço Público tinha cortado e não estavam sendo feitas internamente não serão mais capazes de fazer isso? GRAY: Sim, acreditamos que é necessário para que o Serviço Público seja eficiente e acreditamos que as medidas que temos em vigor que protegem o próprio Serviço Público, protegem os funcionários públicos e visam a economia em uma série de áreas nobres, são as coisas certas que devemos fazer para garantir que nossos custos de funcionamento do Serviço Público sejam mantidos onde queremos que eles estejam. CURTIS: Mas você não pode dizer que estes cortes não custarão nenhum emprego, apenas não custarão nenhum emprego no Serviço Público? GRAY: Nós sabemos que estes empregos não são</w:t>
      </w:r>
    </w:p>
    <w:p>
      <w:r>
        <w:rPr>
          <w:b/>
          <w:color w:val="FF0000"/>
        </w:rPr>
        <w:t xml:space="preserve">id 95</w:t>
      </w:r>
    </w:p>
    <w:p>
      <w:r>
        <w:rPr>
          <w:b w:val="0"/>
        </w:rPr>
        <w:t xml:space="preserve">Eles dão os fatos sobre gordura corporal, boa alimentação e atividades saudáveis, e analisam os riscos, as definições e o que é "normal" em uma sociedade obcecada por magreza, mas onde as pessoas engordam cada vez mais. Uma questão de gordura está repleta de soluções práticas para ajudar as famílias que enfrentam problemas de peso. A premissa do livro é que uma boa comida é deliciosa e não precisa engordar, e que há maneiras divertidas de se ser ativo. As diretrizes fornecidas são sensatas, agradáveis e baseadas em ciência sólida.</w:t>
      </w:r>
    </w:p>
    <w:p>
      <w:r>
        <w:rPr>
          <w:b/>
          <w:color w:val="FF0000"/>
        </w:rPr>
        <w:t xml:space="preserve">id 96</w:t>
      </w:r>
    </w:p>
    <w:p>
      <w:r>
        <w:rPr>
          <w:b w:val="0"/>
        </w:rPr>
        <w:t xml:space="preserve">Os árbitros não estavam prontos para começar a temporada deste ano com o bloqueio fora e tudo mais. Não culpo os árbitros, mas eles também precisam se preparar para a temporada como os jogadores. este ano eles não tiveram a chance por causa do lock out e eles têm estragado muitas chamadas. Os árbitros não estavam prontos para começar a temporada deste ano com o lock out e tudo mais. Eu não culpo os árbitros, mas eles também precisam se preparar para a temporada como os jogadores. este ano eles não tiveram a chance por causa do lock out e eles têm feito muita bagunça em muitas chamadas. Típico fã dos Cowblows, culpando os árbitros. Todos os times não começaram com o mesmo tipo de árbitros? Os Cowpoops simplesmente chupam??? &amp;lt;texto citado&amp;gt;Alguém já não o fez chorar hoje? Você é obviamente uma fã de cowgirl e eles nunca chegarão a lugar algum com seu qb romo. Não, apenas uma aqui que nunca chorou. De volta ao futebol, primeiro deixe-me testar seus conhecimentos sobre futebol antes de lhe dar qualquer uma de minhas famosas dicas internas. Sobre a pegada, aquela que tornou Joe montania famoso contra os Cowboys. Quem foi o árbitro que perdeu a chamada de espera na gaurd direita dos 49ers? Responda a pergunta 193 posts, mas apenas 177 mostrando. Os monitores têm estado ocupados, mas não adequadamente ocupados. Eles não conseguiram remover todos os postos obscenos. ao longo do posto idiota. O treinador defensivo e coordenador de Dallas é uma forma de excesso de peso. Ele vai ter um ataque cardíaco maciço se não perder o peso. Com todo o estresse que ele tem, um destes dias, enquanto eles estão jogando um jogo ao vivo na televisão, ele vai ter um ataque cardíaco. Ele precisa aprender a se acalmar. O curso de emagrecimento antes da mão pode ajudar. Toda vez que o vejo gritando para a defesa, as veias saem em seu pescoço como se fossem auto-estradas interestaduais estão marcadas em um mapa. 193 postes, mas apenas 177 mostrando. Os monitores têm estado ocupados, mas não adequadamente ocupados. Eles não conseguiram remover todos os postes obscenos ao longo do idiota posto. O treinador defensivo e coordenador de Dallas é uma forma de excesso de peso. Ele vai ter um ataque cardíaco maciço se não perder o peso. Com todo o estresse que ele tem, um destes dias, enquanto eles estão jogando um jogo ao vivo na televisão, ele vai ter um ataque cardíaco. Ele precisa aprender a se acalmar. O curso de emagrecimento antes da mão pode ajudar. Toda vez que o vejo gritando para a defesa, as veias saem em seu pescoço como se fossem auto-estradas interestaduais estão marcadas em um mapa. Ao clicar em "Post Comment", você reconhece que leu os Termos de Serviço e o comentário que está postando está em conformidade com tais termos. Seja educado. Posts inapropriados podem ser removidos pelo moderador. Envie-nos seu feedback . Aquarius Com a Lua passando por Gêmeos multifacetados e sua quinta casa de romance e criatividade, está na hora de se divertir um pouco. Você será a vida da festa à medida que os gracejos tropeçam em sua língua sem esforço; não se atrase se sentir vontade de entreter. Comece a temporada de férias com um estrondo!</w:t>
      </w:r>
    </w:p>
    <w:p>
      <w:r>
        <w:rPr>
          <w:b/>
          <w:color w:val="FF0000"/>
        </w:rPr>
        <w:t xml:space="preserve">id 97</w:t>
      </w:r>
    </w:p>
    <w:p>
      <w:r>
        <w:rPr>
          <w:b w:val="0"/>
        </w:rPr>
        <w:t xml:space="preserve">você ouviu aqui primeiro "Íntimo mas grandioso, Crybaby é um triunfo" **** THE GUARDIAN FILM &amp; MUSIC "Unafraid to be both beautiful and sad, songs such as Shame and Misery Of Love are like Roy Orbison tackling Scott Walker" **** Q MAGAZINE "A Bristolian tunesmith with much heart as Richard Hawley" NME Bristols newcomers Crybaby head out on their first headline tour in support of their latest single 'We're Supposed To Be In Love' (out September 24th), que é o terceiro single a ser retirado de seu aclamado e aclamado álbum de estréia epônimo. O show de setembro data 15 de Edimburgo, Electric Circus; 16th Glasgow, King Tuts; 17th Leeds Nation of Shopkeppers; 18th Manchester, The Castle; 19th London, Lexington; 20th Birmingham, Hare &amp; Hounds; 21th Leicester, The Cookie Jar; 22th Brighton, The Hope; 27th Bristol, Louisiana</w:t>
      </w:r>
    </w:p>
    <w:p>
      <w:r>
        <w:rPr>
          <w:b/>
          <w:color w:val="FF0000"/>
        </w:rPr>
        <w:t xml:space="preserve">id 98</w:t>
      </w:r>
    </w:p>
    <w:p>
      <w:r>
        <w:rPr>
          <w:b w:val="0"/>
        </w:rPr>
        <w:t xml:space="preserve">A Thomson deveria ter sido citada? Acho que sim, valeu a pena olhar para isso. Pensei que uma semana estava certa, não teria batido em dois ou mesmo três - ele foi estúpido o suficiente para esmurrar um cara que está preso no chão e depois colocar sua bota na cabeça. As filmagens mostram que não havia intenção de ferir Strokosch com a bota, então uma a três semanas teria sido bom, eu acho. Compare isso com Louw - Savo número 6 - e o que ele faz com Greig Laidlaw pouco antes de entrar no jogo - isto foi uma semana após o jogo Sco - ABs Deveria Thomson ter sido citado? Eu acho que sim, valeu a pena olhar. Achei que uma semana estava certa, eu não teria batido em dois ou mesmo três - ele foi estúpido o suficiente para esmurrar um cara que está preso no chão e depois colocar sua bota na cabeça. As filmagens mostram que não havia intenção de ferir Strokosch com a bota, então uma a três semanas teria sido bom, eu acho. Compare isso com Louw - Savo número 6 - e o que ele faz com Greig Laidlaw pouco antes de entrar no jogo - isto foi uma semana após o jogo Sco - ABs.  Cada pequena ação pode ser repetida por algum reprovador em sua televisão e, hey presto...está no youtube...e todo o inferno alegre se solta. O golfe está em uma situação semelhante.... as pessoas telefonando para as emissoras dizendo que eu acho que o jogador A moveu aquela folha no bunker...uma pancada por favor...(não pergunte!!!!) Thompson piece.... o cara é um plonker....... ele sabia que era uma cabeça e ele ainda colocou sua bota nela, na televisão, na frente de pelo menos 45 pessoas assistindo.  Uma semana é muito indulgente para a pura estupidez de tal ato. Os IRB perderam a trama se pensam que sairão disto com tudo menos o ovo no rosto.  Eles estão em uma situação sem vitória. Conspiração contra os ABs....c'mon boys......Vão me dizer que a Inglaterra não é um bando arrogante de embusteiros a seguir..... Os ABs são atualmente a melhor equipe de rúgbi do mundo e todos querem vencê-los no campo de jogo, de forma justa e justa, caso contrário não haveria direitos de gabarolice depois.  As equipes da NH, no momento, não podem tocá-lo a menos que a França comece a jogar sua previsível e imprevisível moda de rúgbi. Eu também estarei usando um chapéu feito de bife de lombo de vaca com molho de peppercorn da próxima vez que jogarmos ABs. Escutem, rapazes.  Se vocês realmente acham que Thomo e os ABs estão tendo o curto final aqui, há uma solução.  Eu sei que algumas braçadeiras estão ficando baratas.  Como novas, usadas apenas uma vez, mas com a garantia de conseguir a Justiça 4 o que quer que seja que você queira trombeta.  Por favor, envie um e-mail para jsmit@saru.co.za para detalhes. yep Antipodean, concordo, eles têm esse direito. não há problema em dar uma segunda olhada, mas o resultado certo foi recebido. A pequena impressão de Luow é um assunto diferente. Mais uma vez, muito pouco impacto, mas isso é um pequeno ato sorrateiro e sujo que deveria ter tido uma semana como dissuasor. Não tenho nenhum problema com o fato de eles parecerem um Thommo novamente, 1 semana para um contato altamente visível e deliberado com a cabeça não me parece correto. MAS, os IRB estão se deixando bem abertos aqui, e não há um bom resultado para eles. Alguém vai se sentir desprezado no final. A meu ver, sua única saída é mudar o peso ligado ao crime, e então dizer que eles estão se aplicando retrospectivamente ao caso Thomson, ou seja, qualquer contato com a cabeça deve ser de 4 semanas no mínimo, 1 de folga por bom comportamento, então ele deve ter 3 semanas. Mesmo assim, ele não vai ficar bem. "Tive minha primeira sodomia de arbitragem na semifinal na última temporada contra o Clermot. Acabei de fazer minha segunda esta noite. Parecia ter doído na primeira vez, mas desta vez foi igualmente ruim. Vamos rever as imagens, não no YouTube, mas no YouPorn" - Mourad Boudjellal, proprietário de Toulon, acho que uma transferência do IRB para Dubai, ou em algum lugar, pode ser útil. Minha previsão? IRB sugado pela mídia choramingando e para reagir em demasia com diretrizes concretas rígidas de 'pisoteio'. Resultando na suspensão do capitão galês durante a próxima copa do mundo, depois de ter pisado acidentalmente em alguém".</w:t>
      </w:r>
    </w:p>
    <w:p>
      <w:r>
        <w:rPr>
          <w:b/>
          <w:color w:val="FF0000"/>
        </w:rPr>
        <w:t xml:space="preserve">id 99</w:t>
      </w:r>
    </w:p>
    <w:p>
      <w:r>
        <w:rPr>
          <w:b w:val="0"/>
        </w:rPr>
        <w:t xml:space="preserve">Estas últimas semanas foram muito divertidas, além do jogo de suspensão da chuva no que deveria ter sido nossa última clínica de treinamento com Nick Turner. Bantry Bay e eu temos estado bastante ocupados com várias competições. Decidi que, já que os saltos de obstáculos eram minha fase mais fraca, eu levaria os cavalos para a competição local do Clube Britânico de Saltos de Obstáculos. Parti com o conhecimento de que o fator predominante em qualquer uma das competições de Bantry Bay e meus erros de salto de obstáculos anteriores tinha sido minha comunicação com ela ou interferência, resultando assim em pólos para baixo. Acabamos indo em último lugar o que, felizmente, não importou nada, depois da conversa de Charlie Unwin eu tenho tentado aperfeiçoar o gerenciamento da minha bolha! Então eu entrei no ringue querendo sentar-me calmamente em cada cerca e manter Bantry Bay no ritmo estabelecido que Nick Turner tinha falado em nossa última clínica de treinamento. 11 cercas depois, com todas elas deixadas para cima, estávamos no pulo! Eu fui o primeiro a entrar e decidi que o melhor caminho a seguir era ir para uma ronda clara e não me preocupar com o tempo. Depois de outra rodada clara eu pude acreditar na diferença no salto de Bantry Bay -- ela estava voando (novamente -- um sentimento ao qual estou me acostumando mais), seguindo as instruções de Nick para sentar em silêncio ela é capaz de saltar mais facilmente sem que eu interfira e a diferença é clara. Não vou dizer que é a coisa mais fácil, eu iria tão longe para dizer que é uma das coisas mais difíceis de fazer por mim, mas sei que Nick sabe exatamente do que está falando e vi por mim mesmo que funciona claramente, então estou me acostumando mais à sensação de deixá-la ir para a cerca no ritmo que estabelecemos e sentar em silêncio, o que espero que signifique que ela vai começar a se sentir 'normal'! Eu não pude realmente observar os outros concorrentes, pois eu tinha segurado Bantry Bay, e a galeria de exibição não era suficientemente grande para acomodá-la (!), então quando eles anunciaram a colocação e nós tínhamos chegado primeiro eu estava sobre a lua. Agora somos membros do clube de Showjumping Britânico e estamos ansiosos pelo nosso próximo passeio que, esperamos, será no início de julho. Eu também levei meu outro cavalo Wanted e ele saltou fantasticamente, ele tinha um poste para baixo, mas seguindo as diretrizes acima mencionadas de estabelecer um ritmo e sentar em silêncio, o que eu tenho que fazer muito mais para fora como se ele sentisse que eu estou me agarrando a ele em tudo, ele tem a tendência de saltar com as costas muito planas e não é uma maneira eficaz de saltar, bonita de observar ou agradável de montar. Mas nesta ocasião ele arredondou sobre cada cerca, ele não perdeu a cabeça quando bateu num poste e foi muito mais equilibrado do que eu já o senti antes. A emoção seguinte veio quando eu tinha entrado em uma competição local de adestramento não afiliada (já que a chuva está causando tantos eventos que eu decidi ir a ela fase por fase!) Uma corrida louca do trabalho para o pátio até a praça Bantry Bay e chegar à competição provou valer a pena quando fomos colocados em 1º lugar! Fiquei muito satisfeito com a maneira como ela se instalou quando chegamos ao chão, o aquecimento era na grama e a classe real estava em uma superfície, mas isso não parecia incomodá-la em nada. Ela foi realmente precisa durante todo o teste e as marcas mostraram isso. Tenho muito que trabalhar, especialmente na caminhada dela, mas ela fez alguns comentários realmente positivos. Não haveria como eu ver resultados e progressão como esta sem o treinamento de Nick Turner e Ann Bostock, e ver os cavaleiros brasileiros trabalhando seus cavalos para obter o melhor deles. Estou tão ansioso por Carlton no final do mês e ver aonde vamos a partir daí. Acho que minha mãe está bastante satisfeita por eu ter saído de casa, pois embora eu ainda esteja conseguindo dar o seu golpe por meio de relatos de sopro das clínicas de treinamento e competições para as quais vou, ela pode pelo menos desligar o telefone quando eu começar a me repetir - não haveria escapatória se ela estivesse sob o mesmo teto!</w:t>
      </w:r>
    </w:p>
    <w:p>
      <w:r>
        <w:rPr>
          <w:b/>
          <w:color w:val="FF0000"/>
        </w:rPr>
        <w:t xml:space="preserve">id 100</w:t>
      </w:r>
    </w:p>
    <w:p>
      <w:r>
        <w:rPr>
          <w:b w:val="0"/>
        </w:rPr>
        <w:t xml:space="preserve">Conselhos de Investimento 2 de outubro de 2012 O Ministério da Ciência e Inovação (MSI) tem dois Conselhos de Investimento, o Conselho Científico e o Conselho de Inovação. Os Conselhos foram criados pelo Ministro através do RS&amp;T Act 2010 em 1 de fevereiro de 2011. O papel estatutário dos Conselhos é tomar decisões de investimento independentes sobre propostas de financiamento para pesquisa, ciência e tecnologia que são encaminhadas a eles pelo chefe executivo do MSI. As Diretorias não têm um papel de governança sobre a gestão e o desempenho do Ministério. Os critérios de elegibilidade e julgamento contra os quais as Diretorias tomam decisões de financiamento são determinados pelo Ministro e publicados no New Zealand Gazette. [PDF; 162kb] O Conselho de Inovação é responsável por tomar decisões de financiamento em relação a esquemas de negócios, tais como o Subsídio de Desenvolvimento Tecnológico e propostas de financiamento de projetos individuais. O Conselho Científico é responsável pelas decisões sobre a alocação de financiamento científico para organizações de pesquisa. O Ministro é responsável pela nomeação dos presidentes e membros do Conselho. Os atuais presidentes dos Conselhos são o Dr. John Hay para o Conselho Científico e William Rolleston para o Conselho de Inovação. Os membros do Conselho de Inovação da MSI são Dr. William Rolleston (Presidente): Dr Rolleston é um acionista fundador e diretor da South Pacific Sera, que produz produtos de sangue animal para o setor de biotecnologia e se dedica à fabricação por contrato de vacinas e produtos biológicos. Ele é diretor de várias outras empresas e é o presidente provincial da South Canterbury Federated Farmers. Ele também foi membro do Conselho da Fundação para Pesquisa, Ciência e Tecnologia. O Dr. Rolleston está sediado em Canterbury. Ele foi nomeado por três anos. Professor Harlene Hayne : o Professor Hayne é o Vice-Chanceler da Universidade de Otago, e o Vice-presidente da Otago Innovation Ltd. Através destas funções, ela compreende o que é necessário para uma comercialização bem sucedida, transferência de tecnologia e programas de P&amp;D. Ela também tem experiência em gestão financeira, particularmente no contexto de pesquisa. A professora Hayne está sediada em Dunedin. Ela foi nomeada por dois anos. Sarah Kennedy : Sarah Kennedy é chefe executiva da empresa de varejo rural RD1, de propriedade da Fonterra. Anteriormente chefe executiva da Vitaco Health, a Sra. Kennedy tem uma sólida formação técnica e comercial. Tendo crescido e dirigido uma empresa de produtos para a saúde do consumidor por mais de 11 anos, ela compreende a avaliação e os processos para o desenvolvimento e comercialização bem sucedidos. A Sra. Kennedy completou recentemente uma Sloan Fellowship no Massachusetts Institute of Technology. Ela está sediada entre Auckland e Hamilton, e foi nomeada por dois anos. Dr Alastair MacCormick : Dr MacCormick é um diretor profissional e consultor de gestão. Ele foi reitor da Escola de Negócios da Universidade de Auckland por 14 anos, posteriormente serviu como Vice-Chanceler e Vice-Chanceler Interino. Dr MacCormick é o presidente da fundação da Connect New Zealand, um programa para empresas de tecnologia em rede, e presidente do Conselho Consultivo do Parque Tecnológico da Universidade de Tecnologia de Auckland. Ele está sediado em Auckland e foi nomeado por três anos. Stuart McKenzie : O Sr. McKenzie é o CEO da ArcActive Ltd. Ele passou 10 anos como sócio / diretor de duas empresas de capital de risco e tem estado envolvido no desenvolvimento de numerosos negócios de tecnologia. Ele atuou no Conselho Consultivo de Comércio e Empresas Beachhead da Nova Zelândia de 2004 a 2009. O Sr. McKenzie está sediado em Christchurch e foi nomeado por dois anos. Phil O'Reilly : O Sr. O'Reilly é o chefe executivo da Business New Zealand. Nesta função, ele adquiriu ampla experiência e profundo conhecimento de muitos setores da indústria, e se envolveu em diversas áreas relacionadas à comercialização de pesquisas na Nova Zelândia. Ele é membro do conselho da Royal Society of New Zealand. O Sr. O'Reilly está sediado em Wellington e foi nomeado por dois anos. Grant Ryan : O Sr. Ryan é um inventor e empresário. Ele fundou várias empresas, incluindo YikeBike, GlobalBrain.net, RealContacts, SLI Systems e Eurekster. O Sr. Ryan é membro da diretoria da Canterbury Development Corporation e também fez parte da diretoria do Venture Investment Fund e da Foundation for Research, Science and Technology. Ele está baseado em Canterbury e foi nomeado por três anos. Peter Townsend : O Sr. Townsend tem 38 anos de experiência na indústria relacionada à exportação e cargos de gerenciamento sênior. Ele é o chefe executivo da Câmara de Comércio dos Empregadores de Canterbury desde 1996. Ele é membro da diretoria da New Zealand Trade and Enterprise e detém vários cargos de diretoria corporativa. O Sr. Townsend está sediado em Christchurch. Ele tem sido nomeado</w:t>
      </w:r>
    </w:p>
    <w:p>
      <w:r>
        <w:rPr>
          <w:b/>
          <w:color w:val="FF0000"/>
        </w:rPr>
        <w:t xml:space="preserve">id 101</w:t>
      </w:r>
    </w:p>
    <w:p>
      <w:r>
        <w:rPr>
          <w:b w:val="0"/>
        </w:rPr>
        <w:t xml:space="preserve">O grande baixista Victor Wooten continua a fazer as coisas à sua maneira, o baixista vencedor do Grammy Victor Wooten nunca fez as coisas de uma maneira convencional. Desde ser um membro fundador do revolucionário grupo de bluegras/jazz progressivo Bla Fleck e os Flecktones até escrever um romance, "The Music Lesson" (A lição de música): Uma busca espiritual pelo crescimento através da música", que deu insights sobre sua filosofia musical, a jornada de Wooten tem sido uma das menos percorridas. Portanto, não deve ser surpresa que quando Wooten decidiu lançar seu primeiro novo álbum solo em quatro anos, ele acabou se tornando dois discos: Um, "Words and Tones", que apresenta todas as vocalistas femininas, e um segundo disco, "Sword and Stone". Ambos os CDs têm 14 músicas, e nove das músicas aparecem em ambos os álbuns. Nem deveria ser uma surpresa que, para promover o disco, Wooten emparelhou com o mestre de guitarra da jam band Jimmy Herring para uma turnê de dupla cabeça que pára hoje no Musikfest Caf no ArtsQuest Center no SteelStacks para encabeçar o segundo festival anual do SteelJam. Como um dos principais guitarristas de baixo da música atual, Wooten pode fazer tudo o que quiser. Ele já ganhou cinco Grammys por seus álbuns solo e ganhou o Bass Player do Ano da revista Bass Player três vezes seguidas. Em 2011, a revista Rolling Stone incluiu-o em seu Top 10 Greatest Bass Players of All Time. Wooten, em uma ligação telefônica de sua casa em Nashville, Tenn., diz que o lançamento de seu novo material poderia ter sido ainda mais estranho. Ele diz que a idéia de discos separados veio a ele anos atrás, depois que ele lançou um álbum duplo, e ele queria colocar os dois discos em gravadoras separadas. "Mas eu descobri muito facilmente que as gravadoras não querem realmente trabalhar juntas", diz ele com uma risada. "Então, agora que sou minha própria gravadora, decidi fazer a idéia eu mesmo". Sabe, minhas idéias vêm mais rápido do que eu consigo tirá-las de lá. Por isso, muitas vezes estou trabalhando em idéias mais antigas". O conceito começou com a idéia de usar todas as vocalistas femininas - algo mais que ele diz querer fazer por muito tempo, "só para minha alegria de trabalhar com vocalistas femininas". Outra idéia era fazê-las escrever algumas das letras que elas cantariam, "letras que se sentissem mais fiéis a elas". "Então eu gravaria as melodias para elas em algum tipo de instrumento, e percebi que gostava das canções dessa forma -- eu gostava delas como instrumentais", diz Wooten. Wooten diz que para escolher as vocalistas femininas, ele simplesmente fez uma lista de quem ele queria, e trabalhou de cima para baixo. Acabou tendo muitas para usar de fato, diz ele. Uma escolha intrigante foi sua filha de 15 anos, Kaila, nos vocais principais da canção "When U Grow Up". Ela tinha cantado em um breve outro chamado "Kids" no disco "Soul Circus" de Wooten de 2005 quando ela tinha apenas 8 anos. "Ela sempre foi uma grande vocalista desde que era um bebê", diz o pai. "Mas agora ela realmente se tornou uma autêntica vocalista que pode realmente fazer qualquer coisa, e definitivamente fazer o que eu lhe pedir para fazer. E assim foi o momento perfeito para incluí-la neste projeto". Wooten escolheu o vocalista de jazz/R&amp;B/dança musical Saundra Williams, que teve o hit de dança número 1 "I Want It, I Need It" nos anos 90, e a quem ele usou em outros discos, para quatro das músicas do novo álbum. Mas Williams estava em turnê e ele sabia que não poderia usá-la ao vivo. Assim, cantando com ele em turnê está Krystal Peterson, que canta duas das músicas do CD. Uma delas, "Overjoyed", é uma canção de Stevie Wonder, e a outra, "A Woman's Strength", que Peterson ajudou a escrever. "Ela é fenomenal", diz Wooten. Peterson é apenas uma parte da The Victor Wooten Band que é surpreendente. Wooten diz que nesta turnê, ele tem uma grande banda, incluindo dois bateristas e quatro membros, incluindo ele mesmo, que são principalmente baixistas. "Mas o interessante que torna esta turnê tão divertida para nós quatro é que todos nós estamos tocando três ou mais instrumentos", diz ele. "Raramente tocamos baixo ao mesmo tempo - é talvez uma ou duas canções". O resto do tempo, estou tocando violoncelo ou violão". "E por isso estamos queridos...</w:t>
      </w:r>
    </w:p>
    <w:p>
      <w:r>
        <w:rPr>
          <w:b/>
          <w:color w:val="FF0000"/>
        </w:rPr>
        <w:t xml:space="preserve">id 102</w:t>
      </w:r>
    </w:p>
    <w:p>
      <w:r>
        <w:rPr>
          <w:b w:val="0"/>
        </w:rPr>
        <w:t xml:space="preserve">Eu fui um mistério médico por um tempo.... Em junho de 2007, pouco antes de iniciar nosso ciclo de FIV, descobri que minha tireoide estava subativa. Não foi uma surpresa, a da minha mãe também e tudo que eu tinha que fazer era tomar 50 microgramas de tiroxina sintética (o hormônio feito pela tireoide). Fácil o suficiente, certo? Então, no decorrer da gravidez de J, tudo estava bem. Eu estava medicado e me arrastava como se não houvesse nada de errado. Pouco tempo depois de ela nascer, eu sabia que havia algo errado. Perdi 7 kg em quatro dias e estava apenas andando em um nevoeiro, mas não me sentia como um recém-nascido que não dormia com nevoeiro. Um exame de sangue mostrou que minha tireóide estava extremamente hiperativa, era como se os remédios estivessem me envenenando. Por isso, eu os deixei de tomar. Em setembro de 2008, meu médico me declarou um mistério médico! Minha tireoide ainda estava hiperativa, sem medicamentos, o que o liberou porque pensava que mesmo na dose mais baixa de medicamentos que estava me envenenando! Então fui a uma endocrinologista para ver se ela poderia explicar o baixo e depois o extremo alto. Ela pensou que era altamente unificável ser tireoidite pós-parto por causa do prazo, mas não descartou completamente. Ela disse que pode ser a doença de Graves, então verificamos isso. Ela disse que tinha visto na literatura que algumas pessoas podem simplesmente flutuar sem razão aparente, mas ela nunca tinha visto um caso disso há mais de 20 anos. Isso seria certo, eu seria seu primeiro caso LOL !Então eu tive cerca de um milhão de frascos de sangue tirados para ver o que estava acontecendo..... Eu estava tendo BTs a cada quatro semanas para manter um registro dos meus níveis hormonais neste momento. Neste ponto, no início de dezembro de 2008, eu tinha passado de ligeiramente subativo, para normal quando medicado, para altamente hiperativo a extremamente subativo. Em seguida, tomei uma dose dupla de Oroxina e continuei a tomar BTs a cada quatro semanas até estabilizá-la. Finalmente em fevereiro de 2009 (20 meses após o diagnóstico original de hipotiroidismo) meus medicamentos estavam finalmente funcionando e minha tireoide estava funcionando perfeitamente. Eu tive uma mudança de dose desde então e tudo está bem..... No momento! Isso é realmente assustador, mas por que você não perguntou ao seu médico logo depois que começou a se sentir estranho? Vale a pena ser sensível ao que você realmente sente, especialmente no seu caso, que você realmente precisa cuidar de si mesmo. Mas ainda grato por seu cofre, o que acontece com você deve ser sua lição para a próxima vez. Você nunca saberá o que vai acontecer a seguir ou o que está à sua frente.</w:t>
      </w:r>
    </w:p>
    <w:p>
      <w:r>
        <w:rPr>
          <w:b/>
          <w:color w:val="FF0000"/>
        </w:rPr>
        <w:t xml:space="preserve">id 103</w:t>
      </w:r>
    </w:p>
    <w:p>
      <w:r>
        <w:rPr>
          <w:b w:val="0"/>
        </w:rPr>
        <w:t xml:space="preserve">Neste segundo artigo, nosso Chefe de Treinamento de Professores, Vince Ferrer, reflete sobre o uso da língua materna para promover a percepção e como a tradução pode ser uma ajuda na sala de aula para o aprendizado da língua do andaime. Com o surgimento da pesquisa sobre o papel da instrução focada na forma, os professores-pesquisadores começaram a reconhecer a língua materna como uma ferramenta legítima com potencial para facilitar o aprendizado principalmente em tarefas baseadas na precisão. Este artigo relata os resultados de um estudo comparativo das percepções dos professores, educadores de professores e estudantes realizado na Espanha. Os participantes dão sua opinião sobre a conveniência de, às vezes, fornecer aos alunos a tradução em inglês do que eles estão tentando e achando difícil dizer como uma forma de andaimes ou de auxiliar sua produção. Os resultados sugerem que tal andaime pode ser propício para que os alunos percebam a lacuna existente entre sua gramática interna atual e a gramática alvo. Introdução A língua materna na Aquisição de Segunda Língua sofreu diferentes oscilações, dependendo da estrutura teórica que estava em voga em um determinado momento. Enquanto os métodos diretos na primeira metade do século XX não viram nenhum lugar para a primeira língua (L1) na sala de aula, o método de tradução gramatical utilizou a língua materna tão extensivamente e às custas da prática da língua-alvo (L2) que, ainda hoje, a tradução é considerada, em muitos casos, uma prática ilegítima por causa de suas associações com este método. Nos anos 50 e 60, os proponentes da Análise Comportamental e Contrastiva viram a primeira língua como central na aprendizagem de línguas, mas principalmente como uma fonte de interferência no desenvolvimento de hábitos em L2. Nos anos sessenta, as visões inatas de Chomsky minimizaram a centralidade da língua materna, mas consideraram que ela interferia com o Dispositivo interno de Aquisição de Línguas do aprendiz. Nos anos setenta, a Teoria Interlinguística também atribuiu um efeito negativo à primeira língua, na medida em que ela pode interferir ou interromper um processo de aquisição naturalmente predeterminado. Os defensores do Modelo Monitor não viram lugar para o uso de L1 na sala de aula, mas afirmaram que a instrução de matéria L1 pode facilitar a aquisição de L2 ao tornar a entrada de L2 mais compreensível. No início dos anos oitenta, os interacionistas, preocupados principalmente com a negociação de significado, não atribuíram nenhum papel aparente ao uso de L1 e o ensino precoce da linguagem comunicativa, em meados dos anos oitenta, tenderam a adotar uma abordagem apenas inglesa para o ensino da linguagem. Foi com o surgimento de estudos sobre o papel do ensino focado na forma que atitudes mais positivas em relação ao uso pedagógico da língua materna começaram a aparecer. Pesquisa sobre a instrução centrada na forma A aprendizagem precoce da língua comunicativa, com seu foco quase que inteiramente no significado, começou a ser contestada por estudos sobre o papel da instrução centrada na forma e do conhecimento explícito da língua. Alguns acreditavam que "os alunos que recebem instrução formal geralmente superam aqueles que não a recebem" (Ellis 1990:13). Estudos sugeriram que "a instrução que se concentra principalmente no significado, mas permite um foco na forma dentro de contextos significativos, funciona melhor" (Lightbown e Spada 1999). Além disso, os estudos longitudinais de programas de imersão em segunda língua revelaram que, embora nos estágios iniciais os alunos fizessem assim como aqueles que recebiam algum tipo de instrução formal, a longo prazo eles não alcançavam os níveis de precisão que os últimos alcançavam. Estas descobertas representaram um claro desafio para a hipótese de entrada de Krashen. Willis (1996) apresenta uma reformulação dos modelos iniciais de ensino de línguas baseados em tarefas e adverte sobre a possibilidade de fossilização da língua do aluno se em algum estágio da aula os alunos não forem conscientizados da forma. Assim, segundo muitos, a instrução focada na forma "acelera a aprendizagem a longo prazo e ajuda a evitar o tipo de fossilização gramatical encontrada nos aprendizes naturalistas adultos" (Ellis 1990:68). A crescente consciência do papel facilitador da instrução formal em ambientes de sala de aula baseados em significados levou alguns professores-pesquisadores a analisar maneiras pelas quais a L1 na sala de aula, na medida em que pode contribuir para o conhecimento explícito da língua-alvo, pode ser benéfica. Foi dentro deste contexto que o uso da primeira língua começou a ser reavaliado. Assim, em contraste com teorias e escolas de pensamento anteriores, a primeira língua começava a ser considerada por alguns como um auxílio potencial para a aquisição da segunda língua e seu lugar na metodologia em sala de aula a ser reconhecido. A pesquisa A pesquisa se concentra no papel potencialmente facilitador de</w:t>
      </w:r>
    </w:p>
    <w:p>
      <w:r>
        <w:rPr>
          <w:b/>
          <w:color w:val="FF0000"/>
        </w:rPr>
        <w:t xml:space="preserve">id 104</w:t>
      </w:r>
    </w:p>
    <w:p>
      <w:r>
        <w:rPr>
          <w:b w:val="0"/>
        </w:rPr>
        <w:t xml:space="preserve">O terceiro condicional A é usado para falar de uma situação possível ou imaginária ( a condição ) e as conseqüências (ou o resultado) dela. A terceira condicional - ou seja, usamos a terceira condicional quando queremos imaginar um passado diferente daquele que realmente ocorreu. Neste episódio dos companheiros de apartamento, Sophie diz o seguinte a Alice. "Não teríamos chegado perto de um Natal tão bom se você não tivesse estado lá para cozinhar o peru"! A situação real no passado era que Alice cozinhava o peru e todos tinham um bom Natal. Quando Sophie fala, ela imagina como o passado teria sido diferente, se Alice não tivesse estado lá e não tivesse cozinhado o peru. A terceira condição dá o resultado imaginário, ou conseqüência, de um passado irreal. A terceira condicional - forma Uma sentença condicional básica tem duas cláusulas, a saber, a condição e a conseqüência. No exemplo a seguir, a condição é a primeira cláusula e a conseqüência é a segunda cláusula. Se você não estivesse lá, não teríamos aproveitado tanto o Natal. Para a condição: Se + pretérito perfeito Para a conseqüência: + teria feito (o infinitivo perfeito) Por exemplo: Se tivéssemos saído de casa mais cedo, teríamos pegado o trem. Se ele não tivesse sido tão preguiçoso, não teria reprovado em seu exame. É possível colocar a conseqüência antes da condição. Nesse caso, normalmente não separamos as cláusulas com uma vírgula. Teríamos pegado o trem se tivéssemos saído de casa mais cedo. Ele não teria reprovado em seu exame se não tivesse sido tão preguiçoso. Teria ou poderia? Usaríamos para mostrar que estamos certos sobre as conseqüências. Se não tivéssemos certeza sobre as conseqüências que podemos usar, talvez . Se ele tivesse estudado mais, ele teria passado no exame. Se ele tivesse estudado mais, ele poderia ter passado no exame. Se ao menos ... Muitas vezes usamos "se ao menos + passado perfeito" para expressar um forte pesar sobre o passado. Se ao menos eu tivesse estudado mais duro. O terceiro condicional - uma variação O terceiro condicional básico expressa um resultado passado imaginado de uma condição passada irreal. Se eu tivesse estudado mais, eu teria passado no exame. Nessa situação, a realidade é que a pessoa não estudou muito, e não passou no exame. Entretanto, às vezes o resultado imaginado poderia ser verdadeiro agora, no momento de falar. Por exemplo, se eu não tivesse ido para a universidade, eu não seria professor agora. Nessa situação, a realidade é que a pessoa foi para a universidade, e ele ou ela é um professor agora. Se o resultado imaginado, ou consequência, pudesse ser verdadeiro agora, nós usamos "faria", não "teria feito". Mas, como a condição ainda é um passado irreal, usamos o passado perfeito depois do "se". Se eu não tivesse ido para a universidade, eu não seria professor agora. Se Alice tivesse ficado no apartamento durante o Natal, ela não teria conhecido Sophie. Contrações É comum usar contrações com esta linguagem, particularmente quando ela é falada. Se eu tivesse estudado mais, eu teria passado no exame. Se utilizássemos as formas negativas - não tínhamos, não faria - normalmente não contraímos "tinha" e "faria". Vocabulário: fogos de artifício explosivos que criam padrões de luz no céu, geralmente usados em celebrações e grandes festas para conhecer alguém para conhecer alguém e depois fazer amizade com ele peru um pássaro grande que é frequentemente comido no jantar de Natal no Reino Unido, e no Dia de Ação de Graças nos EUA</w:t>
      </w:r>
    </w:p>
    <w:p>
      <w:r>
        <w:rPr>
          <w:b/>
          <w:color w:val="FF0000"/>
        </w:rPr>
        <w:t xml:space="preserve">id 105</w:t>
      </w:r>
    </w:p>
    <w:p>
      <w:r>
        <w:rPr>
          <w:b w:val="0"/>
        </w:rPr>
        <w:t xml:space="preserve">Importante: Seu cartão de crédito NÃO será cobrado quando você iniciar seu teste gratuito ou se você cancelar durante o período de teste. Se você estiver satisfeito com a Amazon Prime, não faça nada. Ao final do período de teste gratuito, sua assinatura será automaticamente atualizada para um ano completo por US$ 79. Formatos Descrição do Livro Data de Lançamento: 23 de maio de 2006 Finalmente, um livro de relacionamento para lésbicas que diz como é... A viagem da curiosidade sexual até finalmente sair pode ser confusa sem uma orientação adequada e modelos de relacionamento fortalecedores. Em Same Sex in the City , Lauren Levin e Lauren Blitzer oferecem às mulheres - gays, heterossexuais e bi-curiosas - uma visão em primeira mão das vantagens e desafios de ser lésbica. Em prosa que é ao mesmo tempo honesta e edificante, as Laurens relatam suas próprias experiências e as das mulheres que entrevistam, além de oferecerem conselhos sérios, anedotas engraçadas e uma atitude positiva para meninas que sabem que são gays - e para aquelas que estão se perguntando sobre sua sexualidade mas ainda não têm certeza se seu Príncipe Encantado é realmente uma Cinderela. Parte confessional, parte informativa, Same Sex in the City cobre a gama da vida lésbica - do namoro ao desgosto, e do engate com garotas heterossexuais à criação de uma família. É o livro que milhões de mulheres têm procurado - um guia de relacionamento que ajudará todas as mulheres a se reconciliarem e celebrarem sua sexualidade, seja ela qual for. Finalmente, um livro de relacionamento para lésbicas que diz como é... A viagem da curiosidade sexual até finalmente sair pode ser confusa sem uma orientação adequada e modelos a serem seguidos. Em Same Sex in the City , Lauren Levin e Lauren Blitzer oferecem às mulheres - gays, heterossexuais e bi-curiosas - uma visão em primeira mão das vantagens e desafios de ser lésbica. Em prosa que é ao mesmo tempo honesta e edificante, as Laurens relatam suas próprias experiências e as das mulheres que entrevistam, além de oferecerem conselhos sérios, anedotas engraçadas e uma atitude positiva para meninas que sabem que são gays - e para aquelas que estão se perguntando sobre sua sexualidade mas ainda não têm certeza se seu Príncipe Encantado é realmente uma Cinderela. Parte confessional, parte informativa, Same Sex in the City cobre a gama da vida lésbica - do namoro ao desgosto, e do engate com garotas heterossexuais à criação de uma família. É o livro que milhões de mulheres têm procurado - um guia de relacionamento que ajudará todas as mulheres a se reconciliarem e celebrarem sua sexualidade, seja ela qual for. {itemData": [priceBreaksMAP": nulo, "comprar"... to wishlist", "Add both to Wish List", "Add all three to Wish List"], "addToCart":["Add to Cart", "Add both to Cart", "Add all three to Cart"], "showDetailsDefault": "Show availability and shipping details", "shippingError":"Ocorreu um erro, tente novamente", "ocultarDetalhesDefault": "Ocultar disponibilidade e detalhes de envio", "PriceLabel":["Price:", "Price For Both:", "Price For All Three:"], "preorder":["Pre-order this item", "Pre-order both items", "Pre-order all three items"]}} Este livro é nada menos do que maravilhoso. Para uma "pária" lésbica do meio-oeste, aprendi tudo o que preciso saber sobre o estilo de vida lésbica, e me senti bem com isso! Não só os autores aumentam a auto-estima de uma garota, como também a forma de guiá-la não poderia ser mais pontual! Toda garota heterossexual, bi, gay ou curiosa deve ter uma cópia! É também o presente perfeito para uma mulher gay dar a seus amigos heterossexuais e familiares para entender o que ela está passando na experiência de saída, assim como o estilo de vida lésbico. Vocês vão meninas! Eu gostei muito deste livro! Foi escrito a partir de tantas experiências diferentes e diversas de primeira festa, foi fantástico! É também um ótimo "Como fazer" sobre grandes temas como namorar e sair, etc. Este livro é uma ótima representação das mulheres de todos os estilos de vida. Eu realmente respeito as mulheres que colocaram seu coração e alma para escrever estas histórias e aprecio que elas estavam dispostas a compartilhar suas vidas com o mundo. Este livro não só me fez pensar em minha própria vida, mas na vida de tantas mulheres que eu conheço. Se você pessoalmente ou se você já teve um</w:t>
      </w:r>
    </w:p>
    <w:p>
      <w:r>
        <w:rPr>
          <w:b/>
          <w:color w:val="FF0000"/>
        </w:rPr>
        <w:t xml:space="preserve">id 106</w:t>
      </w:r>
    </w:p>
    <w:p>
      <w:r>
        <w:rPr>
          <w:b w:val="0"/>
        </w:rPr>
        <w:t xml:space="preserve">Questão resolvida O proprietário não vai conseguir consertar a eletricidade? Estamos alugando uma casa e notamos que quando usamos aquecedores portáteis, o disjuntor trava e a eletricidade se desliga em certas partes da casa. Dissemos isso a nosso proprietário e ela nos disse que estamos sobrecarregando o circuito e que precisamos desconectar as coisas. Agora, eu trabalho em casa e tenho meu escritório preparado. Temos um filho que tem um equipamento médico que precisa ser ligado à tomada. O trabalho de meus maridos estará se transformando para trabalhar em casa nos próximos meses. Estamos preocupados com a eletricidade que sai quando ele instala seu escritório na parte de trás. No ano passado tivemos este problema, nosso senhorio mandou seu eletricista olhar para o disjuntor e disse que não viu nada e não sabia por que a eletricidade está saindo. O que podemos fazer sem pagar por um eletricista? Outras respostas (3) Seu locador está correto; os disjuntores estão soprando porque você está sobrecarregando aquele circuito específico, como adicionar um aquecedor elétrico a uma linha que tem luzes, TV, caixa de cabos, etc. No mesmo circuito Se for uma casa mais antiga, você terá que atualizar o serviço, a caixa, e adicionar linhas dedicadas adicionais para lidar com a carga adicional, não um processo barato, se for uma casa mais nova com serviço adequado e a caixa tiver espaço, você poderá executar alguns circuitos dedicados adicionais da caixa para lidar com o aumento de carga Você precisará de um eletricista certificado, e pode precisar puxar licenças também , Minha aposta é que é uma casa mais antiga e embora a caixa original fosse adequada para o uso elétrico em casa naquela época, não está no mundo de hoje se todos trabalham em casa, uma criança tem dispositivos médicos , "consertando" este problema envolveria contornar o disjuntor, que é especificamente projetado (e exigido por lei) para evitar incêndios elétricos de circuitos sobrecarregados. Seria ILEGAL para um eleitorado fazer isso. Nenhum eletricista pode "consertar" o problema. Você está sobrecarregando os circuitos. A ÚNICA opção é não fazer isso. Você NÃO tem nenhuma reclamação. Um locador NÃO é obrigado a fornecer capacidade elétrica para atender às SUAS necessidades. Se suas necessidades elétricas excederem o que é fornecido, então VOCÊ terá que pagar por quaisquer "atualizações" envolvidas. Você pode obter circuitos adicionais instalados (com permissão do locador), mas VOCÊ paga por quaisquer circuitos adicionais.</w:t>
      </w:r>
    </w:p>
    <w:p>
      <w:r>
        <w:rPr>
          <w:b/>
          <w:color w:val="FF0000"/>
        </w:rPr>
        <w:t xml:space="preserve">id 107</w:t>
      </w:r>
    </w:p>
    <w:p>
      <w:r>
        <w:rPr>
          <w:b w:val="0"/>
        </w:rPr>
        <w:t xml:space="preserve">"Admito que posso ter visto dias melhores, mas ainda não estou para ser servido pelo preço de um coquetel, como um amendoim salgado"(Margo Channing) Segunda-feira, 12 de novembro de 2012 Um daqueles dias que parece que hoje não consigo me pôr a caminho. Talvez eu esteja descendo com alguma coisa. O tempo está chuvoso e úmido. O cadáver foi cuidadosamente depositado pela catflap na cozinha, um cadáver que eu esborrachei com um pé nu enquanto cambaleei em direção à lata de café millicarno no escuro da madrugada. (Se você nunca teve o prazer de estar em pé com toda a força sobre um rato morto com os pés descalços, acredite em mim, não é realmente um saco de risadas). É um dia para irritações tão pequenas! Gloria, o peru na verdade perdeu o olho naquela discussão com Bingley, o que lhe deu um efeito um tanto sinistro. Russell, o ganso está coxeando novamente e eu preciso limpar a casa dos patos hoje (um trabalho FOULO, especialmente quando está chovendo) e para tapar tudo, "queimei" meu traseiro na privada depois de ter esquecido que tinha branqueado a tigela e o assento no início da manhã de hoje. Eu poderia muito facilmente voltar para a cama. Mas é claro que não vou! Estimulado pela ajudante de animais Pat, que acabou de ligar com uma tonelada de comida fora do prazo para os pássaros depois de ter limpo todos os armários de sua cozinha, acabei de me dar uma severa conversa e estou prestes a me puxar para cima com minhas proverbiais correias de sutiã a fim de fazer aqueles trabalhos sujos. Oh sim, não um rato, mas muitas manhãs eu me levantei da cama para pousar em um rato morto ao seu lado *sigh*, mas agora ela se foi depois de viver mais de 15 anos eu a encontro em meus pensamentos com bastante freqüência. Espero que seu dia fique melhor. Aqui na Península Bruce está vento chuvoso e úmido, mas feliz por não estar nevando, como as províncias ocidentais já foram bombardeadas. Oh, eu realmente, realmente, realmente, tentei não sorrir para suas "experiências" de hoje. Rato morto? Pisando em uma? Crikey que deve ter sido uma experiência de agitação estomacal. Pisar em um cocô jogado por um de nossos cães durante a noite já é ruim o suficiente, pelo menos isso vai aplanar no chão. Presumo que o cadáver do rato não fez isso, mas manteve uma forma abaixo de você. Quelle horreur! Quanto à lixívia. Você poderia experimentar o vinagre branco da próxima vez? E eu acho que esfregar Germolene em qualquer ponto doloroso ou que cause comichão acalma as coisas. Eu raramente ando descalço pela casa; e como Phoebe só na semana passada matou triunfantemente um rato que encontrou seu caminho e estava lá em cima, você pode ter certeza de que eu ficarei totalmente calmo até a primavera! Descalço e pisando no rato... acho que teria gritado rouco se não tivesse caído em um desmaio morto. Bom em Pat por ajudar a colocar as coisas em ordem novamente. Sou sempre especialmente grato quando esses atos de bondade chegam quando são mais necessários. O que está acontecendo em sua casa? Animais de luta. Má ajuda. Obstáculos. Talvez sua atitude precise de um reabastecimento e tudo ficará brilhante e brilhante novamente. Esse é um conselho que você teria recebido de minha mãe. Pelo que vale. Albert foi o culpado pela quebra do vaso sanitário (presumo que isso foi substituído por um incidente) e agora é o culpado por outro dia ruim. Eu sou alérgico a gatos, meu filho mais velho quer remediar isso comprando um gatinho, o mais novo comprando um gato esfinge. Não parece fácil ter um gatinho assim, eu o admiro por tudo o que faz. Sei que estou atrasado na postagem, mas não poderíamos colocar Bingley em visitas supervisionadas com a pobre Gloria. Ela parece estar sendo muito espancada por seu "afeto". Será que o outro peru macho ficou tão agressivo com ela no passado? Seguidores Sobre nós Pouco mais de 50 anos e sentindo isso, estou com meu parceiro Christopher há 13 anos! Um antigo gerente de enfermagem de carreira que se mudou para o País de Gales em 2005. Minha vida agora está centrada em torno da vida em uma pequena aldeia galesa, um campo cheio de animais, uma matilha de cães e os scones da tia Gladys.</w:t>
      </w:r>
    </w:p>
    <w:p>
      <w:r>
        <w:rPr>
          <w:b/>
          <w:color w:val="FF0000"/>
        </w:rPr>
        <w:t xml:space="preserve">id 108</w:t>
      </w:r>
    </w:p>
    <w:p>
      <w:r>
        <w:rPr>
          <w:b w:val="0"/>
        </w:rPr>
        <w:t xml:space="preserve">Mulheres jovens com menos probabilidade de chegar à detenção juvenil Mulheres jovens entre 10 e 17 anos de idade tinham um quinto da probabilidade de chegar à detenção juvenil em 2010-11, de acordo com um relatório divulgado hoje pelo Instituto Australiano de Saúde e Bem-Estar Social (AIHW). O relatório, Meninas e mulheres jovens no sistema de justiça juvenil 2010-11, mostra que as mulheres jovens não só têm menos probabilidade do que os homens jovens de entrar no sistema de justiça juvenil, como têm ainda menos probabilidade de progredir nos processos e resultados mais sérios do sistema. Em comparação com os homens jovens, as mulheres jovens tinham cerca da metade da probabilidade de serem processadas pela polícia, um terço da probabilidade de serem provadas culpadas em um Tribunal de Menores e um quarto da probabilidade de experimentar uma supervisão baseada na comunidade durante o ano", disse o porta-voz da AIHW Tim Beard. Em um dia médio em 2010-11 havia 85 jovens mulheres detidas e 1.110 sob supervisão da comunidade", disse o Sr. Beard. Isto equivale a 0,9 por 1.000 jovens mulheres de 10-17 anos sob supervisão comunitária e menos de 0,1 por 1.000 em detenção, em comparação com taxas de 3,5 por 1.000 e 0,6 por 1.000 entre os jovens homens". As mulheres jovens passaram cerca de 2 semanas menos que os homens jovens sob supervisão durante 2010-11 (171 dias, em média, em comparação com 186), o que se deveu principalmente ao menor tempo gasto em detenção (31 dias em comparação com 68). As mulheres jovens sob supervisão tendem a ser mais jovens do que seus homólogos masculinos. As taxas de supervisão foram mais altas entre as jovens mulheres de 15-16 anos, em comparação com 16-17 para os homens jovens", disse o Sr. Beard. A sobre-representação indígena no sistema de justiça juvenil para mulheres jovens é muito alta. As mulheres jovens indígenas tinham cerca de 16 vezes mais probabilidade que as jovens não indígenas de estarem sob supervisão comunitária, e 19 vezes mais probabilidade de estarem sob detenção. Isto foi superior aos níveis de super-representação indígena entre os jovens do sexo masculino (13 e 17 vezes mais provável, respectivamente). Durante o período de 5 anos de 2006-07 a 2010-11, as taxas de jovens mulheres de 10-17 anos sob supervisão subiram de 0,8 para 1,0 por 1.000 em um dia médio. Este aumento foi maior que o aumento correspondente entre os jovens do sexo masculino. Em 2010-11, os homens jovens tinham 4 vezes mais probabilidade que as mulheres jovens de estarem sob supervisão em um dia médio, em comparação com 5 vezes a probabilidade em 2006-07. A AIHW é uma importante agência nacional criada pelo governo australiano para fornecer informações e estatísticas confiáveis, regulares e relevantes sobre a saúde e o bem-estar da Austrália. Sobre o Parenthub O Parenthub é um recurso on-line gratuito para os pais australianos. O Parenthub fornece informações atuais e relevantes sobre saúde e paternidade e também é o lar de uma rede social segura. As informações são projetadas para apoiar as fornecidas por seu profissional de saúde e nunca para substituí-las. Para mais informações, veja Sobre nós</w:t>
      </w:r>
    </w:p>
    <w:p>
      <w:r>
        <w:rPr>
          <w:b/>
          <w:color w:val="FF0000"/>
        </w:rPr>
        <w:t xml:space="preserve">id 109</w:t>
      </w:r>
    </w:p>
    <w:p>
      <w:r>
        <w:rPr>
          <w:b w:val="0"/>
        </w:rPr>
        <w:t xml:space="preserve">Mark Twain comentou que a corrida do ouro é um bom momento para se estar no negócio da picareta e da pá. Os investidores podem ser capazes de aplicar esse mesmo raciocínio ao crescente número de estados norte-americanos que legalizaram o pote. Embora a lei federal proíba a venda ou posse de maconha, Massachusetts na semana passada se juntou às fileiras de estados - 18 mais Washington, D.C. - que permitem seu uso para pessoas que sofrem de doenças crônicas como câncer, HIV/AIDS, esclerose múltipla e epilepsia. Em Washington e Colorado, por sua vez, os eleitores aprovaram uma iniciativa para permitir o uso do pote para fins recreativos. Como investir na maconha legalizada Vários estados fizeram uso recreativo da maconha na semana passada, e há vários estoques de maconha de pequeno porte que podem ganhar com a crescente aceitação das drogas. Foto: AP. Essas mudanças deram início a uma pequena, mas em rápido crescimento, indústria médica-marijuana, estimada em cerca de $1,7 bilhões a partir de 2011, de acordo com a See Change Strategy, uma empresa independente de análise financeira especializada em novos mercados. Somente no Colorado, as vendas superaram US$ 181 milhões em 2010, e a empresa empregava 4.200 trabalhadores licenciados pelo estado, diz Aaron Smith, diretor executivo da National Cannabis Industry Association , um grupo comercial sem fins lucrativos que faz campanha pela legalização federal da maconha. Além de lucrar com o cultivo e a venda da maconha, a indústria beneficia uma série de outras empresas, como seguradoras, advogados e empresas de equipamentos agrícolas, dizem os especialistas. "Chame-lhe a 'corrida verde'", diz Derek Peterson, CEO da GrowOp Technology, um varejista online de hidroponia - produtos utilizados no cultivo de plantas de interior - e uma subsidiária da Terra Tech /quotes/zigman/8701126 /quotes/nls/trtc TRTC +1,19% . "A indústria está em expansão, e existem todos os tipos de oportunidades de investimento". Para os investidores regulares que procuram entrar na ação - e sem ter que realmente crescer ou vender drogas - existem várias ações de pequeno porte que podem ganhar com a crescente aceitação da maconha. Medbox /quotes/zigman/7157004 /quotes/nls/mdbx MDBX -90,24% , um estoque OTC com um limite de mercado de US$ 45 milhões, por exemplo, vende suas máquinas dispensadoras patenteadas para dispensários de maconha medicinal licenciados. As máquinas, que dispensam doses definidas do medicamento, depois de verificar a identidade dos pacientes através de impressões digitais, poderiam ser usadas também em farmácias comuns, diz Vincent Mehdizadeh, fundador da Medbox. Com sede em Hollywood, Califórnia, a empresa já possui 130 máquinas no campo, e espera instalar mais 40 no próximo trimestre. "O dinheiro inteligente está tentando ajudar com a conformidade e a transparência", diz Mehdizadeh. Expulso do Olympian dos EUA: Sim, eu comi maconha Nicholas Delpopolo tornou-se o primeiro olímpico americano em Londres a ser desqualificado por falhar em um teste de drogas. Naturalmente, investir em drogas que o governo federal ainda é ilegal representa enormes riscos para os investidores, diz Sam Kamin, professor de direito e diretor do Programa de Direitos e Remédios Constitucionais da Universidade de Denver. De fato, quase 500 das 3.000 farmácias estimadas em todo o país foram fechadas pelo governo federal ou fechadas no ano passado, diz um porta-voz do StickyGuide.com , um diretório online e site de revisão de farmácias de maconha médica - e ainda outro negócio auxiliar que está atualmente procurando investidores. Dito isto, há muitas empresas que parecem estar apostando em uma mudança na lei federal. Steep Hill é um laboratório de controle de qualidade que testa a maconha medicinal para ver se há alguma contaminação por mofo, bactérias ou pesticidas nocivos. A empresa, sediada em Oakland, Califórnia, também está procurando ativamente financiamento de até US$ 3 milhões. David Lampach, co-fundador e presidente de Steep Hill, espera uma lei federal que legalize a maconha medicinal dentro da próxima década. Cannabis Science in Colorado Springs, Colo. /quotes/zigman/11136879 /quotes/nls/cbis CBIS +2,33% , uma ação OTC com um limite de mercado de US$ 41 milhões, está desenvolvendo medicamentos à base de maconha para ajudar pacientes com câncer e HIV/AIDS. "Estamos no início da revolução na medicina", diz o CEO Robert Melamede. Outras empresas estão criando uma gama de produtos peculiares que permitem às pessoas usar a maconha sem fumá-la.</w:t>
      </w:r>
    </w:p>
    <w:p>
      <w:r>
        <w:rPr>
          <w:b/>
          <w:color w:val="FF0000"/>
        </w:rPr>
        <w:t xml:space="preserve">id 110</w:t>
      </w:r>
    </w:p>
    <w:p>
      <w:r>
        <w:rPr>
          <w:b w:val="0"/>
        </w:rPr>
        <w:t xml:space="preserve">Há alguns anos, enquanto trabalhava em Calcutá (a megalópole indiana antigamente conhecida como Calcutá), alguns colegas e eu tivemos o privilégio de nos encontrarmos com algumas das Irmãs Religiosas mais experientes das Missionárias da Caridade, o grupo fundado por Madre Teresa em 1950. Tínhamos pedido para falar com algumas das Irmãs sobre a liderança de Madre Teresa. Reconhecida por seus incansáveis esforços para ajudar os mais pobres dos pobres, o fato de Madre Teresa ter estabelecido uma próspera Ordem na Igreja Católica numa época em que a maioria das Ordens estava encolhendo parecia ser uma prova positiva de liderança extraordinária. Assine junto à porta da Casa Mãe em Calcutá. Foto gentilmente cedida por Leilani Herman. Nós nos encontramos na Casa Mãe, que serviu como casa e sede da Madre Teresa por quase 50 anos. (Ela ainda está lá; os restos mortais da Madre Teresa descansam em um túmulo de pedra em uma modesta capela no segundo andar). Sentamo-nos ao redor de uma simples mesa de madeira com a Irmã Prema, a atual Superiora Geral das Missionárias da Caridade. Uma grande declaração de missão manuscrita da Ordem se destacou como o único item não-religioso na parede. A Irmã Prema descreveu uma série de práticas de liderança da Madre Teresa. Por exemplo, ela nos disse que Madre Teresa tinha desempenhado um papel ativo na orientação dos novos noviciados e sempre fez um esforço para conhecer os pontos fortes e as necessidades de cada um de seu povo. Sempre focada nos outros, Madre Teresa também era uma grande ouvinte e se concentrava muito em ajudar os outros a crescer. E, é claro, Madre Teresa modelou incansavelmente a dedicação desinteressada e cuidadosa aos pobres que ela esperava que os outros imitassem. Então um de meus colegas fez a pergunta. Antes de nossa visita à Casa Mãe, tínhamos passado a manhã lutando para chegar a um Grande Objetivo Audaz Cabeludo (BHAG) para nossa equipe, então minha colega perguntou à Irmã Prema se Madre Teresa "tinha estabelecido algum objetivo grande e audacioso, como eliminar a pobreza". A Irmã Prema respondeu: "Oh não. Madre Teresa estava completamente concentrada em ajudar uma pessoa de cada vez". Uma pessoa de cada vez?! Espere, deixe-me ver se entendi bem... Madre Teresa havia dedicado sua vida a ajudar os mais pobres entre os pobres de uma cidade que tinha milhões de pessoas vivendo na mais extrema pobreza imaginável, e seu objetivo era ajudar apenas uma pessoa de cada vez... Para um grupo de gerentes governamentais que estavam acostumados a pensar em termos de grandes programas, a abordagem de Madre Teresa não parecia muito eficiente. Quando meus colegas e eu estávamos discutindo isso mais tarde, nos ocorreu que, dada a extensão da pobreza que cercava Madre Teresa em Calcutá, a idéia de focalizar em uma pessoa desesperadamente doente e/ou pobre de cada vez era um objetivo tão assustador - tão audacioso - que era avassalador só de pensar sobre isso. Então me atingiu. A Madre Teresa estava em cima de algo. Muitos políticos, agências governamentais e ONGs elaboraram grandes planos sistêmicos para resolver grandes problemas sociais como pobreza, abuso de drogas, analfabetismo ou crime. No entanto, a parte mais fácil é chegar a uma grande idéia. A parte difícil é a execução na linha de frente. As pessoas que prestam os serviços em nível local estão tomando as decisões corretas? Eles tratam cada cliente com respeito e dignidade? Eles abordam seu trabalho com um foco semelhante ao laser na missão de sua agência? 1 Um dos grandes pontos fortes de Madre Teresa foi seu foco incansável na missão central de sua organização: ajudar os mais pobres entre os pobres. Ela passou muito de seu próprio tempo ajudando indivíduos em extrema necessidade. Seu exemplo pessoal ainda serve de modelo para os Missionários da Caridade. Agora, como uma pensadora de sistemas de lã tingida, não estou para afirmar que devemos acabar com grandes planos sistêmicos para resolver problemas sociais. Todas as agências governamentais têm tais planos, e muitas vezes eles fazem a diferença. Mas quando nossas agências não alcançam os resultados desejados, é muitas vezes porque não temos dado atenção suficiente para acertar na linha de frente. Quando falhamos, falhamos um cliente em uma linha de tempo. O que isto significa para Líderes em Crescimento Cada agência governamental tem pelo menos alguns bolsos de excelência. A característica distintiva dessas unidades de trabalho é que elas geralmente têm uma liderança excepcional. Em contraste, quando obtemos resultados decepcionantes, muitas vezes é porque os supervisores de primeira linha falharam em ajudar seu pessoal a se sentir conectado à missão ou em conseguir as ferramentas e o treinamento de que precisam para realizar o trabalho. Naturalmente, a responsabilidade pelos resultados não descansa</w:t>
      </w:r>
    </w:p>
    <w:p>
      <w:r>
        <w:rPr>
          <w:b/>
          <w:color w:val="FF0000"/>
        </w:rPr>
        <w:t xml:space="preserve">id 111</w:t>
      </w:r>
    </w:p>
    <w:p>
      <w:r>
        <w:rPr>
          <w:b w:val="0"/>
        </w:rPr>
        <w:t xml:space="preserve">O treinador principal de Louisville, Rick Pitino, foi o primeiro a enviar uma mensagem de texto para o centro de Chicago, Jahlil Okafor, à meia-noite de sexta-feira. E apanhou o grande homem Whitney Young de surpresa. "Ah, sim, isso me impressionou muito", disse o Okafor de 1,80m-9m por telefone das provas U17 dos EUA em Colorado Springs, Colo. "Eu não esperava que Rick Pitino me enviasse uma mensagem de texto, talvez o assistente". Mas me chamou a atenção que o treinador principal me enviou uma mensagem de texto primeiro. Eu realmente aprecio isso. "Rick Pitino foi o primeiro a me enviar uma mensagem de texto. Ele me mandou uma mensagem logo aos 12 anos, então ele foi o primeiro a me mandar". O grande homem muito procurado após 2014 disse que também ouviu de Georgetown, Arizona, Ohio State, Michigan State, Providence, Illinois, DePaul e outros. Okafor foi um dos três nativos de Windy City a fazer a lista dos 14 finalistas para a equipe sub-17 dos EUA, juntamente com o guarda Kendrick Nunn e o atacante Jabari Parker, ambos de Simeon. Okafor disse que ele e Parker - o melhor jogador da turma de 2013 que é apresentado nesta história - falaram casualmente sobre as faculdades, mas Okafor não espera que Parker ainda esteja no campus quando ele chegar em 2014. "Nós falamos sobre isso", disse Okafor. "Não é nada realmente tão sério". Com Jabari, não há como dizer quantos anos ele pode estar na faculdade, mas nós falamos sobre isso". Um ano atrás, Okafor, Parker e Nunn foram todos companheiros de equipe na equipe sub-16 dos EUA que ganhou a medalha de ouro no Campeonato FIBA?Americas Sub16 de 2011. Parker foi nomeado MVP e Okafor teve uma média de 14,6 pontos e 9,2 rebotes. "Lembro-me no ano passado quando fiz a equipe", disse Okafor. "Foi muito estresse porque eu esperava ter feito a equipe e foi uma grande sensação". Foi uma das primeiras vezes que eu realmente chorei. Apenas estar feliz, então é apenas uma grande experiência". Ele fez o corte inicial para a equipe U17 fazendo o que faz de melhor e planeja continuar a trabalhar dessa maneira. "Estou tentando manter meu jogo, que é apenas meu jogo pós-atacado, permanecendo físico nos blocos e recuperando e jogando na defesa", disse Okafor. "Essas são as coisas que eu estou procurando fazer". Quanto a agora, ele não tem outras visitas planejadas, mas sempre se lembrará que Pitino lhe enviou uma mensagem de texto primeiro e planeja visitar Louisville em algum momento no caminho. "Estou apenas preocupado com esta coisa dos EUA, mas tenho certeza de que eventualmente farei uma visita a Louisville", disse ele.</w:t>
      </w:r>
    </w:p>
    <w:p>
      <w:r>
        <w:rPr>
          <w:b/>
          <w:color w:val="FF0000"/>
        </w:rPr>
        <w:t xml:space="preserve">id 112</w:t>
      </w:r>
    </w:p>
    <w:p>
      <w:r>
        <w:rPr>
          <w:b w:val="0"/>
        </w:rPr>
        <w:t xml:space="preserve">As 3 palavras mais importantes na T.I. -- Backup, Backup, Backup Não, eu não fiquei louco mas não há uma palavra mais importante na T.I. do que backup e aqui está uma história com alguns consertos que podem ajudar alguém no futuro em uma recuperação de desastres onde não há backups disponíveis. Para lhe dar um pouco de conhecimento, todas as etapas deste posto foram tentadas em um cenário real de recuperação de desastres que eu executei em uma empresa local nos últimos dias. Só para ficar claro que este negócio não era alguém com quem eu havia trabalhado antes e me chamou numa base adhoc e é por isso que a próxima parte que estou prestes a explicar foi permitida. Quando cheguei ao escritório deles, recebi um briefing inicial do diretor sobre o que havia acontecido e assim começou o longo dia! Houve uma falha de energia durante a noite no escritório e o servidor não estava protegido por um no-break, por isso teve um desligamento imundo. Infelizmente isto também levou à corrupção na matriz RAID, o que significava que o servidor não inicializaria mais. Em seguida, eu perguntei sobre os backups e o diretor explicou que eles apenas levavam backups em uma base adhoc para um disco USB externo, porém isto não havia sido feito em mais de um mês, então a maioria dos dados mantidos no disco externo estava bastante desatualizada e, portanto, não tinha muita utilidade. Neste ponto, comecei a explicar que as coisas não estavam com bom aspecto e que realmente precisávamos discutir uma estratégia de backup adequada uma vez resolvido o problema em mãos. O diretor foi um pouco protetor sobre o cenário de backup e explicou que ele se referia ao custo do software de backup, especialmente dos backups em nuvem, que eu estava apresentando como a melhor opção. Quando eu forneci um preço em uma reunião de debriefing, o preço não caiu bem, mas pedi a ele que calculasse quanto negócios havia perdido nas 36 horas que a recuperação levou e também como isso afetaria sua reputação e repetiria os negócios. Então ficou claro que a falta de um backup adequado lhe custou muito mais do que o software de backup lhe teria custado originalmente. Este é o meu maior ponto deste post: História e ponto levantado, vamos continuar com a forma como eu fiz a recuperação de desastres. Quase me senti tentado a não publicar o processo de recuperação de desastres pelo qual passei porque não deveria ser permitido chegar a esta etapa. Para dar um resumo, é aqui que estamos: Fracassada matriz RAID (2 discos em um RAID10 de 4 discos fora de sincronia) Cópia de segurança de mais de um mês de existência do servidor que não iniciou o negócio sem nenhum arquivo e e-mail Então o primeiro passo que dei foi baixar um software chamado RAID re-constructor que pode ser encontrado em http://www.runtime.org/raid.htm . Este software afirma ser capaz de reconstruir arrays com falhas, porém infelizmente, como o controlador RAID tinha levado a matriz para fora de linha, não foi detectado no re-construtor RAID. Alguns usuários relataram que tiveram mais sucesso removendo os discos do controlador de armazenamento e anexando-os diretamente às portas SATA, porém a placa-mãe neste servidor tinha apenas 2 portas SATA e uma estava sendo usada pelo CD inicializável que eu estava usando para executar o re-construtor RAID. No CD inicializável também tinha outro de seus programas chamado GetDataBack que podia ver muitos dos arquivos na partição. Neste ponto, tanto eu quanto o diretor ficamos aliviados por os arquivos ainda estarem lá, então agora a tarefa de acessá-los sem perdê-los começou. Depois de um tempo de busca, encontrei um artigo da KB sobre a base de conhecimento Adaptec que dizia para anotar todos os parâmetros da matriz e depois reinicializar os discos. Eu estava muito relutante em fazer isso como se tivesse dado errado, era provável que eu sofresse perda total de dados. Depois de mais pesquisas, parecia que este era o melhor método, no entanto, para ter certeza de que não perderia nenhum dado, eu estava indo para o PC World (detesto dizer isto, mas precisava deles no mesmo dia) para obter alguns discos rígidos. Depois usei CloneZilla para clonar os discos originais para os novos que eu havia acabado de comprar como backup no caso de algo dar errado. Em seguida, inicializei novamente o utilitário de configuração RAID Adaptec e segui os passos abaixo: Se ele pedir que você aceite ou rejeite as mudanças que foram detectadas, pressione rejeitar. Vá para gerenciar arrays e anote as propriedades do array. Este é principalmente o nome da matriz, tamanho da risca e tamanho total. Vá para rubricar os discos e rubrique todos os discos que pertencem à matriz. Isto dirá que você pode ter perda de dados, mas apenas confirme</w:t>
      </w:r>
    </w:p>
    <w:p>
      <w:r>
        <w:rPr>
          <w:b/>
          <w:color w:val="FF0000"/>
        </w:rPr>
        <w:t xml:space="preserve">id 113</w:t>
      </w:r>
    </w:p>
    <w:p>
      <w:r>
        <w:rPr>
          <w:b w:val="0"/>
        </w:rPr>
        <w:t xml:space="preserve">Hoje cheguei na base com nada mais que minha mochila e meu portfólio de papel. O portfólio de papel apareceu no meu hotel em Dubai ontem à noite, depois que ambas as malas foram inicialmente listadas como desaparecidas. Felizmente eu planejei exatamente esta eventualidade, portanto tenho equipamento suficiente que deveria ser capaz de produzir dentro do arame, pelo menos por algum tempo. E eu tenho uma escova de dentes, uma lâmina de barbear e um pouco de sabão. Tive uma reunião rápida e produtiva com a Primeira Sargento Stephanie Hika. E parece que em breve estarei pronto para ir. Pelo menos assim que tiver minha armadura e o resto do meu equipamento, estarei pronto. A companhia aérea me diz que eles me enviarão todo o material até aqui. Mas é difícil não ser cético. Fazer com que ele seja deixado por um monovolume em um hotel é uma coisa, mas carregá-lo em um avião para o Afeganistão e tê-lo realmente chegado inteiro parece um pouco otimista demais. Esperemos que esses 15 adesivos "frágeis" não sejam em vão. Sair do avião foi um pouco como ser atingido no rosto com uma pá feita de ar quente. Esta noite, porém, foi agradável e fria. A KAF relacionada mudou bastante desde a última vez que estive aqui. Não tão ocupado, mas ainda não vi nenhum sinal real de desmantelamento. E não mais Tim Horton e nem uma bandeira ou remendo canadense para ser visto em qualquer lugar. Eu tive que comprar meu triplo no Coffee Time. Após as apresentações, fui até o PX e comprei para mim uma muda de roupa e um clipe de identificação. Outra coisa chegando em breve e eu terei duas de. O vôo para KAF via Camp Bastion demorou cerca de quatro horas. E só se pode olhar pela janela para a superfície de Marte por tanto tempo. Então, acabei parando de olhar e fiz um pequeno esboço no avião no único papel que eu tinha disponível -- a parte externa de minhas pastas de papelada. Eu me sinto um pouco culpado por implicar com essas pobres almas enquanto elas dormem, mas eu realmente preciso da prática. Desenhar em esferográfica não é particularmente indulgente. E o bufê periódico que o avião toma nos impulsos do ar quente faz com que às vezes seja difícil segurar uma linha. Mas o que você pode fazer? Não creio que suas próprias mães os reconhecessem a partir destes esboços. Eu conheci algumas pessoas interessantes pelo caminho. Em Toronto, antes mesmo de sair do aeroporto, encontrei Calvin, um reservista canadense, que estava indo para o Afeganistão como empreiteiro de segurança, e estará treinando o pessoal do Exército Nacional Afegão em Zabul. Espero ser capaz de alcançá-lo em algum momento e talvez fazer um breve relato sobre ele e o trabalho que ele está fazendo. Ele teve uma série de visitas anteriores aqui com o 3RCR, e parecia ser um grande cara. Ele, como eu, perdeu a maior parte de sua bagagem. E eu passei algumas horas felizes em Dubai conversando com Adrian, um engenheiro irlandês aqui no Afeganistão, construindo bases e infra-estrutura. Outro grande cara. Talvez eu o atenda para algumas citações mais tarde - já que suas histórias sobre suas quase faltas e a contratação de trabalhadores afegãos são bastante reveladoras dos desafios enfrentados. Mas, na maioria das vezes, falamos sobre futebol. E assim até a cama. Eu fiquei acordado até tarde na esperança de superar a corcunda do jetlag. O pessoal aqui foi gentil o suficiente para me emprestar travesseiro, cobertores e toalha.</w:t>
      </w:r>
    </w:p>
    <w:p>
      <w:r>
        <w:rPr>
          <w:b/>
          <w:color w:val="FF0000"/>
        </w:rPr>
        <w:t xml:space="preserve">id 114</w:t>
      </w:r>
    </w:p>
    <w:p>
      <w:r>
        <w:rPr>
          <w:b w:val="0"/>
        </w:rPr>
        <w:t xml:space="preserve">Os Filhos de Crentes são Membros da Igreja Cristã? Nas férias, visitamos duas grandes igrejas e fomos profundamente encorajados por ambas. Mas eles tinham opiniões muito diferentes a respeito dos filhos dos crentes. Uma igreja contava os filhos dos crentes como sendo os próprios cristãos. Eles faziam parte de todo o serviço e muito pouco foi mudado para eles, exceto por uma conversa de crianças. Não havia escola dominical dentro do culto (embora houvesse uma de antemão - não era óbvio para nós, a partir do sinal da igreja, se podíamos simplesmente balançar). A outra igreja tinha um prédio separado e eventos para as crianças - nós nos separamos mesmo antes do início de qualquer culto. Pelo que vimos, o lado das crianças era essencialmente uma reunião evangelística com um convite para "levantar a mão se você quiser tomar uma decisão" oração no final. Na verdade, o final adulto também foi uma versão disso. Teologicamente, acho que a primeira igreja tinha a teologia certa. Há uma continuação entre o antigo e o novo pacto em termos de inclusão de filhos de crentes na salvação. Filhos de crentes são corretamente endereçados e tratados como santos em todas as cartas do Novo Testamento. Mas, de certo modo, nenhuma das duas igrejas tinha a prática correta. A segunda igreja foi muito mais adaptada ao nível das crianças - houve muita energia e criatividade bem utilizada. Mas meus filhos não precisavam evangelizar - eles precisavam adorar/elogiar a Deus, ser ensinados a sua Palavra e ter comunhão com outros cristãos. Por outro lado, poderíamos ter sido uma visita de família pagã e a segunda igreja teria ficado com o dinheiro. Sim, estou me interessando muito por alguns elementos da FV, como tenho lido sobre isso. Acho que muito de suas coisas é descobrir a teologia da Reforma que se perdeu no evangelismo americano. Grande parte dela está latente e não é apreciada no anglicanismo. Eu sempre adorei ler os Reformadores. Por exemplo, eu sou independentemente um grande fã do Livro de Oração Comum como livro da Reforma. Portanto, acho que descobri muitos dos pontos do FV independentemente. Mas não é segredo que sou um grande fã de Douglas Wilson -- não sei muito sobre os outros caras da FV. E não tenho certeza de como eles realmente "fazem a igreja" e se eu gostaria de fazer. O que você acha das coisas da FV? Você já leu muito? Talvez devêssemos tirar esta conversa do ar a fim de guardar nosso status evangélico.</w:t>
      </w:r>
    </w:p>
    <w:p>
      <w:r>
        <w:rPr>
          <w:b/>
          <w:color w:val="FF0000"/>
        </w:rPr>
        <w:t xml:space="preserve">id 115</w:t>
      </w:r>
    </w:p>
    <w:p>
      <w:r>
        <w:rPr>
          <w:b w:val="0"/>
        </w:rPr>
        <w:t xml:space="preserve">de qualquer forma temos de North Face Jacket Promessa &amp;lt;p&amp;gt; North Face Pink Ribbon , Cheap North Face Jacket Women Affair like this?The deathless true gentleman deep absorbed tone, Yang Feng é este tipo de personalidade, como pode viver até hoje? Sim, um caso como este, já aconteceu várias vezes em Yang Feng, que os irmãos vêem como ainda mais importante do que a própria vida! Se é realmente assim, que quer matar Yang Feng, não é nada difícil! O verdadeiro cavalheiro imortal é um pequeno e enrugado sobrancelha ao lado, , de certo modo: você arranja um tempo, deixe Yang Feng vir para a cidade do inferno a seguir, desde que eu possa vê-lo, pode matá-lo! A Vinaceous Rosefinch entende Yang Feng, ela ordenou que acenasse com a cabeça, caminho: A reunião absoluta de Yang Feng vem, apenas, venha o tempo não seja necessariamente sua pessoa! O verdadeiro cavalheiro imortal sorriu para sorrir, de certa forma: desde que consiga ver Yang Feng, ele tem uma pessoa por perto, que não se relaciona com nada grande! O verdadeiro cavalheiro imortal, o castellan da cidade do inferno, primeiro superior do mundo! Absolutamente há uma força real como essa, como ele diz, desde que ele possa ver Yang Feng, então pode matar Yang Feng, como para Yang Feng próximo tem uma pessoa, ou diz é ter quanta pessoa, isso é tudo sem conta! A Vinaceous Rosefinch é a discípula do verdadeiro cavalheiro sem morte, ela acredita ser um verdadeiro cavalheiro sem morte, e ignora a verdadeira força do verdadeiro cavalheiro sem morte para ser exatamente o quão terrível, mas na North Face Denali Jackets , North Face 3 In 1 Jacket least até agora, o verdadeiro cavalheiro sem morte diz uma vez das palavras todas atingidas, e, neste aspecto de matar pessoas, ele nem sequer falhou uma vez!Fazer Yang Feng sair ao encontro disso não é de fato muito difícil, porque o salão do corpo de sangue do exército do desejo é o salão principal seis, ainda na mão do próprio! O Vinaceous Rosefinch &amp;lt;/p&amp;gt;</w:t>
      </w:r>
    </w:p>
    <w:p>
      <w:r>
        <w:rPr>
          <w:b/>
          <w:color w:val="FF0000"/>
        </w:rPr>
        <w:t xml:space="preserve">id 116</w:t>
      </w:r>
    </w:p>
    <w:p>
      <w:r>
        <w:rPr>
          <w:b w:val="0"/>
        </w:rPr>
        <w:t xml:space="preserve">Jantar de Natal em estilo 1894 será o primeiro na histórica Prefeitura em décadas Patrocinadores necessários Por Maureen Robertson os curadores da Prefeitura não estão deixando passar a temporada de Natal sem uma celebração -- um jantar de Natal em estilo 1894. O jantar será no sábado, 15 de dezembro, das 18 às 21 horas, nas alas leste e oeste do salão histórico na Rua Principal 729. Além de ser o primeiro jantar na prefeitura em pelo menos 50 anos, esta será a primeira vez que alguém tem conhecimento de que o álcool será servido no edifício. Os vinhos Ramona serão servidos no evento festivo. Piano, violino e entretenimento coral estão planejados, um jantar de peru com enfeites será servido, e haverá um sorteio de oportunidades. Os participantes são encorajados a se vestirem com trajes em estilo vitoriano. Os ingressos custam US$ 50 por pessoa. Os ingressos para o jantar de Natal serão destinados ao aquecimento e ar condicionado da Ala Oeste e para terminar as reformas na metade da frente do prédio. O aquecimento e o ar condicionado estão na Ala Leste, que está disponível para aluguel. "Por favor, guarde a data para um evento muito especial na lindamente decorada para as férias da Prefeitura de Ramona", disse Sharon Davis, coordenadora do evento e prefeita honorária da Ramona. "A Prefeitura de Ramona o convida para passar a noite conosco". O número de assentos é limitado. Para mais informações e para RSVP, ligue para 760-789-8696 ou 760-788-2509. Os patrocinadores são necessários, disse Davis, pedindo aos possíveis patrocinadores que liguem para ela em qualquer um dos números. Os curadores da prefeitura em sua última reunião decidiram mudar os estatutos da Prefeitura de Ramona para permitir o uso de álcool. Até que eles desenvolvam regras sobre o uso de álcool no edifício, o álcool será apenas para eventos patrocinados pela diretoria da Ramona Town Hall, disse Woody Kirkman, presidente da diretoria.</w:t>
      </w:r>
    </w:p>
    <w:p>
      <w:r>
        <w:rPr>
          <w:b/>
          <w:color w:val="FF0000"/>
        </w:rPr>
        <w:t xml:space="preserve">id 117</w:t>
      </w:r>
    </w:p>
    <w:p>
      <w:r>
        <w:rPr>
          <w:b w:val="0"/>
        </w:rPr>
        <w:t xml:space="preserve">"Durante dois meses isso certamente vai acontecer. Eu não cuido do acordo e do seguro e isso não é concluído. Não podemos anunciar nada [agora] porque a papelada não está pronta". Somente os torcedores do Arsenal poderiam saudar o provável retorno de seu melhor marcador de gols e indiscutivelmente o melhor jogador de todos os tempos com qualquer coisa que se aproximasse do desânimo.  Lembro-me de quando o Liverpool assinou um contrato com Robbie Fowler, que tinha excesso de peso, em janeiro de 2006, e anunciou de coração o retorno de "Deus".  Os torcedores do Arsenal parecem comparativamente não se sentir muito satisfeitos. Eu entendo o porquê.  Seja qual for o estado em que ele esteja, Henry só pode entrar por no máximo dois meses, e depois de fevereiro voltaremos a contar com Park e Chamakh. Vá até o arseblog.com e ouça o arsecast de hoje, onde você me ouvirá discutir meu desejo de que Arsene traga alguém que possa trazer alguém que possa dar apoio legítimo e de longo prazo para Robin van Persie. Deixe-me apenas conluiar brevemente com os críticos e dizer que, dada uma escolha direta, eu provavelmente preferiria levar Lukasz Podolski por quatro anos do que Thierry Henry por dois meses.  Entretanto, a decisão de trazer Thierry sugere que Arsene sente que seus principais alvos não estarão disponíveis em janeiro.  Não adianta substituir suas opções de ataque, que já não cumprem as normas, por outro jogador abaixo do padrão. No entanto, a condição física de Thierry pode ter se degradado, ele ainda é Thierry Henry.  É preciso lembrar que, ao optar por voltar, o próprio jogador tem tudo a perder e nada a ganhar.  É um risco que ele correria se sentisse que já o tinha superado genuinamente?  Eu suspeito que não.  No meu tempo como fã do Arsenal, eu nunca vi um jogador tão consciente da imagem.  Tudo - suas entrevistas, seus flertes de transferência, até mesmo suas comemorações - foram habilmente gerenciados em palco.  Foi tanto sua inteligência fora do campo, quanto seu brilhantismo sobre ele, que o ajudou a fazer dele uma lenda viva no Arsenal.  Nos últimos anos, ele teve muitas oportunidades para o adeus perfeito, incluindo aquela aparição emocional como jogador do Red Bulls na Copa dos Emirados neste verão.  Um jogador tão consciente de seu próprio legado não se atreveria a arriscar ao voltar apenas para partir com uma lamúria.  Se ele está voltando, é porque acredita que pode fazer uma última e duradoura contribuição. Tive a sorte de estar a poucos metros de distância quando Henry quebrou em lágrimas na inauguração de uma estátua em sua honra, há apenas algumas semanas.  Enquanto ele compunha a si mesmo, os fãs ao meu redor irromperam para cantar: "Arsene -- inscreva-o". Arsene estava ouvindo, e ele o fez.  O Rei está voltando.  Dispare a saudação dos 14 canhões e, pelo amor de Deus, sorria. 34 As respostas ao orgulho de Henry não permitirão que ele falhe quando renunciamos a sol campbell. ele foi provavelmente um dos nossos artistas mais consistentes durante nosso habitual colapso no final da temporada. henrik larsson foi uma boa contratação para a utd quando ele foi lá emprestado. acho que é um passo positivo a curto prazo. um sem cérebro. mesmo com 34 anos ele é muito melhor do que qualquer uma das outras opções de atacantes que temos no banco. é a coisa dos sonhos para ele sair do banco na segunda-feira contra o fulham e marcar um vencedor cego mesmo que ele use sua mão para fazer isso. o próprio wenger disse que não jogará por 2 semanas depois de assinar...tempo suficiente para ficar em forma para o jogo ele diz...id diz que seria leeds em 9 de janeiro ou seis dias depois no swansea eu acho (não tenho certeza)...acredito que essa será a situação em que ele jogará nossos jogos de copa, talvez os últimos 25min em jogos de estreia tenham sido fechados ou onde não conseguimos um resultado, ou seja, lobos em casa... se for de consternação - não é para o Henry, mas para os wengers falta de previsão mais uma vez - o persie precisa de apoio para mais de dois meses de fffs!é uma opção/escusa não muito barata para não gastar o dinheiro.fim de &amp; a mesma merda de sempre! obrigado, eu concordo plenamente com sua declaração de tomar podolski por 4 anos sobre o thierry por 2 meses...eu estava tentando fazer um caso em outros sites sobre a noção de quik fix fix e como ela realmente não nos faz avançar, mas sim um movimento de band-aid para remendar rachaduras de soma...ou seja, campbell, lehmann! o que nos falta é largura</w:t>
      </w:r>
    </w:p>
    <w:p>
      <w:r>
        <w:rPr>
          <w:b/>
          <w:color w:val="FF0000"/>
        </w:rPr>
        <w:t xml:space="preserve">id 118</w:t>
      </w:r>
    </w:p>
    <w:p>
      <w:r>
        <w:rPr>
          <w:b w:val="0"/>
        </w:rPr>
        <w:t xml:space="preserve">UKIP MEP não consegue distinguir entre Grimsby e Brussels Godfrey Bloom, MEP da região de Yorkshire e North Lincolnshire, tweeted um vídeo de si mesmo legendado "Here I am in Grimsby" . Só que ele não está, ele está em Bruxelas , dando tapas no meio do Parlamento Europeu. Bloom, que antes confessou ao Scrapbook que havia se dirigido ao Parlamento Europeu após consumir um coquetel de bebidas e drogas, é visto no vídeo denunciando os viajantes: "Eles deveriam ser viajantes, mas não viajam. Então eles têm que montar um acampamento e ser um pouco incômodo para todos ao seu redor" Durante o segundo discurso de 78 Bloom diz "Eu não sei" três vezes, e "não tenho certeza" uma vez. Parece que ele foi para a câmera sem saber o que está dizendo ou onde está. "Não tenho muito a ver com viajantes" ele admite; isto vindo de um homem que gastou mais de 11.000 em viagens em menos de 6 meses.</w:t>
      </w:r>
    </w:p>
    <w:p>
      <w:r>
        <w:rPr>
          <w:b/>
          <w:color w:val="FF0000"/>
        </w:rPr>
        <w:t xml:space="preserve">id 119</w:t>
      </w:r>
    </w:p>
    <w:p>
      <w:r>
        <w:rPr>
          <w:b w:val="0"/>
        </w:rPr>
        <w:t xml:space="preserve">Tendo terminado suas orações, os carrascos, ajoelhados, desejavam que sua Graça lhes perdoasse sua morte: quem respondeu: "Eu vos perdôo de todo o coração, por agora, espero, que acabeis com todos os meus problemas". Então eles, com suas duas mulheres, ajudando-a a se levantar, começaram a desnudá-la de suas vestes: então ela, colocando seu crucifixo sobre o banco, um dos verdugos tirou de seu pescoço o Agnus Dei , que ela, tirando as mãos, deu a uma de suas mulheres, e disse ao verdugo, que ele deveria receber uma resposta em dinheiro por isso. Então, ela as sofreu, com suas duas mulheres, para desnudá-la de sua cadeia de contas pomposas e todas as outras roupas de boa vontade, e com alegria ao invés de tristeza, ajudou a se preparar, colocando um par de mangas com suas próprias mãos que elas haviam arrancado, e isso com alguma pressa, como se ela tivesse ansiava por estar fora. Durante todo esse tempo em que eles estavam tirando suas roupas, ela nunca mudou seu semblante, mas com um sorriso de alegria ela pronunciou estas palavras, "que ela nunca teve tais noivos para deixá-la despreparada, e que ela nunca despiu suas roupas diante de tal empresa". Então ela, sendo despida de todas as suas roupas, salvando sua saia e seu kirtle, suas duas mulheres ao vê-la fizeram grandes lamentações, e chorando e cruzando-se rezaram em latim. Ela, voltando-se para elas, abraçando-as, disse estas palavras em francês, "Ne crye vous, j'ay prome pour vous", e assim, cruzando-as e beijando-as, mal elas rezam por ela e se alegram e não choram, pois agora elas deveriam ver o fim de todos os problemas de sua amante. Então ela, com um semblante sorridente, voltando-se para seus homens servos, como Melvin e os demais, em pé sobre um banco perto do cadafalso, que às vezes chorando, às vezes gritando em voz alta, e continuamente se cruzando, rezava em latim, cruzando-os com sua mão despedia-os, e desejando que rezassem por ela mesmo até a última hora. Assim, uma das mulheres tem um pano de Corpus Christi que se enrola em três fios, beijando-o, colocando-o sobre o rosto da Rainha dos Escoceses e prendendo-o rapidamente à cautela de sua cabeça. Então as duas mulheres se afastaram dela, e ela se ajoelhou sobre a almofada com muita determinação, e sem nenhum sinal ou medo da morte, ela falou em voz alta este salmo em latim, em Te Domine confido, non confundar in eternam , etc. Depois, apalpando o bloco, ela deitou a cabeça, colocando o queixo sobre o bloco com as duas mãos, as quais, segurando ali imóvel, haviam sido cortadas se não tivessem sido espiadas. Depois, deitada sobre o bloco mais silenciosamente, e esticando seus braços chorou, In manus tuas, Domine , etc., três ou quatro vezes. Então ela, deitada muito quieta sobre o bloco, um dos carrascos segurando-a levemente com uma de suas mãos, suportou dois golpes do outro carrasco com um machado, fazendo um barulho muito pequeno ou nenhum, e não agitando nenhuma parte dela do lugar onde estava deitada: e assim o carrasco cortou sua cabeça, salvando uma pequena cartilagem, que ao ser cortada, levantou sua cabeça para a vista de toda a assembléia e pediu a Deus que salvasse a Rainha. Então, seu vestido de gramado [ou seja, peruca] de sua cabeça, parecia cinza como um dos tres e dez anos de idade, pesquisado muito curto, seu rosto em um momento sendo tão alterado da forma que ela tinha quando estava viva, que poucos poderiam se lembrar dela por seu rosto morto. Seus lábios se agitaram para cima e um quarto de hora depois que sua cabeça foi cortada. Então o Sr. Dean [Dr. Fletcher, Decano de Peterborough] disse com uma voz alta: "Assim pereçam todos os inimigos da Rainha", e depois o Conde de Kent veio ao cadáver, e em pé sobre ele, com uma voz alta disse: "Tal fim de todos os inimigos da Rainha e do Evangelho". Então um dos verdugos, arrancando suas ligas, espiou seu cachorrinho que estava rastejado debaixo de seus panos, o que</w:t>
      </w:r>
    </w:p>
    <w:p>
      <w:r>
        <w:rPr>
          <w:b/>
          <w:color w:val="FF0000"/>
        </w:rPr>
        <w:t xml:space="preserve">id 120</w:t>
      </w:r>
    </w:p>
    <w:p>
      <w:r>
        <w:rPr>
          <w:b w:val="0"/>
        </w:rPr>
        <w:t xml:space="preserve">Ser varrido pela margem da vida pelas ondas da graça de Deus, terminando um pouco mais longe do que jamais pensamos ser possível. 11 de outubro de 2012 Pare de tentar fazer sua vida voltar ao 'Normal' Ontem à noite, em nosso Estudo Bíblico de quarta-feira à noite, estávamos falando sobre paciência e estávamos trabalhando através de Marcos 5 e a história da filha de Jairo. Estamos usando a Cruz do Rei Tim Keller como guia para nosso estudo. No final, comecei a falar sobre as razões pelas quais vamos a Deus e clamamos a Ele em oração. A maioria dessas razões está geralmente relacionada a algum problema. Aqui está o cenário: Você está tendo um dia muito bom. Você tem orado, lido as Escrituras, passado tempo com Deus e está em paz com o mundo. Você tem planos para o dia e começa a realizar esses planos. Você descansa quando quer, faz o que planejou, cumpre seus objetivos um a um. Seus filhos cooperam, seu casamento é bom, você se sente bem consigo mesmo, todos à sua volta são saudáveis e cuidados, e há dinheiro no banco. O trabalho vai bem. A escola vai bem. Suas outras atividades correm bem. Você termina o dia relaxando com sua família, depois com um filme ou um livro, e agradece a Deus por um bom dia e coloca sua cabeça para descansar. Shalom. Não estou dizendo que esta é sua idéia de um grande dia, mas é tão "normal" quanto posso pensar e é o tipo de dia que realmente não suscita nenhum grande alarme para a maioria. As coisas correm de acordo com o planejado e, talvez, isto é o que consideramos a "linha de base" para as expectativas. Outro dia não vai bem. Talvez você esteja atrasado. Você tem um grande projeto a fazer. As crianças não estão cooperando. Alguém está descendo muito em cima de você no trabalho. Você fica com um pneu furado. Você está fora de si com seu cônjuge. Você tem um relacionamento quebrado com um amigo. O tráfego é terrível. Você recebe uma conta inesperada no correio ou o ar condicionado se rompe. Ou, talvez as coisas sejam ainda piores. Você tem uma consulta médica e o médico diz que eles encontraram algo. Eles acham que é câncer. Você fica doente. Ou, seu trabalho vai embora e você tem que encontrar trabalho. Ou, há uma morte na família ou um divórcio.  Todas estas coisas são as coisas das quais queremos fugir. Portanto, nosso tempo normal de estudo/oração bíblica não nos permite cortar o tempo. Nós clamamos a Deus e Lhe pedimos ajuda. Você quer que a dor se vá embora. Você quer que Ele te cure. Nossas expectativas excedem em muito nossa realidade e a distância entre elas é a quantidade de frustração que estamos experimentando. Você quer voltar ao "normal". Mas, o que você realmente está pedindo?  Você quer que o trânsito se mova. Você não quer chegar atrasado. Você quer que as crianças cooperem. Você quer que seu cônjuge o ame. Então, você pede a Deus que o ajude e faça com que as coisas funcionem para você. Você reza mais intensamente. Você quer que a vida volte à sua linha de base para que você possa estar em paz. Mas, você está dizendo que "paz" é encontrada quando as coisas funcionam da maneira que você quer. Você pensa que a vida está indo bem quando está indo do jeito que você pensa que deve ir. Isto significa que você está no comando e seu relacionamento com Deus envolve conseguir que Ele o ajude porque você sabe que não pode administrar sua vida sozinho. Mas, a Bíblia diz que a "paz" se encontra somente em Deus. Quando Deus não aparece e o ajuda no relacionamento ou no trabalho ou com suas finanças ou sua saúde do jeito que você quer, você se pergunta o que aconteceu? Por que Deus está tão distante de você? A verdade é que você não quer Deus do jeito que deveria. Você quer que as coisas se resolvam. Você quer Deus para que Ele possa trazer as coisas de volta ao equilíbrio com o que quer que você tenha decidido que é a "boa vida". Talvez sua "boa vida" seja um ministério de sucesso ou uma aventura ou viver perigosamente. Pode ser qualquer coisa. Mas, se realmente só estamos clamando a Deus quando pensamos que temos problemas - e se nossas orações envolvem tentar fazer com que as coisas voltem ao "normal" para que possamos estar em paz, na verdade estamos usando Deus como um meio para algum outro fim e isso é idolatria. É bom rezar pela cura e pelos relacionamentos e finanças e por seus filhos e para que o trânsito se mova. POR FAVOR, rezem por essas coisas! Mas, ao orar por elas, busque primeiro o Reino de Deus - Sua vontade e reinar e governar (Mt 6,33).  Procure reconciliar-se com Deus. Buscai por Ele.  Arrependei-vos de tentar conseguir o vosso</w:t>
      </w:r>
    </w:p>
    <w:p>
      <w:r>
        <w:rPr>
          <w:b/>
          <w:color w:val="FF0000"/>
        </w:rPr>
        <w:t xml:space="preserve">id 121</w:t>
      </w:r>
    </w:p>
    <w:p>
      <w:r>
        <w:rPr>
          <w:b w:val="0"/>
        </w:rPr>
        <w:t xml:space="preserve">Comprar hospedagem do Host Gator sábado, 5 de março de 2011 Não Vou Esperar Não 12 horas depois de dizer que ia esperar e ver o que aconteceu com a atualização do Google Farmer, decidi tomar as coisas na minha própria mão.  Comecei meu próprio site e publiquei 5 páginas de conteúdo sobre ele esta semana. Sei que alguns dos meus leitores regulares de marketing na internet ficarão um pouco decepcionados, mas decidi ir com a Weebly para o meu site.  Eu comprei meu próprio nome de domínio, mas sei que alguns vão se esforçar na divisão 50-50 com a AdSense.  Mas escute meu raciocínio antes de atirar pedras. Antes de mais nada, não me sinto como se tivesse um entendimento completo da criação de meu próprio site.  Eu sei que poderia tropeçar, mas eu queria colocar algo na rede e rapidamente antes de ficar totalmente desanimado e perder o ímpeto.  Eu queria ser capaz de me concentrar no conteúdo. Em segundo lugar, o custo era um fator.  Como este é um grande desconhecido para mim, decidi que o custo de obter um nome de domínio a $10 mais hosting a $8 por mês é de $106 por um ano.  Eu teria que fazer essa quantia de volta antes que o lucro começasse.  Meu custo para um ano de hospedagem na Weebly mais meu próprio domínio era de $40.  Com uma divisão de 50-50, eu só tenho que fazer $80 de volta. Com este acordo, sou capaz de evitar a frustração de lidar com a construção de meu próprio site e ficar frustrado.  Em vez disso, posso me concentrar no conteúdo.  Estou obtendo um uso mais valioso do meu tempo.  Além disso, o obstáculo para recuperar meus custos é muito menor.  Para mim, foi um ganho para todos.  Sem mencionar o fato de que pude pagar com o PayPal, que só tinha $50.  Esse era o dinheiro que eu tinha ganho com o eHow.  Portanto, meu "hobby" ainda não me custou nada além de tempo. Finalmente, quero dizer o quanto estou entusiasmado em relatar que uma das minhas páginas de conteúdo foi indexada.  A página inicial, sobre página, e a página de política de privacidade tinham sido indexadas em 72 horas, mas ontem à noite minha primeira página de conteúdo apareceu.  Não foi a primeira que eu escrevi, mas estou extasiado e estou ansioso para ver outras aparecerem nos próximos dias. Tenho notado que muitas pessoas não compartilham o nome de seus outros sites.  Não sei bem por que isso acontece, mas estou tentado a compartilhar e postar alguns links uma vez que eu tenha até 10 páginas de conteúdo.  Por favor, forneça alguns comentários e orientações sobre por que pode ou não ser uma boa idéia compartilhar o nome do site. 8 comentários: Sua racionalidade faz sentido e posso ver por que você faria isso dessa forma - construindo lentamente e assim reduzindo perdas. Devo admitir que nunca ouvi falar do Weebly, mas tal esquema parece ser um bom esquema, especialmente quando se decide dar o mergulho. Definitivamente terei que investigar isso, mas bem feito em você por ter dado o mergulho! Em minha experiência, acredito que várias pessoas, particularmente aquelas que ganham muito dinheiro, não se conectam a sites, incessam o conteúdo ou a idéia é roubada. Esta é a razão pela qual muitos têm vários perfis em sites como Hubpages também (devo admitir que sou uma dessas pessoas!). Parabéns por ter iniciado seu próprio site. Parece-nos um bom lugar para começar, especialmente se você quiser começar a bola rapidamente. Pelo que li, você pode sempre mudar seu anfitrião mais tarde, se desejar. Boa sorte. A razão pela qual as pessoas não compartilham seus sites é porque você pode identificar uma rede inteira de sites do Adsense olhando o código fonte e encontrando o ID da editora Adsense. A partir daí, você pode encontrar todos os sites com essa identificação. Entretanto, eu adoraria ver seu novo site. Não acho que você esteja correndo risco se mostrar seu site. Você não parece ter nenhuma rivalidade profissional ou alguém que gostaria de sabotá-lo. Jared, suponho que alguém poderia fazer isso, mas isso não lhes servirá de muito agora. Eu só tenho um site mais as coisas aqui e no HubPages com um pouco de eHow, Triond, e InfoBarrel aspergido. Em breve escreverei um post e compartilharei o novo site. Sim. Você conhece meu site do Trickle Cheddar? Se você notar, eu tirei o Adsense dele por esta mesma razão. Agora eles não conseguem encontrar o resto da minha rede. Posso eventualmente monetizar aquele com comissões de afiliados a partir de ferramentas que eu uso. Talvez não. Mas a questão é que as pessoas não conseguem encontrar toda a minha rede agora. Sobre mim, sou apenas um neófito aprendendo a ganhar dinheiro on-line. Estou entusiasmado com as oportunidades e</w:t>
      </w:r>
    </w:p>
    <w:p>
      <w:r>
        <w:rPr>
          <w:b/>
          <w:color w:val="FF0000"/>
        </w:rPr>
        <w:t xml:space="preserve">id 122</w:t>
      </w:r>
    </w:p>
    <w:p>
      <w:r>
        <w:rPr>
          <w:b w:val="0"/>
        </w:rPr>
        <w:t xml:space="preserve">Polícia prende suspeito de falsas declarações SALISBURY - A polícia de Salisbury prendeu um dos homens acusados de apresentar um relatório policial falso no Halloween depois de dizer às autoridades que foram atacados em uma agressão que incluía um homem tendo uma parte de sua orelha arrancada. Derrick Deshawn "Buddha" Brown, 18 anos, foi preso na sexta-feira e está sendo mantido no Centro de Detenção do Condado de Rowan sob fiança de $20.000. Ele é acusado de apresentar uma denúncia falsa e tentativa de roubo com uma arma perigosa. Demario Leshaun Whisonant, 24 anos, ainda está sendo procurado pelos investigadores da Polícia de Salisbury. O incidente teria ocorrido em 31 de outubro na Craige Street. Os dois homens disseram às autoridades que estavam caminhando quando viram um grupo de oito a dez homens perto da Faculdade Livingstone "agindo fora". Os dois originalmente disseram que os homens correram em direção a eles, alcançando-os nas ruas Caldwell e Thomas. Whisonant e Brown disseram que eles foram roubados de dinheiro e um telefone celular. Whisonant disse à polícia que levou um soco na cara e o suspeito arrancou um pedaço de sua orelha. Foi determinado que o relatório era falso. Não houve roubo, disseram os investigadores, mas Whisonant estava envolvido em uma briga com alguém que lhe arrancou uma parte da orelha. Brown não estava presente quando essa altercação ocorreu. A polícia disse que Brown também ameaçou um homem com uma arma de mão em 5 de novembro quando ele levou uma motocicleta. Ele está agendado para comparecer no tribunal na segunda-feira.</w:t>
      </w:r>
    </w:p>
    <w:p>
      <w:r>
        <w:rPr>
          <w:b/>
          <w:color w:val="FF0000"/>
        </w:rPr>
        <w:t xml:space="preserve">id 123</w:t>
      </w:r>
    </w:p>
    <w:p>
      <w:r>
        <w:rPr>
          <w:b w:val="0"/>
        </w:rPr>
        <w:t xml:space="preserve">Ia deixar isto em paz por agora... Ontem à noite, quando eu estava dirigindo para casa, vi um grande grupo de meninos em pé no pavimento do lado de fora dos apartamentos da Comissão Habitacional. Os meninos eram predominantemente de origem africana. Eu estava pensando sobre isso quando cheguei em casa. Os meninos estavam dominando o caminho para o pé. Eu teria me sentido nervoso se estivesse andando na rua e tivesse que passar por eles? Sim, eu teria. Era porque eles eram africanos? Não, de forma alguma. Era porque eles eram homens e estavam bloqueando o caminho pedestre. Independentemente de raça, religião ou classe, como mulher solitária, eu me sentiria um pouco preocupada em ter que passar por um grande grupo de meninos. Eu não acho que eles fossem um bando, eles eram apenas um grupo de meninos que saíam sem nada melhor para fazer, mas é aí que os meninos se levantam para fazer travessuras. Isso me fez pensar mais profundamente sobre as notícias dos últimos dias. No entanto, há problemas reais aqui e o Legal Eagle tem razão em não se atirar com as bandeiras anti-racistas hasteadas. É claro que há racismo não muito longe da superfície, mas também há mais do que isso. Muito tem a ver com a adequação do apoio dado aos migrantes recém-chegados de origens tão traumáticas como o Sudão. Também não se deve permitir que acontecimentos recentes ofusquem as histórias positivas relativas aos mesmos grupos. MAIS TARDE não posso deixar de pensar, LE, que esta pode ser uma tática do tipo Tampa por parte do governo. Eles sabem que isso vai bem com certos eleitores ou possíveis eleitores. PRÓXIMO DIA Veja Jim Belshaw sobre isso. Ele verificou cuidadosamente seus fatos. Muito bem, Jim. Infelizmente, os danos ainda foram feitos. Este blog pode conter material protegido por direitos autorais. Tal material é disponibilizado para fins educacionais, para promover a compreensão das questões de direitos humanos, democracia, ciência, moral, ética e justiça social, etc. Este material é distribuído sem fins lucrativos. Os escritos e opiniões escritos neste weblog não representam necessariamente nenhuma organização(ões) à qual o escritor possa estar afiliado.</w:t>
      </w:r>
    </w:p>
    <w:p>
      <w:r>
        <w:rPr>
          <w:b/>
          <w:color w:val="FF0000"/>
        </w:rPr>
        <w:t xml:space="preserve">id 124</w:t>
      </w:r>
    </w:p>
    <w:p>
      <w:r>
        <w:rPr>
          <w:b w:val="0"/>
        </w:rPr>
        <w:t xml:space="preserve">FOTLIGHT ON: BARBARA CAMERON' É A AUTORA DA JOUURNEY DO CORAÇÃO.... Junte-se a Barbara Cameron , autora da ficção Amish, The Heart's Journey , enquanto ela percorre a blogosfera 19 de novembro - 14 de dezembro de 2012...... SOBRE BARBARA CAMERON Barbara Cameron é autora da CBD, CBA e ECPA dos 35 livros mais vendidos (incluindo uma nova série emocionante Stitches in Time for Abingdon Press) incluindo livros de ficção e não-ficção para a Abingdon Press, Thomas Nelson, Harlequin, e outras editoras. Barbara vendeu três filmes para a HBO/Cinemax e é a primeira vencedora do Prêmio Escritores Romanceiros do Coração de Ouro Americano. Seus dois romances ganharam o 2º e 3º lugares no Concurso de Escolha de Leitores Inspiracionais do capítulo Fé, Amor e Esperança da RWA.  Ambos foram finalistas para a categoria novela do Prêmio Carol do Prêmio de Escritores Cristãos Americanos (ACFW). SOBRE A JORNADA DO CORAÇÃO Naomi sabe que deveria estar entusiasmada com seu próximo casamento, mas ela permanece impassível. Não só seus sentimentos por seu noivo são desanimadores, mas ela acredita que ele pode vê-la mais como um servo do que como um parceiro. E ele é tão controlador. Será tarde demais para desistir do casamento? Enquanto reza pela orientação de Deus, Naomi faz uma pausa de suas obrigações como colcha e viaja com sua avó para Pinecraft, na Flórida. No caminho, Naomi se vê atraída por Nick, seu motorista e amigo inglês, e as duas começam a se apaixonar. A viagem logo se torna uma viagem na qual Naomi explora seu sonho mais secreto por amor. Mas será que ela pode se desviar do caminho "seguro" que ela havia imaginado para sua vida para casar com Nick? Folheto: 288 páginas Editora: Abingdon Press (outubro de 2012) Idioma: Inglês ISBN-10: 1426714335 ISBN-13: 978-1426714337 Excerto de livro: Ela deve ser a mulher jovem mais feliz do Paraíso. Mas Naomi temia ser questionada sobre seu próximo casamento. Ela temia gritar se mais uma pessoa lhe perguntasse sobre isso. O casamento em sua comunidade amish era mais tradicional do que um casamento inglês, para ter certeza. Mas ela nunca pensou que teria que mudar tanto para agradar ao homem com quem ela se casaria em breve. Suspirando, ela colocou sua colcha de lado, levantou-se e caminhou para olhar pela janela da frente. Os negócios haviam sido rápidos naquela manhã em Stitches in Time, a loja onde ela trabalhava com sua avó e dois primos. Stitches in Time . . . e lugar: ela e seus dois primos trabalhavam juntos, pois tinham brincado e estudado juntos toda a vida. Sua sábia avó tinha comprado este lugar e todos eles o tinham consertado, e agora eles criavam artigos para venda. Naomi acolchoada, Mary Katherine era uma mestre tecelã, Anna tricotada, e sua avó, Leah, criou pequenas bonecas Amish e outros ofícios. Eram duas gerações de mulheres Amish que estavam ligadas por fortes fios um ao outro, assim como à sua criatividade e à sua comunidade. Aqui nesta loja lotada de colchas coloridas e artigos tricotados à mão, com tecidos em abundância e tudo o que você poderia precisar para colchar, tricotar ou costurar ... bem, ela deveria sentir-se como se estivesse no céu - trabalhando em uma colcha e ajudando os clientes nesta loja de muito sucesso, com membros da família que a amavam. Ao invés disso, ela se sentia cada vez mais falsa, cobrindo como se sentia, usando uma máscara a cada dia. "Procurando por alguém?" perguntou sua avó, sorrindo enquanto ela olhava para cima, contando os recibos do dia. "John vem buscá-la depois do trabalho?" Todos pensavam que era um sinal de sua ligação, de sua devoção a ela, que ele vinha buscá-la quase todos os dias depois do trabalho. Na verdade, era uma forma de mantê-la sob controle, de garantir que ela não fizesse outros planos. Ela tinha se tornado tão cínica. Era o suficiente para fazê-la suspirar, mas ela notou que sua avó ainda a observava. ~~~~~~~~~~~~~~ Os livros e recursos da Abingdon Press estão disponíveis nestas e em muitas outras livrarias e revendedores on-line.</w:t>
      </w:r>
    </w:p>
    <w:p>
      <w:r>
        <w:rPr>
          <w:b/>
          <w:color w:val="FF0000"/>
        </w:rPr>
        <w:t xml:space="preserve">id 125</w:t>
      </w:r>
    </w:p>
    <w:p>
      <w:r>
        <w:rPr>
          <w:b w:val="0"/>
        </w:rPr>
        <w:t xml:space="preserve">Jennifer Lawrence falauberdade e Ganho de Peso Jennifer Lawrence está pronta para estrelar ao lado de Bradley Cooper no "Livro de Brincadeiras Silver Linings" como viúva viciada em sexo, mas a atriz admitiu que achou a cena de dança muito mais difícil do que lidar com os traços de personalidade únicos de seu personagem... Falando com o New York Times , a atriz, mais famosa por seu papel no filme 'Jogos da Fome', admitiu que achou difícil dançar desde que chegou à puberdade: "Quando danço, pareço um pai num baile de formatura... Eu nunca agarrei meus membros. Desde a puberdade, sinto que não nos entendemos". Adoramos sua atitude franca com relação às suas habilidades como atriz - embora discordemos definitivamente da piada do indicado ao Oscar sobre suas habilidades como atriz: "É assim que eu posso seguir a vida livre como um idiota: porque não tenho idéia do que estou fazendo". Como se Lawrence. Como se. A atriz também admitiu que uma grande vantagem de seu papel no 'Caderno de Revestimentos de Prata' era o fato de que o diretor David O. Russell queria que ela ganhasse peso para interpretar o papel. E, assim como Renee Zellweger da fama de 'Diário de Bridget Jones' antes dela, Jennifer teve o prazer de obrigar: "Eu fiquei tipo, 'Diabos, sim!"". "Isso nunca acontece em um filme". Mal podemos esperar para ver a atriz ao lado de Bradley Cooper no 'Silver Linings Notebook' quando ele chegar aos cinemas este mês...</w:t>
      </w:r>
    </w:p>
    <w:p>
      <w:r>
        <w:rPr>
          <w:b/>
          <w:color w:val="FF0000"/>
        </w:rPr>
        <w:t xml:space="preserve">id 126</w:t>
      </w:r>
    </w:p>
    <w:p>
      <w:r>
        <w:rPr>
          <w:b w:val="0"/>
        </w:rPr>
        <w:t xml:space="preserve">Como alcançar o sucesso na área de marketing multinível TIP! Atraia os potenciais clientes em seu website. Esta pode ser a parte mais trabalhosa e de custo intensivo dos programas de marketing de rede, mas seu sucesso ou fracasso aqui fará ou quebrará seu negócio on-line. Todos nós sabemos que a distância mais curta entre dois pontos é uma linha reta, e este artigo o ajudará a traçar uma linha mais reta desde o início no marketing multinível (ponto A), para alcançar seus objetivos de uma enorme rede e sucesso final (ponto B). Pesquise as diversas exigências e estratégias que mais provavelmente levarão ao sucesso. DICA! Determine quais pessoas estarão interessadas em ouvir sobre seus produtos. Sempre que estiver promovendo seus produtos para uma pessoa, certifique-se de que sua entrega seja inspiradora o suficiente para fazer com que essa pessoa passe as informações para amigos e familiares. Você precisa reunir-se regularmente com sua equipe. Se todos estiverem na mesma página, cada pessoa deve vir às reuniões, formular um plano de jogo, trabalhar em equipe e ter sucesso nos objetivos. Sua equipe precisa se reunir para que possa trabalhar em conjunto para fazer o melhor possível. DICA! Para ter sucesso no marketing de rede, você deve ter um banco de dados de e-mail contínuo que você utiliza consistentemente. Você pode adquirir listas de e-mail ou fazer suas próprias listas a partir de envios e comentários em seu website. Tente recrutar profissionais de negócios de outras áreas para sua rede. Os associados comerciais que trabalham na venda ou que são baseados em comissões sabem como os esforços se relacionam com a renda, de modo que esses profissionais são ideais para o alvo. Além disso, eles ajudarão a expandir sua rede geral, gerando mais lucros. DICA! Às vezes, lidar com um potencial cliente inicialmente pode ser através da secretária eletrônica de seu telefone, portanto não se esqueça de usá-la sabiamente. Esta primeira impressão precisa ser clara, bem como positiva. É fácil começar a ver o marketing multinível como uma espécie de jogo ou competição, com cada parte lutando para conseguir novos membros a bordo. Em vez disso, concentre-se em como a expansão de sua rede beneficia a todos. DICA! Não fique sentado de pijama o dia todo; vista-se quando estiver trabalhando de casa. Você pode estar apenas trabalhando em casa a partir de seu computador, mas esta abordagem fará você se sentir profissional e também permitirá que você se encontre com outras pessoas se a necessidade surgir. Você deve desenvolver um plano de negócios bem pensado, mas tenha certeza de ser flexível diante de desenvolvimentos inesperados. Defina suas metas semanais e mensais e depois as veja com um olhar realista para determinar exatamente o quanto você acha que realmente pode ser feito. Os planos de negócios devem fazer a ponte entre estas considerações e trazer-lhe um lucro. DICA! Seja um especialista em seus produtos. Seu público perceberá imediatamente se você acredita ou não em seu produto com base em sua experiência ou na falta dela. Os verdadeiros líderes de marketing são aqueles que também gostam de ajudar os outros a ter sucesso. Se você der um giro útil em seu produto ou serviço, verá seus lucros aumentar para corresponder a seus esforços. Se você realmente se preocupa com seu cliente, encontrará maneiras de garantir que seu produto seja melhor para ele. DICA! Tente ser alguém que outros queiram copiar quando você estiver realizando suas campanhas de marketing de rede. Exerça a criatividade e procure maneiras únicas e interessantes de criar valor para os clientes. Defina sua estratégia a partir de ações bem sucedidas de modelos a serem seguidos. Olhe para sua linha ascendente ou líderes na organização. Modele seu sucesso e comece a cultivar uma abordagem e atitude semelhantes para o sucesso. Se você puder replicar o sucesso deles, você verá o sucesso também. Não só devemos aprender com nossos erros, mas também com os sucessos dos outros. Ao discutir uma possível pista, use apenas gestos positivos como acenar com a cabeça. Assegure-se de que sua linguagem corporal seja positiva. ) DICA! Uma das melhores dicas para ter sucesso no marketing de rede é acreditar que você pode ser. Não julgue mal a seriedade de seu negócio porque se trata de um empreendimento on-line. Experimente os produtos para ter uma boa noção das características e benefícios. Em vez de estar desinformado sobre os produtos que você está comercializando, tente usar os produtos você mesmo. Se as pessoas virem que você usa os produtos, elas estarão muito mais interessadas neles. Deixe que as pessoas venham até você, em vez de se estenderem o tempo todo. Você também ganhará um conhecimento íntimo do produto ao usá-lo você mesmo. DICA! Muitos profissionais ficarão felizes em compartilhar idéias e dicas com você. Faça seu melhor para entrar em contato com pessoas que tenham experiência em marketing de rede e estabeleça um contato amigável com elas. Não entregue nenhum dinheiro a uma empresa de marketing multinível até pesquisar os registros do Better Business Bureau sobre a empresa. A maioria das empresas são reais e legítimas; no entanto, há muitas empresas falsas. Certifique-se de que você está fazendo um bom investimento antes de apenas começar. O BBB é uma ótima maneira de pesquisar um negócio, e descobrir se eles</w:t>
      </w:r>
    </w:p>
    <w:p>
      <w:r>
        <w:rPr>
          <w:b/>
          <w:color w:val="FF0000"/>
        </w:rPr>
        <w:t xml:space="preserve">id 127</w:t>
      </w:r>
    </w:p>
    <w:p>
      <w:r>
        <w:rPr>
          <w:b w:val="0"/>
        </w:rPr>
        <w:t xml:space="preserve">Riel estava mentalmente doente? Quem era Louis Riel? O líder Mtis comandou duas rebeliões no oeste do Canadá e foi julgado, condenado e enforcado por traição em 1885. Até bem no século 20, Riel era considerado "mal orientado e impetuoso" na melhor das hipóteses e um traidor psicótico na pior das hipóteses. Mas nos anos 60, a imagem de Riel começou a mudar. Hoje, a maioria dos canadenses, particularmente os Mtis, o recuperaram como um patriota heróico, fundador de Manitoba e pai da Confederação. Ao longo de sua vida, Louis Riel foi um católico devoto. Mas em 1875 ele teve uma experiência religiosa e chegou a acreditar que era um profeta que Deus havia escolhido e dado o nome de "Davi". Suas idéias e sua conduta - rasgando suas roupas, rugindo como um touro - alarmaram as pessoas ao seu redor, e Riel passou dois anos em asilos no Quebec. A biógrafa Maggie Siggins conta à CBC sobre o "colapso mental" de Riel. Mais tarde, Riel definiria uma filosofia para uma nova religião. Mas Siggins não toma isso como prova de insanidade. "Quando o li com muito cuidado pensei bem, sim, claro que é muito incomum ou excêntrico, mas não vou rotulá-lo como louco ou insano", diz ela a Gzowski. "Vamos tomar isso como um valor facial". . A fé de Louis Riel tomou um rumo em 1875 depois de receber uma carta de um homem que ele considerava um mentor, o Bispo Ignace Bourget de Montreal. Nela, Bourget aconselhou a Riel que Deus tinha planos para ele: "Ele lhe deu uma missão que você deve cumprir passo a passo [e] com a Graça de Deus você deve perseverar no caminho que foi traçado para você". . A interpretação de Riel dos conselhos de Bourget foi colorida por várias experiências nas quais ele sentiu que tinha sido visitado pelo "Espírito Divino". Logo ele começou a acreditar que era um novo profeta mundial encarregado de fundar um novo catolicismo, baseado na América do Norte. Sob este sistema, o bispo Bourget se tornaria o novo papa. . Riel sentiu um parentesco com o rei hebreu David e começou a usar "David" como seu nome do meio em alguma correspondência. . Entre o início de 1876 e o início de 1878, Riel estava comprometido com asilos insanos em Montreal e fora da cidade de Quebec. Ele foi registrado sob nomes presumidos, Louis R. David e Louis Larochelle. . Riel foi liberado do asilo uma vez que os médicos estavam satisfeitos por ele estar curado. De fato, diz o autor Thomas Flanagan em Louis 'David' Riel: Profeta do Novo Mundo , Riel tinha "aprendido a se comportar externamente, não que ele tivesse passado por uma profunda transformação interna". . As crenças proféticas de Riel desempenharam um grande papel em suas ações durante a Rebelião do Noroeste. Ele cunhou o termo Exovedate (uma construção latina que significa "do rebanho") para significar o governo provisório e pediu a seus membros que o reconhecessem como um profeta... Como observado neste clipe, Riel também inventou nomes latinos para os dias da semana. A segunda-feira tornou-se Cristo Aurore , a terça-feira foi Vierge Aurore , e assim por diante. Riel acreditava que os nomes originais eram lembretes do paganismo. . Durante toda a rebelião do Noroeste, Riel carregava uma cruz ou uma bandeira com a imagem da Virgem Maria. Ele nunca carregou uma arma, e rotineiramente engajava seus homens em orações durante os combates. . Gabriel Dumont, o comandante militar dos Mtis, cedeu ao julgamento de Riel, apesar de suas próprias dúvidas. "Eu tinha confiança em sua fé e em suas orações, e que Deus o ouvisse", diria Dumont mais tarde. . Interpretações recentes do estado de espírito de Riel são indulgentes. Em 2004, Chester Brown, que escreveu uma biografia em quadrinhos de Riel, contou a um entrevistador: "Eu me considero uma pessoa religiosa e por isso acho que suas visões eram, em certo sentido, verdadeiras". Não sei se ele as interpretou corretamente, mas acho que ele teve experiências reais e, portanto, não acho que ele fosse louco ou louco da maneira que a maioria das pessoas entenderia esses termos".</w:t>
      </w:r>
    </w:p>
    <w:p>
      <w:r>
        <w:rPr>
          <w:b/>
          <w:color w:val="FF0000"/>
        </w:rPr>
        <w:t xml:space="preserve">id 128</w:t>
      </w:r>
    </w:p>
    <w:p>
      <w:r>
        <w:rPr>
          <w:b w:val="0"/>
        </w:rPr>
        <w:t xml:space="preserve">Dicas de divórcio Como divorciar Distraído por minha ortografia? Eu escrevo meus artigos em inglês britânico! Saber como divorciar não é tudo sobre os aspectos legais.  Trata-se também de sobreviver emocionalmente, sabendo como cuidar de si mesmo e obter o apoio das pessoas ao seu redor.  Minhas principais dicas sobre divórcio, ou muito mais: 'divórcio profissional e conselhos de relacionamento sobre como divorciar-se' veio de anos de experiência como conselheiro em orientação matrimonial/relacionamento. Apresentei minhas dicas em 4 etapas com informações imperdíveis sobre como se divorciar.  Cada passo é como um assunto que poderíamos ter discutido se você tivesse vindo me consultar para obter aconselhamento.  Leve o que lhe parece certo durante as várias etapas de seu divórcio. Passo 1 -- Saber como se divorciar: você está preparado? Você já deve ter mastigado isto infinitamente, com muitas noites de insônia.  No entanto, só para o caso de ... eu não estaria fazendo meu trabalho de guiá-lo se não discutisse isto com você.  Eu aceito o risco de ser considerado paternalista!  Então, aqui vai. As seguintes dicas de divórcio são para você considerar, antes que você e/ou seu parceiro/cônjuge decidam que seu casamento chegou ao fim do caminho. Sinta-se calmo e em controle novamente - minhas próximas dicas de divórcio escolhi dois downloads de hipnose realmente inteligentes - especificamente para sua situação.  Você se sentirá muito melhor simplesmente deitado em sua cama, enfiando seus fones de ouvido e apenas escutando - nada mais.  Quanto melhor é isso do que ficar ali deitado sentindo pena de si mesmo? Você pode estar se sentindo muito melhor - em apenas uma hora.  Quando você quer saber como se divorciar, saber cuidar de si mesmo é um dos aspectos mais importantes para superar seu divórcio com sua sanidade em tato. Superar a culpa dos pais, que eu escolhi porque imagino/espero que você esteja preocupado com o efeito do divórcio sobre seus filhos.  Se você decidiu optar pela separação/divórcio, você precisará de toda sua energia para administrar todo o processo com sua montanha-russa de emoções.  A culpa é compreensível e pode levá-lo a tomar o máximo cuidado - pode ser um motivador.  Entretanto, além disso, também pode impedir que você faça a coisa certa, não acrescentará nada de útil e irá gastar sua energia.  Se a culpa se torna avassaladora, isso não beneficiará seus filhos. Então, por que não tentar? Supere o divórcio - você pode simplesmente sentir que nunca vai superar tudo isso.  Alguns de meus clientes se sentiram completamente traumatizados por tudo isso.  Às vezes, os conflitos intermináveis que levaram ao divórcio os deixaram sentindo-se maltratados e exaustos.  Eu realmente quero que você saiba que vai superar tudo isso. Este download vai acelerar a cura, deixando você mais calmo, mais sábio e mais confiante. Que melhor dica de divórcio posso lhe dar! ;-) Passo 3 -- Não 'divorcie-se' de todos os outros! Com base em minha experiência com casais, tenho algumas dicas de divórcio e conselhos para lidar com amigos e familiares.  Muitas pessoas não conseguem ver que a vida durante o divórcio poderia ser muito mais controlável se soubessem como se divorciar e manter sua família e amigos de ambos os lados. Antes de dizer-lhes que quer se separar ou se divorciar, você pode achar úteis os seguintes pontos - caso ainda não tenha pensado nisso: você pode precisar do apoio e da amizade deles, você provavelmente terá que continuar a vê-los (reuniões familiares, festas, etc.).) eles podem achar que precisam escolher entre você e seu cônjuge muitos casais se reencontram meses ou anos depois, gostam de se ver em ocasiões estranhas ou até mesmo se tornam amigos firmes (eu sei - isso pode surpreendê-lo) seus filhos provavelmente vão querer continuar a vê-los seus filhos vão querer falar com você sobre eles sem medo de que eles o decepcionem - eles podem muito bem surpreendê-lo e/ou decepcioná-lo. O que essas dicas de divórcio realmente lhe dizem? Tenha cuidado com o que você diz sobre seu cônjuge aos seus amigos e família (incluindo a família dele), por mais difícil que seja e por pior que você perceba que ele/ela se comporta! Passo 4 -- Dizer a outras pessoas Uma das minhas dicas de divórcio é dizer aos amigos e familiares com os quais você está mais frequentemente em contato, mais cedo do que mais tarde, que você está pensando em se separar e/ou divorciar.  Pelo menos dessa forma você tem algum controle sobre como eles descobrem.  Sua esposa/marido pode querer contar à sua própria família, mas não conte com isso. Aqui estão minhas dicas para contar aos amigos e à família. Ligue para eles</w:t>
      </w:r>
    </w:p>
    <w:p>
      <w:r>
        <w:rPr>
          <w:b/>
          <w:color w:val="FF0000"/>
        </w:rPr>
        <w:t xml:space="preserve">id 129</w:t>
      </w:r>
    </w:p>
    <w:p>
      <w:r>
        <w:rPr>
          <w:b w:val="0"/>
        </w:rPr>
        <w:t xml:space="preserve">Formulário de busca O QUE PODE ter sido FEITO... Embora tenha havido alguns blogs fabulosos no Left Blogistan sobre os desenvolvimentos no Paquistão, muitos blogueiros (incluindo eu mesmo) preferiram se afastar, em grande parte porque não temos nada de útil para contribuir para a discussão. Uma das diferenças entre os blogueiros de direita e de esquerda é que os blogueiros de esquerda tanto a) se desviam da perícia, como b) assumem que nossos leitores são suficientemente experientes para encontrar os sites do New York Times e do Washington Post. Mas uma coisa que podemos fazer, pelo menos, é apontar para aqueles que têm uma compreensão mais firme da situação. Nesta linha, deixe-me recomendar Joshua Hammer "After Musharraf" e Hilzoy "A discussão prolongada dos eventos recentes". Em particular, Hilzoy tem uma agradável discussão sobre o que os Estados Unidos poderiam ter feito para evitar a crise: Primeiro, poderíamos ter usado nossas próprias tropas para capturar Bin Laden e a liderança da Al-Qaeda em Tora Bora; e segundo, poderíamos ter feito bem o Afeganistão, em vez de desviar nossa atenção e nossos recursos para o Iraque quando eles eram necessários no Afeganistão. Isto teria feito uma enorme diferença. Se tivéssemos capturado Bin Laden e pedaços significativos da liderança da Al Qaeda, não teríamos tido que passar quase tanto tempo ou capital pressionando Musharraf para caçá-los nas áreas tribais do Paquistão. E se tivéssemos feito bem no Afeganistão, muito provavelmente as partes do Paquistão que fazem fronteira com o Afeganistão não seriam agora a área de encenação de uma guerra. Como as coisas estão, tivemos que nos apoiar em Musharraf para fazer muito trabalho em nosso benefício nas áreas tribais, e em outros lugares ao longo da fronteira com o Afeganistão. Certo, embora parte disto se enquadre na categoria "mais fácil falar do que fazer". Em particular, não tenho certeza de que a apreensão de Bin Laden teria evitado uma agitação mais ampla no Afeganistão e no Paquistão, pois muitas das causas dessa agitação parecem mais concentradas em torno da sobrevivência da liderança Talibã do que da liderança da Al Qaeda. Penso que também é justo observar que a agitação no Waziristão é provavelmente o melhor argumento que ouvi contra a invasão do Afeganistão; nenhuma invasão, e parece possível que muitos desses problemas nunca teriam se desenvolvido. Isso não significa, é claro, que a invasão tenha sido uma má idéia em equilíbrio, mas trocar o Paquistão pelo Afeganistão não é um saldo positivo para os EUA, da mesma forma que trocar o Iraque pela Turquia seria uma péssima idéia. Hilzoy e Hammer também têm algumas idéias interessantes para o futuro: Os Estados Unidos podem servir melhor seus interesses, então, fazendo um ato de equilíbrio: reforçando os laços com a estrutura de poder existente no Paquistão (as forças armadas) e, ao mesmo tempo, pressionando fortemente pela democracia. Estes dois fins não são necessariamente mutuamente exclusivos. De fato, embora se deva notar que é necessária uma considerável modéstia; o Paquistão é um país grande e complicado e, em última análise, suspeito que o que acontece lá dependerá muito mais de fatores locais do que do comportamento de Washington.</w:t>
      </w:r>
    </w:p>
    <w:p>
      <w:r>
        <w:rPr>
          <w:b/>
          <w:color w:val="FF0000"/>
        </w:rPr>
        <w:t xml:space="preserve">id 130</w:t>
      </w:r>
    </w:p>
    <w:p>
      <w:r>
        <w:rPr>
          <w:b w:val="0"/>
        </w:rPr>
        <w:t xml:space="preserve">O seu serviço é o melhor que pode ser? Os varejistas precisam de compradores. É um dos fatos mais óbvios da vida - junto com o nascer e o pôr-do-sol a cada dia, e os processadores ficando mais poderosos a cada ano. A importância de um bom atendimento ao cliente deve ser igualmente óbvia - caso contrário, esses compradores simplesmente levam seu dinheiro para outro lugar. Mas às vezes os pequenos detalhes são esquecidos na pressa de colocar os produtos nas prateleiras. A PCR encomendou um estudo para saber mais sobre o que os consumidores querem de suas experiências de compra - o que os leva às lojas, o que os persuade a comprar mais do que pretendiam, e o que os faz reclamar. Os resultados, conforme compilados pela Infinite Field Marketing, são reveladores. Também conversamos com vários varejistas - indies e cadeias - para obter informações sobre como eles abordam o assunto. Reputação é rei Começamos perguntando: Ao comprar um produto eletrônico de TI/consumidor, o que o leva a ir ao varejista em primeiro lugar? Embora o preço tenha sido um fator sério, com 25% dos 250 respondentes a cair para essa opção, a reputação foi o líder claro, com 36,11%. E como você constrói a reputação em primeiro lugar? As campanhas de marketing e RP provavelmente têm algum efeito, mas muito disso se resumirá a palavras - o que nos leva de volta ao atendimento ao cliente. Como diz Ren Wright, chefe de computação da Best Buy UK: "Se alguém saiu de uma loja tendo tido uma experiência de compra positiva, é muito mais provável que volte, considere, recomende e compre de você no futuro". Também estávamos interessados em saber o que tornava os clientes leais a uma determinada loja. Aqui uma maioria esmagadora disse bom serviço, a 54,92%, mas preço (21,31%), conveniência (11,48%) e conhecimento do produto (8,20%) foram todos significativos também. Anant Pitrola, da equipe de atendimento ao cliente da Ask Direct, comenta: "Um atendimento ao cliente rápido e sem complicações resulta em uma experiência de compra positiva e ajuda a construir confiança e um bom relacionamento entre os clientes e nós mesmos". Você tem o conhecimento? Em uma indústria onde a tecnologia está constantemente avançando em velocidade vertiginosa, o conhecimento do produto é algo que os varejistas de TI têm que acertar. Scott Wilkinson, do SimplyFixIT, diz: "Eu acho que é fácil para as pessoas que trabalham em lojas de informática pensar que todos precisam de um processador Core-i7 com a mais recente placa gráfica e um disco rígido SSD. A equipe da Techie pode lhe dar uma lista de razões pelas quais ter quatro núcleos é melhor que um, mas a realidade é que algumas pessoas não precisam de toda essa potência. Procuramos pessoal que possa explicar todos os benefícios da tecnologia, não apenas os benefícios teóricos". Garry Stonehouse da Gbiz IT Computers sugere que as empresas têm que ser proativas: "Sempre nos certificamos de que nosso pessoal tenha uma compreensão completa dos produtos e serviços que estamos oferecendo. Temos uma reunião semanal de treinamento de pessoal onde experimentamos novos produtos ou brincamos com novos softwares, discutindo os benefícios e fraquezas dos mesmos a partir da perspectiva do cliente". A Best Buy também dá muita importância ao treinamento. Comentários de Wright: "Nossa Academia de Treinamento Blueshirt de nove semanas inclui muito tempo gasto para garantir que nossos agentes Blueshirts e Geek Squad compreendam as necessidades de cada cliente individual e determinem como fornecer a melhor solução para atender a essas necessidades". O preço está certo Quando perguntamos o que afetou positivamente a decisão de compra na loja, o preço chegou ao topo com 30,71 por cento, com demonstrações a 18,11 por cento e negócios adicionais (como "quando comprado com..." ou "três por dois") a 14,96 por cento. Os acordos adicionais saíram ainda mais fortes quando olhamos o que fez com que os clientes gastassem mais dinheiro do que eles pretendiam - desta vez obtendo 50% dos votos. Pense cuidadosamente sobre onde você pode dar acordos aos clientes - escolha produtos que se complementam uns aos outros, bem como aqueles que têm boas margens. Não desligue os negócios on-line com um elemento on-line não pode esquecer o atendimento ao cliente só porque ninguém entra fisicamente no caminho de um vendedor. James Housley da CBC Computers sente que é importante ter maneiras de se comunicar diretamente com os clientes: "Oferecemos um serviço de bate-papo online ao vivo que está disponível das 8h às 18h de segunda a sexta-feira. O pessoal está à disposição durante estas horas para responder a qualquer consulta de produto que o cliente possa ter. Nosso serviço de bate-papo on-line tem um departamento de vendas e um departamento de devoluções, o que dá ao cliente a escolha de quem ele dirige sua consulta". Pitrola aponta que os clientes que fazem compras on-line começam com uma desvantagem: "Quando você</w:t>
      </w:r>
    </w:p>
    <w:p>
      <w:r>
        <w:rPr>
          <w:b/>
          <w:color w:val="FF0000"/>
        </w:rPr>
        <w:t xml:space="preserve">id 131</w:t>
      </w:r>
    </w:p>
    <w:p>
      <w:r>
        <w:rPr>
          <w:b w:val="0"/>
        </w:rPr>
        <w:t xml:space="preserve">Pós navegação Alguém tem que jogar pelo Manchester United " Somente tão alto quanto eu alcancei posso crescer, somente até onde eu busco posso ir, somente tão profundo quanto eu olho posso ver, somente tanto quanto eu sonho posso ser". ~ Karen Ravn Então, depois de anunciar minha intenção de ficar em forma e, em seguida, tirar uma pausa quase imediata do meu programa para sentar no meu rabo e ver outras pessoas estando muito mais em forma do que eu jamais estarei, finalmente me preparei e me juntei à piscina hoje. E depois entrei na piscina e nadei um pouco. Foi a primeira vez que estive em uma piscina durante dois anos. A menos que você conte nadar nos feriados, o que eu não conto, porque ninguém faz nadar direito nos feriados. Eu tinha decidido que ia fazer cinqüenta larguras, e não parei de nadar até ter feito todas elas. Na verdade, eu poderia ter nadado cinqüenta e dois ou cinqüenta e quatro, eu me distraí tentando escrever postes na minha cabeça e perdi um pouco a conta no meio. Demorei cinqüenta e cinco minutos e fui tão lento que acabaram me dando uma pista inteira para nadar sozinho porque eu estava segurando todos de pé. Mas sabem que isso me dá um objetivo imediato para mirar ali mesmo - ficar bom o suficiente para poder nadar na faixa de rodagem apenas lenta. Durante todo o caminho eu mantive esta imagem de Katie Ledecky na minha cabeça, e continuei pensando que se uma criança de quinze anos pode fazer isso, então também pode. Agora eu vou todos os dias, então espero ser mais rápido em breve. Meus traços estavam ficando mais uniformes, mesmo quando eu estava indo, então espero que não seja muito difícil voltar a fazê-lo. Este pequeno exercício de mente sobre a matéria, de alguma forma, me fez pensar em um monte de artigos autocongratulantes e cínicos que li ultimamente, sobre como o mundo não é realmente sua ostra, e você não pode realmente fazer nada que se lembre de fazer. Estes tipos de artigos parecem surgir por volta desta época a cada ano, eles parecem ser dirigidos principalmente aos adolescentes que recebem seus resultados de exames em agosto e aos estudantes universitários que ainda estão procurando seus primeiros empregos após a graduação. E eles realmente, realmente me incomodam. Deixando de lado por um momento o fato de que alguém tem que jogar pelo Manchester United, trabalhar para a NASA, e ganhar o X Factor , e que nem uma dessas pessoas iria sequer começar se eles não acreditassem que eram capazes. Os autores destes artigos parecem estar muito inclinados a perder o objetivo. Há muito poucas pessoas que realmente, literalmente, acreditam que podem fazer absolutamente qualquer coisa. Ninguém pode jogar pelo Manchester United, e trabalhar para a NASA, e ganhar o Fator X. Felizmente, nossos interesses, bem como nossos talentos, abrangem uma ampla gama de áreas, o que significa que não é particularmente irracional ir ousadamente na direção de seus sonhos. Especialmente enquanto você é jovem e não tem nenhuma experiência em seu currículo para fazer um furo de columbofilia em qualquer outro lugar, mesmo que seja em um campo altamente competitivo no qual você queira trabalhar. Tomemos como exemplo nosso jogo pelo Manchester United. Se você realmente, desesperadamente quer jogar pelo Manchester United, as chances de você atingir seu objetivo são possivelmente melhores do que você pensa. Claro, muitas outras pessoas pensam que gostariam de jogar pelo Manchester United também. Mas muitas delas, provavelmente a maioria delas, não querem colocar a quantidade de trabalho necessária para que seja realmente bom o suficiente para fazê-lo. O que significa que eles não querem realmente jogar pelo Manchester United, não querem fazer o trabalho que jogar pelo Manchester United envolve, o trabalho de um jogador do Manchester United. Eles apenas gostam da idéia disso. O que é justo. A maioria das pessoas não quer colocar no trabalho ou suportar os sacrifícios envolvidos para chegar ao topo da maioria das coisas. Portanto, se você estiver pronto para trabalhar mais duro e por mais tempo que todos os outros, as chances de sucesso estão a seu favor. Os únicos outros fatores determinantes então são a habilidade natural e a oportunidade. O mesmo se aplica em grande parte à oportunidade e à taxa de trabalho. Você tem que estar preparado para se colocar lá fora e encontrar oportunidades para fazer o que realmente quer fazer, porque elas não lhe serão entregues. Mais uma vez, você precisa estar disposto a fazer mais disto do que qualquer outra pessoa. Muitas pessoas não têm motivação, ou a perdem quando encontram obstáculos. Portanto, embora a concorrência possa ser feroz, se você estiver determinado e</w:t>
      </w:r>
    </w:p>
    <w:p>
      <w:r>
        <w:rPr>
          <w:b/>
          <w:color w:val="FF0000"/>
        </w:rPr>
        <w:t xml:space="preserve">id 132</w:t>
      </w:r>
    </w:p>
    <w:p>
      <w:r>
        <w:rPr>
          <w:b w:val="0"/>
        </w:rPr>
        <w:t xml:space="preserve">2.09.2009 A Delícia de Refeição Mais Importante Whiteway Eu não sou um grande fã de café da manhã. Mostre-me um lugar onde eu possa comer um hambúrguer e batatas fritas ou um blt às 7 da manhã e eu sou um cliente fiel. Hoje eu encontrei um lugar assim. Agora, se eles ficarem livres de wifi eu posso me mudar para lá. Recentemente a Whiteway Deli mudou-se para novas escavações maiores na King St. em Jax . Tenho que admitir, a primeira vez que visitei seu local mais antigo e menor, eu tive um toque de claustrofobia apenas esperando na minha salada de frango. Mas consegui ir e aproveitei muito bem. Hoje, porém, eu estava em uma missão para encontrar um bom local para o café da manhã perto do escritório. Bom - note que não estou falando "muito bem". E o animado pessoal da Whiteway não decepcionou. Eu mantive tudo simples. Depois da minha prova de duas horas de café da manhã na semana passada em Kickbacks (ver post anterior) eu não queria correr o risco de chegar atrasado ao trabalho do dia. Por isso pedi o sanduíche de ovo, presunto e muffin - para ir. Agora você pode estar pensando que isso soa como uma entrada de um desses famosos estabelecimentos de fast-food, e você estaria certo - ele faz SOM como ele, mas é aí que termina a semelhança. Queque FRESH, uma mistura particularmente untuosa de ovo e queijo derretido cozido na hora e a mordida doce/salgada de presunto tenro. N O T H I N G gosta da bagunça do fast food (do qual confessamos livremente ter comido muitos)... O pessoal é amigável, há muito espaço em sua nova sala de jantar, e a comida é boa - as clássicas iguarias favoritas - mais uma série de especialidades nomeadas para seus clientes locais. Talvez um dia você veja a comida que alimenta a fera - faça disso um peru defumado em multigrão torrado com alface, cebola vermelha e dill- havarti ... Mas estávamos falando de café da manhã. OK - Vou voltar na próxima semana para checar alguns outros itens do café da manhã... Talvez eu o veja lá!</w:t>
      </w:r>
    </w:p>
    <w:p>
      <w:r>
        <w:rPr>
          <w:b/>
          <w:color w:val="FF0000"/>
        </w:rPr>
        <w:t xml:space="preserve">id 133</w:t>
      </w:r>
    </w:p>
    <w:p>
      <w:r>
        <w:rPr>
          <w:b w:val="0"/>
        </w:rPr>
        <w:t xml:space="preserve">Como os VARs podem conseguir que os clientes aproveitem ao máximo uma solução de acesso remoto Os VARs desempenham um papel importante nos departamentos de TI em todo o mundo. Em sintonia com as últimas tendências tecnológicas e trabalhando com uma variedade de fabricantes, os revendedores atuam como consultores externos de confiança ajudando os administradores de TI a avaliar fornecedores de hardware/software e a personalizar soluções que atendam aos melhores interesses de seus clientes. Um componente frequentemente negligenciado, mas incrivelmente valioso de qualquer infraestrutura de TI, é o acesso remoto. Embora não tão sexy quanto a virtualização ou a computação em nuvem, o acesso remoto realiza um serviço valioso que pode ajudar os departamentos de TI a melhorar a produtividade, economizar dinheiro e impulsionar a eficiência. As soluções de acesso remoto também oferecem uma oportunidade universal para que os VARs aumentem sua própria receita. Então, como um VAR, como você sabe quando uma oportunidade de acesso remoto está presente? A seguir, uma diretriz para ajudar a iniciar uma discussão com os clientes sobre acesso remoto. Reconhecendo a necessidade de uma nova solução de acesso e controle remoto É comum que as empresas utilizem uma ou muitas soluções de acesso remoto. No entanto, como acontece freqüentemente com as soluções tecnológicas, as organizações podem não estar aproveitando plenamente o software, ou não descobriram uma única solução que atenda plenamente às suas necessidades, especialmente à medida que a TI e o centro de dados evoluem continuamente. Há alguns sinais a serem observados para determinar se está na hora de uma atualização. Para identificar a necessidade de uma nova solução de acesso e controle remoto, aqui estão algumas perguntas que você pode fazer a seus clientes:  Seu cliente está usando mais de uma solução de acesso remoto?  Seu cliente está procurando melhorar a eficiência, talvez através da consolidação de centros de suporte ou recursos de TI?  O cliente precisa suportar diferentes tipos de dispositivos e usuários finais em vários locais?  O cliente precisa aderir a padrões de conformidade, como PCI?  O negócio do cliente inclui máquinas especializadas que podem exigir manutenção, como terminais de ponto de venda, caixas eletrônicos ou bombas de gás? Se o cliente responder "sim" a qualquer uma destas perguntas, isso deve abrir a porta para uma conversa sobre as capacidades de acesso remoto do cliente. E quanto à segurança? Os VARs devem compreender as exigências de segurança das organizações de seus clientes - além da conformidade. Embora o acesso remoto ofereça muitos benefícios, há um risco inerente que pode existir na tecnologia. Um relatório comercial recente da Verizon constatou que os serviços de acesso remoto são responsáveis por 88% de todas as violações que utilizam técnicas de hacking. Isto representa uma oportunidade para os VARs, pois eles podem recomendar e implementar uma solução melhor que proporciona maior segurança, ao mesmo tempo em que cria outra oportunidade de receita no centro de dados. As soluções de acesso remoto na maioria dos ambientes corporativos, as soluções de acesso remoto precisarão atender aos seguintes requisitos de segurança:  Múltiplas camadas de proteção: Nomes de usuário e senhas não são suficientes. Um software de controle remoto eficaz e seguro deve fornecer criptografia, gerenciar o acesso do usuário e gerenciar os direitos do usuário. Estas camadas extras ajudarão a proteger contra hacking e exposição de dados críticos.  Integração: A integração perfeita não apenas com as políticas de segurança da própria empresa, mas também com os requisitos de conformidade da indústria, garantirá que as brechas sejam fechadas e a conformidade seja habilitada.  Suporte móvel: A solução deve se estender para fornecer acesso seguro através de redes e dispositivos para garantir que a organização possa suportar uma força de trabalho cada vez mais móvel.  Capacidades de documentação: Quando uma sessão remota estiver completa, a documentação do que ocorreu deve ser capturada e armazenada para futuras auditorias. Esta documentação também pode ser usada para treinamento. Além da segurança, uma solução de acesso remoto também deve fornecer o seguinte:  Um conjunto rico de recursos -- compartilhamento de tela, controles de mouse/keyboard, transferência de arquivos, bate-papo, scripting -- para que o pessoal de suporte esteja equipado para resolver eficientemente um conjunto diversificado de problemas.  A capacidade de suportar centenas ou milhares de usuários e máquinas a partir de um único console de usuário, independentemente dos dispositivos, sistema operacional ou rede.  A capacidade de suportar tecnologias únicas e emergentes, desde máquinas ATM e terminais de ponto de venda até máquinas virtuais e dispositivos móveis. Com esta mistura de segurança, acessibilidade e facilidade de uso, o cliente descobrirá que tem uma solução de acesso e controle remoto mais adequada para as necessidades do moderno data center. O valor para os VARs Naturalmente, oferecer um novo software de acesso e controle remoto a um cliente apresenta uma oportunidade de receita. Mas fornecer a eles uma tecnologia escalável que pode crescer com o tempo dá aos VARs uma chance de criar uma fonte de receita duradoura, sem a necessidade de rasgar e substituir a solução à medida que as necessidades da organização mudam.</w:t>
      </w:r>
    </w:p>
    <w:p>
      <w:r>
        <w:rPr>
          <w:b/>
          <w:color w:val="FF0000"/>
        </w:rPr>
        <w:t xml:space="preserve">id 134</w:t>
      </w:r>
    </w:p>
    <w:p>
      <w:r>
        <w:rPr>
          <w:b w:val="0"/>
        </w:rPr>
        <w:t xml:space="preserve">O carnaval anual do Rio de Janeiro em pleno andamento. O Brasil bombeou 42bn em sua economia. Fotografia: Ueslei Marcelino/Reuters Os caixas eletrônicos em Santiago estão ficando sem dinheiro, mas não é uma corrida nos bancos; os compradores no Chile estão simplesmente gastando notas de peso mais rápido do que os caixas automáticos podem fornecer. Novos arranha-céus estão se levantando em Bogot para criar o espaço de escritório e varejo necessário a uma economia em crescimento. O México - o novo querido dos investidores estrangeiros - está superando as previsões do PIB. O Brasil, que ultrapassou o Reino Unido como a sexta maior economia do mundo no ano passado, acaba de anunciar um plano de estímulo de 66 bilhões de dólares (42 bilhões), além do dinheiro que vai esbanjar na preparação para a Copa do Mundo de 2014 e os Jogos Olímpicos de 2016. A música de humor econômica na América Latina durante a maior parte deste ano não poderia ter sido mais um contraste com a da UE, mergulhada na crise financeira, deprimida pela austeridade e mergulhando de volta na recessão. A América Latina está agora sendo recuada, já que a maioria das nações espera um crescimento mais lento, mas ainda sólido, e algumas se preparam para explorar extensas reservas para sair de uma retração global. Sua capacidade de resistir à próxima tempestade terá implicações de longo prazo para a percepção de uma região que até recentemente era uma palavra de ordem para turbulência financeira, gastos irresponsáveis e políticas caprichosas. Recentemente, muitos dos governos da região foram elogiados pela ONU, FMI e Banco Mundial por construir fortes reservas e manter níveis geralmente baixos de dívida pública. Isto lhes dá mais espaço para abrir as torneiras de estímulo fiscal quando a economia começa a sinalizar, como fez o Brasil na quarta-feira com o anúncio de um pacote de estímulo de R$133bn (42bn). Se eles conseguirem evitar os piores impactos da crise internacional sem se afundarem na dívida - como a maioria das nações aqui fez em 2008 - isso reforçaria uma crescente reputação de gestão econômica prudente. Vários anos de forte crescimento nas economias com melhor desempenho criaram um impulso visível. Em Santiago, a alta dos preços das moradias, centenas de novos restaurantes e gruas na linha do horizonte sugerem que a economia chilena passou pelos estágios iniciais da última crise. As vendas de carros subiram tão alto no ano passado que em certo momento o governo ficou sem placas e foi forçado a emitir substitutos de papelão enquanto estampava apressadamente outra rodada de placas de metal. Com um crescimento estimado do PIB este ano de 4,5%, mais pesadas reservas do governo, o Chile está preparado para resistir a potenciais quedas da Europa. "Temos uma posição bastante confortável para enfrentar desafios em 2012", disse a diretora de orçamento Rosanna Costa aos repórteres em Santiago este ano. O governo está baseado em um fundo de estabilização estimado em 14 bilhões de dólares que pode ser usado para estimular a economia através de projetos de obras públicas ou infusões de dinheiro, conforme necessário. O Peru também está desfrutando de uma expansão constante, enquanto a Venezuela, impulsionada pelas vendas de petróleo e por um binge de gastos pré-eleitorais de Hugo Chvez, deverá crescer mais de 5%, embora sua capacidade de pagar suas contas dependerá dos altos preços do petróleo. Há algumas exceções significativas a estas tendências. A economia da Argentina parou após a nacionalização dos ativos locais de propriedade da companhia petrolífera espanhola YPF, indicando a influência ainda forte dos mercados financeiros globais na América Latina. Mesmo assim, espera-se que a região cresça de 3 a 4% este ano - uma bonança em comparação com a depressão que aflige as nações latinas no velho mundo. Portugal, Espanha e Itália estavam entre as nações com pior desempenho quando a UE anunciou esta semana que o PIB da zona do euro caiu 0,2% no último trimestre. Os contrastes são impressionantes. Enquanto a Espanha vem implorando por ajuda, Juan Carlos Echeverry, o ministro das finanças de sua ex-colônia Colômbia, este ano, vangloriou-se de seu governo "não precisava de mais receitas". Graças ao aumento das taxas de investimento interno, à queda do desemprego e ao crescimento anual de 4,5% por mais de uma década, as finanças de seu estado são consideradas em boa forma para suportar as conseqüências da Europa. Embora o clima tenha escurecido nos últimos meses, novos símbolos de afluência estão sendo construídos. A Colômbia está erguendo seu arranha-céus mais alto, o edifício BD Bacat de 66 andares, que abrigará um centro comercial, espaço para escritórios e apartamentos de luxo. O magnata imobiliário espanhol por trás do projeto, Venerando Lamelas, disse que estava se mudando com os tempos. "O mercado europeu não está indo bem". A América Latina está muito</w:t>
      </w:r>
    </w:p>
    <w:p>
      <w:r>
        <w:rPr>
          <w:b/>
          <w:color w:val="FF0000"/>
        </w:rPr>
        <w:t xml:space="preserve">id 135</w:t>
      </w:r>
    </w:p>
    <w:p>
      <w:r>
        <w:rPr>
          <w:b w:val="0"/>
        </w:rPr>
        <w:t xml:space="preserve">Tantas pessoas gentis escreveram para me agradecer pela minha liderança da Family First e meus nove anos no Parlamento após a derrota nas recentes eleições. Todos eles perguntam o que estou planejando para a próxima etapa de minha vida. É gratificante que tantos tenham demonstrado tanta preocupação. Estes são meus planos para o futuro, se Deus quiser. Continuarei a encorajar jovens ministros e jovens que aspiram a entrar no ministério cristão ou no Parlamento como um político cristão. Tenho uma forte ênfase em não fazer política usando os caminhos dos políticos. Nunca me descrevi como um político cristão - sempre fui um ministro cristão que por acaso estava no Parlamento. Espero incutir integridade em uma nova geração. Na próxima semana terei um seminário de 35 jovens líderes sobre estes assuntos. Muitos de nossos jovens candidatos a Family First indicaram que gostaram da experiência e agora querem se preparar para futuras eleições para o Conselho, o Estado e as eleições federais. Continuarei a ajudar a Family First a crescer. Quando começamos em NSW, o único dinheiro que tínhamos era o que minha esposa e eu demos para cobrir as despesas. Mas o apoio durante esta eleição significa que não temos dívidas e um surpreendente excedente de dinheiro para as próximas eleições. Estamos planejando causar um impacto no futuro e a jovem média de idade de nossos membros nos dá um bom futuro. Ao longo dos anos, dei palestras a convidados nas Universidades de Oxford, Cambridge e Edimburgo, mas a agenda estava tão ocupada que não tivemos tempo de olhar ao redor. Beverley e eu em breve iremos à Grã-Bretanha por duas semanas para ver o que perdemos nas visitas anteriores. Tenho duas responsabilidades na Diretoria, como administrador do Mangrove Mountain Youth Retreat (que depois de levantar três milhões de dólares e construir um Centro de Conferências residencial total é uma grande fonte de interesse para mim) e como Presidente do Fundo de Bem-Estar para Idosos (que estabeleci em meados dos anos 90 e que agora tem cerca de 16 milhões de dólares investidos com distribuições para centros de idosos proporcionando maior conforto pessoal para idosos frágeis). Estas duas importantes responsabilidades significam muito para mim ver sua expansão e serviço contínuo aos outros. Continuarei com meus estudos bíblicos semanais, nosso grupo de oração domiciliar, estudos arqueológicos e pregações nas igrejas. Este ano, tenho cerca de 60 reservas para os cultos. Continuarei a publicar 'Uma Voz Cristã' - um comentário semanal de uma perspectiva cristã sobre política, a igreja, a comunidade e o lar lido por muitos milhares a cada semana. Li pela primeira vez um dos livros do Dr. Frank Boreham em 1954. Ele era um pregador famoso em Melbourne. Quando adolescente, comprei tudo o que pude encontrar em lojas de livros em segunda mão. Eu lia um capítulo por dia. Esses livros mudaram meus hábitos por mais de cinqüenta anos. Aprendi com ele a comunicar o evangelho cristão principalmente através da mídia secular. Desde então, escrevi uma breve palestra de rádio cristã todos os dias durante quarenta anos, com mais de 12.000 arquivados. Escrevi na íntegra dois sermões a cada semana e um ensaio para publicação em jornais e revistas a cada semana durante cinqüenta e cinco anos, com mais de 7.000 arquivados e na Internet. Escrevi milhares de palestras semanais de rádio e televisão dadas na Austrália e no exterior e dezenas de roteiros de cinema exibidos internacionalmente. Continuarei escrevendo uma coluna semanal para um jornal árabe "Egypt News" sobre assuntos do Oriente Médio. Tenho publicado um livro todos os anos. Nos últimos cinco meses, fui publicado em quatro livros, elevando o total para 61 livros, todos escritos em parte ou no todo por mim. Tenho outro manuscrito terminado aguardando minha edição final. Boreham me ensinou como ser um pastor ocupado de uma igreja e, ao mesmo tempo, escrever e comunicar a uma nação e nossa maior cidade. Agora quero continuar com minha escrita que tem um impacto mais duradouro do que qualquer outra coisa. Ainda na semana passada, uma mulher viva líder de uma igreja onde eu estava pregando, me disse que foi um livro meu que mudou sua vida há alguns anos. Ela o havia comprado em uma livraria de segunda mão. Ele está esgotado há 34 anos!</w:t>
      </w:r>
    </w:p>
    <w:p>
      <w:r>
        <w:rPr>
          <w:b/>
          <w:color w:val="FF0000"/>
        </w:rPr>
        <w:t xml:space="preserve">id 136</w:t>
      </w:r>
    </w:p>
    <w:p>
      <w:r>
        <w:rPr>
          <w:b w:val="0"/>
        </w:rPr>
        <w:t xml:space="preserve">A evolução do peixe pequeno 1. Primeiro foi Juju, que pegou um violão pela primeira vez aos 17 anos e escreveu uma canção. Ela continuou a escrever canções, e eventualmente escreveu uma canção chamada Little Fish e a tocou em um pub. Ninguém no pub sabia seu nome, mas eles conheciam essa canção, e ela viu um dia, enquanto passava, que tinha sido faturada na placa do lado de fora como Little Fish. Então havia um nome, embora, claro, fosse um nome para algo que ainda não tinha acontecido. Havia apenas uma nascença silenciosa, uma possibilidade que sustentava tudo. Depois veio um estranho período sombrio na vida de Juju. Ela caiu sob feitiços e depois caiu simplesmente doente, como se seu corpo estivesse rejeitando um veneno. Dizendo "você está no lugar errado, Juju, saia". 2. Então, ela saiu. Ela conheceu Nez em uma loja de fichas. Ele havia treinado com um dos melhores bateristas do mundo e havia sido ele mesmo um baterista, mas não era realmente, naquele momento em particular, um baterista: ele era um carpinteiro. E Juju entretanto havia perdido sua voz, mas eles começaram uma banda de qualquer maneira e a chamaram de Little Fish, como Nez era o que estava faltando desde o início, e de certa forma ele era. E assim, em vez de ser o fim - esta aliança improvável de duas pessoas improváveis, o baterista que não tinha tocado tambor, a cantora cuja voz tinha se perdido num mar de confusão - era o começo, ou pelo menos, outro começo. Eles tocavam na garagem. Eles não conheciam nenhum outro músico, na verdade, então eram apenas os dois, e Juju continuou escrevendo canções que ela não sabia cantar e dizendo que tudo ficaria bem na semana que vem e nunca ficou. Até que, eventualmente, um dia, ficou. Após muitas, muitas horas trabalhando sozinha em uma sala de ensaios e algumas sessões na Alexander Technique, Juju reencontrou sua voz. "As pessoas ouvem Little Fish tocar ao vivo e sua respiração é arrancada deles e depois restaurada, e as coisas mudam". Ela e Nez fizeram uma demonstração e conseguiram alguns concertos. E durante dois anos eles fizeram show após show após show, fazendo um nome para si mesmos, reunindo fãs, ganhando impulso. Um dia, Linda Perry ouviu sua música e voou para Oxford para ouvi-los tocar. E a coisa de ouvir Little Fish tocar é que é como o tapa na cara que você precisa acordar, o beijo doce à noite: as pessoas ouvem Little Fish tocar ao vivo e sua respiração é arrancada deles e depois restaurada, e as coisas mudam. Então eles foram assinados para a Custard Records e gravados Baffled and Beat em Los Angeles. 3. Depois o Little Fish acrescentou uma camada e se tornou uma peça de três. Eles tinham colocado o Hammond no Baffled and Beat e queriam um Hammond player na banda, e junto com eles veio o Ben. Juju o conheceu em um ensaio em Oxford; ele estava tocando piano e quando foi feito a primeira coisa que ela lhe perguntou foi se ele tocava o Hammond - então, talvez, ela fez uma pequena conversa, perguntou seu nome, mas seu foco sempre foi as músicas, a banda, e este foco, este impulso míope, sempre foi a coisa que as levou adiante. Ben fez, ao que parece, tocar o Hammond. Como Nez, ele era um músico treinado, um complemento perfeito da autodidata Juju, com sua irresistível irreverência para as regras e regulamentos musicais. "O sentido feroz de comunidade, de origem, é importante para as canções que os Peixe Pequeno escrevem e tocam". Isto marcou outro tipo de começo. Little Fish deixou a Custard para seguir uma carreira independente. Eles fizeram o oposto do que toda narrativa de estrelas do rock diz que você deve fazer: eles voltaram para casa novamente. Isto é importante; o sentido feroz de comunidade, de origem, importa para as canções que Little Fish escreve e toca. O mito do rock'n'roll ainda era apenas um mito: ser assinado, ser descoberto, não tinha trazido fortuna a Little Fish, mas eles ainda sabiam porque faziam música e ainda sabiam que tinham que fazer música, de alguma forma. 4. Mas a independência, mesmo quando você a escolheu, pode ser difícil. Ainda havia o aluguel a pagar; ainda havia contas e lutas. Agora Nez tinha uma família, e uma decisão a tomar, porque a vida nem sempre é gentil, e às vezes uma coisa que você ama precisa mais de você do que a outra que você ama. Às vezes simplesmente não é possível se dedicar totalmente à música e também, ao mesmo tempo, se sustentar, seus filhos. Portanto, eles eram novamente uma dupla peça, como tinham sido no início. O som deles mudou um pouco para acomodar</w:t>
      </w:r>
    </w:p>
    <w:p>
      <w:r>
        <w:rPr>
          <w:b/>
          <w:color w:val="FF0000"/>
        </w:rPr>
        <w:t xml:space="preserve">id 137</w:t>
      </w:r>
    </w:p>
    <w:p>
      <w:r>
        <w:rPr>
          <w:b w:val="0"/>
        </w:rPr>
        <w:t xml:space="preserve">ALIMENTAR &amp; BEBER; as azeitonas mostram suas verdadeiras cores Pode haver um charlatão de coração negro entre elas, mas ainda há muitas azeitonas suculentas e saborosas por aí. Michael Bateman examina as opções oferecidas, se você prefere as suas azeitonas recheadas, cozidas ou não adulteradas. Quando uma azeitona preta não é uma azeitona preta? Responda: Quando é uma azeitona verde. Quando começarem a colher as azeitonas verdes da nova estação ao redor do Mediterrâneo, devemos ser bem aconselhados a considerar este enigma. Não se trata tanto de um enigma, mas de um fato da vida comercial. Há pessoas que querem azeitonas pretas, mas não gostam do sabor delas. Todas as azeitonas pretas começaram a vida como azeitonas verdes, frutas vigorosas e de casca dura. Depois amadureceram e se tornaram marrom-rosados, gradualmente roxo-avermelhado e, finalmente, preto brilhante e enrugado; agora escorregadio com o óleo saboroso que amamos. Mas muitos acham que uma azeitona preta madura é impalpável. Assim, uma equipe de projetistas consignaria as azeitonas pretas gordas, enrugadas e velhas com sua carne viscosa e decadente para o recipiente. E, yuck, esse sabor, tão forte, tão amargo, terroso. Por que uma azeitona preta não pode ser mais como uma azeitona verde? A azeitona preta de marca seria tão esticada quanto uma cereja madura. Seu sabor seria desassertivo. E, por conveniência, não teria um caroço para quebrar o dente (azeitonas pretas macias e escorregadias é uma das tarefas menos gratificantes da vida). Hmmm, soa como um candidato à engenharia genética. Na verdade, o Designer Black Olive foi alcançado por cientistas cosméticos californianos. E hoje, utilizando suas técnicas, as fábricas de azeitonas na Espanha estão produzindo latas de azeitona em suas centenas de milhares. Conheci-as um dia quando me deparei com a escolha entre um frasco caro de azeitonas engarrafadas, e esta lata de azeitonas de preço modesto e de aspecto bonito, com o aparente bônus de que as azeitonas tinham sido picadas. Abri a lata e descobri com alguma surpresa que elas não tinham gosto de azeitonas. Incrível. Esvaziei-as, molhei-as em bom azeite de oliva (que desperdício) e as servi em um prato sem comentários. E, sem comentários, elas foram degustadas e ignoradas. Você consegue imaginar uma tigela de azeitonas suculentas de cor púrpura Kalamata sendo deixadas intocadas? Se você gosta do sabor das azeitonas pretas, não as compraria, então por que existe um mercado para elas? Bem, como uma guarnição. Mesmo antes da idéia da Dieta Mediterrânea, os americanos cortavam-nas em milhões de pizzas consumidas a cada ano. Também nas saladas, as azeitonas pretas noturnas despoletam o verde das folhas de salada, o vermelho de um tomate cortado. Eles não têm sabor, concorda a especialista Anne Dolomore, autora de vários livros sobre azeitonas e azeite de oliva. Mas ela duvida que seja um esquema, mais do que muitas práticas da indústria alimentícia. Sim, diz ela, é um charlatão, uma azeitona verde que foi "tingida" de preto. Como eles fazem isso? Interessante. A azeitona verde, como você saberá se já colheu uma de uma árvore, é extremamente desagradável. No entanto, seu amargo adstringente e com força na boca pode ser extraído mergulhando-o em água por semanas, ou mais efetivamente deixando-o em uma solução alcalina de soda cáustica. Esse é o método básico. Mas há mais a produzir, digamos, uma azeitona gourmet, como aquelas gigantescas e suculentas azeitonas verdes Queen Olives de Sevilha. Estas azeitonas são primeiro tratadas com álcali para remover o amargor, depois embebidas em uma salmoura que produzirá a fermentação láctico-ácida e seu sabor e textura característicos. Durante todo o processo, é essencial excluir o ar, caso contrário, a azeitona oxidará e tornará um marrom ofensivo. Deixadas por muito tempo, elas ficarão pretas. Ficarão pretas? As azeitonas verdes vão ficar pretas? Então, é assim que elas as tingem. Elas mergulham as azeitonas verdes em tanques abertos de soda cáustica e agitam a mistura continuamente por uma semana a 10 dias, até se tornarem um preto escuro, mas não muito bonito. Em seguida, lavam a soda e as tratam com gluconato ferroso para fixar a cor. Por causa de sua firmeza, eles resistem à corrosão mecânica e, finalmente, são enlatados em salmoura. Azeitonas pretas,</w:t>
      </w:r>
    </w:p>
    <w:p>
      <w:r>
        <w:rPr>
          <w:b/>
          <w:color w:val="FF0000"/>
        </w:rPr>
        <w:t xml:space="preserve">id 138</w:t>
      </w:r>
    </w:p>
    <w:p>
      <w:r>
        <w:rPr>
          <w:b w:val="0"/>
        </w:rPr>
        <w:t xml:space="preserve">Com o mais recente escândalo de racismo a atingir o mundo do futebol inglês sendo agora descartado pela Polícia Metropolitana, a Sociedade de Advogados Negros rebateu na FA . O incidente em questão data de 28 de outubro, quando o árbitro do Chelsea Manchester United, Mark Clattenburg, teria usado um comentário racista ao falar sobre o jogador do Chelsea John Obi Mikel. A investigação da polícia foi agora abandonada devido ao fato de que nenhuma vítima se apresentou, o que torna o veredicto da FA ainda mais intrigante, além de trazer à tona a pergunta ao Chelsea sobre por que diabos eles não enviaram Mikel à polícia para fazer um relatório. Mais uma vez, o Chelsea se fez passar por ridículo em relação à sua política de tolerância zero em relação ao racismo, não apenas tem um capitão que foi considerado culpado de fazer calúnias racistas em seu plantel, mas quando alegam que alguém fez uma observação racista a um de seus jogadores, se recusam a seguir os canais adequados para que seja investigado. Se algo faz o Chelsea parecer que eles têm algo a esconder e embora eu não possa dizer com certeza se Clattenburg fez ou não as observações de que foi acusado, parece que, à medida que mais evidências vêm à tona, a probabilidade de ele fazer tais observações está diminuindo a cada dia. Não estou acusando Chelsea de inventar algo tão prejudicial como isto, mas simplesmente declarando os fatos que eu li. Um outro fato que também deve ser mencionado é a "Evolução de Ashley Cole" em relação ao escândalo de John Terry. Está bem documentado que Cole também foi punido por tentar fabricar uma história para safar Terry e foi encorajado a fazê-lo pelo secretário do Chelsea, David Barnard. Não dizendo que o Chelsea inventou esta história, apenas declarando os fatos. O presidente da Sociedade de Advogados Negros Peter Herbert acusou a FA de ter um "acordo acolhedor" com o Chelsea e afirma que preferiria lidar com estas alegações em casa do que envolver a polícia. Eu concordaria com a FA se eles parecessem ser uma organização que realmente soubesse como lidar com problemas como racismo, mas o fato de que eles proibiram Suárez por 8 jogos e Terry por 4 quando eles deveriam, muito provavelmente, ter demitido ambos os jogadores de seus futuros clubes, assim como se um ser humano normal fizesse as observações em seu trabalho, vai mostrar as inadequações de si mesmos como uma organização. A SBL é totalmente justificada em suas reclamações e embora eu duvide que Clattenburg tenha feito os comentários, como se fosse um indivíduo muito estúpido, o incidente é mais um que destacou o fato de que a FA é apenas um clube para os grandes jogadores do futebol inglês e tem um longo caminho a percorrer para se tornar novamente uma organização respeitável. A BBC precisa atualmente de uma mudança radical dentro de si mesma e parece que a FA não é diferente. 5 RESPOSTAS "A BBC &amp; FA têm muito em comum", diz Makelo: Data: 16 de novembro de 2012 às 20:28 Por mais desavergonhada, desavergonhada e tendenciosa que seja a matéria, você acabou demonstrando seu profundo desconhecimento da ética de sua profissão, o chamado "jornalismo"...Você esqueceu que está noticiando uma notícia antiga, e até agora foi em frente para alimentar os leitores com mentiras e contradições.É uma vergonha! Então, u culd nos diz que chelsea não seguiu o caminho certo para relatar suas reivindicações racistas, agora tão retardado quanto você não nos disse o esforço "miserável" que eles(chelsea)fizeram....Jornalismo era para ser uma avenida 4 visões objetivas a serem dadas,...Mas urs? O nosso pobre artigo é uma vergonha e um embaraço para o jornalismo... Basta dizer. U m ais também pode acrescentar a língua árabe ao seu artigo de valor para tornar mais bonito o seu sentimento. John Terry foi enterrado antes de matar, agora é a hora de Clattenspartial todos apoiarem que ele não diga isso e chelsea não deveria ter tornado isso público, porque ele é um oficial duvidoso. Alguns chefes da FA da Inglaterra e jornalistas supostamente substituídos, eles são muito parciais. A qualidade das "provas" fornecidas no caso JT indicaria que o clube deveria ter tido pontos tirados deles na última temporada.</w:t>
      </w:r>
    </w:p>
    <w:p>
      <w:r>
        <w:rPr>
          <w:b/>
          <w:color w:val="FF0000"/>
        </w:rPr>
        <w:t xml:space="preserve">id 139</w:t>
      </w:r>
    </w:p>
    <w:p>
      <w:r>
        <w:rPr>
          <w:b w:val="0"/>
        </w:rPr>
        <w:t xml:space="preserve">Abordando a questão do nº 16 Como ele não poderia? Ele é o líder ativo para a maioria das vitórias na história do futebol universitário, sua precisão e timing foram impecáveis, ele jogou touchdowns por capricho e a lista continua. O que Moore deve ser lembrado é sua capacidade de encerrar jogos e limitar erros. Ele não tinha gelo em suas veias nenhuma pressão, seja ela situacional ou baseada na multidão, poderia afetar seu jogo. Ele sabia como executar quando sua equipe precisava dele. O zagueiro Joe Southwick não tem essas habilidades. Agora, isto não é um debate sobre a comparação entre Moore e Southwick. Isto é analisar um elemento simples, porém crucial do jogo que mostra onde um quarterback excedeu e o outro carece. Southwick é um quarterback decente quando se trata de estatísticas. No ano, Southwick está a 1.842 jardas de passagem, uma relação touchdown-interceptação de 10-7, uma classificação de 132,8 quarterback e uma porcentagem de conclusão de 65,5. Este mesmo Southwick tem uma porcentagem de finalização de 58,8 com 467 jardas, 2 touchdowns e 2 interceptações no total de 3ª baixa. A conversão do terceiro downs é um impulsionador de impulso ou um assassino de impulso. Southwick é um quarterback que simplesmente não é bom em converter. Quando Southwick entra na zona vermelha da equipe adversária, essa porcentagem cai drasticamente. Da linha de 19 jardas do adversário para a linha de gol, ele tem uma porcentagem de conclusão de 42,9. Da linha de 9 jardas do adversário para a linha de gol, ele tem uma porcentagem ainda menor a 29,4. Pelo contrário, quando na linha de 19 jardas do adversário para a linha de gol, Southwick jogou para 10 touchdowns com três interceptações. Esses são, na verdade, números decentes. Mas, é a inconsistência que mais prejudica uma equipe, e uma porcentagem de conclusão de 42,9 e 29,4 sifões de sucesso de uma ofensa. Na última derrota em casa do Boise State contra o San Diego State, na abertura do terceiro trimestre, Southwick lançou uma interceptação, sem sequer dar à equipe uma chance no gol de campo. Southwick também não conseguiu se converter em uma conversão de dois pontos. Os Broncos continuariam a perder por dois pontos. No primeiro jogo da temporada contra um Michigan State classificado, Southwick parecia simplesmente perdido. Algumas pessoas tentarão encobrir o junior de camisa vermelha e dizer que foi seu primeiro jogo do ano, assim como seu primeiro início de carreira, ambos verdadeiros. No entanto, quando você é um time número 24 do Boise State na primeira semana da temporada com espaço muito limitado para erros, seu quarterback tem que se destacar e se apresentar. O fenomenal Boise State "D" só pode levar o time até o momento. Southwick não pode e não venceu os grandes jogos que o Boise State precisa desesperadamente vencer para que o BCS espere permanecer vivo. Ele também tem lutado com os jogos com os quais não deve ter problemas (isto é, o Estado de San Diego). É hora de dar ao caloiro Jimmy Laughrea uma chance na posição inicial. Eles precisam fazer a troca para o Escoteiro Ofensivo do Ano de 2012 do Bronco Laughrea e deixar seu canhão de um braço guiar esta equipe. Sobre mim, nasci em Tacoma, Wa; e fui criado em Sacramento, Ca. Atualmente sou formado em justiça criminal com um menor na liderança. Estou fortemente envolvido dentro da universidade e tenho um amor por todos os esportes do Bronco.</w:t>
      </w:r>
    </w:p>
    <w:p>
      <w:r>
        <w:rPr>
          <w:b/>
          <w:color w:val="FF0000"/>
        </w:rPr>
        <w:t xml:space="preserve">id 140</w:t>
      </w:r>
    </w:p>
    <w:p>
      <w:r>
        <w:rPr>
          <w:b w:val="0"/>
        </w:rPr>
        <w:t xml:space="preserve">A idéia do Hospital: Uma Casa de Consulta Interdisciplinar / A idéia do Hospital: Um Inquérito Interdisciplinar abrangendo oito disciplinas distintas em toda a Universidade de Miami, este curso verdadeiramente interdisciplinar dá aos estudantes uma oportunidade exclusiva de estudar as múltiplas perspectivas dentro das quais vemos, pensamos e trabalhamos em hospitais. Com base na visão única do Vice-Reitor da Faculdade de Direito, Patrick Gudridge, acreditamos que este curso seja o primeiro de seu tipo. Especificidades do curso: Este é um curso único, interdisciplinar e de nível de pós-graduação. No semestre da primavera de 2013 serão oferecidas sete aulas de sábado ("módulos") de dia inteiro e oito horas. Os alunos devem participar da primeira e última sessões, em 2 de fevereiro e 13 de abril, e devem então selecionar mais 3 sábados de dia inteiro (dentre 5 opções possíveis) para participar. Todas as palestras serão dadas na Faculdade de Direito, na Sala de Reuniões da Faculdade, localizada no 4º andar da biblioteca de direito. Os estudantes serão avaliados com base em sua análise de um estudo de caso, que serão apresentados em equipe no dia 13 de abril. Os estudantes serão designados a grupos interdisciplinares e a temas de estudo de caso no início do semestre. Os estudantes devem primeiro se inscrever neste curso através de seus próprios departamentos e depois visitar o site do Curso Interdisciplinar para classificar suas 5 sessões de aula preferidas. Após a inscrição, os administradores do curso entrarão em contato com os alunos com as datas de aula designadas e informações sobre como acessar os materiais do curso. Módulos (os tópicos das aulas listadas estão sujeitos a alterações) *POR FAVOR OBSERVAÇÃO: após a inscrição, você pode classificar os módulos que deseja participar por ordem de sua preferência clicando aqui .* 2 de fevereiro: Primeiro dia obrigatório, apresentando: Presidente Shalala e Dr. David Lubarsky</w:t>
      </w:r>
    </w:p>
    <w:p>
      <w:r>
        <w:rPr>
          <w:b/>
          <w:color w:val="FF0000"/>
        </w:rPr>
        <w:t xml:space="preserve">id 141</w:t>
      </w:r>
    </w:p>
    <w:p>
      <w:r>
        <w:rPr>
          <w:b w:val="0"/>
        </w:rPr>
        <w:t xml:space="preserve">Para encontrar um grupo em sua região utilizando a Busca de Grupos do Diretório Nacional de Terras você pode: Pesquisar por nome de grupo: Digite o nome do grupo na caixa de busca e selecione Procurar. Você também pode alterar as opções de busca usando o menu suspenso no lado direito para exibir os grupos começando com seu texto, contendo seu texto ou terminando com seu texto. Busca por nome de código postal: Digite o código postal que você deseja encontrar grupos de terrenos na caixa de busca e selecione Pesquisar. Os resultados exibirão os grupos de cuidados nesse código postal e nos códigos postais vizinhos.</w:t>
      </w:r>
    </w:p>
    <w:p>
      <w:r>
        <w:rPr>
          <w:b/>
          <w:color w:val="FF0000"/>
        </w:rPr>
        <w:t xml:space="preserve">id 142</w:t>
      </w:r>
    </w:p>
    <w:p>
      <w:r>
        <w:rPr>
          <w:b w:val="0"/>
        </w:rPr>
        <w:t xml:space="preserve">E é suposto ser amor Letras de músicas Ayo Body te batem no chão Mensagens de arrepio Maldições fazem a cabeça girar "Traz uma certa emoção Envia você para outro mundo Mesmeriza seu cérebro É a jóia de uma pérola Faz você ficar louco E é suposto ser amor Sim, é suposto ser amor Bem, É suposto ser amor Diga "porque é tudo por causa do amor É uma canção triste e solitária Uvas azedas e lágrimas Algo sombrio está acontecendo Há anos O corpo bate seu parceiro contra a parede É uma cena triste e assustadora Sem graça nenhuma E é suposto ser amor Sim, É suposto ser amor Bem, é suposto ser amor Diga "porque é tudo por causa do amor Pergunto-me como chegou a ser Coisas comigo e você Como perdemos o caminho do amor Como ficamos tão azuis Corpo bateu no seu amante Enche-o de pesar Quem sabe qual será o fim Ainda não acabou E é suposto ser amor Sim, é suposto ser amor Bem, é suposto ser amor Diga "porque é tudo por amor Diga "porque é tudo por amor Diga "porque é tudo por amor Diga "porque é tudo por amor Diga "porque é tudo por amor Diga "porque é tudo por amor</w:t>
      </w:r>
    </w:p>
    <w:p>
      <w:r>
        <w:rPr>
          <w:b/>
          <w:color w:val="FF0000"/>
        </w:rPr>
        <w:t xml:space="preserve">id 143</w:t>
      </w:r>
    </w:p>
    <w:p>
      <w:r>
        <w:rPr>
          <w:b w:val="0"/>
        </w:rPr>
        <w:t xml:space="preserve">Um grupo de mulheres Esta é uma discussão sobre Um grupo de mulheres dentro do Islã em fóruns gerais, parte da categoria Tópicos Principais; Um grupo de mulheres está autorizado a viajar sem mahram? Eu sempre achei que elas só poderiam encontrar mais respostas ... Re: Um grupo de mulheres Dentro dos limites do que a opinião que ela segue a considera uma viajante (a visão do Imã Ahmeds é de aproximadamente 48 milhas) "Uma mulher pode deixar sua casa com o consentimento verbal ou tácito de seu marido. Ela precisa ser acompanhada por um mahram se ela viaja uma longa distância pela qual é considerada uma viajante de acordo com o shar". Os estudiosos contestaram qual deveria ser essa distância com a hanaabilah declarando 48 milhas. Ela pode viajar dentro de Londres sem a necessidade de um mahram. Wallahu 'a'lam". Re: Um grupo de mulheres É uma mulher contada como um mahram para uma mulher não relacionada quando viaja e em outros casos, ou não? Louvado seja Allaah. Uma mulher não pode ser um mahram para ninguém mais. O mahram é um homem que é proibido de casar com a mulher por causa de laços de sangue, como seu pai ou irmão; ou um mahram através do casamento, como seu marido, pai ou filho do marido; ou um pai ou filho através da "ridaa" (amamentação, ou seja, o pai ou filho da mulher que a amamentou), e assim por diante. Não é permissível que um homem esteja sozinho com uma mulher que não seja mulher ou que viaje com ela, porque o Profeta (paz e bênçãos de Allaah estejam sobre ele) disse: "Nenhuma mulher deve viajar a não ser com um mahram" (saheeh, de acordo). E ele (que a paz e as bênçãos de Allaah estejam sobre ele) disse: "Nenhuma mulher deve viajar a não ser com um mahram" (saheeh, de acordo): "Nenhum homem está sozinho com uma mulher, mas o terceiro presente com eles é o shaytaan" (narrado por Imaam Ahmad e outros, do hade do 'Umar (que Allaah esteja satisfeito com ele) com um saheeh isnaad). E Allaah é a Fonte da força. Chegará ao fim dos tempos um povo que será jovem em idade, tendo intelecto imprudente e deficiente. Eles falarão com as declarações do melhor da criação, mas passarão pelo Islã assim como uma flecha passa por um alvo.</w:t>
      </w:r>
    </w:p>
    <w:p>
      <w:r>
        <w:rPr>
          <w:b/>
          <w:color w:val="FF0000"/>
        </w:rPr>
        <w:t xml:space="preserve">id 144</w:t>
      </w:r>
    </w:p>
    <w:p>
      <w:r>
        <w:rPr>
          <w:b w:val="0"/>
        </w:rPr>
        <w:t xml:space="preserve">Nas últimas duas semanas, os estagiários da SuttonACTION, sob a supervisão do Conselheiro Dr. Rob Pocock, empreenderam um extenso projeto de Pesquisa de Mercado na Boldmere High Street. O projeto envolveu equipes de estagiários trabalhando em turnos para entrevistar consumidores que visitam regularmente as lojas da Boldmere, e verificar como os consumidores se sentem sobre a diversidade econômica da Boldmere e como as empresas locais podem atender mais eficientemente as demandas dos residentes locais. O conselheiro Dr. Robert Pocock ouve o feedback dos estagiários da SuttonACTION sobre os resultados de seu projeto de Pesquisa de Mercado Uma vez que a SuttonACTION entrevistou mais de 80 pessoas locais, eles compraram os questionários preenchidos para uma reunião de equipe no dia 5 de setembro no Fellowship Hall. Nesta reunião, os estagiários analisaram e avaliaram os resultados de seu projeto de pesquisa de mercado, descobrindo que o consenso geral, entre os residentes que vivem a uma milha da área comercial Boldmere, é que eles sentem que os pontos de venda de Fast Food estão ligeiramente super representados. Entretanto, os respondentes do projeto SuttonACTION também foram categóricos ao afirmar que a presença dos pontos de venda Fast Food ajudou a evitar o declínio da Boldmere, ao resultar que as unidades de varejo permanecem ocupadas e acrescentando riqueza à economia local. A conclusão final a que a SuttonACTION chegou após analisar as informações que haviam coletado de seu projeto de Pesquisa de Mercado foi que os consumidores que freqüentemente utilizam a área de compras Boldmere, prefeririam que a prefeitura de Birmingham agisse de forma decisiva para conter o influxo de pontos de venda de Fast Food para a área Boldmere e também atuasse para reparar e ressurgir a infra-estrutura dentro e ao redor dos pontos de venda Boldmere. Ao analisar as respostas da população local, a interna Laura Milburn, 21 anos, disse: "Embora o centro comercial Boldmere tenha melhorado no último ano, ainda há uma grande quantidade de melhorias que a Prefeitura precisa fazer, principalmente em termos de estacionamento, pavimentação e pavimentação de estradas" Comentando sobre o projeto de pesquisa de mercado da SuttonACTION, o Dr. Rob Pocock disse que "a Boldmere tem uma gama impressionante de comerciantes independentes de qualidade. Entretanto, precisa de investimento e apoio para proteger sua economia da invasão de muitos pontos de venda de fast food. Espero que o projeto de Pesquisa de Mercado da SuttonACTION ajude a estimular o investimento empresarial na economia da Boldmere e das áreas circunvizinhas".</w:t>
      </w:r>
    </w:p>
    <w:p>
      <w:r>
        <w:rPr>
          <w:b/>
          <w:color w:val="FF0000"/>
        </w:rPr>
        <w:t xml:space="preserve">id 145</w:t>
      </w:r>
    </w:p>
    <w:p>
      <w:r>
        <w:rPr>
          <w:b w:val="0"/>
        </w:rPr>
        <w:t xml:space="preserve">" O Trabalho de Cultura é o produto de duas décadas de pesquisa de campo do mais distinto intérprete antropológico do Sri Lanka, e sua combinação de análise textual, sensibilidade etnográfica e catolicidade metodológica o torna algo como um sucesso de bilheteria". -- Arjun Appadurai, Journal of Asian Studies Prefácio Prefácio Palestra Um - Representação e Formação de Símbolos em uma Antropologia Psicanalítica 1. Descongelando o Texto, Libertando o Narrativo 2. Dromena e Rituais Catárticos: Regressão e Progressão em Representações Coletivas Matança e a Ressurreição "Distorção" no Trabalho de Cultura Os Limites da Elaboração Cultural 3. Remoção Simbólica e a Palestra do Trabalho de Cultura 2 - Édipo: O Paradigma e seu Renascimento Hindu 1. Relativizando o Complexo de Édipo: O Caso Trobriand 2. Outros Passos na Relativização: O Édipo Indiano Revisitado Freud e o Édipo Indiano: Uma Viagem Imaginária 3. Universalização do Complexo de Édipo: Argumento com Wittgenstein 4. O Édipo Índio no Sri Lanka: Pulleyar and the Lord Buddha Revisited The Potent Pulleyar of Pul Eliya: Associações de Mitos Etnográficos de Dúvidas: Validação na Interpretação de Volta à Lixiviação: Motivação e Estrutura 5. Mudança, História e o Esquecimento do Debate Pulleyar e a História da Carta A Forma de Vida Budista e o Surgimento da Palestra do Pai Assassino Três - O Parricídio na História Budista 1. Modelos de Mito do Parricídio: Édipo no Sri Lanka Parricídio e Fratricídio: A História do Édipo do Rei Asoka Vasubandhu 2. O Parricídio Simbólico: A Consciência de Dutthagamani Abhaya 3. O Verdadeiro Parricídio: Kasyapa de Sigiriya, a "Montanha do Leão" O que aconteceu então? Uma Breve Consciência e Cultura do Pós-Palavra-Palavra: O Rei Parricida na História Budista O Édipo Demoníaco: Ética, Consciência e Cultura Cosmos e Psique 4. Estruturas Psíquicas de Longo Prazo: O Casamento do Apêndice do Herói: Rajasinha I Palestra Quatro - Freud e Antropologia: O Lugar Onde Três Estradas se Encontram 1. A Primeira Intersubjetividade: O Antropólogo e o Nativo 2. A Segunda Intersubjetividade: Participação e Observação 3. A Terceira Intersubjetividade e a Idéia de uma Metatheoria A Terceira Intersubjetividade Perseguida: Metatheory and Thick Description Validation in Psychoethnographic Interpretation The Expansion of the Third Intersubjectivity: A idéia de uma "Consciência Cultural" 4. Linguagem e Forma Simbólica em Psicanálise e Antropologia Epílogo Notas Bibliográficas Índice de Autor Índice de Assunto Para mais informações, ou para encomendar este livro, por favor visite http://www.press.uchicago.edu</w:t>
      </w:r>
    </w:p>
    <w:p>
      <w:r>
        <w:rPr>
          <w:b/>
          <w:color w:val="FF0000"/>
        </w:rPr>
        <w:t xml:space="preserve">id 146</w:t>
      </w:r>
    </w:p>
    <w:p>
      <w:r>
        <w:rPr>
          <w:b w:val="0"/>
        </w:rPr>
        <w:t xml:space="preserve">O filho de Seves Javier Ballesteros quer ser o golfista profissional Javier Ballesteros, o filho da lenda espanhola do golfe Seve que morreu no ano passado, diz que quer se tornar um golfista profissional. "Eu gosto muito de golfe, acho que a cada dia eu gosto um pouco mais", disse o estudante de direito de 22 anos numa entrevista publicada na quinta-feira no jornal diário 20 Minutos. "Estou ansioso para terminar meus estudos de direito para me dedicar somente ao golfe, o que não é nada fácil". No início deste mês, Ballesteros ganhou o título de amador do Madrid Open e dedicou sua vitória a seu pai, que morreu aos 54 anos de idade em maio de 2011, após uma longa batalha contra o câncer. Ele terminou o torneio de três rodadas com seis abaixo do par para uma vitória de quatro tacadas sobre Manuel Ruiz. Perguntado se seu estilo de jogo era semelhante ao de seu pai, Ballesteros disse a 20 Minutos: "Eu não sei". Talvez eu tenha herdado sua habilidade para o jogo curto. Ele me ensinou esta parte do jogo muito bem". Seve Ballesteros venceu cinco majors em sua carreira e jogou em oito Ryder Cups, capitaneando a Europa até a vitória em 1997.</w:t>
      </w:r>
    </w:p>
    <w:p>
      <w:r>
        <w:rPr>
          <w:b/>
          <w:color w:val="FF0000"/>
        </w:rPr>
        <w:t xml:space="preserve">id 147</w:t>
      </w:r>
    </w:p>
    <w:p>
      <w:r>
        <w:rPr>
          <w:b w:val="0"/>
        </w:rPr>
        <w:t xml:space="preserve">O'Reilly Answers é um site comunitário para compartilhar conhecimentos, fazer perguntas e fornecer respostas que reúne nossos clientes, autores, editores, conferencistas e Foo (Friends of O'Reilly). Mais Obrigado por nos escrever. A página do CD que falta para este livro ainda não está completa, mas deve estar disponível em breve. Quando o conteúdo estiver pronto, ele estará disponível em http://missingmanual...cds/macosxmlmm/ . Vou verificar com o editor, e informá-lo-ei quando o conteúdo do CD desaparecido estiver disponível.</w:t>
      </w:r>
    </w:p>
    <w:p>
      <w:r>
        <w:rPr>
          <w:b/>
          <w:color w:val="FF0000"/>
        </w:rPr>
        <w:t xml:space="preserve">id 148</w:t>
      </w:r>
    </w:p>
    <w:p>
      <w:r>
        <w:rPr>
          <w:b w:val="0"/>
        </w:rPr>
        <w:t xml:space="preserve">Paraíso lyrics Coldplay Paraíso lyrics Quando ela era apenas uma garota Ela esperava o mundo Mas ele voou para longe de seu alcance, então ela fugiu durante o sono e sonhou com Para-para-paraíso, Para-para-para-paradise, Para-para-paradise Toda vez que ela fechava os olhos Quando ela era apenas uma garota Ela esperava o mundo Mas ele voou para longe de seu alcance E as balas pegam em seus dentes A vida continua, fica tão pesada A roda quebra a borboleta Cada lágrima de uma cachoeira Na noite da noite tempestuosa ela fechava os olhos Na noite da noite tempestuosa ela voava [ Lyrics from: http://www.lyricsmode.com/lyrics/c/coldp E sonhos de Para-para-paradise Para-paradise Para-paradise Para-para-paradise Para-paradise Oh oh oh oh oh oh oh-oh-oh Ela sonharia com Para-para-paradise Para-para-paradise Para-para-paradise Para-para-paradise Oh oh oh oh oh oh oh-oh-oh-oh La-la-la-la-la-la-la-la-la La-la-la-la-la-la-la-la-la e assim deitada debaixo daqueles céus tempestuosos Ela diria, "oh, ohohohoh Sei que o sol deve se pôr para nascer" Isto poderia ser Para-para-paradise Para-para-paradise Isto poderia ser Para-para-paradise Oh oh oh oh oh oh oh-oh-oh-oh Isto poderia ser Para-para-paradise Para-para-paradise Isto poderia ser Para-para-para-paradise Oh oh oh oh oh oh-oh-oh-oh</w:t>
      </w:r>
    </w:p>
    <w:p>
      <w:r>
        <w:rPr>
          <w:b/>
          <w:color w:val="FF0000"/>
        </w:rPr>
        <w:t xml:space="preserve">id 149</w:t>
      </w:r>
    </w:p>
    <w:p>
      <w:r>
        <w:rPr>
          <w:b w:val="0"/>
        </w:rPr>
        <w:t xml:space="preserve">Saia de sua zona de conforto As pessoas muitas vezes desconhecem a influência que possuem sobre amigos, entes queridos ou mesmo estranhos. Se você acredita que existem grandes riscos para o futuro de nosso país que dependem desta eleição, o que você está disposto a fazer para evitar que o país tome a decisão errada?  As eleições vêm e vão, e muitos acreditam que não há muita diferença entre as partes.  Em alguns casos, eles estão certos.  Nos últimos 40 anos tem havido um lento impulso rumo ao socialismo, sendo que a única diferença entre os partidos é a velocidade ligeiramente diferente.  Esta eleição é diferente.  Os republicanos vêem os problemas, e querem mudar o rumo.  Os democratas querem pisar no acelerador. Se você acredita que uma vitória de Obama significa um risco maior: de uma crise de dívida; que uma bomba suja será detonada em NYC; que o Oriente Médio será nuclear; você pagará impostos mais altos; ele encontrará mais maneiras de limitar a produção de energia tradicional; ele não fará quase nada para resolver nosso crescente problema de dívida...COMO VOCÊ NÃO PODE FAZER!  Você acha que as pessoas na Grécia ou na Espanha que viram para onde o país se dirigia há 10-15 anos atrás desejam ter feito mais naquela época para mudar sua trajetória?  Você se sentirá à vontade para contar a seus filhos ou netos o que você fez ou não fez quando viu estas coisas chegando? A próxima edição, é claro, é o que você faz.  Se você é dono de uma empresa e acredita que um segundo termo de Obama prejudicará sua capacidade de crescimento, você não tem a responsabilidade de dizer a seus funcionários o que você pensa?  Esta é sua avaliação honesta das perspectivas futuras de sua empresa.  A apresentação aos funcionários não deve ser desagradável ou partidária, poderia ser semelhante a estimar o impacto de um desastre natural.  As declarações devem ser feitas de forma factual, e os funcionários apreciarão as informações antes do tempo.  Isto certamente bate um anúncio de demissão como resultado direto de alguma nova imposição federal à sua empresa daqui a um ano. De um ponto de vista pessoal, pode ser um telefonema para um membro da família, conversar no balcão da Deli, falar enquanto espera pelo fim da aula de dança, trazer os debates em um jogo de cartas, ou uma conversa casual em um bar esportivo.  As pessoas com quem você vai falar podem não acreditar que os riscos são tão graves quanto você pensa, portanto, aqui estão algumas formas simples e apartidárias de transmitir seu ponto de vista.  Tente... Ele diz que o Medicare é a maior causa de nosso problema de dívida de longo prazo, mas não sugeriu uma solução. Ele disse que reuniria as duas partes e trabalharia para uma "América Púrpura", mas não conseguiu convencer um republicano a concordar com ele em suas maiores iniciativas. Já tivemos recessões antes, por que este é o único de que não podemos sair? Ele teve sua chance, e as coisas não estão melhores. Já demitimos presidentes melhores do que este. Se você acredita que esta eleição vai mudar a vida de seus filhos para melhor ou pior, dependendo do resultado, não vale a pena o risco de um pouco de desconforto social para garantir o resultado certo?  Bob Grant tem sido uma personalidade da rádio no mercado de NYC por mais de 40 anos, e ele assinou seu programa de rádio da mesma forma por todos esses anos.  "Sua influência conta.  Use-a"! Autor Bio: Michael é relativamente novo nas fileiras da escrita. Ele tem sido um editor e contribuidor no site www.freemarketsfreepeople.net nos últimos 1 anos. Ele tem mais de 20 anos de experiência empresarial diversificada, desde dirigir operações complexas onde gerenciou centenas de pessoas, até iniciar e dirigir pequenas empresas como www.realinterestfund.com. Ele é abençoado, ou talvez amaldiçoado, com uma mente lógica que ele usa para analisar o governo, a mídia, a política e a cultura. Ele acredita que suas experiências de vida o ajudam a trazer uma perspectiva única para as questões do dia. Como membro ativo de minha igreja batista, tenho mantido silêncio por tanto tempo sobre minhas opiniões pessoais sobre o caos que Obama tem causado em nosso país. Ele tenta distrair as pessoas como um dervixe rodopiante para mantê-las longe da verdade. Há alguns fins de semana, um de meus amigos e companheiros de igreja estava falando sobre o plano de 5 trilhões de dólares e tudo isso. Eu finalmente me levantei para defender minha candidata e lhe disse que Romney está no negócio há mais de 20 anos e sabe como colocar esta economia de volta nos trilhos! GO ROMNEY!!!! Então a escolha é clara.... Você quer um empresário que tenha gerado bilhões ou um presidente que tenha desperdiçado trilhões? asl3676 Porque eu tenho um cérebro. Eu sou educado e penso por mim mesmo.</w:t>
      </w:r>
    </w:p>
    <w:p>
      <w:r>
        <w:rPr>
          <w:b/>
          <w:color w:val="FF0000"/>
        </w:rPr>
        <w:t xml:space="preserve">id 150</w:t>
      </w:r>
    </w:p>
    <w:p>
      <w:r>
        <w:rPr>
          <w:b w:val="0"/>
        </w:rPr>
        <w:t xml:space="preserve">Você está aqui: Declarações da mídia Ministro da Agricultura, Pesca e Florestas O Honorável John McVeigh Dança do Trabalho para os Verdes destruirá empregos pesqueiros Ministro da Agricultura, Pesca e Florestas O Honorável John McVeigh Dança do Trabalho para os Verdes destruirá empregos pesqueiros O anúncio das reservas marinhas do Federal Labor destruiria comunidades pesqueiras e centenas de pequenas empresas familiares ao longo da costa de Queensland, disse o Governo Newman. O Ministro Estadual de Agricultura, Pesca e Florestas John McVeigh disse que o anúncio do Ministro Federal do Meio Ambiente, Tony Burke, de bloquear enormes áreas ao largo da costa central e norte de Queensland era uma loucura. "A dança do trabalho para os Verdes no período que antecede as eleições federais destruirá os empregos e as empresas locais em Queensland", disse o Sr. McVeigh. "O impacto em nossas comunidades pesqueiras será enorme". "Ele irá exportar empregos em Queensland, uma vez que os equipamentos de pesca locais serão fechados. "Haverá uma mudança acentuada para os frutos do mar importados - que violarão os frágeis recifes e outros ambientes marinhos no exterior onde não há uma gestão adequada. "Isto é uma perda para o meio ambiente e particularmente para os empregos pesqueiros locais. Os parques marinhos e as perdas de empregos que eles causarão não entrarão em vigor até 2014 - após as próximas eleições federais. "Nossas indústrias pesqueiras são reconhecidas como entre as mais bem administradas e mais sustentáveis do mundo. Já temos exclusões pesqueiras em vastas áreas. "Não há uma base científica sólida para isto. Trata-se de Tony Burke e do Governo Trabalhista de Gillard tentando interromper o fluxo de votos para os verdes". "As comunidades pesqueiras de Mooloolaba a Karumba serão duramente atingidas, uma vez que os operadores comerciais estão bloqueados fora de vastas áreas do Mar de Coral e do Golfo de Carpentaria. "Todas as pequenas empresas de apoio que fornecem combustível e suprimentos para reparos, reparos e prestadores de serviços sofrerão". "É mais um negócio de trabalho duvidoso com os Verdes antes que qualquer detalhe de compensação tenha sido trabalhado.</w:t>
      </w:r>
    </w:p>
    <w:p>
      <w:r>
        <w:rPr>
          <w:b/>
          <w:color w:val="FF0000"/>
        </w:rPr>
        <w:t xml:space="preserve">id 151</w:t>
      </w:r>
    </w:p>
    <w:p>
      <w:r>
        <w:rPr>
          <w:b w:val="0"/>
        </w:rPr>
        <w:t xml:space="preserve">Bike Biz: 'O ciclismo deve fazer parte do currículo nacional' O governo está sendo incitado a introduzir um padrão mínimo de educação ciclística diária e apoio às escolas na Inglaterra até 2016 para combater a obesidade infantil. A medalhista olímpica de ouro no ciclismo Dani King está apoiando as chamadas, iniciadas por Sustrans. O ciclismo de montanha está no currículo na Escócia desde 2010 e algumas autoridades locais inglesas estão ensinando ciclismo a crianças em idade escolar como parte do currículo - inclusive em Derby desde 2007, mas o apelo é para uma mudança mais ampla, de alcance nacional. Tal medida economizaria dinheiro para o país. A inatividade física entre os jovens custou aos contribuintes na Inglaterra 760 milhões no ano passado - um novo padrão de ouro incorporaria exercício nas rotinas diárias a uma fração do custo. A Sustrans compilou um relatório "Going for Gold" (Indo em busca do Ouro) pedindo a integração da bicicleta nas aulas escolares para que cada estudante tenha acesso a treinamento regular em segurança e manutenção, bem como a algum lugar para estacionar sua bicicleta. As sessões únicas de treinamento comumente optadas nas escolas pouco fazem para mudar hábitos de longo prazo, disse Sustrans, com dois por cento das crianças pedalando regularmente para a escola. "É uma tragédia nacional que tão poucas de nossas crianças possam desfrutar dos benefícios do exercício diário e da liberdade de andar de bicicleta para a escola", disse o chefe da Sustrans, Malcolm Sheppard. "O esporte competitivo é ótimo, mas não é para todos - precisamos de oportunidades para que nossas crianças de inspiração olímpica sejam ativas todos os dias". A Sustrans já executa um programa de apoio às escolas para alcançar um padrão de ciclismo de ouro, que consegue triplicar os níveis de ciclismo dos alunos. Duas escolas em Surrey e uma em Kent alcançaram recentemente o maior prêmio da Sustrans - a primeira a fazer isso no Reino Unido. A medalhista olímpica de ouro em ciclismo Dani King acrescentou: "Falo com tantas crianças que adorariam pedalar até a escola, mas não têm o treinamento adequado para fazê-lo com segurança ou as instalações na escola para suas bicicletas. "Sabemos que as crianças que andam de bicicleta para a escola são mais saudáveis, mais confiantes e têm melhor desempenho em suas aulas". "Se queremos ver uma mudança real no número de crianças andando de bicicleta para a escola, e os benefícios que isso implica, precisamos de um nível mínimo de educação ciclística e instalações em todas as escolas do Reino Unido".</w:t>
      </w:r>
    </w:p>
    <w:p>
      <w:r>
        <w:rPr>
          <w:b/>
          <w:color w:val="FF0000"/>
        </w:rPr>
        <w:t xml:space="preserve">id 152</w:t>
      </w:r>
    </w:p>
    <w:p>
      <w:r>
        <w:rPr>
          <w:b w:val="0"/>
        </w:rPr>
        <w:t xml:space="preserve">Sou muito novo para montar . Basicamente, tenho um serviço remoto SMB na rede local que quero copiar imagens de um diretório, depois repito a cada 5 minutos. Acho que o que eu preciso fazer é fazer um script que verifique se o servidor está montado, se não está montado, se está, não faça nada, então execute rsync. Consegui configurar o crontab (pela primeira vez) para remover todos os arquivos existentes no diretório e depois executar o rsync , mas não tenho certeza de como devo abordar o material SMB. Devo montá-lo, copiar os arquivos e desmontá-lo, ou devo deixar a conexão ser? 1 Resposta Se se espera que seus servidores fiquem instalados e conectados a maior parte do tempo, então eu diria para deixar a montagem no lugar. Dessa forma, você evita alguma sobrecarga no estabelecimento da conexão. Se, por outro lado, você tiver problemas de desistência da rede ou problemas de conexão similares, então ter uma montagem ativa pode causar perda de dados para arquivos recém escritos, porque o sistema de arquivos não será desmontado limpos quando a rede for embora. Pode ser prudente adicionar a bandeira --checksum ao rsync depois de uma montagem não intencional, para que não apenas os tempos de modificação do arquivo (assumindo -- vezes ), mas também o conteúdo do arquivo sejam verificados. Isso deve reduzir os efeitos adversos das desmontagens forçadas. Para verificar se alguma coisa está montada, basta dar um "grep" na saída da montagem . Observe também as opções suaves e difíceis de montar.cifs , que decidirão se uma conexão quebrada causará erros de leitura ou se o programa ficará pendurado. Tenho certeza de que com a opção difícil, você verá um controle remoto como montado mesmo que a conexão falhe. Com soft , não tenho certeza de nada. Se você vir o sistema de arquivos ainda montado, então é bem provável que você possa acessá-lo quando a conexão for restaurada. Se a conexão não estiver disponível, no entanto, a opção difícil fará com que seu rsync fique pendurado. Obrigado pela ajuda. Por acaso você sabe como eu posso validar a conexão em um script de shell? Por exemplo, se a conexão não conseguir se conectar, não quero executar o resto do script -- nipponese Jul 23 às 22:44 @nipponese: Se o fs não estiver montado na frente, você poderia emitir uma montagem e verificar a saída da montagem depois. Se o fs estiver montado e você quiser saber se ele está realmente disponível, tente escrever para um arquivo temporário gerado aleatoriamente ou similar. Mas se o fs foi montado com força, isto fará com que seu script fique pendurado. -- MvG Jul 24 às 7:30</w:t>
      </w:r>
    </w:p>
    <w:p>
      <w:r>
        <w:rPr>
          <w:b/>
          <w:color w:val="FF0000"/>
        </w:rPr>
        <w:t xml:space="preserve">id 153</w:t>
      </w:r>
    </w:p>
    <w:p>
      <w:r>
        <w:rPr>
          <w:b w:val="0"/>
        </w:rPr>
        <w:t xml:space="preserve">Genghis Khan, o VERDE: Invasor matou tantas pessoas que os níveis de carbono despencaram Novo legado: As sangrentas conquistas de Genghis Khan esfregaram 700 milhões de toneladas de carbono da atmosfera enquanto as terras despovoadas retornavam à floresta. Genghis Khan foi considerado o invasor mais verde da história - após suas conquistas assassinas mataram tantas pessoas que enormes extensões de terra cultivada retornaram à floresta. O líder mongol, que estabeleceu um vasto império entre os séculos XIII e XIV, ajudou a remover quase 700 milhões de toneladas de carbono da atmosfera, reivindica um novo estudo. A morte de 40 milhões de pessoas fez com que grandes áreas de terra cultivada se tornassem novamente espessas com árvores, que absorvem o dióxido de carbono da atmosfera. E, embora seus métodos possam ser difíceis de aceitar pelos ambientalistas, os ecologistas acreditam que este pode ser o primeiro caso de sucesso de resfriamento global feito pelo homem. É um equívoco comum que o impacto humano sobre o clima começou com a queima em larga escala de carvão e petróleo na era industrial", disse Julia Pongratz, que chefiou a pesquisa do Departamento de Ecologia Global da Carnegie Institution. Na verdade, os seres humanos começaram a influenciar o meio ambiente há milhares de anos, mudando a cobertura vegetal das paisagens da Terra quando desmatávamos florestas para a agricultura", disse ela ao Mongabay.com. As 700milhões de toneladas de carbono absorvidas como resultado do império mongol são aproximadamente as mesmas produzidas em um ano a partir do uso global de gasolina. Um ainda do filme Mongol: The Rise To Power Of Genghis Khan onde o papel principal foi desempenhado por Tadanobu Asano. O lendário guerreiro subiu ao poder ao unir tribos nômades guerreiros mongóis, que dizimaram assentamentos inteiros para criar um vasto império. Os descendentes de Genghis continuaram a empurrar suas fronteiras até chegar à Europa do Leste, ELE ROSE PARA CRIAR UM EMPREGO Originalmente conhecido como Temjin dos Borjigin, Genghis nasceu segurando um coágulo de sangue em sua mão. Seu pai era khan de uma pequena tribo, mas ele foi assassinado quando Temjin ainda era muito jovem. O novo líder tribal não queria nada com a família Temjin, assim, com sua mãe e outros cinco filhos, Temjin foi expulso e deixado para morrer. De todos os que estão nesta lista, ele é o único a começar com nada. Desde o início mais brutal possível, Genghis sobreviveu para unir as tribos mongóis e conquistar territórios tão distantes quanto o Afeganistão e o norte da China. Ele deixou uma montanha de crânios que permaneceu por anos na China. Genghis Khan abriu o caminho para que seu neto Kublai se tornasse imperador de uma China unida e fundador da dinastia Yuan. No total, Genghis conquistou quase quatro vezes as terras de Alexandre o Grande. Ele ainda é reverenciado na Mongólia e em partes da China. O estudo Carnegie mediu o impacto do carbono de uma série de eventos históricos que envolveram um grande número de mortes. Os períodos de tempo analisados também incluíram a Peste Negra na Europa, a queda da Dinastia Ming da China e a conquista das Américas. Todos esses eventos compartilham um amplo retorno das florestas após um período de despovoamento maciço. Mas a sangrenta invasão mongol, que durou um século e meio e levou a um império que se estendeu por 22% da superfície da Terra, imediatamente se destacou por sua longevidade. E foi assim que Genghis Khan, que repetidamente exterminou assentamentos inteiros, foi capaz de eliminar mais carbono da atmosfera do que qualquer outro déspota. Descobrimos que durante os curtos eventos como a Peste Negra e o colapso da Dinastia Ming, o crescimento da floresta não foi suficiente para superar as emissões de material em decomposição no solo", explicou Pongratz. Mas durante os de maior duração, como a invasão mongol... houve tempo suficiente para as florestas rebrotarem e absorverem quantidades significativas de carbono". Embora o Khan permaneça conhecido como Genghis o Destruidor e não Genghis o Verde, o Dr. Pongratz espera que suas pesquisas levem os futuros historiadores a examinar o impacto ambiental, assim como os aspectos mais tradicionais do estudo. Com base no conhecimento que adquirimos do passado, estamos agora em condições de tomar decisões de uso da terra que diminuirão nosso impacto sobre o clima e o ciclo do carbono", disse ela. "Não podemos ignorar o conhecimento que temos</w:t>
      </w:r>
    </w:p>
    <w:p>
      <w:r>
        <w:rPr>
          <w:b/>
          <w:color w:val="FF0000"/>
        </w:rPr>
        <w:t xml:space="preserve">id 154</w:t>
      </w:r>
    </w:p>
    <w:p>
      <w:r>
        <w:rPr>
          <w:b w:val="0"/>
        </w:rPr>
        <w:t xml:space="preserve">Notícias e atualizações Além disso, bem-vindo ao site da Livingroom Music recentemente redesenhado por Alex Fischoff que lhe dará a capacidade de adicionar, editar e excluir seus próprios eventos artísticos.  Você também terá a opção de receber novos artigos musicais interessantes em sua caixa postal, assim como lê-los aqui . Uma casa para compositores e intérpretes de música nova, alt-classical, experimental, digital, multimídia e música eletrônica, bem como para artistas de performance e artistas multimídia, novos defensores da música e todas as outras pessoas interessadas em cultivar os esforços artísticos criativos modernos. Cadastre-se Se você gostaria de receber anúncios periódicos de Living Room Music e atualizações importantes em sua caixa postal, por favor, assine o liveroommusic.org abaixo. Seu endereço de e-mail nunca será compartilhado com mais ninguém e você poderá cancelar sua inscrição a qualquer momento. Para saber como você pode publicar seus próprios eventos em nossa página Cozinha e/ou receber artigos da Sala de Leitura em sua caixa de correio, por favor clique aqui .</w:t>
      </w:r>
    </w:p>
    <w:p>
      <w:r>
        <w:rPr>
          <w:b/>
          <w:color w:val="FF0000"/>
        </w:rPr>
        <w:t xml:space="preserve">id 155</w:t>
      </w:r>
    </w:p>
    <w:p>
      <w:r>
        <w:rPr>
          <w:b w:val="0"/>
        </w:rPr>
        <w:t xml:space="preserve">As minas parecem estar funcionando muito bem, tenho notado que a resposta da tela sensível ao toque melhorou, mas isso é tudo. só queria que o navegador não refrescasse tanto... o único navegador que não parece fazer isso é o Boat Broswer. mas todos os outros, incluindo o estoque, parecem consumir mais memória e pegar a bota depois disso. Eu acabei de receber o meu e o download foi rápido, e a tábua parece estar funcionando mais rápido também. MAS, agora recebo uma mensagem pop-up Swype que diz que o EnglishUK falhou em carregar. Tudo o que eu toco traz à tona essa mensagem. Eu não sei o que aconteceu! Socorro! Eu procurei nos fóruns Swype e este foi um problema em junho passado, mas nunca tive o problema até agora. Alguém mais tem este problema?</w:t>
      </w:r>
    </w:p>
    <w:p>
      <w:r>
        <w:rPr>
          <w:b/>
          <w:color w:val="FF0000"/>
        </w:rPr>
        <w:t xml:space="preserve">id 156</w:t>
      </w:r>
    </w:p>
    <w:p>
      <w:r>
        <w:rPr>
          <w:b w:val="0"/>
        </w:rPr>
        <w:t xml:space="preserve">Post navigation Time to Make a List (verifique duas vezes) As férias estão chegando e que melhor maneira de surpreender o seu fornecedor ou empreiteiro em sua vida do que com uma nova ferramenta elétrica?  Pode não ser romântico e pode parecer estranho para algumas pessoas, mas receber um presente prático, um que você pode usar todos os dias é sobre o melhor presente que você pode receber.  Portanto, você pode embrulhar um novo kit de furadeira ou uma nova serra circular e colocá-lo debaixo da árvore nesta época de férias.  Para a maioria de nós, não precisamos de uma boa desculpa para receber uma nova ferramenta elétrica.  Apenas o fato de ser um novo modelo e ter uma nova mala brilhante é razão suficiente para adquiri-la.  Mas é mais divertido ter aquele alguém especial para tomar o tempo e encontrar algo que eles sabem que vamos amar. Há sempre novas ferramentas sendo lançadas no mercado e este ano não é exceção.  As novas ferramentas populares que vão estar quentes nesta estação serão tecnologia sem escovas.  Haverá muitas pessoas que vão querer fazer a mudança para a tecnologia brushless em breve e não há melhor maneira de obter uma nova ferramenta do que pedindo para que ela esteja debaixo da árvore. Makita e Milwaukee estão liderando o caminho com estas novas ferramentas. A furadeira de martelo Makita LXPHZ " 18volt é a estocagem perfeita para qualquer pessoa que adora ferramentas.  E se você estiver lendo este blog, então há uma boa chance de que você se encaixe nessa categoria e já tenha algumas dessas coisas em sua lista de desejos.  As ferramentas elétricas são ótimas para dar e receber, mas não se esqueça dos acessórios.  Estes são os tipos de coisas que se encaixam bem nas meias e as coisas boas sempre vêm em pequenas embalagens.  Nem todas têm que ser estocadores, mas Leatherman faz algumas multiferramentas muito legais.  Uma multiferramenta é a ferramenta perfeita para passear pela natureza selvagem, seja ela cheia de animais selvagens ou a natureza selvagem do local de trabalho.  Estas ferramentas são construídas de forma resistente e para fazer o trabalho toda vez.  Por isso, juntem sua lista e lembrem aos entes queridos de suas vidas o que vocês fazem para viver e para se divertir e esperar o melhor.  Além disso, deixe-nos saber o que vocês acham que será a ferramenta elétrica mais popular da estação.  Sempre gostamos de ouvir os especialistas, você sabe, as pessoas que usam as ferramentas.</w:t>
      </w:r>
    </w:p>
    <w:p>
      <w:r>
        <w:rPr>
          <w:b/>
          <w:color w:val="FF0000"/>
        </w:rPr>
        <w:t xml:space="preserve">id 157</w:t>
      </w:r>
    </w:p>
    <w:p>
      <w:r>
        <w:rPr>
          <w:b w:val="0"/>
        </w:rPr>
        <w:t xml:space="preserve">Acordo de manhã e são 6 horas da manhã. Dizem que pode haver chuva, mas o sol está quente. Quem me dera ter um pouco só para matar hoje, e quem me dera ter um centavo por cada conta que tinha que pagar. Alguns dias você perde, você ganha e as águas são tão altas quanto as vezes que você entra. Então eu salto de volta para onde aprendi a nadar. Tento manter minha cabeça acima dela o melhor que posso. É por isso; aqui estou eu, apenas esperando esta tempestade para passar por mim. E esse é o som do sol que se põe e esse é o som do sol que se põe... (Aye, aye, ayeehey...) Eu vi meu amigo Bobby, ele disse "O que está acontecendo, cara?". Você tem pouco trabalho ou vinte para emprestar? Eu abri minha mão Ele disse que estou feliz de ver, eles podem tirar meu trabalho, mas não meus amigos que você vê. E aqui estou eu apenas esperando que esta tempestade passe por mim. E este é o som do sol que se põe E este é o som do sol que se põe (Aqui vamos nós) Eu quero ir onde o sol nunca vai acabar Com meu violão na praia lá com todo meu amigo. O sol tão quente e as ondas em movimento e tudo cheira a bronzeador, o oceano e as garotas tão doces Então chute de seus sapatos e relaxe seus pés Eles dizem que os milagres nunca cessam, e toda alma precisa de um pouco de realeasin' o som do sol até o sol se pôr, e eu só quero ouvir esse som E esse é o som do sol se pôr E esse é o som do sol se pôr E agora diga que é com você que eu quero estar, quando o sol se puser. É com você que eu quero estar, quando o sol se puser Cante; É com você que eu quero estar, quando o sol se puser. É com você que eu quero estar quando o sol se põe É com você que eu quero estar, quando o sol se põe É com você que eu quero estar, quando o sol se põe É com você que eu quero estar, quando o sol se põe É com você que eu quero estar, quando o sol se põe É com você que eu quero estar, quando o sol se põe</w:t>
      </w:r>
    </w:p>
    <w:p>
      <w:r>
        <w:rPr>
          <w:b/>
          <w:color w:val="FF0000"/>
        </w:rPr>
        <w:t xml:space="preserve">id 158</w:t>
      </w:r>
    </w:p>
    <w:p>
      <w:r>
        <w:rPr>
          <w:b w:val="0"/>
        </w:rPr>
        <w:t xml:space="preserve">Ei , estou no ano 11 e realmente quero ser um médico, estas qualificações vão ser ok ? E que níveis devo fazer? GCSE Science Double Award GCSE English GCSE Maths GCSE French GCSE Psychology GCSE Electronic Products GCSE RE short BTEC Applied science FCSE French Estou tentando convencer meu chefe de ano a me deixar fazer dois GCSEs extras para que eu tenha nove todos juntos, mas ele. Está dizendo não porque sou disléxico e o estresse, mas eu posso lidar com isso. Também se você tiver qualquer outro conselho sobre como entrar na medicina, por favor, me avise Não muito tarde. Você precisa ter o objetivo de fazer o melhor que puder em seus GCSEs, especialmente Matemática, Ciência e Inglês. Para os níveis A, geralmente recomendamos Biologia, Química e dois outros assuntos que você aprecia e se sairá bem. Você também precisa começar a pensar na experiência de trabalho e no trabalho voluntário. Dê uma olhada aqui http://www.thestudentroom.co.uk/wiki/Med\\\ para mais informações. ush hard! contente com apenas notas A. e comece alguma experiência de trabalho neste verão. mesmo sendo um voluntário em um hospital.e esteja extremamente preparado para o tapa na cara que é conhecido como níveis A. boa sorte ( Originally Posted by shanej13 ) Hey , estou no ano 11 e realmente quero ser um médico estas Qualificações serão ok ? E o que devo fazer em nível A ? GCSE Science Double Award GCSE English GCSE Maths GCSE French GCSE Psychology GCSE Electronic Products GCSE RE short BTEC Applied science FCSE French Estou tentando convencer meu chefe de ano a me deixar fazer dois GCSEs extras para que eu tenha nove todos juntos, mas ele. Está dizendo não porque sou disléxico e o estresse, mas eu posso lidar com isso. Também se você tiver qualquer outro conselho sobre como entrar na medicina, por favor, me avise. Isto foi postado do iPhone/iPad App GCSEs do The Student Room não é tudo, algumas escolas médicas querem excepcionais, outras não. Certifique-se de que aqueles que você está fazendo você faz o melhor que pode, esse deve ser o seu único foco no momento. Depois de fazer os exames, considere a experiência de trabalho em um papel de cuidado durante o verão antes de começar o AS. Construir sobre o PS enquanto você vai evitando um "pânico louco" no A2 quando você de repente percebe que é hora de escrever e ainda não tem nenhuma experiência de trabalho ( Originally Posted by shanej13 ) mas está dizendo não porque sou disléxico e o estresse, mas eu posso lidar com isso. Também se você tiver qualquer outro conselho sobre como entrar na medicina, por favor, me avise Não deixe que sua deficiência de aprendizagem o dissuada. São muitos os estudantes que entraram na medicina com dificuldade de aprendizagem. Primeiro, sua escola deve fazer certas acomodações por conta de sua dislexia. Eles devem ajudá-lo, e não desencorajá-lo. Informe-se com seu conselheiro. Em segundo lugar, dependendo da natureza de sua deficiência, você pode ser elegível para fazer a versão UKCATSEN do teste de admissão UKCAT. Depois que você entrar, quase todas as universidades têm aconselhamento e serviços para pessoas com deficiência.</w:t>
      </w:r>
    </w:p>
    <w:p>
      <w:r>
        <w:rPr>
          <w:b/>
          <w:color w:val="FF0000"/>
        </w:rPr>
        <w:t xml:space="preserve">id 159</w:t>
      </w:r>
    </w:p>
    <w:p>
      <w:r>
        <w:rPr>
          <w:b w:val="0"/>
        </w:rPr>
        <w:t xml:space="preserve">Como posso ser salvo por Jesus Cristo? Salvo de quê? A resposta é: da Morte. É um fato aceito que todos acabam morrendo. Alguns, talvez, morram mais cedo do que outros. No entanto, a maioria das pessoas tem a esperança de que a morte não seja o fim da vida por completo. Alguns acreditam que este 'depois da vida' está livremente disponível para todos, independentemente de quaisquer condições; alguns dizem que está livremente disponível para todos através do nome de Jesus Cristo; alguns dizem que está disponível somente através de Jesus Cristo e é restrito de acordo com certas condições pré-definidas; enquanto outros dizem que pode ser alcançado através de algumas crenças não cristãs, como o budismo. Outros ainda dizem que a morte é a morte, e que é a extinção da vida em uma base permanente. Para eles, não há salvação, ou salvação da morte. Existem várias teorias e propostas a este respeito, e as pessoas apóiam ativamente suas respectivas crenças. Portanto, pode-se concluir que uma teoria é tão boa quanto outra. Portanto, por que não viver a melhor vida possível e depois esperar pela salvação quando se morre? Afinal, se você fez o melhor que pôde, o "Grande Deus acima" certamente levará em conta seu esforço e o recompensará de forma adequada. O assunto, entretanto, é vital, e seríamos muito insensatos se negligenciássemos dar ao assunto pelo menos algum exame sério. Para isso, consideremos as evidências apresentadas na Bíblia, pois embora a Bíblia seja considerada por muitos como sendo relegada aos arquivos da fábula e da mitologia, e deixada na prateleira para recolher pó, ainda assim para outros é um livro que é único, na medida em que sua pretensão de ser a Palavra de Deus é reconhecida. Portanto, consideremos, antes de tudo, exatamente do que desejamos ser salvos, e quando tivermos feito isso, estaremos em condições de ver o que pode ser feito para nos salvar da posição que herdamos. Digo herdado porque é assim que a Bíblia descreve nossa posição atual em relação à morte. Mas voltemos ao início dos tempos: "No princípio, Deus criou o céu e a terra". Gn 1:1 O Princípio. O primeiro capítulo da Bíblia nos fala deste início, e nos informa que Deus criou o universo, e também criou as várias formas de vida sobre ele. "E Deus viu tudo o que tinha feito, e eis que era muito bom". Gn 1,31 E isso incluiu tudo: todos os planetas e estrelas, todas as plantas, todos os animais terrestres, todas as aves, toda a vida marinha e a vida humana - tudo foi classificado como muito bom. O segundo capítulo de Gênesis revisita o cenário da criação, mas com mais detalhes sobre a criação do primeiro casal humano. O terceiro capítulo nos conta como as coisas começaram a dar errado. Isto não foi através de nenhuma má criação da parte de Deus, mas pelo flagrante desrespeito do par humano às ordens de Deus que ele havia deixado com o primeiro homem, Adão. Tanto Adão como Eva (sua esposa criada) desprezaram abertamente as instruções de seu Criador. A reação de seu Criador foi clara e afiada: "Para Adão ele disse: 'Porque escutou sua esposa e comeu da árvore sobre a qual eu lhe ordenei: 'Não deve comer dela', 'Maldito é o chão por sua causa; através de dolorosa labuta você comerá dela todos os dias de sua vida'. Ele produzirá espinhos e cardos para você, e você comerá as plantas do campo". Pelo suor de sua sobrancelha você comerá sua comida até voltar ao chão, pois dela você foi levado; pelo pó que você é e pelo pó você voltará". " Gn 3,17 -- 19 Uma sentença de morte. Isto não deveria ter sido uma surpresa para Adão, pois Deus já o havia advertido do que aconteceria se ele escolhesse desobedecer ao mandamento de Deus. "E o Senhor Deus ordenou ao homem: 'Tu és livre para comer de qualquer árvore do jardim; mas não deves comer da árvore do conhecimento do bem e do mal, pois quando comeres dela, certamente morrerás'. " Gn 2,16,17 Esta afirmação de Deus se tornou realidade em Adão. Ele foi condenado à morte. Como diz um escritor do Novo Testamento: "Portanto, assim como o pecado entrou no mundo através de um só homem, e a morte através do pecado, e desta forma a morte veio a todos os homens, porque todos pecaram...". Romanos 5:12 Outro escritor do Novo Testamento, Tiago, tem isto a dizer: "- cada um é tentado quando, por seu</w:t>
      </w:r>
    </w:p>
    <w:p>
      <w:r>
        <w:rPr>
          <w:b/>
          <w:color w:val="FF0000"/>
        </w:rPr>
        <w:t xml:space="preserve">id 160</w:t>
      </w:r>
    </w:p>
    <w:p>
      <w:r>
        <w:rPr>
          <w:b w:val="0"/>
        </w:rPr>
        <w:t xml:space="preserve">O iPhone da próxima geração está programado para ser lançado na próxima semana e as trocas estão no auge, portanto agora é o momento perfeito para começar a trocar aqueles modelos que em breve serão antigos para ganhar algum dinheiro pelo smartphone da Apple a ser lançado. 9to5Mac compilou uma lista de lugares confiáveis para ajudá-lo a negociar esse iPhone empoeirado por dinheiro ou crédito - até $500s em alguns casos! Isso é suficiente para comprar um novo iPhone e cobrir a taxa de rescisão antecipada da AT&amp;T para a mudança para uma operadora que suporte totalmente o FaceTime . Antes de navegar pelas opções, reserve um momento para identificar a condição, as características e o modelo do iPhone permutável. Isto ajudará a determinar seu valor potencial, pois a maioria dos programas online usa uma pesquisa para calcular a estimativa do iPhone. Além disso, é prudente agir agora, pois os varejistas provavelmente baixarão seus preços à medida que a data de lançamento se aproxima. 2. eBay: O eBay é um dos primeiros - e provavelmente o mais proeminente - em vendas de garagem online, portanto faria sentido que o serviço de comércio eletrônico fornecesse um respeitado programa de comércio eletrônico com a massa distribuída através do PayPal. O eBay anuncia o envio gratuito e dá cotações imediatamente, mas os valores reais tendem a ser tímidos, mas as cotações de exemplo tendem a ser tímidas depois de determinar a condição do dispositivo online. Um iPhone 4 8GB (Preto) perfeito -- C Spire recebe $139, onde como o iPhone 4S 64GB (Branco) -- AT&amp;T bancos $381. 3. Gazelle: A Gazelle tem uma oferta bastante atraente em mãos, pois seu iPhone não precisa ser enviado até 1º de outubro, o que é muito tempo para esperar e obter um após o lançamento em 21 de setembro. Além disso, a Gazelle oferece várias formas de ganhar moolah através de cheque, PayPal ou cartão presente do Amazon.com. Vale notar que a seleção da opção Amazon Gift Card concederá 5% a mais do que o valor citado. Ah, e a Gazelle oferece frete gratuito. Um iPhone "bom" 4 8GB (Preto) -- Verizon ganha $140, enquanto um iPhone 4S 64GB (Branco) -- Verizon na mesma condição vai por $350. 4. NextWorth: NextWorth lista citações semelhantes às da Amazon, mas este útil website emite dinheiro em vez de um cartão presente com envio gratuito. O serviço também fez parceria com a Target online para estender as mesmas ofertas a esses compradores. NextWorth não exibe os preços antecipadamente e requer um questionário sobre a condição de um iPhone antes de dar cotações. Com isto dito, um iPhone 4 8GB (Branco) de menta -- Sprint vai por $155, enquanto um iPhone 4S 64GB (Preto) -- Sprint ganha $325. Atualização, 7 de setembro: NextWorth acaba de nos informar que está oferecendo atualmente $300 por um iPhone 4S (16GB) e $351 por um iPhone 4S (64GB). Não bate os preços da Amazon, mas há uma opção para obter dinheiro para aqueles que não estão interessados em um cartão presente da Amazon. Além disso, está dobrando o bônus de indicação de amigo para $20 para cada novo cliente (os amigos também receberão um bônus extra de 5% por sua troca). 5. GameStop: GameStop é um pouco mais problemático, porque as pessoas precisam visitar uma loja física para trocar um iPhone. Um associado da loja examinará o smartphone e então oferecerá dinheiro ou crédito da loja para uma troca. Felizmente, através deste método, o envio não é mais uma dor de cabeça. As cotações "até a troca" começam em US$ 180 por um iPhone 4 8GB (Preto) -- Verizon, e chegam a US$ 345 por um iPhone 4S 64GB (Branco) -- AT&amp;T. 6. Melhor compra: BestBuy é um dos serviços mais simples para a troca de um iPhone Apple. Basta selecionar o modelo, escolher sua qualidade, e adicioná-lo ao carrinho. O varejista advertiu que as trocas reais variam de acordo com as condições, acessórios e outros fatores. Um iPhone "perfeito" de 4 16 GB (Branco) mergulha $162, onde como um iPhone 4S 64GB (Preto) na mesma condição, alcança $336. 7. RadioShack : RadioShack oferece opções na loja e online para a troca de um iPhone. No entanto, o varejista notifica os consumidores que as trocas estão sujeitas às taxas de processamento aplicáveis e devem incluir carregadores, cabos ou outros acessórios. O iPhone 4 8GB (Preto) -- C Spire está avaliado em $129, enquanto um iPhone 4S 32GB (Preto) -- C Spire recebe $220 . Provavelmente há um a alguns quarteirões de sua casa também. 8. Programa de Reciclagem da Apple: Apple'.</w:t>
      </w:r>
    </w:p>
    <w:p>
      <w:r>
        <w:rPr>
          <w:b/>
          <w:color w:val="FF0000"/>
        </w:rPr>
        <w:t xml:space="preserve">id 161</w:t>
      </w:r>
    </w:p>
    <w:p>
      <w:r>
        <w:rPr>
          <w:b w:val="0"/>
        </w:rPr>
        <w:t xml:space="preserve">Uma crença de que o céu ou uma vida após a morte nos espera é uma "história de fadas" para pessoas com medo da morte, disse Stephen Hawking. Em uma demissão que sublinha sua firme rejeição aos confortos religiosos, o cientista mais eminente da Grã-Bretanha disse que não havia nada além do momento em que o cérebro cintila pela última vez. Hawking, que foi diagnosticado com a doença de neurônio motor aos 21 anos de idade, compartilha seus pensamentos sobre a morte, o propósito humano e nossa existência casual em uma entrevista exclusiva com o Guardião hoje. Esperava-se que a doença incurável matasse Hawking dentro de poucos anos após o surgimento de seus sintomas, uma perspectiva que transformou o jovem cientista em Wagner, mas que finalmente o levou a desfrutar mais da vida, disse ele, apesar da nuvem que pairava sobre seu futuro. "Tenho vivido com a perspectiva de uma morte prematura durante os últimos 49 anos. Não tenho medo da morte, mas não tenho pressa de morrer". Eu tenho tanto que quero fazer primeiro", disse ele. "Eu considero o cérebro como um computador que deixará de funcionar quando seus componentes falharem. Não há céu ou vida após a morte para computadores avariados; essa é uma história de fadas para pessoas com medo do escuro", acrescentou ele. Os últimos comentários de Hawking vão além daqueles apresentados em seu livro de 2010, The Grand Design , no qual ele afirmou que não há necessidade de um criador para explicar a existência do universo. O livro provocou uma reação de alguns líderes religiosos, incluindo o rabino chefe, Lord Sacks, que acusou Hawking de cometer uma "falácia elementar" de lógica. O físico de 69 anos ficou gravemente doente após uma turnê de palestras nos EUA em 2009 e foi levado ao hospital de Addenbrookes em um episódio que despertou sérias preocupações por sua saúde. Desde então, ele voltou ao seu departamento de Cambridge como diretor de pesquisa. As observações do físico traçam uma linha muito nítida entre o uso de Deus como metáfora e a crença em um criador onisciente cujas mãos guiam o funcionamento do cosmos. Em seu livro bestseller de 1988, A Brief History of Time, Hawking desenhou o dispositivo tão amado de Einstein, quando descreveu o que significaria para os cientistas desenvolver uma "teoria de tudo" - um conjunto de equações que descrevia cada partícula e força em todo o universo. "Seria o triunfo final da razão humana - pois então deveríamos conhecer a mente de Deus", escreveu ele. O livro vendeu 9 milhões de cópias relatadas e impulsionou o físico ao estrelato instantâneo. Sua fama levou a papéis de convidado em The Simpsons, Star Trek: The Next Generation e Red Dwarf. Uma de suas maiores realizações em física é uma teoria que descreve como os buracos negros emitem radiação. Na entrevista, Hawking rejeitou a noção de vida além da morte e enfatizou a necessidade de cumprir nosso potencial na Terra, fazendo bom uso de nossas vidas. Em resposta a uma pergunta sobre como devemos viver, ele disse, simplesmente: "Devemos buscar o maior valor de nossa ação". Em resposta a outra, ele escreveu sobre a beleza da ciência, como a requintada dupla hélice do DNA na biologia, ou as equações fundamentais da física. Hawking respondeu às perguntas feitas pelo Guardião e um leitor antes de uma palestra amanhã na reunião do Google Zeitgeist em Londres, na qual ele abordará a questão: "Por que estamos aqui?" Na palestra, ele argumentará que pequenas flutuações quânticas no universo primitivo se tornaram as sementes das quais surgiram galáxias, estrelas e, finalmente, a vida humana. "A ciência prevê que muitos tipos diferentes de universo serão criados espontaneamente a partir do nada". É uma questão de sorte em que estamos", disse ele. Hawking sugere que com instrumentos modernos baseados no espaço, como a missão Planck da Agência Espacial Européia, pode ser possível detectar impressões digitais antigas na luz deixada desde os primeiros momentos do universo e descobrir como nosso próprio lugar no espaço veio a ser. Sua palestra se concentrará na teoria M, uma ampla estrutura matemática que engloba a teoria das cordas, que é considerada por muitos físicos como a melhor esperança até agora para desenvolver uma teoria de tudo. A Teoria M exige um universo com 11 dimensões, incluindo uma dimensão de tempo e as três dimensões espaciais familiares. O resto é muito pequeno para que possamos ver. Evidências em apoio à Teoria M podem também vir do Grande Colisor de Hadrões (LHC) em Cern, a empresa européia p</w:t>
      </w:r>
    </w:p>
    <w:p>
      <w:r>
        <w:rPr>
          <w:b/>
          <w:color w:val="FF0000"/>
        </w:rPr>
        <w:t xml:space="preserve">id 162</w:t>
      </w:r>
    </w:p>
    <w:p>
      <w:r>
        <w:rPr>
          <w:b w:val="0"/>
        </w:rPr>
        <w:t xml:space="preserve">"Queremos uma foto de grandes rostos sorridentes felizes e ensolarados na capa do livreto". Mas isso deve ser feito para que ninguém possa reconhecer sua raça ou sexo". Isto me lembra um dos sempre presentes anúncios de reciclagem no metrô. Ele retrata um monte de recipientes de lixo antropomórficos, e todos eles têm gêneros e raças muito óbvias. Acho que The Onion tinha um artigo sobre algo semelhante, mas não consigo me lembrar dele. postado por griphus às 15h30 do dia 16 de agosto de 2010 Minha reação a sites como este é algo parecido: HAHAHAHAHA LOL HAHAHAHAHA LOL HAHAHAHA LOL Espere, esta é uma preocupação completamente legítima levantada pelos indivíduos que o site está tentando escarnecer. HAHAHAHA LOL Sim, huh, esta também parece legítima, não há motivo para zombar disso. E agora um é um exagero para que a pessoa que afixa no site possa se sentir superior. HAHAHAha... sim, não estou sentindo isso agora. postado por I EAT TAPAS às 15h30 do dia 16 de agosto de 2010 [ 42 favoritos ] "O logotipo deve ser maior, e também o texto". "Centrar isso"! "Você nunca deve usar pontuação em um pôster". "Estas cores são muito diferentes". "Azul e branco?" "Sim. Elas devem estar mais próximas para que seja mais fácil de ler". "Acrescente o texto lá". (aponta para um pedaço da impressão perto da linha denotando a borda da página) "É a borda da página". "Não, não é". "..." postado por máquina de carne sônica às 15:31 do dia 16 de agosto de 2010 [ 1 favorito ] Fui contatado para fazer um projeto de branding para um cliente que vendia suco de frutas localmente. Ele veio ao meu escritório e me apresentou um storyboard de como a animação de introdução para seu site deveria funcionar: Os primeiros slides mostram uma banana, abacaxi, pêssego e morango dançando alegremente e torcendo enquanto eles andam em círculos. Cerca de três ou quatro slides, todos eles saltam para um liquidificador funcional e seus sucos se espalham por toda a tela. O último escorrega é apenas o logotipo deles lentamente desaparecendo. Ele estava muito sério. Eu li aquele site inteiro ontem à noite em um ataque de misantropia. Encontrei uma sobreposição, quase suspeita, com alguns pedaços de ClientCopia. Pensei brevemente em tentar chegar a algum tipo de taxonomia para a ladainha de citações dos gananciosos e estúpidos, mas decidi contra isso, já que não queria chorar pela humanidade o dia todo. Em vez disso, adiei a chamada de alguém para trabalhar por conta própria. postado por adipocere às 15:33 do dia 16 de agosto de 2010 [ 1 favorito ] Eu costumava fazer arte de produção para camisetas. Tivemos uma linha de cruzeiro, eles queriam camisetas. Eles queriam um "desfile" de barcos e nos deram fotos de todos os tipos de barcos que eles usam. As fotos eram de todos os barcos que estavam ao lado. Eles queriam os barcos "indo para o pôr-do-sol", para que pudéssemos ver os barcos por trás. Eu tinha que passar 3 horas tentando explicar a eles que precisávamos de fotos dos barcos por trás e eles continuavam dizendo: "Por que você não roda o barco?". Fui contatado para fazer um projeto de branding para um cliente que vendia suco de frutas localmente. Ele veio ao meu escritório e me presenteou com um storyboard de como a animação de introdução para seu site deveria funcionar: Os primeiros slides mostram uma banana, abacaxi, pêssego e morango dançando alegremente e torcendo enquanto eles andam em círculos. Cerca de três ou quatro slides, todos eles saltam para um liquidificador funcional e seus sucos se espalham por toda a tela. O último escorrega é apenas o logotipo deles lentamente desaparecendo. Ele estava muito sério. Não faz muito tempo, em um posto de gasolina em Truro, Nova Escócia (ou seja, muitos graus afastado do centro do universo hip), vi um cartaz com a imagem de um rato surfando uma grande onda. Tudo foi feito em tons e estilos retro, e havia um pequeno slogan/logotipo no canto superior nos anos 70, fonte e cores do cartaz de viagem "Tropical Cheddar". Era um anúncio para um slush cheddar tropical, que não tem gosto de queijo, me disseram, mas é a cor do "cheddar" barato de fast-food e provavelmente sabe pelo menos vagamente a frutas tropicais. Perguntou a meu amigo adland sobre isso, ele disse,</w:t>
      </w:r>
    </w:p>
    <w:p>
      <w:r>
        <w:rPr>
          <w:b/>
          <w:color w:val="FF0000"/>
        </w:rPr>
        <w:t xml:space="preserve">id 163</w:t>
      </w:r>
    </w:p>
    <w:p>
      <w:r>
        <w:rPr>
          <w:b w:val="0"/>
        </w:rPr>
        <w:t xml:space="preserve">Crie layouts multicolunas com CSS Aproveite o suporte do navegador e recrie páginas em estilo de impressão usando a propriedade de contagem de colunas. Um dos pilares do design de impressão de jornais e revistas é a coluna humilde. As colunas ajudam a melhorar a legibilidade do texto, garantindo que o consumidor não perca seu lugar nas linhas do texto que são muito longas. Durante muito tempo, os web designers tentaram trazer este elemento de design tipográfico básico para a tela, mas sempre foram restritos pela necessidade de configurar elementos flutuantes complicados, e nenhum suporte para o fluxo automático do conteúdo do texto através das colunas. Um módulo CSS para suportar layouts multicolunas foi discutido pela primeira vez em 1999, portanto foi uma longa jornada para chegarmos ao ponto em que podemos começar a usar as propriedades disponibilizadas. Felizmente, com o lançamento do Internet Explorer 10, todos os principais fornecedores de navegadores suportarão o padrão em maior ou menor grau. Neste tutorial vamos examinar as principais propriedades disponíveis para conseguir layouts multicolunas, começando com alguma marcação HTML5 básica. Não apenas criaremos um layout flexível, mas também analisaremos algumas das limitações atuais, e como melhor aproveitar o recurso hoje. Finalmente, veremos como você pode redirecionar seu design para suportar diferentes tamanhos de tela e resoluções. Crie seu HTML Estamos usando um documento HTML5 básico com um único artigo, completo com cabeçalho e rodapé. Felizmente, a marcação HTML é a mais básica que você pode obter; temos uma série de parágrafos, algumas tags de cabeçalho e algumas imagens. Você pode abrir nosso documento start.html a partir do disco de recursos, ou usar seu próprio conteúdo. Adicione uma folha de estilo Vamos deixar o HTML em paz durante todo o processo, com todas as mudanças que fazemos acontecendo em uma folha de estilo. Vamos criar isso agora, salvando um novo documento de texto simples na pasta de estilos como 'screen.css'. Crie um link para ele a partir do documento HTML com o código mostrado abaixo. 001 link rel="stylesheet" type="text/css" href="styles/screen.css" / Propriedades básicas Vamos começar dando ao nosso artigo um pouco de estilo básico, usando tipografia e espaçamento, para criar a aparência geral de um jornal. Adicione as regras do CSS abaixo ao seu documento de estilo para configurá-lo e visualizá-lo em seu navegador. Note que mesmo os editores mais recentes da web ainda não tendem a suportar totalmente as colunas, então você precisará muito de seu navegador à mão para testar durante este tutorial. A introdução de colunas CSS permite que você configure colunas em qualquer elemento de nível de bloco, usando a propriedade de contagem de colunas. A propriedade de contagem de colunas aceita um número que representa o número de colunas em que você gostaria que o elemento fosse dividido. Tente adicionar o código abaixo à regra de artigo existente na folha de estilo para que você possa ver isto em ação: 001 coluna-contar: 2; Prefixos de fornecedor Como em muitas das propriedades e módulos CSS3, as colunas atualmente precisam que você utilize prefixos de fornecedor específicos do navegador para chamar e definir a propriedade. Precisaremos duplicar nossas regras usando -ms-, -webkit-, -moz- e -o- antes de cada propriedade, para atingir os cinco grandes -- Internet Explorer, Safari/Chrome, Firefox e Opera -- respectivamente. Ajuste a largura da calha Você pode ajustar manualmente a largura do intervalo entre as colunas usando a propriedade column-gap. Se você quiser um espaço maior entre as colunas, defina um valor maior de espaço entre colunas ou para conseguir colunas mais próximas, defina um valor menor. Se você omitir a propriedade column-gap, o navegador formatará automaticamente uma lacuna para você. Defina a largura da coluna Da mesma forma, você pode controlar a largura de suas colunas usando a propriedade de largura de coluna. Como com a propriedade column-gap, se você não definir isto explicitamente, o navegador calculará o valor para você automaticamente. Se você apenas definir a largura da coluna, a lacuna será calculada para caber na largura do contêiner, e vice versa. Se você especificar uma largura que seja grande demais para o elemento, o navegador irá sobrepor-se a sua configuração. Uma palavra sobre limitações Você não pode atualmente definir larguras diferentes para colunas diferentes, portanto, se você quiser ter uma coluna larga e duas colunas estreitas, você terá que aninhar elementos dentro de layouts de colunas. Esta limitação pode ser resolvida pelo</w:t>
      </w:r>
    </w:p>
    <w:p>
      <w:r>
        <w:rPr>
          <w:b/>
          <w:color w:val="FF0000"/>
        </w:rPr>
        <w:t xml:space="preserve">id 164</w:t>
      </w:r>
    </w:p>
    <w:p>
      <w:r>
        <w:rPr>
          <w:b w:val="0"/>
        </w:rPr>
        <w:t xml:space="preserve">Os desafios do crescimento de um negócio - e como enfrentá-los As empresas em crescimento enfrentam uma série de desafios. À medida que um negócio cresce, problemas e oportunidades diferentes exigem soluções diferentes - o que funcionou há um ano pode agora não ser a melhor abordagem. Com muita freqüência, erros evitáveis transformam o que poderia ter sido um grande negócio em um também rentável. Reconhecer e superar as armadilhas comuns associadas ao crescimento é essencial para que seu negócio possa continuar a crescer e prosperar. É fundamental garantir que os passos que você dá hoje não criem, por si só, problemas adicionais para o futuro. Uma liderança eficaz o ajudará a aproveitar ao máximo as oportunidades, criando um crescimento sustentável para o futuro. Este guia destaca os riscos e erros particulares que mais comumente afetam as empresas em crescimento e delineia o que você pode fazer a respeito deles. Acompanhar a pesquisa de mercado Não é algo que você faz de uma só vez ao lançar seu negócio. As condições comerciais mudam continuamente, portanto, sua pesquisa de mercado também deve ser contínua. Caso contrário, você corre o risco de tomar decisões comerciais com base em informações desatualizadas, o que pode levar ao fracasso comercial. Quanto mais você for bem-sucedido, mais os concorrentes notarão - e reagirão - ao que você está fazendo. Uma oferta líder de mercado um dia pode não ser melhor do que a média de alguns meses depois. Aparentemente, clientes fiéis podem ser rápidos em encontrar fornecedores alternativos que ofereçam um melhor negócio. À medida que os produtos (e serviços) envelhecem, o crescimento das vendas e as margens de lucro são espremidas. Entender onde seus produtos estão em seus ciclos de vida pode ajudá-lo a descobrir como maximizar a rentabilidade geral. Ao mesmo tempo, você precisa investir em inovação para construir um fluxo de produtos novos e lucrativos para o mercado. Fontes de informação As informações publicadas podem fornecer informações úteis sobre as condições e tendências do mercado. Como um negócio em crescimento, sua própria experiência pode ser ainda mais valiosa. Você deve ser capaz de construir uma imagem aprofundada do que os clientes querem, como eles se comportam e quais de suas abordagens de marketing funcionam melhor. Ter tempo para conversar com os principais clientes compensa. Seus fornecedores e outros parceiros comerciais podem ser importantes fontes de informações de mercado. Você deve incentivar seus funcionários a compartilhar o que eles sabem sobre os clientes e o mercado. Sistemas eficazes de TI também podem facilitar o compartilhamento e a análise de informações-chave, tais como o comportamento de compra e as preferências dos clientes. Você também pode querer realizar pesquisas extras - por exemplo, para testar a reação do cliente a um novo produto. Você mesmo pode fazer isso, ou usar um pesquisador freelance ou uma agência de pesquisa de mercado. Planejamento antecipado O plano que fez sentido para você há um ano atrás não é necessariamente o correto para você agora. As condições de mercado mudam continuamente, portanto, você precisa revisitar e atualizar seu plano de negócios regularmente. Veja a página neste guia sobre como se manter atualizado com o mercado. À medida que seu negócio cresce, sua estratégia precisa evoluir para se adequar às suas circunstâncias alteradas. Por exemplo, é provável que seu foco mude de ganhar novos clientes para construir relacionamentos lucrativos e maximizar o crescimento com os clientes existentes. As relações comerciais existentes muitas vezes têm maior potencial de lucro e também podem proporcionar um fluxo de caixa confiável. Relações mais novas podem aumentar o volume de negócios, mas as margens de lucro podem ser menores, o que pode não ser sustentável. Veja a página deste guia sobre fluxo de caixa e gestão financeira. Ao mesmo tempo, todas as empresas precisam estar atentas a novas oportunidades. Existem riscos óbvios de depender apenas dos clientes existentes. Diversificar sua base de clientes espalha esses riscos. Seguir o mesmo modelo de negócios, mas maior, não é o único caminho para o crescimento. Existem outras opções estratégicas, como terceirização ou franquia, que podem proporcionar melhores oportunidades de crescimento. É importante não assumir que seu sucesso atual significa que você será automaticamente capaz de tirar proveito dessas oportunidades. Cada grande movimento precisa ser planejado da mesma forma que um novo lançamento de negócios. Fique atento por ser muito oportunista - pergunte-se se novas idéias se adequam aos seus pontos fortes e à sua visão geral de onde o negócio está indo. Tenha em mente que cada novo desenvolvimento traz consigo riscos de mudança. Vale a pena rever regularmente os riscos que você enfrenta e desenvolver planos de contingência. Fluxo de caixa e gestão financeira O bom controle do fluxo de caixa é importante para qualquer negócio. Para um negócio em crescimento, é crucial - as restrições de caixa podem ser o maior fator limitador do crescimento e o excesso de negociação pode ser fatal. Fazer o melhor uso de suas finanças deve ser um elemento chave no planejamento de negócios e na avaliação de novas oportunidades. Com recursos limitados, você pode precisar desperdiçar oportunidades promissoras se a busca das mesmas significar a fome de seu negócio principal de financiamento essencial. Cada elemento do capital de giro deve ser cuidadosamente controlado para maximizar seu fluxo de caixa livre. Uma gestão de crédito eficaz e um controle rigoroso das dívidas vencidas são essenciais. Você também pode querer considerar a possibilidade de obter financiamento contra dívidas comerciais. Bom controle de estoque e fornecedor eficaz</w:t>
      </w:r>
    </w:p>
    <w:p>
      <w:r>
        <w:rPr>
          <w:b/>
          <w:color w:val="FF0000"/>
        </w:rPr>
        <w:t xml:space="preserve">id 165</w:t>
      </w:r>
    </w:p>
    <w:p>
      <w:r>
        <w:rPr>
          <w:b w:val="0"/>
        </w:rPr>
        <w:t xml:space="preserve">Estou em uma situação semelhante à sua com 8 e 6 anos, ambas começaram a esquiar quando tinham 4, e meu voto é comprar.  Quando começaram a esquiar, escolhi comprar equipamentos usados de baixo custo.  Acho que o primeiro conjunto de botas e esquis foi um total de 50-75 dólares.  Ambos os meus filhos as usaram e eu as vendi para outro membro aqui por pouco mais do que eu paguei.  As crianças não precisam de equipamentos top de linha quando estão começando a usá-los, por isso é bom. Possuir seu próprio equipamento permite que você pule a linha de aluguel na área de esqui e saia logo na encosta.  Também aumenta o fator "stoke" da criança porque você pode deixá-la brincar com o equipamento no quintal ou até mesmo usá-lo em casa.  Meus filhos ainda gostam de calçar as botas de esqui e se agarrar à casa agindo como robôs! Outro caminho possível é um aluguel sazonal a partir de uma loja local.  Um aluguel sazonal tem vantagens de custo em relação ao aluguel no morro e novamente permite evitar a linha de aluguel. Uma coisa eu vou notar, se as crianças vão estar na escola de esqui a maior parte do tempo enquanto estiverem no morro, o equipamento alugado está incluído no custo da escola de esqui na maioria dos lugares.  Portanto, se eles vão estar na escola de esqui durante a maior parte de seus dias iniciais, é melhor simplesmente deixá-los alugar o equipamento.  Se eles vão esquiar uma quantidade decente, então vá em frente e compre. Mike P.S. Eu recomendo vivamente colocar seus filhos na escola de esqui pelo menos uma parte do tempo.  Dessa forma, as crianças podem esquiar com outras crianças e isso reduz o nível de frustração tanto da criança quanto dos pais. Eu tenho usado "Play it Again Sports" por muitos anos, trocando o equipamento dos últimos anos para os próximos anos, junto com swaps de esqui, lista de Craigs, aluguel de temporada e Epic Ski em uma época ou outra.  Todos eles foram eficazes e me pouparam uma tonelada de dinheiro. Mantenha seus ouvidos no chão na colina local e fale com o cara encarregado do equipamento.  Fizemos grandes negócios com equipamentos usados desta maneira. +1 em aluguéis sazonais para crianças.  A loja em que trabalho tem um excelente programa de aluguel para jovens que pelo menos 100 famílias aproveitam a cada ano.  O custo para a temporada está nos $168-288 dependendo do tamanho da bota, e se eles precisam ou não de botas para adultos e ou esquis.  Todo o equipamento alugado usado vai para as trocas, que é quando finalmente ganhamos nosso dinheiro. As famílias que voltam todos os anos adoram este programa, pois sabem que seus filhos terão equipamento novinho em folha que está no tamanho certo para esta temporada, e não para a próxima ou última temporada.  As crianças se sentem especiais quando se equipam e trazem para casa seu próprio equipamento para manter em seu quarto. Eu gostaria que alguém tivesse esse programa disponível quando minha filha estava aprendendo a esquiar nos tempos antigos. O aluguel sazonal é bom; permite que as crianças tenham o equipamento em casa para brincar. Algumas lojas também permitem que você troque de equipamento sem custo no meio da temporada, o que é ótimo se as botas ficarem muito pequenas. Comprei os modelos do ano passado, este ano, para minha filha de 5YO por $170 no total para novinhos em folha, da Level Nine Sports. O frete foi barato e rápido, e eles montaram as amarrações para mim. Concordo que ter o material aqui para minha filha fazer bobagens vai ajudá-la. Mesmo apenas andar sobre o tapete com os esquis colocados a ajudará quando ela subir a colina. Google o site deles - eu os chamei e eles foram muito úteis. Voto ou usado ou aluguel sazonal.  É ótimo ver os pequenos brincando com as botas e os esquis e pisar no pátio.  Faz com que eles experimentem colocar os esquis, tirá-los, cair e voltar a subir, etc., quando não estão congelando, molhados e/ou sendo atingidos por pistolas de neve.  Pelo menos a metade do primeiro dia de esqui para os tots é aprender a pisar em botas e esquis, evitar pisar no outro e cair, etc...  Ya, pegue algo para eles e deixe-os começar a brincar com isso, mesmo que não haja neve no seu quintal. No ano passado, para meus filhos, fizemos a coisa do aluguel da temporada.  Fantástico negócio e você realmente não consegue vencê-lo.  Se você fez a quantidade de viagens para o morro que fizemos, nos custou cerca de US$ 3 por dia para botas, esquis e piscinas :) Este ano, com todos os últimos anos restantes, eu comprei todo o equipamento novo para as crianças. Isso facilita quando você vive em Salt Lake para conseguir grandes negócios. Provavelmente gastei cerca de US$ 150 a mais para cada criança, mas isto nos deu um</w:t>
      </w:r>
    </w:p>
    <w:p>
      <w:r>
        <w:rPr>
          <w:b/>
          <w:color w:val="FF0000"/>
        </w:rPr>
        <w:t xml:space="preserve">id 166</w:t>
      </w:r>
    </w:p>
    <w:p>
      <w:r>
        <w:rPr>
          <w:b w:val="0"/>
        </w:rPr>
        <w:t xml:space="preserve">Iluminando o caminho para o sucesso e o cumprimento da cura com a Dra. Sharon Forrest! A Dra. Sharon Forrest é a Fundadora e Diretora da Healthways International e da Wayshowers Society oferecendo uma grande variedade de modalidades e oficinas de cura, crescimento pessoal e autocapacitação. Também, a Dra. Sharon Forrest é co-fundadora da Casa Hogar Del Sol e Paskay - organizações não-governamentais sem fins lucrativos no Peru, com programas florescentes dedicados a proporcionar uma oportunidade de vida para crianças e adultos carentes. Favor ser informado que as terapias oferecidas por Sharon Forrest e Healthways não substituem a atenção médica, mas como um poderoso coadjuvante.</w:t>
      </w:r>
    </w:p>
    <w:p>
      <w:r>
        <w:rPr>
          <w:b/>
          <w:color w:val="FF0000"/>
        </w:rPr>
        <w:t xml:space="preserve">id 167</w:t>
      </w:r>
    </w:p>
    <w:p>
      <w:r>
        <w:rPr>
          <w:b w:val="0"/>
        </w:rPr>
        <w:t xml:space="preserve">por Susan Murphy Se há duas coisas que Jen realmente ama, é fazer televisão, e a renovação da casa. Há pouco mais de quatro anos, ela e eu estávamos sentadas em torno de uma noite bebericando um copo de Valpolicella, quando Jen me disse que estava pensando em virar uma casa. Ela havia pegado o bicho da renovação alguns anos antes, quando comprou sua primeira casa em Ottawa, e a transformou de nojenta para linda. Agora, ela estava pronta para levar as coisas para o próximo nível, e a melhor parte? Ela estava disposta a colocar tudo isso na TV. Agora, não sei quantos de vocês já estiveram em um reality show antes, mas é realmente uma das coisas mais invasivas que se pode fazer. Você não só está sujeito a ter uma câmera na cara 10 horas por dia, mas você tem que estar disposto a compartilhar o bom, o ruim e o feio com o mundo. Felizmente para nós, Jen estava pronta para isso, e assim nasceu The House Healers, com Jester Creative no leme para produzir o espetáculo. Quatro anos e 26 episódios depois, estamos prestes a lançar nossa terceira temporada, e embora tenha havido muitas mudanças na vida de Jen - um novo casamento, um casal de filhos e três casas curadas - The House Healers está se mantendo fiel às suas raízes, continuando a derrubar as casas mais batidas, espancadas na cidade e transformando-as em coisas de beleza. Desta vez, os The House Healers estão assumindo os subúrbios. Jen e seu novo marido e curandeiro, Brennan, compraram uma casa em Kanata, nos subúrbios de Ottawa. Esta casa não está em tão má forma quanto alguns dos projetos anteriores, mas está totalmente presa nos anos 80. Está com grande necessidade de atualização no século 21, e The House Healers tem grandes planos. Em épocas passadas, as reformas eram projetos grandes, desafiadores e longos. Se você olhar para nossos projetos passados, a casa Elmgrove levou 11 meses. Park Place demorou 10. Bem, esta ainda será uma renovação desafiadora -- a renovação mais espetacular até hoje da The House Healers, na verdade. A captura? Esta renovação tem que estar pronta em apenas SEIS SEMANAS. Não conseguiríamos fazer isso sem a equipe. Jen e eu produzimos e escrevemos o programa, e Jen é a anfitriã também, mas temos muitas outras pessoas trabalhando nos bastidores para tornar o The House Healers uma realidade. Brennan Cartier é o marido de Jen e curandeiro #2, e ele também nos ajuda como Produtor Associado. Dustin Langlois é o nosso incrível câmera, diretor e editor. Ele não só está correndo por aí capturando tudo em vídeo, como também está dando tudo de si para ter um produto tecnicamente sonoro e visualmente agradável no ar a cada semana. Tom Martineau e Jordan Arscott nos ajudaram a desenvolver nosso incrível website e continuamos a acrescentar novos recursos o tempo todo. Confira episódios passados, bobinas de blooper, nosso blog e nossa página Go Green, que contém muitas dicas e notícias sobre viver e construir verde. E, claro, por último mas não menos importante, temos nossos fantásticos patrocinadores, sem os quais nada disso seria possível. Agradecimentos especiais a este grupo fantástico, você pode ver uma lista completa de nossos patrocinadores no site do House Healers. Por favor, dê uma olhada neles! Renovar uma casa inteira E produzir um programa de TV sobre ela é uma das coisas mais desafiadoras, emocionantes, exaustivas e gratificantes que já fizemos no Jester Creative. Esperamos que você goste da série e, por favor, deixe-nos uma linha e nos informe o que você pensa! Atualmente, The House Healers está sendo distribuído localmente em Ottawa pela Rogers TV , mas estamos procurando ativamente distribuidores, tanto no Canadá como internacionalmente. Se você estiver interessado em discutir a distribuição do programa através da televisão ou da Web, entre em contato conosco! O programa é transmitido aos domingos às 19h, na RogersTV Cable 22 em Ottawa. Por enquanto, aqui está uma prévia do que você pode esperar ver nesta temporada!</w:t>
      </w:r>
    </w:p>
    <w:p>
      <w:r>
        <w:rPr>
          <w:b/>
          <w:color w:val="FF0000"/>
        </w:rPr>
        <w:t xml:space="preserve">id 168</w:t>
      </w:r>
    </w:p>
    <w:p>
      <w:r>
        <w:rPr>
          <w:b w:val="0"/>
        </w:rPr>
        <w:t xml:space="preserve">Até mesmo celebridades como Beyonce usam diamantes feitos em laboratório por causa de sua semelhança com as gemas mineradas. Beyonce comprou um anel porque queria uma réplica para seu anel de noivado de 5 milhões de dólares que ela estava muito preocupada para perder! Então, quando me pediram para ver se eu gostaria que a Tru Diamonds me enviasse um anel, fiquei realmente entusiasmada para ver se eles realmente gostam da coisa real. Quando meus anéis chegaram, fiquei surpreso ao ver como eles são absolutamente bonitos, eles estão excepcionalmente próximos aos diamantes de verdade. O brilho é maravilhoso e a qualidade dos anéis também é fantástica. Já foi admirado várias vezes, e uma vez que você vê os anéis por si mesmo, você entenderá porque tantas celebridades e pessoas ricas usam diamantes simulados e ninguém é o mais sábio. 1 ct. Tiffany Style Solitaire Ring Com a compra de diamantes simulados você não precisa se preocupar com a segurança ou perda de suas valiosas jóias na multidão e eles economizam em seguros caros enquanto ninguém sabe que não estão usando diamantes extraídos extremamente caros. Duo Ring Set Enchanting Tru Diamonds é uma bela coleção de jóias especializada em incríveis diamantes criados em laboratório. Feitos em perfeitas condições, as jóias são perfeitas em corte, clareza e cor - e como os diamantes, eles durarão para sempre. De fato, somente os gemólogos profissionais com equipamentos especializados podem distinguir entre os diamantes naturais extraídos da Tru Diamonds e os diamantes naturais extraídos. Rodeo Drive Ring Quando julgado pelas características usadas por gemmólogos especializados para classificar diamantes finos, cada gema Tru-Diamonds mede até a mais fina das finas classificações. Os diamantes Tru-Diamonds são perfeitos na cor branco-gelo, impecáveis na claridade, perfeitamente cortados todas as vezes e exatamente nos mesmos tamanhos que os diamantes convencionais. Além disso, eles são tão duros e duráveis que podem até mesmo cortar vidro. Acabamos de receber este lindo casamento real que pensamos em compartilhar com vocês. Este é um casal britânico que veio de Dubai que se casou na Toscana / Cortona. Tiveram um casamento maravilhoso e ecológico. O Casal: Sr. Christopher Corander &amp; Sra. Sally Nasty Datas: 1º de outubro de 2012 Número de convidados : 82 Local para [...] Compartilhe isto: Queremos compartilhar se todos vocês terão que ir ao evento no sábado, 1º a quarta-feira, 5 de dezembro de 2012 no The State of Grace. Durante 4 dias estaremos "de portas abertas" até tarde com guloseimas tentadoras, inclusive: Deliciosas bebidas festivas, 30% de desconto e uma prévia exclusiva da coleção do conceito 'Give me Grace' ... para [...] Compartilhar isto: Ficamos encantados em receber um maravilhoso cesto de luxo de alimentos finos da The East India Company. A Fine Foods tem trabalhado para levar ao mercado uma gama de alimentos finos de luxo, e identificou, provou e forneceu mais de 350 produtos.  Estes podem agora ser encontrados em sua principal loja no coração da Mayfair de Londres. Estes [...] compartilham isto: Amansala, o Eco-Chic Resort e casa do renomado 'Bikini Bootcamp', anuncia o lançamento em janeiro de seu hotel 'lux little sister' 'Amansala Chica' um pequeno passeio pela praia em Tulum, México. Melissa Perlman, que lançou o conceito original do Amansala em 2002, viu Chica como uma chance de projetar uma versão mais sofisticada, com um [...] Compartilhe isto: Uma visita ao Show de Casamento de Luxo é uma obrigação para todos aqueles que planejam o 'Melhor Dia de suas Vidas' -- O Casamento Perfeito! Este evento exclusivo e de alta qualidade retorna a um dos locais mais prestigiados de Hampshire -- o Four Seasons Hotel para um dia apenas no domingo, 18 de novembro de 2012. Se você está procurando por um [...] tradicional [...</w:t>
      </w:r>
    </w:p>
    <w:p>
      <w:r>
        <w:rPr>
          <w:b/>
          <w:color w:val="FF0000"/>
        </w:rPr>
        <w:t xml:space="preserve">id 169</w:t>
      </w:r>
    </w:p>
    <w:p>
      <w:r>
        <w:rPr>
          <w:b w:val="0"/>
        </w:rPr>
        <w:t xml:space="preserve">Revisa pesquisas anteriores sobre os fatores que afetam as proporções da dívida e do patrimônio usados para financiar empresas, descreve o sistema fiscal da Arábia Saudita (baseado no patrimônio líquido) e o mercado de ações; e examina a estrutura de capital 1993-1997 de uma amostra de 35 empresas sauditas negociadas publicamente. Utiliza modelos de regressão multi-linear para investigar as relações entre a estrutura de capital e outras variáveis em 5 setores e ilustra seus variados rácios de alavancagem. Discute e analisa as ligações positivas entre rácios de alavancagem, tamanho da empresa e participação do governo; e ligações negativas com o crescimento, retorno sobre os ativos e margem de lucratividade.</w:t>
      </w:r>
    </w:p>
    <w:p>
      <w:r>
        <w:rPr>
          <w:b/>
          <w:color w:val="FF0000"/>
        </w:rPr>
        <w:t xml:space="preserve">id 170</w:t>
      </w:r>
    </w:p>
    <w:p>
      <w:r>
        <w:rPr>
          <w:b w:val="0"/>
        </w:rPr>
        <w:t xml:space="preserve">Não há dúvida de que existe um impulso para formar uma associação de jogadores no hóquei júnior principal. Longe de sugerir que os organizadores da Canadian Hockey League Players' Association possam ter colocado o carro à frente do cavalo. Tipicamente, um sindicato começa com a idéia de fazer com que os trabalhadores concordem que precisam de um e depois trabalhem para definir objetivos. Nas 48 horas desde que um jornal The Junior Hockey News de Las Vegas publicou o comunicado de imprensa da CHLPA, dois tópicos foram estabelecidos. Em primeiro lugar, a CHLPA espera tornar os pacotes educacionais disponíveis para os jogadores juniores mais uniformes em todos os níveis, o que é um objetivo louvável. Dois, em geral, os jogadores que o sindicato precisaria assinar parecem saber pouco sobre o assunto, o que parece bastante estranho para qualquer um que saiba sobre as habilidades dos adolescentes para manter um segredo. Além disso, a preocupação de que um jogador mais caro poderia ser um golpe mortal para algumas pequenas franquias do mercado. Pelo menos existe um objetivo claramente definido. De Doug Smith: A associação recém-criada está tomando como alvo morto os programas educacionais colocados em prática pela OHL, QMJHL e WHL, bem como os ganhos financeiros que vão para a CHL para todos os seus eventos nacionais e internacionais. O foco principal da associação seria modificar os pacotes educacionais atuais disponíveis para os jogadores juniores. Os pacotes educacionais variam de jogador para jogador, de equipe para equipe e de campeonato para campeonato. A nova associação gostaria de padronizar esses pacotes para todos os jogadores, independentemente de onde eles joguem profissionalmente, se o fizerem. A organização quer que o pacote esteja disponível por um período mais longo - ele tem que ser usado atualmente em menos de dois anos da carreira de um jogador júnior. Uma esperança é que ele possa estar disponível no final de qualquer carreira que um júnior graduado tenha, disse [porta-voz Derek] Clarke. Eles gostariam que o fundo estivesse disponível imediatamente para os jogadores que talvez não queiram continuar sua educação e, disse Clarke, eles gostariam que qualquer dinheiro estivesse disponível em um "pacote empresarial" em vez de apenas para a educação pós-secundária. A história [Peterborough Examiner] também citou um comunicado de imprensa da CHLPA, afirmando que "o apoio do jogador neste empreendimento tem sido esmagador e esperamos ter a maioria dos jogadores inscritos dentro dos próximos dias". ( Toronto Star ) Neste ponto, deve-se bombear os freios e reconhecer que é nebuloso se os jogadores juniores poderiam até mesmo se sindicalizar. De Robert MacLeod: Mark Geiger, advogado trabalhista da Blaney McMurtry em Toronto, disse que, do ponto de vista jurisdicional, a formação de um novo sindicato seria difícil. "Não tenho certeza de que os jogadores sejam empregados na acepção da Lei de Relações Trabalhistas [de Ontário]", disse ele. "Eles não recebem um salário, eles recebem um salário, mas não está nem de longe perto dos mínimos previstos na Lei de Normas Trabalhistas". ( Globe &amp; Mail ) Ainda é estranho que não houvesse semanas de rumores. Uma coisa é a Liga de Hóquei de Ontário manter um selo apertado em sua investigação sobre os Windsor Spitifres por irregularidades no recrutamento. É outra coisa para que esta história rompa com poucos sabendo mais do que simplesmente o que se tem divulgado na mídia. No entanto, parece ser esse o caso em toda a linha. [Brendan Gallagher, que deve renunciar à sua campanha de 20 anos para jogar no sistema Montreal Canadiens após quatro temporadas com os GIants, admite que os jogadores estavam "brincando no vestiário há anos", sobre um sindicato, mas admite que as notícias de Peterborough o pegaram desprevenido. ... O proeminente agente de jogadores Gerry Johannson afirmou que "tinha ouvido rumores, mas não conheço os caras envolvidos". "Você provavelmente sabe tanto quanto eu", disse o Johannson baseado em Edmonton, que, ao longo dos anos, representou gigantes como Gallagher, Milan Lucic e Spencer Machacek. ( Província de Vancouver ) No mínimo, esta é uma história que não é história para um dia de notícias lentas em meados de agosto. Os pacotes educacionais dos jogadores juniores não devem vir com demasiados compromissos. E não é como se alguém sugerisse que o modelo da CHL é perfeito. O modelo de negócios que lhe permite operar equipes em pequenas comunidades de menos de 40.000 pessoas como Owen Sound, Ont., Prince Albert e Swift Current, Sask. e Bathurst, N.B., depende essencialmente dos custos fixos dos jogadores. Os jogadores, pais e conselheiros</w:t>
      </w:r>
    </w:p>
    <w:p>
      <w:r>
        <w:rPr>
          <w:b/>
          <w:color w:val="FF0000"/>
        </w:rPr>
        <w:t xml:space="preserve">id 171</w:t>
      </w:r>
    </w:p>
    <w:p>
      <w:r>
        <w:rPr>
          <w:b w:val="0"/>
        </w:rPr>
        <w:t xml:space="preserve">O Lotus Exige S já vem de muito tempo Você provavelmente não deixou de notar a propaganda em torno da última criação a sair das garagens do Lotus em Hethel, já que foi espalhada pelas várias revistas de automobilismo nas últimas semanas. É a Lotus que eles sempre prometeram, mas nunca entregaram, até agora! O Exige S está aqui e menino oh menino é especial! Pense nisso como uma versão de bolso do Ferrari 458 ou do McLaren MP4-12C, ou melhor ainda, pense nisso como um sério rival do Porsche 911 GT3 e até mesmo um assassino GT3, o que é um enorme elogio de fato! O novo Exige foi quase totalmente retrabalhado e também toma emprestado o melhor dos motores Lotus de seu irmão mais velho, o Evora S. O Exige S também faz uso do inteligente sistema de Gerenciamento de Desempenho Dinâmico (DPM) da Lotus. Esta é sua versão inovadora do ESP e permite aos motoristas selecionar os modos Touring, Sport, Race e Off. Ao escolher entre as diferentes opções, é possível ajustar o carro para frear a subviragem, otimizar o nível de tração ao aplicar a potência e até mesmo aprender os pneus que você está usando, calculando a derrapagem. Essa eletrônica avançada foi vista pela última vez nos 458 acima mencionados. O Exige S foi, portanto, submetido também a uma refinada ECU. Embora o sistema DPM seja uma enorme melhoria, outra mudança impressionante vem por cortesia daquele motor melhorado. O V6 sobrealimentado é um motor impressionante, pois o Exige S agora fornece 345bhp a partir do motor de 3,5 litros enquanto pesa cerca de 1100kg. Isto equivale a diversão em linha reta, e muito disso! Um tempo cintilante de 0-60mph de 3,8 segundos é possível enquanto quebra a barreira de 170mph e mais! Além disso, os cabos Exige S são como um sonho. Muitos afirmaram que ele é simplesmente um dos melhores carros de manuseio do mundo neste momento, e quem pode argumentar com isso? Além disso, se você colocar o sistema DPM em "Off", a traseira se tornará muito animada, se a deriva for sua coisa! Seria quase errado pensar no Exige S como uma atualização para o modelo anterior, pois, para ser honesto, é um jogo de bola totalmente diferente. Esta é mais uma visão do futuro da Lotus, uma indicação para seus projetos futuros que são planejados sob a orientação de Dany Bahar. O que eu estou me referindo, é claro, são os hipercarros de 500bhp+ que estão em preparação, tais como a próxima edição do Esprit. Vamos, Lotus, construa-o!!</w:t>
      </w:r>
    </w:p>
    <w:p>
      <w:r>
        <w:rPr>
          <w:b/>
          <w:color w:val="FF0000"/>
        </w:rPr>
        <w:t xml:space="preserve">id 172</w:t>
      </w:r>
    </w:p>
    <w:p>
      <w:r>
        <w:rPr>
          <w:b w:val="0"/>
        </w:rPr>
        <w:t xml:space="preserve">Meio: Front-end Javascript chama o back-end Javascript para fazer as chamadas API externas Ao passar por este processo, notei que o passo 2, embora simples, era muito entediante e matava muito espaço na tela. As duas principais propriedades: simplicidade e repetitividade, são dicas perfeitas que exigem uma solução dinâmica/automatizada. Eu também tinha sido inspirado por geradores de formulários PHP em wordpress, então um formulário automatizado é o que eu parti para fazer. Pré-requisitos da Solução Dinâmica Chamadas Javascript para seu back-end, geralmente implementadas como uma camada de serviço jQuery Goals Front-end listagem de todas as funções que queremos testar Front-end geração de formulários para todas as entradas de parâmetros Cola média que envia os parâmetros do formulário dinamicamente construído para a chamada back-end apropriada Resultado Para cada função back-end java que você escreve, o front-end irá listar automaticamente Quando você clica numa função na lista um formulário é gerado automaticamente Quando você submete a chamada de função apropriada é feita para a função back-end com argumentos passados em 2. Listagem de todas as funções Primeiro, queremos nossa interface para que possamos escolher qual função de back-end testar. Isto é bastante simples se você tiver empacotado sua camada de serviço em um objeto. Aqui está um exemplo onde driveService é um objeto que contém todos os nossos métodos/funções que chamam nossa API back-end. Cada método é listado em um &amp;lt;a&amp;gt; elemento e plopped sob o elemento #functionList, observe que a variável var método no for loop retorna o nome da função. O atributo ' método ' adicionado aqui desempenha um papel fundamental, pois um modificador .click é adicionado a ele no passo 3. 3. Formulário de submissão de parâmetros Agora este passo só é necessário se a função que você deseja testar tiver parâmetros. Ao contrário dos funcitons, os nomes dos parâmetros são um pouco mais desagradáveis de se extrair, pois o javascript não tem uma referência direta a eles. Entretanto, obter os nomes dos parâmetros pode ser feito com esta bela função a partir do stackoverflow Aqui buscamos nosso nome de função e o usamos para obter a função real. Em seguida, extraímos os nomes dos parâmetros e os transformamos em &amp;lt;input&amp;gt; elementos como parte de um &amp;lt;form&amp;gt; //Output Parameter List $('.method').click(function () { $('#parameterList input').remove(); //Cleanup arguments from last call //Pick up the function name from the 'id' field of the &amp;lt;a&amp;gt; elementos criados no último passo para usar o var methodName = $(this).attr('id'); $('#fcnName').text(methodName); currentFunction = driveService[methodName]; //Heremos utilizar o nome para extrair a função real e não apenas o nome da função e armazená-lo no 'currentFunction' global $('#parameterList h2').substituirWith('&amp;lt;h2&amp;gt;' + methodName + '&amp;lt;/h2&amp;gt;'); parâmetro var = getParamNames(currentFunction); if (parâmetro == nulo) { //No caso de não termos args podemos simplesmente usar a função, saída enviada para #output $('#lastArgs').text('---'); currentFunction().then(function (d) { $('#output').val(JSON.stringify(d)); }); } else { var inputItem; for (var i = 0; i &amp;lt; parâmetro.length; i++) { //Output the array we got from getParamNames function inputItem = document.createElement("INPUT"); inputItem.id = parâmetro[i]; inputItem.placeholder = parâmetro[i]; $('#parameterList').append(inputItem); } } 4. cola média para apresentar nosso argumento Agora que depenamos nossa função e nomes de parâmetros, buscamos a função real e colocamos em uma variável, é hora de extrair os argumentos reais passados e encaminhá-los para a função back-end. Podemos passar em um array em vez da lista de parâmetros separados por vírgula comum usando .apply como visto no stackoverflow Conclusion E esta é nossa solução para fazer com que cada função java back-end tenha seu nome listado automaticamente, um formulário gerado para ele e que seja submetido à chamada de função apropriada. Tudo isso sem nenhuma codificação rígida ou avaliações maléficas, então tudo o que você precisa fazer é concentrar-se no que é importante: escrever e testar aquelas funções de back-end que você originou.</w:t>
      </w:r>
    </w:p>
    <w:p>
      <w:r>
        <w:rPr>
          <w:b/>
          <w:color w:val="FF0000"/>
        </w:rPr>
        <w:t xml:space="preserve">id 173</w:t>
      </w:r>
    </w:p>
    <w:p>
      <w:r>
        <w:rPr>
          <w:b w:val="0"/>
        </w:rPr>
        <w:t xml:space="preserve">Você está pensando no Deion Sanders, mas... A menos que eu esteja enganado (o que é sempre possível), esta pergunta não tem resposta.  Porque o único homem a jogar tanto em um Superbowl como em um World Series é Deion Sanders.  Mas Sanders não jogou tanto em um jogo da NFL quanto em um jogo da MLB no mesmo dia.  Ele *tentou* jogar, mas seu gerente de beisebol se recusou a jogá-lo... Em 11 de outubro [1992], Sanders jogou pelos Falcons em Miami, depois fez um voo charter para Pittsburgh para o jogo de playoff dos Braves naquela noite, esperando se tornar o primeiro atleta a jogar em dois esportes profissionais no mesmo dia. Mas o treinador do Braves, Bobby Cox, não jogou com ele. O radialista Tim McCarver criticou Sanders e, três dias depois de Atlanta ganhar o NLCS, a resposta de Neon Deion foi despejar água gelada no McCarver. Ninguém realmente jogou em ambos no mesmo dia. Em 11 de outubro de 1992, porém, Deion Sanders jogou pelos Falcões contra Miami na NFL e estava na lista e no caviar dos Braves em seu jogo da NLCS contra Pittsburgh, mas ele nunca chegou a entrar no jogo. horário nobre? mm...essa é uma boa pergunta, meu palpite é deion sanders.  Eu sei que ele jogou pelos Braves em 91 quando eles foram para a série mundial e é claro que todos sabem que ele foi um dos maiores cornerbacks de todos os tempos nos Dallas Cowboys quando eles tiveram suas corridas de Superbowl.</w:t>
      </w:r>
    </w:p>
    <w:p>
      <w:r>
        <w:rPr>
          <w:b/>
          <w:color w:val="FF0000"/>
        </w:rPr>
        <w:t xml:space="preserve">id 174</w:t>
      </w:r>
    </w:p>
    <w:p>
      <w:r>
        <w:rPr>
          <w:b w:val="0"/>
        </w:rPr>
        <w:t xml:space="preserve">A Nutmeg pode rachar a indústria de serviços financeiros? Na semana passada, alcançamos Nick Hungerford , CEO da nova empresa de gestão de investimentos Nutmeg .  Pensamos que este é um negócio com potencial para realmente perturbar o mercado de investimentos por uma série de razões. Primeiramente, ele está posicionado perfeitamente para tirar proveito da Revisão de Distribuição no Varejo (RDR) , que entrará em vigor em 2013, o que tornará os investidores muito mais sábios sobre as taxas que estão realmente pagando a seus assessores. A Nutmeg oferece uma combinação de transparência total e baixas taxas graças à sua estratégia de investimento no mercado de fundos de câmbio negociados (ETF) em expansão.  A Nutmeg também tem explorado as tendências dos bancos online e das mídias sociais - oferecendo uma interface de usuário inteligente e apoiada por investidores que incluem Tim Draper e Klaus Hommels, membro do conselho de administração da Spotify. Era apenas uma questão de tempo para as tecnologias de mídia social começarem a perturbar o mercado de serviços financeiros e já escrevemos sobre algumas de nossas previsões antes .  Já vimos empresas interessantes como a Friendsurance usando um modelo peer-to-peer - combinando redes sociais com serviços de seguro - para baixar os prêmios e o banco polonês Alior Sync permitindo aos clientes fazer pagamentos financeiros através do Facebook. P: Qual foi a inspiração para iniciar a Nutmeg? R: Eu vinha trabalhando em Serviços Financeiros há 7-8 anos e sempre achei notável que mesmo que finanças e investimentos sejam aplicáveis a todos, independentemente da riqueza, os bancos privados só lidam com os extremamente ricos. Os amigos/família me pediam ajuda com investimentos, mas eu teria que recusá-los.  Naquele momento comecei a conversar com investidores/pessoas inteligentes que trabalham em indústrias de tecnologia. Todos eles disseram a mesma coisa: "Quero investir on-line, quero uma solução inteligente e não quero pagar muito a alguém". Naquele momento tornou-se óbvio que havia uma oportunidade de perturbar a indústria de serviços financeiros. P: Você vê uma ameaça de outras marcas de consumo de confiança diversificando-se para este tipo de serviço financeiro? R: Isso o leva a uma arena regulatória totalmente nova. As pessoas muitas vezes me perguntam: "Por que o Google ou o Facebook não fariam isso", mas isso requer uma mudança maciça em sua cultura empresarial. Se eles começam a administrar dinheiro, eles têm que contratar profissionais financeiros. Tornar-se um gerente de investimentos é um jogo de bola totalmente diferente. Dito isto, queremos que haja mais pessoas como nós, impulsionando a mudança na indústria. H: Como incentivar as pessoas a darem esse primeiro passo para investir e guardar algo para um dia chuvoso? Há uma curva de educação. Nutmeg é um site que você vem para aprender sobre investimento, dinheiro e como economizar. Então, quando estiver pronto, você pode escolher investir. Estamos começando com aquelas pessoas que estão acostumadas a internet banking/investir, estão familiarizadas com outros serviços online lá fora e gostam da experiência do usuário. Talvez eles tenham tido uma conta com um corretor, mas não querem mais gastar tanto em taxas.  Eu gosto da analogia do internet banking - no início era assustador usar esse serviço, mas agora eu nunca vou a uma agência e não estou sozinho - a Grã-Bretanha tem uma das maiores taxas de adoção do mundo para internet banking e tenho certeza de que chegaremos lá para economizar e investir. Precisamos apenas de uma fração do mercado para sermos uma empresa gigante. P: Seu conteúdo educacional é a chave para seu crescimento, o que está no roteiro? R: Sabemos que as pessoas se preocupam mais com decisões financeiras importantes, como a compra de uma casa ou de um carro. Queremos informar as pessoas sobre o que e por que estamos investindo nas coisas, dar-lhes uma atualização mensal clara de forma não obnóxia, fácil de entender para que saibam onde está seu dinheiro e como ele está fazendo. P: Você está atualmente investindo em ETFs, poderia explicar isso um pouco mais aos não-iniciados? R: É uma coleção de investimentos que rastreia uma troca, índice ou setor - assim você compra um pouco de muitas coisas diferentes a fim de obter diversificação.  São também de baixo custo e 30 anos de pesquisa comprovam 75% de fundos ativos (ou quase) com baixo desempenho e não apenas por causa das taxas. É muito óbvio que os rastreadores e os fundos de baixo custo são um caminho cada vez mais atraente. P: A Nutmeg está usando as mídias sociais de forma inovadora para promover recomendações (oferecendo descontos nas taxas em troca de recomendações sociais). De que outra forma a Nutmeg utilizará as mídias sociais para se tornar um negócio social? R: Estamos olhando para o compartilhamento de ambições e objetivos com amigos e familiares e permitindo o investimento social.  Então, e se um grupo de amigos quisesse juntar seu dinheiro em um fundo que pagasse por</w:t>
      </w:r>
    </w:p>
    <w:p>
      <w:r>
        <w:rPr>
          <w:b/>
          <w:color w:val="FF0000"/>
        </w:rPr>
        <w:t xml:space="preserve">id 175</w:t>
      </w:r>
    </w:p>
    <w:p>
      <w:r>
        <w:rPr>
          <w:b w:val="0"/>
        </w:rPr>
        <w:t xml:space="preserve">Se você precisar de mais explicações sobre por que apoiar o Eclectablog é um grande investimento mesmo no meio de uma eleição, continue lendo. 1. Chris Savage cobre a cena política de Michigan com a paixão que ela merece. 2. O próximo guia de votação de Chris lhe poupará tempo enquanto você se prepara para votar em novembro. 3. As fotos da campanha de Anne Savage aparecem primeiro aqui antes de aparecerem nos livros de história. 4. A Lei de Emergência de Michigan se tornou uma história nacional em parte graças ao trabalho que Chris Savage faz. 5. Você recebe muitas notícias, mas o que você recebe do Eclectablog são as raras e não filtradas notícias e comentários progressistas nos quais você confia. 6. Não temos medo de estar ao seu lado 100% do tempo. 7. A saúde de todos os americanos está em votação em novembro e estamos fazendo o nosso melhor para garantir que as pessoas saibam disso quando votarem. 8. Eu mencionei o mosaico fotográfico? 9. Michigan está sitiado por poderosos grupos de direita que se levantam em eleições fora do ano. Nosso objetivo é crescer forte o suficiente para combatê-los em 2014. 10. Você gosta de rir dos republicanos. E nós também.</w:t>
      </w:r>
    </w:p>
    <w:p>
      <w:r>
        <w:rPr>
          <w:b/>
          <w:color w:val="FF0000"/>
        </w:rPr>
        <w:t xml:space="preserve">id 176</w:t>
      </w:r>
    </w:p>
    <w:p>
      <w:r>
        <w:rPr>
          <w:b w:val="0"/>
        </w:rPr>
        <w:t xml:space="preserve">Como chegar à frente de 3,9 bilhões de páginas vistas por mês Quer tráfego? Que tal 3,9 bilhões de page views Caso você não saiba, a POF oferece sua própria plataforma de anúncios semelhante aos anúncios do google ou facebook, onde você pode comprar anúncios em seu site e direcionar os usuários. Devido aos tipos de coisas que um perfil de namoro o encoraja a divulgar, você pode ser muito direcionado em termos de direcionamento de suas ofertas para um público específico. A parte que saltou para cima de mim no e-mail foi esta: "Finalmente, nosso tráfego aumentou de 2,5 bilhões de page views por mês em 2010 para 3,9 bilhões por mês. Nossa taxa de faturamento é de 20%, o que garante que seus anúncios não sejam mostrados ao mesmo grupo de pessoas. O CTR médio é de 0,15% e o depósito mínimo ainda é de US$ 25. "</w:t>
      </w:r>
    </w:p>
    <w:p>
      <w:r>
        <w:rPr>
          <w:b/>
          <w:color w:val="FF0000"/>
        </w:rPr>
        <w:t xml:space="preserve">id 177</w:t>
      </w:r>
    </w:p>
    <w:p>
      <w:r>
        <w:rPr>
          <w:b w:val="0"/>
        </w:rPr>
        <w:t xml:space="preserve">Destaques Comemore o segundo Dia Anual Internacional do Cabernet Sauvignon! São Jerônimo ficou conhecido como "o enólogo do vinicultor". Sua lendária Matuka, o Cabernet Sauvignon/Merlot, é considerada um dos tintos mais espetaculares da Nova Zelândia. De fato, em uma degustação cega, um painel de especialistas locais em vinho classificou St. Jerome Cabernet Sauvignon/Merlot '89 igual a Chateau Lafite-Rothschild '88 e à frente de outros tintos franceses de topo. O Anselmi Realda Cabernet Sauvignon Veneto IGT 2003 é uma beleza italiana, que foi produzida em Verona. Descrição Hoje marca o segundo dia anual internacional do Cabernet Sauvignon e planejamos comemorar com estes três impressionantes Cabernet Sauvignon! O negócio de hoje da Garrafa GrabOne inclui duas garrafas do St Jerome Cabernet Sauvignon 2003, duas garrafas do Cottle Bay Cabernet Sauvignon 2009 e duas garrafas do Anselmi Realda Cabernet Sauvignon Veneto IGT 2003. O St Jerome Cabernet Sauvignon 2003 é um vinho grande, rico, encorpado, cheio de sabor, poderoso e intensamente concentrado, mas mostrando elegância. Bob Campbell, mestre de vinhos, crítico de vinhos e autor (Cuisine Wine Annual 2001) concorda dizendo: "Eu tive a sorte de provar oito safras do St Jerome Cabernet Sauvignon / Merlot de volta a 1988.... Posso dizer que o St Jerome Cabernet / Merlot tem uma notável capacidade de envelhecer graciosamente. Mesmo o vinho mais antigo (o de 1988) estava em boa forma. Muito impressionante". Os vinhos Cottle Bay Wines refletem os sabores de frutas brilhantes que são a marca registrada das regiões de clima ensolarado da Austrália. De rica cor carmesim profunda, este vinho tem aromas de cassis doce e carvalho baunilhado. Os sabores iniciais de amora preta são seguidos por taninos firmes e o paladar se abre com notas de cereja escura e carvalho francês doce. O Cottle Bay Cabernet Sauvignon 2009 está pronto para ser apreciado. A Anselmi Realda Cabernet Sauvignon Veneto IGT 2003 é da vinícola de Roberto Anselmi na região de clima fresco de Monteforte d'Alpone, uma pequena cidade imersa nas colinas de Verona (em Veneto, região do norte da Itália). Bem estruturado com chocolate preto, cereja, café e leves aromas de carvalho, este vinho foi produzido sob o lema de Roberto: "A qualidade na produção do vinho não é fruto de dogmatismo, mas sim o resultado produtivo de projetos científicos, de sacrifício e dos desejos do homem". Direct Wines Ltd Condições Limite 2 casos por usuário Você deve ter pelo menos 18 anos de idade para comprar este produto. O produto é vendido em caixas de 6 garrafas. Você não pode comprar garrafas individuais. Uma taxa de entrega de US$ 6,95 se aplica a cada pedido. Todas as entregas serão deixadas no endereço fornecido. Veja as regras que se aplicam a todas as ofertas</w:t>
      </w:r>
    </w:p>
    <w:p>
      <w:r>
        <w:rPr>
          <w:b/>
          <w:color w:val="FF0000"/>
        </w:rPr>
        <w:t xml:space="preserve">id 178</w:t>
      </w:r>
    </w:p>
    <w:p>
      <w:r>
        <w:rPr>
          <w:b w:val="0"/>
        </w:rPr>
        <w:t xml:space="preserve">A Nova Zelândia mudará a lei para tornar obrigatório para crianças até os 7 anos de idade sentarem-se em um banco elevatório em um carro. No momento, a lei diz que é obrigatório para crianças de até 5 anos de idade. Os médicos do hospital Starship, que é o hospital infantil de Auckland, dizem que os cintos de segurança para adultos não são adequados para crianças. Se uma criança pequena não estiver em um banco elevatório, o cinto de segurança pode causar ferimentos graves na cabeça, pescoço, coluna ou estômago. A lei exige que crianças pequenas permaneçam em um assento para crianças até a idade de 4 ou 14 kg. Ele tem que ser fixado ao assento, geralmente por um parafuso atrás do banco traseiro. Ele tem um arnês sobre cada ombro, uma cinta entre as pernas e ao redor da cintura e uma fivela na frente que a criança não pode desfazer. Após os 4 anos de idade, eles podem usar um banco elevatório. Os médicos e Plunket acreditam que as crianças estão mais seguras em um banco elevatório até que tenham 148 cm de altura e, para muitas crianças, isto é entre 9 e 12 anos de idade. Um banco elevatório é muito mais barato do que o banco do carro de uma criança e é fácil de levar para dentro e para fora do carro. Entretanto, ocupa espaço no banco de trás do carro e isso pode ser um problema para famílias grandes. Vocabulário até os 7 anos de idade -- antes de completar 7 anos de idade (v) -- aumentar; booster (adj, n) um banco elevatório aumenta a altura da criança no banco obrigatório (adj) -- você deve fazer isso (oposto: opcional) coluna vertebral (n) -- o osso das costas requer (v) -- diz que você deve fazer este arnês (n) -- alças sobre os ombros e afiveladas ao redor da cintura desfazer (v) -- abrir (oposto: fazer para cima) Pergunta Você sabe qual é a lei de cadeiras auto para crianças em seu país? Por que a lei dá um peso ou uma idade em vez de uma altura? Isto é sensato?</w:t>
      </w:r>
    </w:p>
    <w:p>
      <w:r>
        <w:rPr>
          <w:b/>
          <w:color w:val="FF0000"/>
        </w:rPr>
        <w:t xml:space="preserve">id 179</w:t>
      </w:r>
    </w:p>
    <w:p>
      <w:r>
        <w:rPr>
          <w:b w:val="0"/>
        </w:rPr>
        <w:t xml:space="preserve">o que todos os entrevistadores querem ouvir Uma maneira altamente eficaz de se preparar para uma entrevista é colocar-se no lugar do entrevistador/empregador antes da entrevista. Se você puder antecipar o que eles querem ouvir, você terá feito um longo caminho para ganhar o emprego. Para começar, todos os empregadores querem ouvir que você pode fazer o trabalho! Isto pode parecer óbvio, mas muitas pessoas saem das entrevistas sem conseguir convencer o empregador de que podem fazer o trabalho, mesmo tendo toda a experiência e conhecimento para fazê-lo. Você não só tem que convencer o empregador de que pode fazer o trabalho, mas também tem que convencê-lo de que pode fazê-lo melhor do que os outros candidatos! Aqui estão algumas grandes dicas que funcionam bem:  Fale menos sobre suas habilidades e mais sobre suas conquistas. Quantifique o máximo possível suas conquistas em resultados mensuráveis. Digamos, por exemplo: "Como resultado de minhas ações, nossos níveis de satisfação no atendimento ao cliente aumentaram em 15% ou os defeitos de produto caíram em 10%". Se você não tiver quantias específicas, dê um melhor palpite. Certifique-se de que você pode dar o seu melhor palpite - em outras palavras, não se limite a tirar um número do ar.  Cera lírica sobre as principais realizações que são significativas para os empregadores. O que é significativo para os empregadores? Tente-os por tamanho: o Níveis de produtividade o Eficiência/ melhorias de processo o Serviço ao cliente consistentemente bom o Atenção à qualidade em termos de serviço e produto o Uma capacidade de sua empresa responder rapidamente às mudanças Se você fosse diligente você teria feito sua lição de casa antes da entrevista. Uma das coisas que você estaria interessado em descobrir seriam os problemas ou áreas de melhoria relacionados com o trabalho que você está procurando. Seu valor aos olhos do empregador disparará se você puder proferir palavras: "Minha pesquisa indicou que uma área onde seus processos podem ser melhorados é a xyz". Essa é uma área em que eu posso realmente ajudá-lo porque posso fazer abc". Tenha muito cuidado para não colocar inadvertidamente as operações do empregador para baixo ao dizer isto. Os empregadores também querem ouvir que você é um indivíduo altamente motivado que será capaz de se encaixar na cultura existente. Uma maneira eficaz de fazer isto é por:  Fazendo sua pesquisa sobre a empresa (isto demonstra altos níveis de motivação, bem como de preparação).  Mencione o que é o trabalho que o motiva e excita, por exemplo, deveres, habilidades e conhecimentos necessários, ambiente, resultados esperados, etc.  Faça questão de destacar por que você acha que será capaz de se adaptar ao ambiente deles. Se, por exemplo, se espera que você seja um jogador de equipe, certifique-se de demonstrar, por exemplo, o grande jogador de equipe que você é. No outro lado da moeda há algumas coisas que os empregadores definitivamente não querem ouvir. Evite estas como a peste:  Ser negativo em relação a si mesmo! Mais uma vez isto pode parecer óbvio, mas você ficaria surpreso de quantas pessoas insistem em "se abrir" e levar a alma em entrevistas. Deixe a alma carregada para quando você estiver na companhia de amigos. Entrevistas são sobre vender a si mesmo, destacando o que o torna fantástico.  Evite criticar antigos empregadores e/ou gerentes. Você pode ter queixas legítimas, mas criticar ex-empregadores não causa uma boa impressão em empregadores potenciais.  Não se detenha em todos os problemas que você enfrentou em seu antigo emprego. Ao invés disso, mencione-os brevemente e depois concentre-se no que você fez para resolver esses problemas. Não se esqueça de mencionar os resultados em termos mensuráveis.  Não fale apenas de suas habilidades e conhecimentos. Por todos os meios, mencione-os, mas o candidato bem sucedido demonstrará como essas habilidades e conhecimentos agregarão valor especificamente à organização. Para candidatos a emprego que levam a sério a conquista de um ótimo emprego e que desejam melhorar suas habilidades em entrevistas, entre em contato com Michael em Interviewsuccess@cemap.com.au ou 041 888 7293 sobre como participar de um programa de coaching personalizado. Sempre quis usar uma agência de recrutamento profissional / agência de emprego, mas não tinha condições de pagar as tarifas?  Agora você pode. Junte-se às centenas de empresas de pequeno e médio porte que empregaram grandes funcionários a um preço que eles podem pagar. Se não encontrarmos a pessoa certa, então não cobramos nossa taxa de serviço.  Continuaremos procurando por você, até que você esteja satisfeito. . O recrutamento de pessoal consome tempo e é complicado, roubando-lhe seu valioso tempo e recursos. Errar pode ser muito caro para o seu negócio. Agora, você pode terceirizar todo o seu recrutamento a um preço que faça sentido. Participe agora da revolução do recrutamento. Copyright (c) 2008 Todos os direitos</w:t>
      </w:r>
    </w:p>
    <w:p>
      <w:r>
        <w:rPr>
          <w:b/>
          <w:color w:val="FF0000"/>
        </w:rPr>
        <w:t xml:space="preserve">id 180</w:t>
      </w:r>
    </w:p>
    <w:p>
      <w:r>
        <w:rPr>
          <w:b w:val="0"/>
        </w:rPr>
        <w:t xml:space="preserve">Sudário de Turim Informações de Visita Como e Quando Ver o Santo Sudário de Turim A rara exposição do famoso Sudário de Turim ou Santo Sudário, na Catedral de Turim, está prevista para 2010. O Santo Sudário foi exibido apenas 17 vezes no passado e a última exposição foi em 2000, portanto é uma rara chance de ver o Santo Sudário. Aqui estão as informações sobre como e quando ver o Santo Sudário de Turim em 2010. Nota: Atualmente, a próxima exposição está programada para 2025. Sudário das Reservas de Turim Em 2010, o Sudário de Turim estará em exposição na Catedral de Turim de 10 de abril a 23 de maio. Embora não haja custo para ver o Sudário, você deve ter uma reserva. Você pode reservar on-line ou durante a exposição você pode ir à área de recepção na Piazza Castello, perto da Catedral, para reservas no mesmo dia, se houver algum espaço restante. O horário da exposição é das 7h às 20h, com visitas programadas a cada 15 minutos. Tente evitar os sábados e domingos, especialmente 2 de maio, quando o Papa visita, e as tardes de quarta-feira são dedicadas aos peregrinos doentes. O formulário de reserva on-line permite que você veja as datas e horários disponíveis para a data que escolher. Para reservar, escolha sua data, horário e número de pessoas. Após a reserva, você receberá um código de reserva por e-mail. Traga uma cópia da confirmação por e-mail com você para a catedral na data reservada. Vá a esta página para o link de reservas on-line, encontrado no canto superior esquerdo. Sudário da Exposição de Turim Informações Uma área de recepção será montada na Piazza Castello (perto da Catedral) durante a exposição. Você ainda poderá entrar na Catedral pela porta principal e acessar a nave central durante a exposição, mas não poderá se aproximar do Sudário de Turim a menos que tenha uma reserva. Haverá uma rota especial preparada para que os peregrinos cheguem à Catedral. Mapa de rota e informações Desde a última exposição, alguns trabalhos de restauração foram feitos no Santo Sudário. O Linho da Holanda (que foi anexado ao Santo Sudário em 1534) foi removido, assim como outros pedaços que foram costurados nele. Há também um novo sistema de suporte para o Santo Sudário. Serão necessários voluntários para ajudar nas áreas de recepção, ajudando os peregrinos doentes e deficientes, e recebendo visitantes em outras igrejas de Turim. Envie um e-mail para accoglienza@sindone.org para informações de voluntários. Museu do Santo Sudário O Museu do Santo Sudário está atualmente aberto diariamente das 9h ao meio-dia e das 15h às 19h (última entrada uma hora antes do fechamento). Em exibição estão artefatos relacionados ao Santo Sudário. Há um audioguia disponível em 5 idiomas e uma livraria. O Museu do Santo Sudário está na cripta da igreja da SS. Sudário, Via San Domenico 28. O que é o Sudário de Turim? O Sudário de Turim é uma antiga mortalha de linho com a imagem de um homem crucificado. Muitos acreditam que é a imagem de Jesus Cristo e que este pano foi usado para embrulhar seu corpo crucificado. Muitos estudos têm sido realizados sobre o Santo Sudário, na verdade ele pode ser o artefato mais estudado do mundo. Até agora, não há provas conclusivas para provar ou refutar estas crenças. Onde ficar em Turim para ver o Santo Sudário Aqui estão os hotéis mais bem classificados de Turim no centro histórico, conveniente para visitar a Catedral e ver o Sudário de Turim.</w:t>
      </w:r>
    </w:p>
    <w:p>
      <w:r>
        <w:rPr>
          <w:b/>
          <w:color w:val="FF0000"/>
        </w:rPr>
        <w:t xml:space="preserve">id 181</w:t>
      </w:r>
    </w:p>
    <w:p>
      <w:r>
        <w:rPr>
          <w:b w:val="0"/>
        </w:rPr>
        <w:t xml:space="preserve">Nossa casa tem tido tantos insetos desde outubro, constipações, vômitos e merda de insetos. O grande final tem sido meu garoto fazendo a varicela passar pelo berçário... o que também nos levou a cancelar seu batizado e sua festa. Pobrezinho, ele não tem estado tão doente com isso, mas está coçando as costas como um urso nos braços e no chão do sofá. Pense que ele já superou o pior. Você deve se lembrar da estúpida amiga hippie da Sra. K's, que tem um canalizador de bexiga. Ela tinha um pequeno (quase disse "wee" lá, mas não conseguia me puncionar tão mal) tumor retirado no ano passado, mas recusou qualquer tratamento. Em vez disso, ela tem tentado curá-lo bebendo seu próprio mijo e aplicando curativos de mijo ensopado para si mesma. É um remédio hippie sobre o qual ela leu, ou algo assim. Não surpreende que o câncer tenha se espalhado pela bexiga e pelos tubos e coisas assim. Não é operável sem a remoção completa da bexiga. Então, a estúpida amiga hippie da Sra. K's está recusando a quimioterapia AGAIN. O raciocínio desta vez é que a quimioterapia é "apenas 60% eficaz e é ruim para o seu corpo". Enquanto o câncer é como a porra da Berrocha, claramente. O pior é que ela é uma mãe solteira e tem uma filha de 7 anos de idade. Que em breve se tornará uma órfã, a este ritmo. A internet tem muito por que responder. _________________ A própria existência de lança-chamas prova que algum dia, em algum lugar, alguém disse para si mesmo: "Sabe, eu quero pegar fogo àquelas pessoas ali, mas não estou perto o suficiente para fazer o trabalho". Este tipo de coisa só me faz realmente atravessar. É como uma religião com esta mulher - tivemos uma briga ardente durante um ano sobre a homeopatia. Acabei ficando "gnnnnnnk" muitas vezes. _________________ A própria existência de lança-chamas prova que algum dia, em algum lugar, alguém disse para si mesmo: "Sabe, eu quero pegar fogo àquelas pessoas ali, mas não estou perto o suficiente para fazer o trabalho". Dependeria inteiramente do tipo e do estágio do câncer, para mim. Com minha mãe era o estágio 4 quando foi encontrado e estava inoperante para começar, mas eles pensaram que a quimioterapia poderia encolhê-lo o suficiente para torná-lo operável. E encolheu, mas quando isso aconteceu, seu corpo já estava em tal estado que ela não teria sobrevivido à operação de qualquer maneira. Ela tomou todas as opções disponíveis para ela, o que muito provavelmente lhe deu mais 6 meses, mas olhando para trás, não tenho certeza se o sofrimento adicional valeu a pena. No entanto, não fazer isso significaria perder a esperança, e nenhum de nós estava pronto para isso, já que era um parafuso do nada, portanto, nenhuma das famílias tinha tido tempo para se ajustar. Sem a quimioterapia, ela provavelmente teria ido embora dentro de 3 meses a partir do primeiro diagnóstico, com ela ela ela durou 9 meses. Dependeria inteiramente do tipo e estágio do câncer, para mim. Com minha mãe, ela estava no estágio 4 quando foi encontrada e estava inoperante para começar, mas eles pensaram que a quimioterapia poderia encolhê-la o suficiente para torná-la operável. E encolheu, mas quando isso aconteceu, seu corpo já estava em tal estado que ela não teria sobrevivido à operação de qualquer maneira. Ela tomou todas as opções disponíveis para ela, o que muito provavelmente lhe deu mais 6 meses, mas olhando para trás, não tenho certeza se o sofrimento adicional valeu a pena. No entanto, não fazer isso significaria perder a esperança, e nenhum de nós estava pronto para isso, já que era um parafuso do nada, portanto, nenhuma das famílias tinha tido tempo para se ajustar. Sem a quimioterapia, ela provavelmente teria ido embora dentro de 3 meses a partir do primeiro diagnóstico, com ela ela ela durou 9 meses. Se a mulher hippie tola tivesse a quimioterapia, ela ainda poderia estar perfeitamente bem e entrar em remissão. E se ela tivesse feito quimioterapia no ano passado como ela deveria ter feito no ano passado, isso não teria acontecido. Mas eu tomo completamente seu ponto de vista - alguém que conhecemos com um tumor cerebral maciço e fatal, passou por muito tratamento para prolongar sua vida, e isso só fez com que sua qualidade de vida nos últimos meses acabasse por não existir. _________________ A própria existência de lança-chamas prova que algum dia, em algum lugar, alguém disse para si mesmo: "Você sabe, eu quero colocar fogo naquelas pessoas ali, mas não estou perto o suficiente para fazer o trabalho". Dependeria inteiramente de que tipo e estágio do câncer</w:t>
      </w:r>
    </w:p>
    <w:p>
      <w:r>
        <w:rPr>
          <w:b/>
          <w:color w:val="FF0000"/>
        </w:rPr>
        <w:t xml:space="preserve">id 182</w:t>
      </w:r>
    </w:p>
    <w:p>
      <w:r>
        <w:rPr>
          <w:b w:val="0"/>
        </w:rPr>
        <w:t xml:space="preserve">Como o Centro de Aprendizado e o Exame AdWords estão desatualizados? O AdWords tem mudado um pouco ao longo dos anos. A interface muda, funções vão e vêm, novas configurações aparecem... O problema é que nem tudo muda ao mesmo tempo, o que significa que o AdWords Help pode não refletir imediatamente as novas características brilhantes. Os exames do AdWords -- e o Centro de Aprendizagem de Estudos de Exames -- estão sempre atrasados em algo . É possível que algumas coisas fiquem de fora por simplicidade. Por exemplo, é possível que eles tenham deixado de fora alguns dos muitos e variados métodos de direcionamento para a rede de Display nas seções Fundamentals para evitar a complicação excessiva das coisas. Mas algumas coisas estão simplesmente erradas. Se você usa muito o AdWords, mas está apenas estudando para os exames do AdWords, é útil saber qual é a opinião do exame e qual é realmente o caso. Ou se você estiver usando o Centro de Aprendizagem para se ensinar sobre o AdWords, você pode estar se perguntando por que o que você está lendo não corresponde à coisa real. Aqui está um guia rudimentar de onde o Centro de Aprendizado e os exames estão atrasados. A guia Redes Isto foi, mais ou menos, substituído pela guia Exibir rede. A aba Redes costumava dar uma visão geral do tráfego nas diferentes redes, assim como uma lista de colocações automáticas e gerenciadas. A aba Display Network não tem essa visão geral e cobre todas as opções de direcionamento (palavras-chave, tópicos, interesses, e agora idade e sexo). Dispositivos Seção 4, Dispositivo Plataforma de Direcionamento menciona "computadores desktop e laptops" e "iPhones e dispositivos móveis similares", mas negligencia mencionar os tablets (que têm sido uma opção desde julho de 2011). Além disso, ela afirma que as estatísticas estão disponíveis apenas em conjunto: "Se você gostaria de ver as estatísticas de desempenho discriminadas por tipo de plataforma de dispositivos, sugerimos a criação de duas campanhas separadas e idênticas e a sua direcionamento para plataformas de dispositivos diferentes". Isto está errado; para ver o desempenho discriminado por dispositivo, use o segmento Dispositivo. Fechar Variantes Isto pode ser deixado de fora para manter as coisas simples; é mais fácil explicar a correspondência exata como o anúncio que aparece "somente em uma consulta que corresponda precisamente à palavra-chave". Mas, visto que a configuração de campanha "incluir plurals, erros de ortografia e outras variantes próximas" é ativada por padrão, isto na verdade não é como a correspondência exata funciona na maioria das campanhas. Seria de se pensar que eles mencionariam isto em algum lugar. No que diz respeito aos tipos de correspondência, também não há nenhuma menção a um modificador de correspondência ampla, mesmo que já exista há cerca de dois anos. Não sei ao certo por que a partida integrada faria o corte, mas BMM não faria... Desempenho Demográfico Seção 11.2, Relatório AdWords lhe dirá que existe uma visão 'demográfica' na guia Dimensões "repleta de informações sobre os grupos de gênero e idade de seus usuários". Não há. Não há desde março. Antes de março, se você estava na Rede de Display, havia configurações de campanha para excluir grupos etários ou especificar uma porcentagem pela qual alterar as ofertas para grupos etários específicos. Agora você não pode alterar a licitação, embora possa excluir idades e gêneros em nível de grupo de anúncios (nas partes 'Gênero' e 'Idade' da guia Rede de Display Network). Você simplesmente não pode mais ver seus dados de desempenho divididos por demografia. A seção também diz que o relatório de desempenho geográfico na guia Dimensões mostra a 'origem geográfica' das buscas. Isto não é muito exato; o relatório 'Localização dos usuários' mostra onde os pesquisadores realmente estão, o relatório Geográfico mostra ou a localização deles ou a localização que eles estão procurando. Roda das Maravilhas Não faz realmente parte do AdWords, a Roda das Maravilhas era uma opção na barra lateral do Google Search. Ele mostraria seu termo de busca, com os raios destacados mostrando conceitos intimamente relacionados. Você poderia clicar em um conceito e ele se expandiria, ganhando raios e conceitos próprios relacionados. Este foi embora em julho de 2011. (Se você sentir falta da Roda das Maravilhas, ou quiser encontrar categorias que o Google acha que estão relacionadas à sua palavra-chave, tente a Ferramenta de Busca Contextual - ela usa o mesmo motor). A Ferramenta de Direcionamento de Vídeos Existia uma ferramenta autônoma para encontrar posicionamentos adequados no YouTube. Agora existe apenas a Ferramenta de Colocação . Há tipos de colocação na barra lateral, e você pode desmarcá-los todos, exceto Vídeo, para obter idéias de colocação no YouTube. Centro de Relatórios As lições de Relatórios às vezes mencionam o Centro de Relatórios. Ele foi aposentado há dois anos. Costumava ser onde você podia baixar uma variedade de relatórios, que hoje em dia você recebe da guia Campanhas ou da guia Dimensões. Algumas coisas -- como a página Conversões --</w:t>
      </w:r>
    </w:p>
    <w:p>
      <w:r>
        <w:rPr>
          <w:b/>
          <w:color w:val="FF0000"/>
        </w:rPr>
        <w:t xml:space="preserve">id 183</w:t>
      </w:r>
    </w:p>
    <w:p>
      <w:r>
        <w:rPr>
          <w:b w:val="0"/>
        </w:rPr>
        <w:t xml:space="preserve">Share Info Spaces of Their Own Women's Public Sphere in Transnational China 1998 Autor: Mayfair Mei-hui Yang Uma exploração da expressão pública feminina - na China e além. Como a vida pública e política das mulheres chinesas são limitadas pelos estados e economias? Os ensaios deste volume examinam as possibilidades de uma esfera pública para as mulheres chinesas, uma esfera que surgiria de situações históricas concretas e de contextos locais e também atravessaria as fronteiras políticas que separam o continente, Taiwan, Hong Kong e o Ocidente. Com ensaios maravilhosamente legíveis por estudiosos da China, Taiwan e Estados Unidos, Espaços Próprios faz uma contribuição muito necessária para nossa compreensão do complexo funcionamento das relações de poder na China contemporânea. -- Hu Ying, Universidade da Califórnia, Irvine Tags Como a vida pública e política das mulheres chinesas está limitada pelos estados e economias? E como é que bolsões de consciência feminina foram produzidos e disseminados neste meio tradicionalmente masculino? Os ensaios deste volume examinam as possibilidades de uma esfera pública para as mulheres chinesas, uma esfera que surgiria de situações históricas concretas e contextos locais e também atravessaria as fronteiras políticas que separam o continente, Taiwan, Hong Kong e o Ocidente. Os desafios deste projeto são abordados em ensaios sobre o legado do feminismo estatal no continente, em contraste com um movimento de mulheres de base em Taiwan; sobre o papel da economia de consumo capitalista no movimento lésbico emergente em Taiwan; e sobre o aumento do tráfico de mulheres como noivas, prostitutas e amantes entre o continente e os patrões masculinos ricos em Taiwan e Hong Kong. Os exemplos dos escritores da dominação masculina na mídia incluem a reformulação da mulher chinesa nos filmes da Quinta Geração para uma audiência transnacional de filmes masculinos ocidentais e o retrato das mulheres do continente na mídia taiwanesa e de Hong Kong. Os colaboradores também consideram o nacionalismo masculino como revelado tanto na cobertura esportiva internacional na televisão quanto em um drama televisivo chinês. Outros trabalhos examinam um museu feminino, uma linha telefônica direta em Pequim, os filmes da cineasta de Hong Kong Ann Hui, os contatos transnacionais de uma organização feminista taiwanesa, a diáspora das escritoras do continente e as diferenças entre os temas feministas chineses e ocidentais. Mayfair Mei-hui Yang é professora associada de Antropologia na Universidade da Califórnia, Santa Bárbara. Com maravilhosos ensaios de estudiosos da China, Taiwan e Estados Unidos, Spaces of Their Own faz uma contribuição muito necessária para nossa compreensão do complexo funcionamento das relações de poder na China contemporânea. -- Hu Ying, Universidade da Califórnia, Irvine Este é um volume oportuno e atencioso, uma contribuição essencial para o debate sobre a noção de "esfera pública" em Taiwan, na República Popular da China e em Hong Kong. -- Gina Marchetti, Universidade de Maryland Mayfair Yang lança uma nova e fascinante luz sobre uma região do espaço público que, até este momento, permaneceu obscura. O resultado nos fará repensar nossa compreensão das esferas públicas em contextos aparentemente familiares. -- Nancy Fraser, The New School for Social Research, e autora de Unruly Practices Gripping reading. Em doze contribuições igualmente fascinantes, este volume discute a viabilidade de uma esfera pública feminina na "China transnacional". Há muito a se aprender com este impressionante volume. Certamente será difícil acompanhar com volumes de escrita de qualidade similarmente consistente!</w:t>
      </w:r>
    </w:p>
    <w:p>
      <w:r>
        <w:rPr>
          <w:b/>
          <w:color w:val="FF0000"/>
        </w:rPr>
        <w:t xml:space="preserve">id 184</w:t>
      </w:r>
    </w:p>
    <w:p>
      <w:r>
        <w:rPr>
          <w:b w:val="0"/>
        </w:rPr>
        <w:t xml:space="preserve">OCZ amostra o controlador SSD ARM de dois núcleos OCZ está sampleando um novo controlador flash que dá uma imagem dos futuros acionamentos de estado sólido. A empresa comprou a Indilinx para sua tecnologia de controlador de estado sólido (SSD) em março deste ano e agora revelou a plataforma de controlador Indilinx Everest. Ela tem uma interface SATA III de 6Gbit/s, um processador ARM dual-core e uma série de características atraentes, como o suporte de célula multinível de 3 bits (MLC). Isto será chamado de TLC, para célula de três níveis, para distingui-lo do MLC de hoje, que é o MLC de 2 bits. A OCZ disse que a plataforma suportará geometrias de processo flash até a faixa de 19-10nm (1x). Hoje temos flash na faixa de 39-30nm (3x), que está em transição para 29-20nm (2x). Com cada salto para baixo, o número de matrizes de flash em um wafer aumenta e o custo/die diminui. A OCZ diz que o Everest suporta até 200 mega-transferências/segundo, enquanto os controladores atuais, como os controladores Sandforce usados pela OCZ, suportam até 166MT/segundo ou mais. O dispositivo também suporta SSDs de capacidade 1TB e tem um design de 8 canais com intercalação de 16 vias que suporta ONFI 2.0 e Toggle 1.0. Isto fornecerá largura de banda seqüencial de até 500MB/seg. Há um recurso de cache DDR3 DRAM de 400MHz que pode suportar até 512MB de tal cache. O controlador é otimizado para 8K escritas -- o que corresponde ao tamanho de página de 8K típico do último flash, diz a OCZ. Os SSDs alimentados por este controlador podem ter seu tempo de inicialização reduzido pela metade em comparação com os controladores atuais por causa dos algoritmos de tempo de inicialização-redução da OCZ. Isto, diz a OCZ, suportará os requisitos "instantâneos". Ele suporta TRIM, SMART, NCQ com uma profundidade de fila de 32, ECC de 70 bits, e muitas opções de fornecimento excessivo para prolongar a vida útil do SSD. Também possui tecnologia Ndurance de propriedade da OCZ para prolongar a vida útil do flash. A OCZ diz que está disponível para avaliação agora por OEMs e, presumimos, a OCZ estará usando-a em seus próprios produtos flash. Estamos analisando SSDs de 1 TB usando flash TLC, enviando dados seqüenciais a 500MB/s que inicializam rapidamente, e poderiam ser combinados para fornecer armazenamento de dados flash multi-TB. O acesso paralelo aos dados forneceria I/O multi-GB/sec. O futuro do flash parece brilhante. r</w:t>
      </w:r>
    </w:p>
    <w:p>
      <w:r>
        <w:rPr>
          <w:b/>
          <w:color w:val="FF0000"/>
        </w:rPr>
        <w:t xml:space="preserve">id 185</w:t>
      </w:r>
    </w:p>
    <w:p>
      <w:r>
        <w:rPr>
          <w:b w:val="0"/>
        </w:rPr>
        <w:t xml:space="preserve">O Pior Argumento no Mundo Transcript Alan Saunders : Olá, e bem-vindo à The Philosopher's Zone , Eu sou Alan Saunders. Agora, neste programa, lidamos com todos os tipos de argumentos filosóficos e, como você pode esperar, nem sempre concordo com todos eles, mas geralmente tento ser justo, para permitir que cada argumento seja apresentado da forma mais simpática possível e para permitir que você tome suas próprias decisões. Esta semana, porém, estamos olhando para maus argumentos, ou para ser justo, argumentos que muitas pessoas pensam que são maus, e para falar sobre isso, estou acompanhado por dois conhecedores filosóficos de maus argumentos: Peter Slezak, professor associado da escola de história e filosofia da ciência da Universidade de New South Wales e, da mesma universidade, James Franklin, professor da escola de matemática e estatística, que também é filósofo. Sejam bem-vindos a vocês dois. James Franklin : Obrigado. Peter Slezak : Obrigado, Alan. Alan Saunders : Agora, a razão de estarmos aqui fazendo isto é que, após uma edição recente do programa, recebi um e-mail de um ouvinte que disse: "Por favor, tenha mais discussão sobre computadores e mente, mas da próxima vez, por favor, receba um convidado que entenda que a sala chinesa é o pior argumento em toda a filosofia". James Franklin : Uma grande reivindicação. Alan Saunders : Bem, eu ia dizer, se for contra alguma concorrência feroz, mas Jim Franklin, creio que você não acha que é um argumento ruim, então esperamos de você uma exposição simpática do argumento da Sala Chinesa. O que é isso, exatamente? James Franklin : É um argumento que deve refutar a opinião de que não há mais para pensar em humanos do que para ser como um computador. Assim, os computadores estão sendo oferecidos como um modelo de mente. O argumento de Searle é suposto... Alan Saunders : Este é John Searle, o filósofo americano. James Franklin : Este é John Searle, o filósofo americano. Seu argumento do quarto chinês deve mostrar que isso não pode estar certo e que há uma diferença muito essencial entre o que os computadores fazem e o que os humanos fazem. Seu argumento é que você imagina uma sala com uma pessoa dentro dela. Essa pessoa aceita instruções, símbolos em chinês, um idioma que a pessoa na sala não entende. Ele pode distinguir um símbolo do outro pela sua forma, mas isso é tudo. Ele olha para estas cordas de símbolos, ele consulta um livro de regras sobre o que ele deve fazer com cada uma das cordas de símbolos e, em seguida, ele emite de acordo com esse livro de regras outro conjunto de cordas de símbolos em chinês. Agora, Searle diz que não há nada lá dentro que entenda chinês. No entanto, parece de fora que há uma compreensão do chinês. Portanto, ele diz que deve haver algo essencialmente diferente do que uma pessoa faz que realmente entende chinês e o que o computador ou uma sala chinesa que meramente parece entender está fazendo. Portanto, ele diz que pensar é essencialmente algo diferente de seguir regras arbitrárias. Alan Saunders : Então, nós temos os chineses alimentados e você não recebe apenas respostas, mas respostas apropriadas? James Franklin : Sim, parecia ser uma resposta apropriada para alguém que entende chinês. Peter Slezak : Não, eu acho que é terrível, e de certa forma me surpreende que tenha tido uma vida tão longa, porque acho que o que há de errado com ele é mais ou menos óbvio se você não o descreve da maneira complicada que Searle o descreve. Quero dizer, como Jim apontou corretamente, a história depende de uma pessoa, Searle, uma pessoa inteligente, na sala, e Jim não completou a história, embora ele a tenha insinuado, que o contraste com a obtenção do significado dos símbolos e a não compreensão dos mesmos e mecanicamente como se estivesse alimentando respostas que parecem significativas, o contraste que Searle faz é o caso em que as mensagens que entram na sala estão em inglês, que ele compreende, e assim ele diz, 'Agora, olhe para a diferença entre o caso em que não há compreensão acontecendo', e ele está particularmente focado na idéia de computação simbólica, que é o modelo dos computadores, como Jim disse corretamente, e ele contrasta isso com um caso em que ele compreende os símbolos olhando para eles, porque ele é um falante de inglês, e ele diz, 'Agora, olhe para quão diferentes estes dois são'.' Agora</w:t>
      </w:r>
    </w:p>
    <w:p>
      <w:r>
        <w:rPr>
          <w:b/>
          <w:color w:val="FF0000"/>
        </w:rPr>
        <w:t xml:space="preserve">id 186</w:t>
      </w:r>
    </w:p>
    <w:p>
      <w:r>
        <w:rPr>
          <w:b w:val="0"/>
        </w:rPr>
        <w:t xml:space="preserve">Primeiro, um pequeno histórico: Lola tornou-se recentemente cada vez mais proficiente no uso de computadores e da Internet. Sob a tutela de sua prima Beth, ela aprendeu a usar o Youtube, e agora passa a maior parte de seu tempo online trocando entre os vídeos de Avril Lavigne e Gwen Stefani. Na semana passada, ela me perguntou quem eu preferia, Avril ou Gwen. Pergunta difícil. Eu escolhi Gwen. Esta manhã, Lola estava assistindo/ouvindo à Avril Lavigne. Depois, ela mudou para uma faixa de Gwen Stefani. Enquanto a música de introdução tocava, ela gritou para mim "Pai, uma de suas cantoras favoritas está prestes a chegar"! Tive que esclarecer sua declaração: "uma de minhas cantoras favoritas de Avril Lavigne e Gwen Stefani". Gill e eu não conseguíamos parar de rir durante os próximos cinco minutos. Tivemos "um momento". Talvez você tivesse que estar lá...</w:t>
      </w:r>
    </w:p>
    <w:p>
      <w:r>
        <w:rPr>
          <w:b/>
          <w:color w:val="FF0000"/>
        </w:rPr>
        <w:t xml:space="preserve">id 187</w:t>
      </w:r>
    </w:p>
    <w:p>
      <w:r>
        <w:rPr>
          <w:b w:val="0"/>
        </w:rPr>
        <w:t xml:space="preserve">Depoimentos Warren Snowdon Como Ministro da Saúde Indígena, Warren Snowdon, deu as boas-vindas ao Memorando de Entendimento entre uma doença de cada vez, Miwatj Health e o Departamento de Saúde do Território do Norte. "Este acordo verá mais trabalho ser feito para erradicar a sarna na Terra de Arnhem Oriental e para melhorar a saúde das comunidades aborígines". O trabalho de Sam Prince e da equipe da One Disease é inspirador.  Sua dedicação e cooperação com Miwatj e Northern Territory Health é importante para mudar os resultados da saúde do povo aborígine em toda a Terra de Arnhem Oriental". O Ministro da Educação Escolar, da Primeira Infância e da Juventude Peter Garrett AM "O governo australiano elogia o trabalho da One Disease at a Time na promoção da saúde de todos os jovens australianos e especialmente da juventude aborígine e das Ilhas do Estreito de Torres. A ampla ambição de Uma Doença de Cada Vez é impulsionada por um entendimento de que, para proporcionar um remédio duradouro, a ciência médica deve complementar a consciência cultural e as formas de conhecimento. Esta abordagem reforça os resultados através de diferentes gerações e comunidades. Eu apoio de todo coração uma doença de cada vez neste importante esforço para eliminar totalmente a sarna e melhorar a saúde dos jovens aborígines e australianos das Ilhas do Estreito de Torres". Sua Excelência, Sra. Quentin Bryce AC CVO Governadora-Geral da Comunidade da Austrália "O Memorando de Entendimento representa uma maravilhosa colaboração entre parceiros dedicados à luta contra a sarna. Estou muito orgulhoso da liderança e determinação do Dr. Sam Prince, seus apoiadores e sua equipe de profissionais que estão realizando mudanças profundas". Também quero parabenizar a Miwatj Health por seu 20º aniversário - um marco significativo" O Memorando de Entendimento representa uma maravilhosa colaboração entre parceiros dedicados à luta contra a sarna. Estou muito orgulhoso da liderança e determinação do Dr. Sam Prince, seus apoiadores e sua equipe de profissionais que estão realizando mudanças profundas". Também quero parabenizar os parceiros dedicados à luta contra a sarna. Estou muito orgulhoso da liderança e determinação do Dr. Sam Prince, seus apoiadores e sua equipe de profissionais que estão realizando mudanças profundas. Também quero parabenizar a Miwatj Health por seu 20º aniversário - um marco significativo. ? Sua Excelência, Sra. Quentin Bryce, Ac Cvo Governador Dr. Tom Calma Presidente Inaugural "Quando eu nasci, 2 em cada 10 bebês indígenas morriam antes de verem seu primeiro aniversário. Hoje, 7 em cada 10 indígenas australianos remotos têm sarna antes de virar um. Embora tenhamos percorrido um longo caminho desde minha infância, os indígenas australianos ainda sofrem de problemas de saúde mais sérios e morrem mais de uma década antes do que outros australianos. Mas todos nós temos o poder de contribuir para fechar a lacuna. Não apenas o governo, mas também outros líderes comunitários - na medicina, na academia e nos negócios. O louvável trabalho de uma doença com sarna é um exemplo perfeito de como os líderes e especialistas australianos podem aplicar seus conhecimentos e influência para conduzir uma mudança positiva na saúde australiana em nossa vida. Aplaudo o Dr. Sam Prince por ousar fazer a diferença e exorto-o a apoiar o trabalho de "Uma Doença de Cada Vez". Simon McKeon Australian of the Year, 2011 "Há um papel para cada australiano na melhoria da saúde indígena". O número de crianças aborígines que sofrem de sarna na Austrália moderna é muito assustador para ser ignorado. Embora o desafio seja grande, a abordagem focalizada de uma doença de cada vez a divide em etapas realizáveis. Estou orgulhoso de fazer parte deste programa para eliminar uma doença grave da Austrália, mas precisamos que todos os australianos se envolvam e deixem um legado". Peter Doherty, ganhador do Prêmio Nobel "A apatia não é uma opção - na ciência, na medicina ou no trabalho de ajuda". Convido a nova geração de profissionais da saúde a considerar por que vocês escolheram suas respectivas carreiras". Aproveitem sua energia inquisitiva e jovem e a apliquem para resolver alguns dos maiores desafios da sociedade. Envolva-se em programas significativos como "Uma doença de cada vez" e inspire seus colegas estudantes a segui-los. Estou entusiasmado para ver que novos desenvolvimentos podemos alcançar na saúde indígena, a partir de hoje".</w:t>
      </w:r>
    </w:p>
    <w:p>
      <w:r>
        <w:rPr>
          <w:b/>
          <w:color w:val="FF0000"/>
        </w:rPr>
        <w:t xml:space="preserve">id 188</w:t>
      </w:r>
    </w:p>
    <w:p>
      <w:r>
        <w:rPr>
          <w:b w:val="0"/>
        </w:rPr>
        <w:t xml:space="preserve">Comprar e baixar artigo de texto completo: O objetivo deste estudo foi analisar a influência da presença de pares, e um espaço reduzido, na estimativa do consumo máximo de oxigênio (VO 2 max) durante o teste de 12 minutos de corrida (12-MRT). Trinta e um atletas participaram de três testes: Atingindo sozinho os 12-MRT de Cooper em uma pista de 400 m (Sozinho); Atingindo em grupos de três os 12-MRT em uma pista de 400 m (Em grupo); completando em grupos de três os 12-MRT em uma pista de 200 m (Curto percurso). Ao final de cada teste, foi determinada a taxa de esforço percebido (RPE), freqüência cardíaca (HR) e lactato de sangue [La]. O VO 2 máximo foi maior durante o In-Group em comparação ao Short-Track (p&amp;lt; 0,05). O VO 2 max foi subestimado em 4% no Sozinho e em 9,3% no Short-Track. Foi encontrada uma correlação negativa entre VO 2 max e RPE (r = -0,61, p &amp;lt; 0,0001). Não foram encontradas diferenças significativas em HR e [La] entre os testes. O RPE foi menor (p = 0,4110) durante o In-Group comparado com o Alone, e comparado com o Short-Track (p = 0,0955). A execução em grupo produz um efeito positivo que melhora o VO 2 max, enquanto que um espaço reduzido (200 m) prejudica significativamente o VO 2 max.</w:t>
      </w:r>
    </w:p>
    <w:p>
      <w:r>
        <w:rPr>
          <w:b/>
          <w:color w:val="FF0000"/>
        </w:rPr>
        <w:t xml:space="preserve">id 189</w:t>
      </w:r>
    </w:p>
    <w:p>
      <w:r>
        <w:rPr>
          <w:b w:val="0"/>
        </w:rPr>
        <w:t xml:space="preserve">Escolheremos escritos/envios selecionados do fórum a cada duas semanas e os publicaremos nesta página como blogs convidados, além de escrevermos da Caitlin e de blogueiros convidados especiais. E haverá vídeos e fotos acompanhando a Caitlin em sua turnê do livro. Para começar aqui uma seleção de blogs que cobrem alguns dos tópicos da Morantologia, quero dizer que ninguém está falando de Boris Johnson como um Posh Albino Fanny Hound, mas todos eles são brilhantes, e bem...dê tempo ao tempo. Sente-se para trás e dedique tempo para lê-los, eles são engraçados, combativos e, às vezes, controversos. Se você concordar fortemente ou discordar furiosamente, volte para o fórum e se envolva. As pessoas costumam dizer que você nunca deve conhecer seus heróis, pois, inevitavelmente, aquela maravilhosa imagem mental que você tem deles será despedaçada em um milhão de pequenos pedaços quando eles parecerem ser menos que perfeitos. O problema é que não são eles que me preocupam em ser menos do que perfeitos. Sou eu. Conheci muito poucas pessoas famosas em minha vida e esses encontros geralmente têm sido um tanto embaraçosos. Uma vez eu fui içado sobre o ombro de um ex-apresentador do Peter Azul, enquanto ele estava vestido de viking, então a idéia de conhecer uma celebridade que eu realmente gosto só me faz temer que algo tão embaraçoso vá acontecer. Uma vez tive um sonho que encontrei Simon Pegg em um pub. Eu cuspi uma linha idiota do Spaced, ele riu e me comprou uma cerveja. Na vida real, se eu esbarrasse no Simon Pegg e dissesse: "Saia de cima de mim, seu vagabundo". Eu acho que ele provavelmente fugiria. Muito rapidamente. Um pouco como Colin Baker fez quando toda a minha turma da escola primária começou a acelerar em direção a ele gritando "OLHA! É o Doutor Who!". (Sim, sou assim tão velho.) Hoje em dia, as celebridades são pessoas que eu normalmente me esforçaria para evitar - só para que não haja como eu acidentalmente arruinar o dia delas - mas tudo isso mudou no mês passado. No final dos anos 80, eu tinha um par de programas de televisão imperdíveis que eu fazia questão de sentar para assistir toda semana. Um era Top Of The Pops -- com seus apresentadores de DJs cheese-tastic Radio1 e o outro era The Clothes Show. Com a dupla de glamour/campismo de Selina Scott e Jeff Banks ao leme, este foi um encontro para o meu "eu" mais jovem faminto de moda. Só de ouvir a melodia do tema me faz formigar, mesmo agora. Sim, eu estava tão obcecado. Assisti ao show, comprei a revista e viajei para Birmingham para gastar todo o meu dinheiro no The Clothes Show Live todos os meses de dezembro. Acho que foi a primeira vez que assisti a um desfile de moda organizado profissionalmente. Mas, lembre-se, eu estava mais entusiasmado em poder tocar um espartilho Vivienne Westwood. Eu ainda gostaria de ter tido dinheiro para comprar um. Para ser honesto, eles poderiam ter me obrigado a comprá-lo se eu o tivesse acariciado por muito mais tempo. Se eu tivesse tido um celular, eu poderia ter ligado para minha mãe e perguntado se eu poderia tê-lo no Natal. Eu divago. Uma das razões pelas quais eu estava tão obcecado com a moda naquela época, era porque o The Clothes Show provou que não era só para idiotas e cabeças de vento. E como eles faziam isso? Eles conseguiram outro apresentador, que foi provavelmente a pessoa mais legal que eu já tinha visto na televisão (que não era uma estrela pop). Caryn Franklin tinha sido a editora de moda e co-editora da revista i-D, uma publicação pelo menos 100 vezes mais elegante do que qualquer coisa em que eu já havia gasto meu dinheiro de bolso. Ela era uh-may-zing. Caryn me mostrou que a moda poderia ser sobre individualidade em vez de seguir o rebanho até a Topshop. Ela me mostrou onde minhas roupas eram feitas e como as coleções eram projetadas. Ela me deu uma visão mais completa da indústria da moda e garantiu que eu a amasse por algo mais do que as últimas tendências brilhantes e idiotas. Isso, e eu tinha certeza de que ela provavelmente também teria vencido Jeff Banks em uma briga. A TV precisava mais deste tipo de mulher. Rápido até 2012, e me encontrei na platéia para um debate sobre como a moda pode ser usada como uma força para o bem. Eu queria ir de qualquer maneira, mas o fato de Caryn Franklin estar no painel a tornou ainda mais imperdível. Após a discussão, todos nós nos levantamos para sair e depois... Decidi ir e dizer olá.</w:t>
      </w:r>
    </w:p>
    <w:p>
      <w:r>
        <w:rPr>
          <w:b/>
          <w:color w:val="FF0000"/>
        </w:rPr>
        <w:t xml:space="preserve">id 190</w:t>
      </w:r>
    </w:p>
    <w:p>
      <w:r>
        <w:rPr>
          <w:b w:val="0"/>
        </w:rPr>
        <w:t xml:space="preserve">Compare e adquira produtos de seguros Isenção de responsabilidade: Grown Ups não é um corretor de seguros. Fornecemos informações sobre produtos de companhias de seguros reconhecidas. Não fazemos recomendações e não aceitamos responsabilidade por decisões tomadas como resultado do uso das informações fornecidas". Durante as férias de verão, você pretende rever seu planejamento financeiro atual? A importância de arejar seu gramado Se seu gramado está tendo alguns problemas de drenagem, se o solo é duro e compacto, ou se há manchas nuas que não crescerão, não importa o quanto você regue e fertilize; então seu gramado pode precisar ser arejado. O tráfego pedonal compactará o solo em seu gramado com o tempo. As raízes ficarão emaranhadas e emaranhadas. De qualquer forma, a água e o fertilizante não poderão penetrar no solo até onde são necessários. A aeração resolverá estes problemas, permitindo que o ar, a água e os nutrientes penetrem no gramado e cheguem às raízes onde são necessários. A aeração do gramado é basicamente perfurar buracos no gramado, para soltar o solo e permitir que o ar, a água e o fertilizante cheguem até as raízes do gramado. A aeração também corta algumas das raízes, quebrando o emaranhado e incentivando o crescimento de novas raízes. Não é preciso arejar o gramado com freqüência. Arejar o gramado a cada dois anos deve ser suficiente. Se o gramado recebe muito tráfego pedonal, e o solo é particularmente denso e compacto, então você pode querer arejar o gramado a cada dois anos. A melhor época para arejar o gramado é na primavera, junto com outros projetos de manutenção de gramados na primavera. Você pode encontrar uma variedade de ferramentas para arejar o gramado, com diferentes graus de eficácia. Há sandálias com espigões que prendem os sapatos, fazendo buracos no pátio enquanto você anda por aí. Há também rolos de picos projetados para perfurar buracos no gramado. Se seu solo for denso e compacto, entretanto, nenhum destes métodos será muito eficaz. Se a terra for muito compacta, estas ferramentas simplesmente não serão capazes de penetrar no gramado de forma eficaz. Além disso, os furos feitos no solo serão pequenos e não serão eficazes para permitir a entrada de água e fertilizante no gramado. A melhor ferramenta para o trabalho será um aerador de núcleo. Os aeradores de núcleo estão disponíveis em sua loja local de aluguel. Estas máquinas motorizadas são provavelmente a maneira mais rápida e eficaz de arejar o gramado. Um aerador de núcleo puxará tampões de solo e grama do gramado, com cerca de meia polegada de diâmetro. Estes furos soltarão efetivamente o solo e proporcionarão um bom caminho para que a água e os nutrientes penetrem no gramado. Junto com o tampão do solo, pedaços de raízes também serão arrancados, o que permitirá que as raízes restantes cresçam novamente, mais saudáveis do que antes. Se a terra em seu quintal estiver solta e arenosa, você provavelmente só precisará passar sobre o gramado uma única vez. Se a terra for mais densa, talvez você precise passar duas vezes sobre o gramado. Você deve regar seu gramado antes de arejar, para que a água possa soltar um pouco o solo. Não inunde o jardim com água, mas ao mesmo tempo, não use pouca água. Você vai querer que o solo se quebre facilmente, mas não vai querer lama. Depois de regar, passe por cima do gramado uma ou duas vezes com o aerador, dependendo da consistência do solo. Depois de arejar, você encontrará tampões de terra e grama por todo o gramado que foram arrancados pelo aerador. Você pode deixá-los onde eles estão, se quiser. Eventualmente, eles se quebrarão, e se dissolverão de volta no gramado. Se você não quiser que eles fiquem no gramado, no entanto, você pode arrastá-los e jogá-los fora. Agora é um bom momento para fertilizar e regar o gramado. A água e o fertilizante terão uma maneira de chegar às raízes agora, e tornar a grama saudável. Depois de arejar, você verá uma diferença no gramado. As manchas nuas começarão a crescer, e seu gramado ficará mais grosso e saudável.</w:t>
      </w:r>
    </w:p>
    <w:p>
      <w:r>
        <w:rPr>
          <w:b/>
          <w:color w:val="FF0000"/>
        </w:rPr>
        <w:t xml:space="preserve">id 191</w:t>
      </w:r>
    </w:p>
    <w:p>
      <w:r>
        <w:rPr>
          <w:b w:val="0"/>
        </w:rPr>
        <w:t xml:space="preserve">Tudo é variado: O Poder do Novo Desordem Digital Visionário dos Negócios e autor de best-sellers, David Weinberger, mostra como à medida que os negócios, a política, a ciência e a mídia se movem on-line, as regras do mundo físico - no qual tudo tem um lugar - são levantadas. No mundo digital, tudo tem seus lugares, com efeitos transformadores: A informação é agora um bem social e deve ser tornada pública, para que qualquer pessoa se conecte, organize e torne mais valiosa. Não existe informação "em demasia". Mais informações dão às pessoas os ganchos para encontrar o que elas precisam. A confusão é uma virtude digital, levando a novas idéias, eficiência e conhecimento social. As autoridades são menos importantes do que os amigos. Em vez de confiar nas empresas ou em opiniões para obter informações sobre produtos, os clientes confiam em pessoas como eles. Com a mudança para a música digital como modelo para o futuro em praticamente todas as indústrias, Everything Is Miscellaneous mostra como qualquer um pode colher recompensas com o aumento do conhecimento digital.</w:t>
      </w:r>
    </w:p>
    <w:p>
      <w:r>
        <w:rPr>
          <w:b/>
          <w:color w:val="FF0000"/>
        </w:rPr>
        <w:t xml:space="preserve">id 192</w:t>
      </w:r>
    </w:p>
    <w:p>
      <w:r>
        <w:rPr>
          <w:b w:val="0"/>
        </w:rPr>
        <w:t xml:space="preserve">O pensamento político canadense contemporâneo é fresco, provocativo e ubíquo. Mas como podemos explicar a popularidade do presente dentro do contexto do passado? A premissa deste livro é que a herança intelectual do Canadá está desaparecendo da consciência de seus cidadãos. Para os estudantes universitários contemporâneos não há uma fonte impressa que apresente uma pesquisa histórica do pensamento político canadense. De fato, muitos estudantes universitários nunca são apresentados nem mesmo às figuras mais icônicas do pensamento político deste país, como C.B. Macpherson, Kari Levitt, ou George Grant. E para o público mais amplo de canadenses reflexivos e atenciosos fora das universidades, há pouca orientação para entender como evoluíram os debates políticos abstratos em torno de questões como saúde, política externa, ou federalismo assimétrico. Poucos são suficientemente cínicos para acreditar que todas as grandes decisões políticas se baseiam unicamente em uma expressão de oportunismo político. Mas que confluência de idéias políticas permitiu a implementação de realizações políticas reais? Este livro apresenta seleções do pensamento político canadense do século XIX ao presente para mostrar como as idéias evoluíram ao longo do tempo para influenciar os valores e debates dos canadenses modernos. As leituras são geralmente organizadas cronologicamente, mas as três correntes de pensamento que informam as seleções são a relação do Canadá com os Estados Unidos, a relação do Canadá inglês com o Canadá francês, e a natureza de uma justiça social "canadense". Katherine Fierlbeck é professora no Departamento de Ciência Política da Universidade de Dalhousie. O Canadá tem uma rica família de tradições de pensamento político original que tiveram uma enorme influência na vida canadense e no mundo em geral. No entanto, há muito poucas antologias e, portanto, é difícil ensinar cursos de graduação e pós-graduação nesta área ou para o público em geral aprender sobre estas tradições. O Desenvolvimento do Pensamento Político no Canadá, editado por Katherine Fierlbeck, ela própria uma conhecida teórica política, é uma excelente antologia e introdução a esta família de tradições de Lord Durham e Henri Bourassa, através de Macpherson, Douglas e Trudeau, a Will Kymlicka e Michael Ignatieff, e através de um amplo espectro de autores e temas no meio. Recomendo fortemente esta antologia para cursos de graduação e pós-graduação em pensamento político canadense e para cidadãos que desejam saber mais sobre o melhor de suas próprias tradições. James Tully, distinto professor e Trudeau Fellow, Universidade de Victoria Katherine Fierlbeck fez uma seleção muito inteligente de itens e os contextualizou de forma útil, tanto através do "quadro geral" que ela fornece quanto dos comentários que introduzem seções e capítulos. Além disso, o livro é apresentado com um toque que deve realmente ajudar a envolver os estudantes que precisam entender por que a história é importante. Richard Vernon, Universidade do Oeste de Ontário Tem havido uma escassez de livros didáticos recentes que lidam com o pensamento político canadense. A antologia de Katherine Fierlbeck vai ajudar significativamente a fechar a lacuna.</w:t>
      </w:r>
    </w:p>
    <w:p>
      <w:r>
        <w:rPr>
          <w:b/>
          <w:color w:val="FF0000"/>
        </w:rPr>
        <w:t xml:space="preserve">id 193</w:t>
      </w:r>
    </w:p>
    <w:p>
      <w:r>
        <w:rPr>
          <w:b w:val="0"/>
        </w:rPr>
        <w:t xml:space="preserve">RESPOSTA DE AJUDA Se sua impressora estiver conectada ao seu roteador via USB, então o roteador estará atuando como um servidor de impressão. Seu iMac não se conectará diretamente à impressora, que não tem endereço IP próprio, mas ao servidor da impressora no roteador. O endereço IP do servidor da impressora provavelmente será o mesmo que o endereço IP do roteador. Para encontrar o endereço IP de seu roteador, abra um prompt de comando no menu Iniciar da caixa de pesquisa do Windows. Digite ipconfig e pressione Enter. O endereço IP será listado sob a entrada marcada Default Gateway. Se sua impressora estiver conectada a um PC Windows e precisar ser compartilhada com um iMac, o processo está um pouco mais envolvido. Por estar conectado via USB, deve ser compartilhado pelo PC ao qual está conectado. O PC Windows também deve estar ligado para que a impressora compartilhada seja acessível através da rede. Os Macs usam um protocolo diferente dos PCs Windows, chamado LPD, para imprimir através de uma rede. Para que o iMac possa ver sua impressora, você precisará primeiro ativar este protocolo. Clique no botão Iniciar e comece a digitar 'Ligar ou desligar recursos do Windows' na caixa Pesquisar. Esta opção aparecerá como um dos resultados da busca. Selecione-a e clique no '+' ao lado de 'Serviços de Impressão e Documentação'. Procure por 'LPD Print Service' e marque a caixa para ativá-la. Certifique-se de que o compartilhamento de impressoras esteja ativado no Windows 7 abrindo o Painel de Controle e selecionando 'Network and Sharing Center'. Clique em 'Alterar configurações avançadas de compartilhamento', depois clique na seta para baixo ao lado de 'Casa ou Trabalho' para expandir os detalhes de seu perfil de rede doméstica. Certifique-se de que o compartilhamento de arquivos e impressoras esteja habilitado selecionando 'Ativar compartilhamento de arquivos e impressoras', depois salve suas alterações e saia. Você poderá ser solicitado a digitar uma senha Admin para completar esta etapa. Vá para a seção 'Dispositivos e Impressoras' no Painel de Controle e localize a impressora que deseja compartilhar. Clique com o botão direito do mouse e selecione Propriedades da Impressora. Agora selecione a guia Compartilhar e marque a caixa marcada como 'Compartilhar esta impressora'. Dê um nome à impressora, digitando-o no campo Compartilhar nome. Este deve ser um nome curto e não deve conter caracteres ou espaços especiais, o que pode confundir outros computadores que tentam acessar a impressora -- especialmente Macs.</w:t>
      </w:r>
    </w:p>
    <w:p>
      <w:r>
        <w:rPr>
          <w:b/>
          <w:color w:val="FF0000"/>
        </w:rPr>
        <w:t xml:space="preserve">id 194</w:t>
      </w:r>
    </w:p>
    <w:p>
      <w:r>
        <w:rPr>
          <w:b w:val="0"/>
        </w:rPr>
        <w:t xml:space="preserve">Você pode se sentir sobrecarregado quando está tentando perder peso. Você pode estar se esforçando muito para começar, apenas para perder vapor logo em seguida. Muitas pessoas conseguem atingir seus objetivos de perda de peso. Qual é o segredo do sucesso delas? É importante lembrar-se por que você começou a trabalhar em primeiro lugar. Você quer chegar a um tamanho muito menor, ou simplesmente quer emagrecer um pouco e se sentir melhor consigo mesmo? Seu objetivo é aumentar sua produção de energia através de um programa de exercícios regulares? Onde você se vê no final de seu plano de exercícios? Toda semana você deve acompanhar sua perda de peso. É importante acompanhar cada coisa que você come. Você terá mais controle sobre o que você consome quando começar a acompanhar as coisas. Você se sentirá inspirado a continuar fazendo escolhas saudáveis com o consumo de alimentos e bebidas. Se você quer um resultado desastroso, então se deixar passar fome é uma maneira de fazer isso. Neste primeiro sinal de uma fome, você está colocando sua dieta em perigo. Decida o que você vai comer antes do tempo e leve lanches com você para comer quando a tentação cair. Embale seu próprio almoço sempre que puder. Isto não só o ajuda a manter-se no caminho certo com escolhas nutricionais saudáveis, mas também pode ajudar suas finanças! Um plano de emagrecimento saudável requer tanto exercícios modestos quanto uma dieta nutricional. Para uma perda de peso constante, tente uma combinação de dieta e exercício. Você também pode se divertir fazendo atividades que envolvam exercício. Faça exercício com um amigo se você não tiver a força de vontade de se exercitar sozinho. Transforme-o em um evento familiar fazendo um passeio de bicicleta ou um passeio no parque. Você não vai nem pensar no fato de que está se exercitando! Leve toda a comida de plástico para fora de sua cozinha. Se você tiver uma grande quantidade de escolhas saudáveis à mão, a tentação de procurar por comida de plástico diminuirá. Se você se livrar de alimentos que não são saudáveis de sua casa, não terá acesso a nenhum daqueles lanches que aumentam seu peso. Procure ajuda em seus amigos. Estas situações provam por que é importante ter bons amigos ao seu lado. Se você está perto de pessoas que são positivas em relação a seus objetivos, é mais provável que você tenha sucesso. Isto pode lhe dar o que você precisa para continuar. Tente chegar até eles se você não estiver tendo um bom dia.</w:t>
      </w:r>
    </w:p>
    <w:p>
      <w:r>
        <w:rPr>
          <w:b/>
          <w:color w:val="FF0000"/>
        </w:rPr>
        <w:t xml:space="preserve">id 195</w:t>
      </w:r>
    </w:p>
    <w:p>
      <w:r>
        <w:rPr>
          <w:b w:val="0"/>
        </w:rPr>
        <w:t xml:space="preserve">Durante a maior parte da história, os humanos acreditavam que o clima era governado por forças fora de seu controle, mas hoje não temos mais tanta certeza. Algo estranho, diz-se, está acontecendo com o tempo, desde tempestades e furacões até secas. Vice Pres. AL GORE: Ondas de calor murchas no Texas e na Flórida, cidades que estão estabelecendo recordes de mil anos de altas temperaturas - quanto mais prova de que o aquecimento global é real? NARRADOR: E o futuro, argumentam alguns, poderia ser apocalíptico, à medida que as calotas de gelo derretem e o nível do mar chega a subir até 20 pés. DAN LASHOF, Conselho de Defesa dos Recursos Naturais: Nos últimos anos, você começa a ter maior probabilidade de eventos extremos. Você está começando a ter a sensação de que estes estão acontecendo mais do que antes. E as pessoas estão começando a conectar isso com o aquecimento global. NARRATOR: O vice-presidente Gore está tão convencido de que os seres humanos estão aquecendo o planeta, que defendeu um tratado internacional que compromete os Estados Unidos a reduzir drasticamente as emissões de petróleo, gás e carvão. A queima destes combustíveis fósseis, ele argumenta, coloca gases de efeito estufa na atmosfera que prendem o calor e aquecem o globo. Seus oponentes objetam que os riscos são exagerados e qualquer tentativa de limitar ou se livrar do petróleo, gás e carvão - que fornecem 90% de nossa energia - causará um apocalipse econômico, desde a perda de empregos até a recessão. FRED PALMER, Western Fuels Association, Inc.: Este é o governo dos Estados Unidos que se identifica com uma política que seria devastadora. O objetivo a longo prazo do vice-presidente dos Estados Unidos é, em última instância, eliminar todo o uso de combustíveis fósseis nos Estados Unidos. Esse é o objetivo deles. NARRADOR: No centro desta questão polêmica está uma batalha pela verdade. Quando retiramos a retórica e a política, o que a ciência realmente sabe sobre o aquecimento global? A questão tem empurrado a outrora obscura ciência da climatologia para as luzes da ribalta. Mas o sistema climático acabou se tornando muito complexo. TOM M.L. WIGLEY, Centro Nat'l de Pesquisa Atmosférica: Agora estamos chegando perto do fim da corrida, onde o nível de CO2 é muito mais do que o dobro do atual, e - NARRADOR: E os pronunciamentos dos cientistas sobre o futuro do planeta variam muito conforme eles lutam para determinar se as mudanças no clima são naturais ou causadas por seres humanos. TOM M.L. WIGLEY: Um aquecimento de 5 graus apenas mudará radicalmente todo o sistema climático. Os padrões de precipitação serão totalmente diferentes. As quantidades de precipitação serão totalmente diferentes. PAT MICHAELS, Instituto Cato: O clima muda, quer os seres humanos tenham ou não algo a ver com isso. Há esta pequena anomalia chamada Idade do Gelo. O clima da Terra vai naturalmente de seu estado atual a ter 5.000 pés de gelo sobre Chicago. O clima é instável. NARRADOR: Esta noite NOVA e FRONTLINE se propuseram a desvendar a verdade sobre o aquecimento global. Muita coisa está em jogo. SEN. FRANK MURKOWSKI, (R) Alasca: Qualquer novo tratado climático não deve resultar em sérios danos econômicos para os Estados Unidos. O que poderia ser mais básico do que isso? NARRADOR: Desde a riqueza das nações até o futuro do planeta: Os seres humanos estão aquecendo o globo? Ou somos uma influência insignificante em comparação com as forças naturais que têm determinado o clima por milhões de anos? JAMES TREFIL, George Mason University: Se você se sentasse e dissesse: "Vou projetar uma questão pública que é o pior pesadelo absoluto de todo cientista, de todo comunicador do mundo", você não poderia fazer melhor do que o efeito estufa. Você está lidando com algo que é muito complicado. Você está lidando com algo onde há uma incerteza legítima na ciência. Não é que as pessoas estejam tentando puxar a lã para cima dos olhos de alguém. Há uma incerteza legítima. Você está lidando com algo que tem enormes conseqüências para as pessoas. E você está lidando com algo cujos efeitos acontecerão 30 anos depois, você sabe, quando eles acontecerem. E então você diz - você dá isto às pessoas e diz: "Certo, faça algo a respeito". TOM BROKAW, NBC News: É, de fato, uma onda de calor de proporções globais e históricas, mais do que... NARRADOR: A questão é tipicamente enquadrada na mídia como uma simples</w:t>
      </w:r>
    </w:p>
    <w:p>
      <w:r>
        <w:rPr>
          <w:b/>
          <w:color w:val="FF0000"/>
        </w:rPr>
        <w:t xml:space="preserve">id 196</w:t>
      </w:r>
    </w:p>
    <w:p>
      <w:r>
        <w:rPr>
          <w:b w:val="0"/>
        </w:rPr>
        <w:t xml:space="preserve">A campanha Cuidar Bem de Seu Bebê é produzida pela Administração de Serviços Infantis da cidade de Nova Iorque, em colaboração com o Departamento de Saúde e Higiene Mental da cidade de Nova Iorque, para educar todos os pais da cidade de Nova Iorque sobre como prevenir ferimentos, acidentes e mortes entre bebês e crianças pequenas. Informações sobre a síndrome do bebê agitado, a importância de escolher cuidadosamente um cuidador e obter ajuda para o abuso de drogas e álcool correram durante os últimos dois anos em metrôs, ônibus, outdoors e em estabelecimentos de caixa de cheques em toda a cidade. Além disso, anúncios de rádio sobre o bebê agitado e a escolha de um cuidador têm sido veiculados em várias estações em toda a cidade. Por favor, continue a visitar esta página nos próximos meses para futuras mensagens.</w:t>
      </w:r>
    </w:p>
    <w:p>
      <w:r>
        <w:rPr>
          <w:b/>
          <w:color w:val="FF0000"/>
        </w:rPr>
        <w:t xml:space="preserve">id 197</w:t>
      </w:r>
    </w:p>
    <w:p>
      <w:r>
        <w:rPr>
          <w:b w:val="0"/>
        </w:rPr>
        <w:t xml:space="preserve">Dirigindo na Nova Zelândia Atualizado: 23 de março de 2012 Você precisa cumprir uma série de requisitos para dirigir nas estradas neozelandesas. Assim como outros motoristas, você deve ter uma carteira de motorista atual; mas você também pode precisar de uma carteira de motorista internacional ou tradução se sua carteira não estiver em inglês. Você precisará considerar mais acordos permanentes se você estiver na Nova Zelândia por mais de 12 meses. Aqui por um ano ou mais? Se você estiver na Nova Zelândia por mais de um ano, você precisará obter uma carteira de motorista neozelandesa. Se sua licença no exterior ainda estiver em vigor ou expirar há menos de 12 meses, você pode solicitar a conversão para uma carteira de motorista neozelandesa</w:t>
      </w:r>
    </w:p>
    <w:p>
      <w:r>
        <w:rPr>
          <w:b/>
          <w:color w:val="FF0000"/>
        </w:rPr>
        <w:t xml:space="preserve">id 198</w:t>
      </w:r>
    </w:p>
    <w:p>
      <w:r>
        <w:rPr>
          <w:b w:val="0"/>
        </w:rPr>
        <w:t xml:space="preserve">A potência do mercado global de PCs, a região da Ásia-Pacífico, finalmente sucumbiu à volatilidade econômica em outras regiões, com os embarques do segundo trimestre prestes a diminuir, de acordo com os analistas. A última previsão da IDC para o período colocou os embarques na região (excluindo o Japão) em 30,7 milhões de unidades, um por cento abaixo do mesmo período ... O declínio nas vendas de PCs é baseado na longevidade do hardware. Re: O declínio nas vendas de PCs é baseado na longevidade do hardware. Acerte o prego na cabeça lá. A menos que você esteja jogando ou realizando algumas tarefas computacionalmente intensivas, normalmente não há necessidade de renovar constantemente o hardware. Meu antigo P4 ainda faz serviço de Sterling como PC de uso geral com memória RAM e disco atualizados (ainda não é bem Vassoura de Gatilho - ainda ;-). Comprarei um novo somente quando necessário. Isso não quer dizer que eu não *quero* o último hardware whizzy, é claro - só que até que ele exploda ou minhas necessidades mudem, as coisas velhas fazem perfeitamente bem :-) Re: O declínio nas vendas de PCs é baseado na longevidade do hardware. @Jake. Jake executa o DOS 6.22, ama o Norton Commander e espera que um dia ele seja capaz de erradicar conflitos de interrupção entre seu Clone Sound Blaster e sua placa de vídeo Hercules. A grande bola de borracha no mouse perdeu muito diâmetro para que os pequenos rolos de plástico cobertos de pêlos tenham qualquer efeito sobre a posição do cursor, pois podemos imaginar que Jake é extremamente eficiente com o teclado. Se não fosse o conflito Interrupt Doom 1 quase estaria funcionando corretamente, mas tudo bem porque Jake ainda não terminou de jogar Zork, mas está esperançoso de que um dia ele sairá das cavernas. Por que ele deveria mudar um laptop de 8 anos de idade? Com um pouco de sorte, seu quiroprático lhe oferecerá um desconto este ano. @Khaptain (foi: Re: O declínio nas vendas de PCs é baseado na longevidade do hardware.) Re: O declínio nas vendas de PCs é baseado na longevidade do hardware. Vai mais longe do que isso. Desde que a Intel lançou o Core 2 Quad 5 anos atrás, a potência da CPU não aumentou drasticamente nesse tempo, com certeza temos chips mais novos e de menor potência que fazem *algum* diferença, mas não o suficiente para garantir as despesas da nova placa-mãe, memória e CPU. A outra razão, o grande impulsionador por trás de PCs maiores, mais novos, melhores e mais rápidos em casa era o jogo e quase todos os títulos de jogos AAA são otimizados para consoles, geralmente os 360 que rendem a maioria dos jogos nativamente a 720p e upscales. Se os fabricantes de jogos não estão pressionando pelo hardware, por que os usuários precisam dele. Você também tem a pressão sobre a Microsoft para escrever um sistema operacional que *não requer aumentos maciços de hardware - após as muitas reclamações do Vista, devido ao fato de estar fora das configurações da caixa que exigem hardware muito melhor, o Win 7 roda em hardware não muito diferente do XP. Então, se o drive para hardware não existe, por que as pessoas o comprariam até que o sistema atual se quebre?</w:t>
      </w:r>
    </w:p>
    <w:p>
      <w:r>
        <w:rPr>
          <w:b/>
          <w:color w:val="FF0000"/>
        </w:rPr>
        <w:t xml:space="preserve">id 199</w:t>
      </w:r>
    </w:p>
    <w:p>
      <w:r>
        <w:rPr>
          <w:b w:val="0"/>
        </w:rPr>
        <w:t xml:space="preserve">Tweetar ou não tweetar? Essa é a pergunta que as pessoas não estão fazendo o suficiente. De acordo com um estudo recente do Centro de Pesquisa Pew, o uso diário de adultos dobrou de maio de 2011 a maio de 2012, com 31% dos jovens de 18 a 24 anos de idade inscritos. A expansão das contas ao longo do último ano fez com que muitos usuários novatos chegassem a um acordo com o que é considerado um comportamento socialmente aceitável no Twitter. Até mesmo tweeters experientes são agora confrontados com um sistema muito mais complexo do que em 2006, com posts automatizados, tweets promocionais e recursos constantemente mutantes. Enquanto o slogan do Twitter, "junte-se à conversa", encoraja os usuários a se envolverem pensativamente com seguidores e amigos, esse nem sempre é o caso. De fato, vimos (e não seguimos) nossa justa parcela de tweeters descuidados; também notamos algumas tendências entre estes usuários (sobre-instagramação, hashtagging de tudo, tweeting sob a influência). Confira o slideshow (abaixo) para ver as 15 coisas que você deve definitivamente parar de twittar. Em seguida, diga-nos qual é o seu maior peeve de estimação no Twitter. Compartilhe suas opiniões conosco nos comentários, ou twitte-as para @HuffPostTech . Poderíamos responder... se você seguir as regras. Fotos de seus cartões de débito Pare com estas fotos! Ver o número e o nome de sua conta é informação demais para dar de bom grado. Para conter esta tendência recente, &amp;lt;a href="https://twitter.com/NeedADebitCard\\\\... target="_hplink"&amp;gt;@NeedADebitCard &amp;lt;/a&amp;gt;começou a chamar pessoas no Twitter que posam com seu plástico. Demasiados Pedidos de Hashtags para Retweets Há um certo desespero se todos os seus tweets gritarem "Plz RT!" ou "RT se você adora isto"! Provavelmente não faremos o que nos foi dito. Seu próprio cabo no Twitter Isso é como falar de você mesmo em terceira pessoa. (E você provavelmente também não deveria fazer isso) Humblebrags Ah, o humblebrag: "As pessoas continuam me dizendo que estou ótimo hoje, mas estou tão gordo!" "Esta imagem de mim é horrível, mas obrigado por todos os elogios!" Os únicos que nos agradam são aqueles agregados por &amp;lt;a href="https://twitter.com/Humblebrag/" target="_hplink"&amp;gt;@humblebrag&amp;lt;/a&amp;gt\\\i... -- e isso é porque toda sua sutileza está sendo ridicularizada. Tweets embriagados Sabemos que você sai com seus amigos na sexta-feira à noite. E isso é totalmente bom - mas talvez quando você vomita na traseira de um táxi às 4 da manhã, você deva guardar esses tweets para si mesmo... Ou talvez não... Nós gostamos de lembrá-lo de apagá-los no dia seguinte. Suas fotos do Klout Score Rapid-Fire Instagram Pics All Day Nós adoramos Instagram. Mas, infelizmente, pode haver muita coisa boa. É incômodo quando você twita 17 fotos de seu cachorro ou de seu bebê por dia. E isso também poderia &amp;lt;a href="http://www.huffingtonpost.com/2012\\\... target="_hplink"&amp;gt;irritar seus seguidores do Instagram?&amp;lt;/a&amp;gt; Para uma pequena conta do Insta-mocking no Twitter, confira &amp;lt;a href="https://twitter.com/textigram" target="_hplink"&amp;gt;@textigram&amp;lt;/a&amp;gt;\... que tweets o que suas fotos seriam se fossem descritas via texto. "Latte com forma de coração em espuma" e "Asa de avião, hashtagged ?#flying?" são alguns exemplos reconhecíveis. Tweets "Bom dia" Imagine se todos nós tweeted "bom dia" ou "boa noite" sem atualizações, anedotas, ou gracejos. A Twittersphere seria um lugar bem entediante. Não nos coloque de volta para dormir na manhã; não resista à saudação matinal a ninguém em particular. Fotos de comida a cada refeição Especialmente se forem fotos da variedade de fast food. Só podemos ver tantos tacos Dorito e Jr. Cheeseburgers de Bacon. Em todos os lugares em que você faz check-in no Quadrado Não queremos ver uma mensagem automática sobre sua viagem ao Dunkin' Donuts todas as manhãs. Tweets About You Working Hard Faz-nos sentir preguiçosos, especialmente em uma terça-feira à noite, quando estamos fora no jantar. Tweets Agressivos Passivos Estes tweets são embaraçosos, angustiados e</w:t>
      </w:r>
    </w:p>
    <w:p>
      <w:r>
        <w:rPr>
          <w:b/>
          <w:color w:val="FF0000"/>
        </w:rPr>
        <w:t xml:space="preserve">id 200</w:t>
      </w:r>
    </w:p>
    <w:p>
      <w:r>
        <w:rPr>
          <w:b w:val="0"/>
        </w:rPr>
        <w:t xml:space="preserve">Sua vida vai ser terrível: dois jogos experimentais exploram ser um bebê, fugir de OZ No Place Like Home A vida humana é uma coisa doentia, ou pelo menos é se você estiver jogando "My Dysfunctional Days", uma série de jogos curtos do estúdio indie europeu Manivelle. Os jogos são curtos e experimentais; eles não apelarão para o seu cão de caça de realização interior ou para o nível finalista. No entanto, eles lhe contarão histórias de uma maneira bem diferente do que é convencionalmente esperado, o que é refrescante. O primeiro jogo da série, Eye of the Babeholder , foi criado durante o evento Molyjam 2012. Sua premissa foi inspirada por um tweet da paródia de Peter Molydeux que pedia aos leitores que imaginassem que eram um bebê, e o estudo das expressões faciais de sua mãe e de seu pai levou ao sucesso. Manivelle pegou a idéia e correu com ela, criando uma simples reviravolta em "Simon Diz" onde você, como bebê, realiza ações tocando o botão correspondente em resposta às contorções faciais de seus pais. Você bebe leite para se dar energia e tentar agradar a seus pais. A resposta correta é recebida com um aumento no amor, notificado por um coração, enquanto respostas incorretas podem fazer com que seus pais se zanguem, forçando-o a reiniciar o nível. Tudo isso é apresentado num estilo visual estranho onde os olhos e a boca de cada um dos pais são um desentendimento, como se tivessem sido cortados de uma revista e colados em seus rostos ocos e vazios. Uma vez concluído um "nível", você é recompensado com conhecimento. Começa de forma simples: "Eu sou um menino, mas mamãe queria uma menina". Não é encorajador, mas ainda assim é meio engraçado de uma forma sombria. As mensagens continuam a se espiralar em desespero. "Meus pais estão se divorciando e a culpa é toda minha", diz a senhora. Seus pais começam a usar máscaras de gás. "Se meus pais soubessem o que ia acontecer, eles não teriam tido um bebê". Seus pais tiram as máscaras de gás e suas feições faciais literalmente caem do rosto. No final, você recebe estatísticas. "Você é um lindo bebê de 10 meses com uma auto-estima de 91%. Você usou 7 mamadeiras e tirou 3 cochilos. Você entendeu melhor seu pai, e sua maneira favorita de se comunicar é jogar seus brinquedos", disse-me o jogo. "Boa sorte com o resto de sua vida!" Nossa, obrigado. Sim, eu me sinto muito melhor. O jogo é jarrante, estranho e desconcertante, com sua torção escura e abordagem mínima para contar histórias, mas os controles e o jogo são sólidos. Você precisa memorizar como seus pais são quando esperam ou vêem ações de você, e você precisa experimentar para descobrir que reação combina com que ação. Você nunca é punido por fazer bagunça; o jogo nunca o faz recuar, e não há nenhuma barra de saúde ou pontos. O pior que você pode fazer é irritar seus pais ou se cansar de tentar agradar seus pais, e você tenta novamente depois de tirar uma soneca. (A falta de) amor de mãe Em suma, parece uma experiência que você esperaria em um museu de arte moderna, não em uma estante de jogos. Eu lutei duas vezes, ficando frustrado quando pensei com certeza saber o que meus pais queriam, só para ter esquecido que botão combinava com que expressões faciais. "Por que você não me ama?" perguntei a minha mãe no jogo em tom melodramático. "Tudo o que eu quero é que você me ame!" Eu ri na hora, mas olhando para trás é difícil não ver que Manivelle está tentando dizer algo com seu jogo em Eye of the Babeholder . Não importa o quão "bom" você faça, as coisas sempre descem. O "conhecimento" horrendo mancha a vida do bebê, e pode ser que os pais sejam negligentes - talvez as máscaras de gás e os vapores não sejam literais, mas são uma forma de mostrar que o bebê está chafurdando em sua própria sujeira e os pais prefeririam colocar barreiras do que cuidar de seu filho. Não está claro o que o jogo está tentando dizer, mas você pode sentir que ele está dizendo alguma coisa. Na verdade, o "algo" pode ser diferente para todos. Sachka Duval, membro da Manivelle, disse ao Relatório Penny Arcade que cabia ao jogador escolher o que ressoava com eles. "As máscaras de gás são na verdade parte das pequenas mudanças que ocorrem durante o jogo: o cenário torna-se mais escuro, o medidor de amor quebra, os pais se sentem cada vez menos humanos... Isso reflete o bebê".</w:t>
      </w:r>
    </w:p>
    <w:p>
      <w:r>
        <w:rPr>
          <w:b/>
          <w:color w:val="FF0000"/>
        </w:rPr>
        <w:t xml:space="preserve">id 201</w:t>
      </w:r>
    </w:p>
    <w:p>
      <w:r>
        <w:rPr>
          <w:b w:val="0"/>
        </w:rPr>
        <w:t xml:space="preserve">Canto da cultura: Uma espiã na casa da moda Por Caroline Modarressy-Tehrani 'The Bourne Legacy', agora em exibição nos EUA e no Reino Unido, é mais sensível à moda do que sua antecessora Rachel Weisz e Jeremy Renner em 'The Bourne Legacy' Estilizar uma franquia de filmes, particularmente uma tão bancável como a série Bourne do escritor Robert Ludlum, é muitas vezes um exercício de caracterização sobre a alta costura. No entanto, enquanto em 2007 The Bourne Ultimatum , que ganhou mais de 422 milhões de dólares na bilheteria, viu Jason Bourne (Matt Damon) trocando seu chique espião manhoso - jaquetas de couro, suéteres de bronzeado e muitas mudanças de roupa - por um look paredown, marcadamente menos conspícuo, The Bourne Legacy , agora em exibição nos EUA e no Reino Unido, é mais sensível à moda do que seu predecessor. "O personagem de Matt era realmente a cebola descascada", diz o figurinista britânico Shay Cunliffe, que trabalhou em ambos os filmes. Com uma mudança narrativa de Jason Bourne para Aaron Cross (Jeremy Renner), o produto de um programa da CIA que foi quimicamente aperfeiçoado para se tornar uma máquina de matar imparável, "queríamos agitá-la um pouco, mas não levá-la para um vocabulário completamente diferente". O resultado é um fugitivo revestido de roupas externas práticas e elegantes que provavelmente se infiltrará em armários civis no outono. O guarda-roupa da IN Style Cross foi em grande parte fabricado por um fornecedor canadense especializado Arc'teryx, cujas jaquetas termoformadas de micro-vestidos foram projetadas para serem "fantasticamente leves, fantasticamente quentes, impermeáveis à água". A moda funcional era importante para Renner, que disse a Cunliffe: "Quero ser capaz de colocá-lo, viver nele e fazer tudo o que preciso fazer". Um black-on-black Belstaff utilitário, de aparência de couro, mas feito de algodão para minimizar o suor, também desempenha um papel.</w:t>
      </w:r>
    </w:p>
    <w:p>
      <w:r>
        <w:rPr>
          <w:b/>
          <w:color w:val="FF0000"/>
        </w:rPr>
        <w:t xml:space="preserve">id 202</w:t>
      </w:r>
    </w:p>
    <w:p>
      <w:r>
        <w:rPr>
          <w:b w:val="0"/>
        </w:rPr>
        <w:t xml:space="preserve">Mais Por... ABC direto na mensagem (na maioria das vezes) Ali Moore (Foto: ABC) Após a eleição de Malcolm Turnbull como líder liberal na terça-feira, a ABC Radio 774 Melbourne permaneceu na mensagem -- sua mensagem e o que também se tornou a mensagem dos Trabalhistas -- durante toda a manhã. Bem, durante a maior parte da manhã: 09:48 ALI MOORE (para Jim Middleton): A outra questão que enfrentará Malcolm Turnbull, é claro, é uma que se reflete em uma mensagem de texto que acabo de receber e que é "outro rabo de prata". Como ele vai trabalhar para eliminar essa impressão que alguns têm sobre ele? 10:24 ALI MOORE (para Andrew Robb): ...ele também é visto por alguns como um rabo de prata, arrogante, alguém que vem da riqueza e do privilégio .... 10:52 ALI MOORE (para Barrie Cassidy): E quanto ao fato de que tanto ele como Julie Bishop, no início, abordaram a questão de que alguns o percebem como um rabo prateado. Em seus dois primeiros minutos ele falou sobre como ele não vem de uma vida inteira de privilégios. Mesmo Francis Macnab, o ministro da Igreja Unida que entrou no estúdio do ABC para discutir seu atual projeto de estimação (retirando os 10 Mandamentos da fonte do ensino cristão), foi forçado por Moore a abordar a questão do rabo de prata: 10:54 ALI MOORE: Você lida com pessoas que estão em dificuldades, dificuldades financeiras freqüentemente. Você está muito familiarizado com elas. Quando você ouve as palavras de Malcolm Turnbull dizendo que ele não vem de um passado de privilégio e que ele está lá para liderar para todos, o que você acha? O ABC 774 Melbourne não achava que a riqueza de Kevin Rudd merecia ser mencionada nas reportagens quando ele foi eleito líder do Partido Trabalhista em 2006. Mas a riqueza pessoal tornou-se relevante quando Malcolm Turnbull ganhou a liderança do Partido Liberal: 11:00 ABC NEWSREADER: ... O Sr. Turnbull é multimilionário, mas diz que não chegou a este cargo por uma vida inteira de privilégios. Após o noticiário das 11h00, Andrew Pegler, editor do The Bugle, juntou-se a Ali Moore para co-anfitrionar a Hora de Conversação. Ele começou com uma mensagem: ANDREW PEGLER: Obviamente, Turnbull saiu imediatamente e derrubou a coisa do rabo de prata na cabeça porque a primeira percepção que o público australiano terá é, você sabe, este cara é este tipo de cara isolado, rico e distante. Mas então ele saiu da mensagem: ANDREW PEGLER: Mas a realidade é que a história dele é muito boa"... Então Ali se intrometeu e tentou trazê-lo de volta à mensagem: ALI MOORE: Foi muito interessante que a primeira coisa que ele fez em dois minutos de pé, ele disse: "A_ não venha para a posição de uma vida inteira de privilégios. Eu sei o que é estar com falta de dinheiro. Vivi em apartamentos alugados, sabe, tive um pai solteiro" _ E, na verdade, pouco antes de Malcolm Turnbull se levantar, conversamos com Andrew Robb. Ele fez exatamente a mesma observação... Mas Andrew Robb estava apenas respondendo a você, Ali. O senhor levantou a questão. Você disse a Robb que Malcolm Turnbull é "visto por alguns como um rabo de prata, arrogante, alguém que vem da riqueza e do privilégio". Enquanto isso, Andrew Pegler, ficou de fora da mensagem: ANDREW PEGLER: Mas sua história é convincente e eu acho que sairá como tal, e eu acho que ele vai dar ao Governo Rudd uma corrida pelo dinheiro deles. Veja, ele veio literalmente de circunstâncias bastante desafiadoras. Eu estaria interessado em saber um pouco mais sobre seu pai. Eu não sei nada sobre o quê" Então Ali teve que intervir novamente e tentar trazê-lo de volta à mensagem. Mas, no processo, Ali se desviou da mensagem: ALI MOORE: Devo dizer que não sei nada sobre seu passado. Andrew Robb estava nos dizendo que ele vivia em um alojamento alugado em Wentworth, que é onde está sua sede atual, com seu pai, então eu não sei quais são suas circunstâncias familiares particulares, mas a questão que Andrew Robb estava fazendo é que ele é um homem feito por ele mesmo. E Andrew continuou a entregar sua própria mensagem: ANDREW PEGLER: Sim, e ele era, você sabe, um tipo visionário de homem. Quero dizer, se você olhar para os primeiros dias da Internet com quem ele estava lá, eu acho que era o Ozemail e ele estava fazendo todo tipo de coisa numa época em que as pessoas iam, você sabe, o Inter quê? E o mundo inteiro aonde? Ele tem um sentido para o que vai acontecer e se desenvolver, e eu acho</w:t>
      </w:r>
    </w:p>
    <w:p>
      <w:r>
        <w:rPr>
          <w:b/>
          <w:color w:val="FF0000"/>
        </w:rPr>
        <w:t xml:space="preserve">id 203</w:t>
      </w:r>
    </w:p>
    <w:p>
      <w:r>
        <w:rPr>
          <w:b w:val="0"/>
        </w:rPr>
        <w:t xml:space="preserve">Pergunta Aberta Como colocar um corpo como as garotas em uma equipe idiota? quero dizer, como se eu não soubesse sua genética e tudo mais e minha mãe tivesse um rabo realmente grande e algumas pessoas me elogiam no meu rabo também, mas o problema é que ele não abana tanto quanto estremece.meus estômagos também não são grandes se os dados ajudarem... como eu faço agachamentos, então minhas coxas são principalmente musculares, mas elas meio que engordaram nelas também (não estou com muita corça muscular), então eu estava me perguntando como conseguir um corpo como as garotas da "tewrk team". A maioria das garotas do "tewrk team" são negras, você tem que comer como uma afro-americana e tWERK muitas vezes. Enquanto Twerking eu acredito que a gordura está sendo queimada de sua barriga.</w:t>
      </w:r>
    </w:p>
    <w:p>
      <w:r>
        <w:rPr>
          <w:b/>
          <w:color w:val="FF0000"/>
        </w:rPr>
        <w:t xml:space="preserve">id 204</w:t>
      </w:r>
    </w:p>
    <w:p>
      <w:r>
        <w:rPr>
          <w:b w:val="0"/>
        </w:rPr>
        <w:t xml:space="preserve">Encontrei pela primeira vez a pessoa acima enquanto fotografava memoriais na igreja St Mary Abbotts em Kensington.  Eu me encontrei no memorial de guerra lá fora depois de passar um tempo maravilhoso em Wholefoods -- que lugar fantástico e sua sala de queijos é de morrer!! Cosens, H S F, quem é ele? Harold Stanley Frederick Cosens, nascido em 2 de dezembro de 1889, filho de Frederick George Cosens e Fanny Louisa Ambrose, que se casou em Kensington na primavera de 1877. Frederick era um Sherry Shipper nascido em Streatham em 1855, sua esposa nasceu em Marylebone no mesmo ano. No censo de 1891 a família vivia em 8 Airlie Gardens, Kensington - logo após Campden Hill Road. Harold era o mais novo de três filhos.  A família empregava três funcionários, um dos quais era enfermeiro. Dez anos depois, em 1901, Frederick e Fanny ainda tinham três filhos, mas o número de funcionários havia aumentado para quatro. Dez anos mais tarde, apenas uma das crianças estava em casa - Winifred, de 24 anos, mas agora de volta para três criados. Harold pelo censo de 1911 era um Segundo Tenente servindo no Regimento de East Yorkshire e era um dos 330 homens e 80 mulheres do Aldershot Barracks.  Agora sabemos que ele era um soldado de carreira.  Mas seu início tinha sido na Escola St Paul's e mais tarde no Colégio Militar de Sandhurst. Harold foi morto em Ação na Rue du Bois, Armentierre, em 27 de outubro de 1914, segundo várias fontes, mas o memorial em St Mary Abbots dá a data de 28 de outubro de 1914. O cartão de medalha de Haroldo dá muitas informações. Em primeiro lugar, seu regimento e posto foi confirmado.  Sua data de falecimento é dada em 27 de outubro.  Outras informações são retiradas de Ordens de Rotina, Livro do Pessoal, Devoluções de Desembarque e medalhas concedidas.  Em março de 1918, F L G Coens, Esq., solicita a estrela de 1914 em relação ao seu falecido filho.  O Sr. Cosens solicitou o endereço das medalhas dadas no 7 Observatory Gardens, Campden Hill.  Há várias notas no cartão e uma diz "medalhas para" 15 Vicarage Gardens, Kensington.  Um outro endereço é para F G Cosens, Esq., Beech Bough, Bacton, North Walsham, Norfolk.  Os pais de Harold devem ter se mudado para Norfolk, como ele é lembrado no memorial de guerra da aldeia. Seu comandante, Major M Boyle escreveu sobre Harold: "Ele era meu subalterno e eu nunca quero um trabalho melhor, sempre alegre e pronto para qualquer trabalho que lhe aparecesse no caminho, e para assumir qualquer trabalho duro, mesmo quando fora de sua vez, como tantas vezes aconteceu quando eu queria um homem em quem pudesse confiar para fazer qualquer trabalho difícil ou saltitante. Eu não poderia querer um oficial mais simpático, mais alegre e trabalhador para soldado com....... As circunstâncias exatas são estas. Ele tinha levado seus homens a retomar algumas trincheiras dos alemães e tinha realizado seu trabalho com sucesso, e na verdade estava na trincheira, fazendo um ato de bondade para com um dos inimigos, que queria se render, quando um franco-atirador atirou nele de outra direção. É extremamente doloroso escrever assim, pois foi pura má sorte! Minha empresa é muito cortada de fato. Ele morreu um cavalheiro galante".</w:t>
      </w:r>
    </w:p>
    <w:p>
      <w:r>
        <w:rPr>
          <w:b/>
          <w:color w:val="FF0000"/>
        </w:rPr>
        <w:t xml:space="preserve">id 205</w:t>
      </w:r>
    </w:p>
    <w:p>
      <w:r>
        <w:rPr>
          <w:b w:val="0"/>
        </w:rPr>
        <w:t xml:space="preserve">Visite as cavernas de Pech Merle, Font-de-Gaume e Rouffignac no sul da França e você testemunhará algumas das artes mais deslumbrantes que nosso planeta tem a oferecer. Imagens de bisontes, leões e outras criaturas surgem das paredes das cavernas. Manadas de cavalos e o ocasional rinoceronte, para não mencionar o estranho mamute e touro gigante, desfilam pelas rochas. Muitos animais são retratados em cores vivas, com um senso de perspectiva e detalhes anatômicos que sugerem que estes artistas adquiriram considerável habilidade. Estas galerias subterrâneas, encontradas principalmente na França e na Espanha, também acabam sendo notavelmente antigas. As obras em Rouffignac têm cerca de 13.000 anos de idade, enquanto as das vizinhas Chauvet e Lascaux são consideradas como tendo mais de 30.000 anos de idade. Este testemunho nas paredes das rochas ? em manchas de ocre e carvão misturado com saliva e gordura ? mostra que nossos antepassados caçadores-coletores poderiam retratar o mundo ao seu redor de uma forma surpreendentemente sofisticada. Como disse certa vez o crítico de arte John Berger sobre esses pintores, eles parecem ter tido "graça desde o início". Há um outro aspecto desta arte que muitas vezes escapa à atenção, mas que agora está fornecendo aos cientistas novos conhecimentos sobre nossa recente evolução. Em vez de estudar esses magníficos cavalos e bisontes galopantes, os pesquisadores estão investigando os símbolos pintados ao seu lado. Estes sinais raramente são mencionados na maioria dos estudos da arte rupestre antiga. Alguns estão reunidos em grupos, alguns aparecem em um ou dois, enquanto outros estão misturados com as imagens de animais das cavernas. Há triângulos, quadrados, círculos completos, semicírculos, ângulos abertos, cruzes e grupos de pontos. Outros são mais complexos: desenhos de mãos com dedos distorcidos (conhecidos como mãos negativas); filas de linhas paralelas (chamadas de caneluras de dedos); diagramas de símbolos semelhantes a galhos conhecidos como peniformes, ou pequenos esboços de entidades semelhantes a cabanas chamadas de tectiformes. No total, 26 sinais específicos são usados repetidamente nestas cavernas, criadas nos milênios, quando a Europa desceu ? e emergiu ? da última grande Era do Gelo. ?Estes símbolos estão em todas as paredes destas cavernas, mas ninguém realmente os percebe? diz Genevieve von Petzinger (Universidade de Victoria, Columbia Britânica.) Isso é um erro, de acordo com von Petzinger. Pois os símbolos fornecem provas claras da maneira como nossos antepassados passaram de representar as idéias realisticamente ? como naquelas belas imagens de bisontes e mamutes ? para o estágio em que começaram a representar conceitos simbolicamente. Em alguns casos, os sinais parecem surgir do uso de imagens truncadas de um animal e acabam atuando como um símbolo para aquele animal em sua totalidade. Por exemplo, uma linha ondulada usada para representar o dorso de um cavalo em uma pintura maior acaba por representar o cavalo inteiro em diferentes conjuntos de pinturas. Mas há mais no trabalho de von Petzinger do que o estudo da aparência dos símbolos. Trabalhando com sua colega April Nowell, ela criou um banco de dados com todos os sinais encontrados em mais de 200 cavernas e outros abrigos na França e na Espanha. O objetivo era estudar onde e quando eles foram usados pela primeira vez, e em que combinações, e compará-los com marcas encontradas em outros artefatos antigos. Os resultados são surpreendentes, pois o banco de dados mostra que muitos símbolos são frequentemente dispostos em grupos específicos repetidos repetidamente em diferentes cavernas (uma mão negativa com caneluras de dedos, por exemplo). O que encontramos foi bastante notável", diz von Petzinger. ?Há uma remissão definitiva na forma como estes sinais foram usados? Em outras palavras, ela e Nowell mostraram que estas marcas não são meros rabiscos abstratos, mas parecem ser um código que foi pintado em pedra pelo povo Cro-Magnon, que viveu na Europa há 30.000 anos. Eles parecem ter encontrado evidências de que alguma forma de linguagem escrita estava sendo tentada por nossos ancestrais da Idade da Pedra, uma idéia que ? se substanciada ? empurraria o reconhecido nascimento da escrita de cerca de 6.000 anos atrás, como produzido pelas primeiras sociedades agrárias, para um incrível 30.000 anos atrás. Von Petzinger e Nowell, no entanto, permanecem cautelosos. ?Ainda não podemos usar as palavras ?L? ou ?W?,? diz Nowell</w:t>
      </w:r>
    </w:p>
    <w:p>
      <w:r>
        <w:rPr>
          <w:b/>
          <w:color w:val="FF0000"/>
        </w:rPr>
        <w:t xml:space="preserve">id 206</w:t>
      </w:r>
    </w:p>
    <w:p>
      <w:r>
        <w:rPr>
          <w:b w:val="0"/>
        </w:rPr>
        <w:t xml:space="preserve">Histórias engraçadas, mas verdadeiras, contadas por um especialista em depilação corporal, incluindo depilação brasileira e de biquíni para homens e mulheres. Os nomes foram mudados para proteger os "não tão inocentes". Terça-feira, 9 de outubro de 2012 Você quer que eu faça o que ???? Como profissionais brasileiros da depilação, às vezes temos dias tão agitados, um corpo nu atrás do outro, bem, você percebe a imagem. ... Então, imagine isto: Foi bem antes do Halloween, e nossos clientes mais jovens, a maioria estudantes universitários, estavam chegando para os serviços de depilação brasileira.  Todos tinham um traje "maroto" neste ano em particular.  Bem, você pode imaginar todo o hoo-ha sendo depilado.  Um novo cliente estava em meus livros e preencheu nosso questionário habitual para clientes.  Ela foi rapidamente conduzida a uma sala de tratamento e eu a pedi para se despir da cintura para baixo.  Expliquei que voltaria em alguns minutos para revisar a papelada e completar seu serviço de depilação.   Ela tinha um olhar engraçado no rosto, mas eu pensei que talvez ela estivesse apenas nervosa por ter um novo esteticista fazendo sua depilação. Quando voltei para a sala alguns minutos depois, ela havia se despido e estava na minha mesa de tratamento.  Eu disse a ela para abrir as pernas e perguntei se ela queria uma pequena "faixa de pouso" de pêlos ou se preferia que todos os pêlos fossem removidos.  Ela disse muito educadamente: "Sra. Terry, eu só entrei para uma depilação de sobrancelhas".</w:t>
      </w:r>
    </w:p>
    <w:p>
      <w:r>
        <w:rPr>
          <w:b/>
          <w:color w:val="FF0000"/>
        </w:rPr>
        <w:t xml:space="preserve">id 207</w:t>
      </w:r>
    </w:p>
    <w:p>
      <w:r>
        <w:rPr>
          <w:b w:val="0"/>
        </w:rPr>
        <w:t xml:space="preserve">Como as coisas que não temos nomes para você são a sujeira que faz o chão Como um aspirador quebrado você apenas empurra a sujeira ao redor Oh não vamos brigar não temos a noite toda Você está certo, você é a isca, Eu serei a mordida Você será o ditador, eu serei o oprimido Você será o terceiro mundo e eu serei o Oeste Você será o último urso panda gigante, eu serei o último esperma de urso panda gigante, você será o pássaro bebê e eu serei o verme regurgitado, você será a atiradora e eu serei o bar, você será o menino da fraternidade, eu serei o Você será o garoto perdido no zoológico Eu serei o sorvete em seu queixo Você será o bebê recém-nascido procurando um caminho de volta em Graças a Deus que eu tenho as coisas que tenho Mas muitas coisas que eu tenho são coisas que eu nunca soube que precisava até conhecer você e você me ensinou uma coisa ou duas sobre coisas Coisas como amor e edifícios, coisas como morte e bolo de aniversário feliz Coisas como dar e nunca receber Coisas como as coisas que as pessoas fazem Você será a construção e eu a destruição Você será o trabalhador Eu serei o meio de produção Você será o punk estudante esquerdista Eu serei o contador Você se tornará a minivan que eu serei o jeans que você acha que faz você parecer jovem Graças a Deus que eu tenho as coisas que eu tenho Mas muitas coisas que eu tenho são coisas que eu nunca soube que precisava até conhecer você e você me ensinou uma coisa ou duas sobre coisas Coisas como amor e edifícios, coisas como morte e bolo de aniversário feliz Coisas como dar e nunca receber Coisas como as coisas que as pessoas fazem etiquetas de créditos de licenças de alimentação sobre o Inferno Ardente é o alter-ego do jogador de cavaquinho e totó Mathias Kom. Enquanto a banda pode ocasionalmente florescer em um monstro multi-instrumental com membros em todo o Canadá e Europa, The Burning Hell está agora felizmente sediado em St. A essência do The Burning Hell é música para dançar enquanto se ri da morte e sorri do lado de sua boca. ... mais</w:t>
      </w:r>
    </w:p>
    <w:p>
      <w:r>
        <w:rPr>
          <w:b/>
          <w:color w:val="FF0000"/>
        </w:rPr>
        <w:t xml:space="preserve">id 208</w:t>
      </w:r>
    </w:p>
    <w:p>
      <w:r>
        <w:rPr>
          <w:b w:val="0"/>
        </w:rPr>
        <w:t xml:space="preserve">Eu ainda estou tentando decidir. Quero algum tipo de caso, mas ainda não encontrei nenhuma informação que me diga se ainda posso digitar no teclado com o caso ligado. Alguma idéia? Opus 06-23-2010, 11:15 AM isto parece interessante, de acordo com o site TODOS os botões são acessíveis e o estojo é projetado para ser colocado uma vez e deixado no lugar. Eles não prometem à prova d'água, mas proteção contra respingos e se devidamente selados eles alegam que seu Kindle MIGHT sobrevive a uma gota d'água se recuperado rapidamente, $40 não parece muito ruim com o envio gratuito. obrigado pela cabeça para cima! whitearrow 06-23-2010, 05:44 Vou esperar e ver se o Kindle 3 é algo que eu acho que quero antes de investir em outro estojo. kindlekitten 06-23-2010, 06:20 no... KlearKase 06-23-2010, 19:31 Oi Jason - KlearKase sela totalmente seu Kindle enquanto fornece acesso total a seus botões, incluindo o teclado e o controle deslizante de energia. Mais informações estão disponíveis em KlearKase.com (http://www.klearkase.com), incluindo uma lista de discussão na qual você pode participar para receber atualizações de lançamento. Somos um grupo de veteranos da tecnologia e proprietários de Kindle que, depois de perder vários Kindles por acidentes, se propuseram a construir um caso que oferece proteção real durante todo o dia, todos os dias. KlearKase protege o Amazon Kindle da água, areia, arranhões e quedas a um terço do peso e metade do preço do M-Edge Guardian fortemente promovido lançado recentemente. Com apenas 6 onças, ele é projetado para ser deixado no Kindle para proteção diária. KlearKase foi fundada por veteranos executivos seniores da Microsoft com décadas de experiência na construção de dispositivos eletrônicos móveis. Minha maior preocupação em conseguir um Kindle foi que eventualmente eu mesmo, meus cães ou meus filhos o destruiriam. Espero que este caso ajude com isso. E a menos que você goste de mergulhar e ler ao mesmo tempo, o M-Edge não tem nada a seu favor neste ponto de preço. Eu gostaria de ver o KlearKase mais próximo da faixa de 25 a 30 dólares. Eu sei que ele chegará lá, mas vocês precisam recuperar a P&amp;D e francamente, para proteger o K2, pagarei 40 dólares agora mesmo. Curioso para aqueles que não têm um caso, vocês são muito cuidadosos com ele, ou não costumam quebrar as coisas, etc? BVLarson 06-23-2010, 22:39 Estou olhando para estes... O saco de ziplock na piscina está parecendo coxo. Eu sei que eles têm muitas caixas disponíveis por cerca de $15 agora na Target. O KlearKase será vendido lá? neilmarr 06-24-2010, 05:20 AM Parece e soa bem. Por que, no entanto, os marqueteiros insistem em uma grafia tão excêntrica ... KlearKase! Este acessório destina-se à leitura popular, então por que um insulto tão infantil à inteligência a ponto de substituir Cs por Ks? Desculpe. Não tive uma reclamação durante meses, então eu aproveitei esta oportunidade. Neil Pushka 06-24-2010, 06:39 AM Os desenvolvedores têm que ser capazes de patentear seus produtos e nomeá-los de forma única e eu suspeito que o clearcase já foi tomado. Não há necessidade de levar isso a peito. De acordo com a ortografia criativa, parece evidente que é para combinar com o K do Kindle KlearKase Muito como os acessórios do iPhone colocam "i" antes de tudo. neilmarr 06-24-2010, 11:27 AM KKK? Não me soa muito atraente, Haggis. Neil KlearKase 06-24-2010, 08:19 Jason - Estamos finalizando os preparativos para lançar o KlearKase no Amazon.com na próxima semana. Os membros de nossa lista de correio e página de facebook serão notificados primeiro quando ela estiver disponível. BVLarson - O KlearKase estará disponível no site Amazon.com a partir da próxima semana. Atualmente não há planos de tê-lo nas lojas Target. chefe 06-24-2010, 09:29 PM KKK? Não me soa muito atraente, Haggis. Neil :rofl: Parece um fato espacial Kindle para fãs de ficção científica. Eu gosto. mdibella 06-25-2010, 09:54 AM Será que ele cobre a tela? Não posso dizer pela foto. Eu adoraria um estojo que tivesse algum tipo de cobertura fina sobre a tela para proteger contra arranhões. jasonfedelem 06-25-2010, 10:28 yeah, o site diz que ele encerra o enquanto coisa e o torna à prova de respingos e protege de quedas. KlearKase - Eu "gostei" de sua página no facebook. laurie_lu 06-25-2010, 10:38</w:t>
      </w:r>
    </w:p>
    <w:p>
      <w:r>
        <w:rPr>
          <w:b/>
          <w:color w:val="FF0000"/>
        </w:rPr>
        <w:t xml:space="preserve">id 209</w:t>
      </w:r>
    </w:p>
    <w:p>
      <w:r>
        <w:rPr>
          <w:b w:val="0"/>
        </w:rPr>
        <w:t xml:space="preserve">Como se tornar aquele usuário sugerido no Google É isso que acontece com o Google. De repente, da noite para o dia, as coisas parecem mudar com o gigante da busca. De repente um SEO, ou hoje até mesmo o SMO, o Social Media Optimizer, tem que mudar sua estratégia por causa da mudança feita pelo Google. Certo? Bem, nem sempre, em muitos casos, se você entender como o Google pensa e trabalha sua estratégia básica pode permanecer a mesma, você só tem que mudar algumas de suas táticas. Faça alguns pequenos ajustes e você continua a se sair bem no SERPS. A mais recente integração do Google+ ao SERPS pode indicar que há mais mudanças que temos que fazer em nossa estratégia para permanecer visível no Google. Afinal, agora temos os "usuários sugeridos" mais proeminentes aparecendo nos resultados. E os resultados são misturados com elementos sociais provenientes de produtos Google. Como ter certeza de que estaremos visíveis lá? E como se tornar um desses usuários sugeridos? Este último eu quero focar aqui: Quero ser um dos usuários sugeridos, tanto quanto possível. Mas como? Vamos analisar. De que listas estamos falando? Vamos primeiro definir do que estamos falando. A última mudança do Google tem uma grande implicação que tem sido discutida na web nos últimos dias com o ângulo "isto é certo ou errado". O Google está promovendo demais seus próprios produtos e as contas no Twitter ou Facebook não deveriam ser tão proeminentes quanto as contas do Google+? Essa é uma discussão que não entraremos neste post. Mas do que estamos falando é dessa funcionalidade. O fato de que os Perfis Sociais estão sendo destacados no SERPS. E como podemos fazer uso disso. As listas sugeridas pelo Google já existem há mais tempo do que esta semana. Elas foram adicionadas ao Google+ em setembro passado. Elas funcionam de forma semelhante às listas sugeridas no Twitter, você pode ver se você faz uma pesquisa no Twitter. A maior mudança agora é que elas foram adicionadas ao SERPS 'regular'. O alcance, portanto, é muito maior. Ainda assim, porque eles já estavam aqui, se sua estratégia estava certa até agora, você não terá que fazer isso muito diferente agora. Regras básicas Há algumas regras básicas simples, que se aplicam a muitas estratégias e táticas de otimização que também funcionam muito bem para estas listas: Obtenha um perfil que o próprio Google disse, ter um Perfil Google+ o ajudará a obter destaque. Afinal, por enquanto, eles estão apenas mostrando os usuários do Google+ lá. Seja interessante Oh como eu odeio quando vejo este em outros posts, e agora estou escrevendo-o eu mesmo: seu conteúdo precisa ser interessante. Odeio porque é tão óbvio e não considero isto uma tática ou uma estratégia: se você não tem um conteúdo interessante não há como as pessoas quererem lê-lo, então por que mesmo falar em otimizar se você não pode ser interessante em primeiro lugar? É uma regra básica: seu conteúdo tem que estar na forma correta. Fique com seu tópico Também parece muito óbvio, mas aparentemente para muitos não está. Se você quer se tornar visível e quer ser "reconhecido" pelo Google como uma autoridade que deve ser um "usuário sugerido", deve ficar claro para o Google em que área eles devem sugerir você. Se você mudar muito de conteúdo, o Google não será capaz de entender isso de forma tão fiel ao tópico em que você acha que deve ser uma autoridade. Compartilhe (no Google+) Certifique-se de que você compartilha seu conteúdo. E por enquanto o melhor lugar para fazer isso é no Google+, uma vez que é isso que o Google está olhando mais no momento. Chegue lá cedo Ainda há pessoas que hesitam em criar um Perfil ou Página de Negócios do Google+. Eu sempre os exorto a fazer isso o mais rápido possível. Neste momento, o Google não tem uma grande história quando se trata de dados sociais, então eles querem construir isso o mais rápido possível. Isso significa que eles tentarão colocar suas mãos o máximo possível. Se você não está lá agora, você não está apenas perdendo a oportunidade de estar visível AGORA, onde outros ainda estão esperando para ver se isto se tornará um sucesso ou não, você também perderá a vantagem de estar lá primeiro a longo prazo: construindo confiança e autoridade. Algo para o qual o Google estará olhando (veja abaixo). Certifique-se, portanto, de fornecer ao Google as informações corretas. E agora, a parte boa: Destaque-se Então estabelecemos as regras básicas, se você tem feito as coisas bem, ou já as estava fazendo ou só tem que fazer algumas pequenas mudanças, certo? Agora, vamos à parte boa: como realmente se destacar e aumentar ainda mais as chances de visibilidade. Definir os tópicos Uma das regras básicas foi "colar</w:t>
      </w:r>
    </w:p>
    <w:p>
      <w:r>
        <w:rPr>
          <w:b/>
          <w:color w:val="FF0000"/>
        </w:rPr>
        <w:t xml:space="preserve">id 210</w:t>
      </w:r>
    </w:p>
    <w:p>
      <w:r>
        <w:rPr>
          <w:b w:val="0"/>
        </w:rPr>
        <w:t xml:space="preserve">Pequena embalagem em torno de um cliente HTTP pré-existente, para conversar com a LFSWorld pubstats. Escrito para e testado contra o nó 0,8. Pode funcionar em versões mais antigas. Pode funcionar no navegador se combinado com o requirejs (100% não testado). Estou observando, vou dar uma olhada mais de perto esta noite para ver se há algo que eu gostaria de acrescentar. Precisa de um monte de coisas realmente, como a faixa 'id' para nomear a decodificação, etc. estava pensando em algo como lfsworld.isEq(001, 'BL1') ou similar. Ainda não tive tempo ou necessidade para isso, embora francamente seja um desperdício da palavra 'biblioteca' - não há nada realmente. Realisticamente está lá, então não tive que escrever pedidos de clientes HTTP a cada poucos minutos para o projeto noturno super secreto 1239823123767.5.</w:t>
      </w:r>
    </w:p>
    <w:p>
      <w:r>
        <w:rPr>
          <w:b/>
          <w:color w:val="FF0000"/>
        </w:rPr>
        <w:t xml:space="preserve">id 211</w:t>
      </w:r>
    </w:p>
    <w:p>
      <w:r>
        <w:rPr>
          <w:b w:val="0"/>
        </w:rPr>
        <w:t xml:space="preserve">Recentemente reservado nos Hotéis Lancaster nas proximidades de The Royal Kings Arms "Ótimo! Este hotel parece ter uma história muito longa, a qual você pode desfrutar do elevador mais antigo. Mas seu quarto é bastante limpo e as instalações são suficientes. O melhor serviço, penso eu, é seu café da manhã gratuito". Yun , Beijing The Sun Hotel &amp; Bar "O hotel é uma pequena jóia! O pessoal simpático e profissional, quartos bem apresentados e atmosfera descontraída combinados com um excelente café da manhã proporcionaram uma base ideal a partir da qual se pode explorar a cidade de Lancaster". Michael , Dublin Crows Nest "A equipe foi muito amigável e atenciosa, nos fez sentir confortáveis. O café-da-manhã era abundante. As camas eram boas, o banheiro era novo e limpo. Excelente localização no centro da cidade, 5 minutos a pé até a estação ferroviária". Konstantina , Barcelona Wagon &amp; Horses "Gostamos de tudo sobre Wagon &amp; Horses , muito bom quarto , muito boa comida , ótima família que a dirige , útil em todos os sentidos com instruções e pedidos de comida". Irene , Laxey The Longlands "Minha esposa e eu gostamos de nossa estadia no Longlands, o hotel, os chalés e a localização ao lado do canal foram muito bons. Gostamos de tudo". Bryan , Whitehaven Advertised era um apartamento com "espaço amplo" e "instalações de cozinha". Nosso apartamento consistia apenas de um quarto e uma sala de banho. As fotos no site enganavam, pois mostravam uma cozinha espaçosa, mesas de jantar e salas de banho. Ficamos completamente desapontados pois a razão pela qual reservamos este apartamento em um hotel comum foi o espaçoso auto-serviço que ele anunciava, o qual não recebemos. Era menor do que a maioria dos quartos de hotel padrão com apenas uma chaleira disponível para "self catering". Em geral, um desperdício de dinheiro com esforço financeiro adicional, uma vez que não fomos capazes de nos autoatender por nenhum meio no hotel. Certamente não estaremos de volta e pediremos cautela aos outros ao reservar com o booking.com online. 2 de 2 pessoas acharam esta revisão útil, você achou? sim não 5.4 Susan Solo traveler SILLOTH , Reino Unido 12 de novembro de 2012 adorei o fato de estar tão perto do centro de lancaster e a apenas 10 minutos a pé da estação de trem/ônibus Você achou esta revisão útil? sim não 9.2 Grace Solo traveler Burgess Hill , Reino Unido 12 de novembro de 2012 Muito espaçoso, boas instalações, pessoal simpático O quarto não foi limpo pela faxineira antes da minha chegada, porém isto foi apenas um lapso e foi retificado imediatamente. Você achou esta revisão útil? sim não 7.9 Bo Solo traveler edinburgh , Reino Unido 6 de novembro de 2012 realmente limpo Você achou esta revisão útil? sim não 8.3 Ian Mature couple KNARESBOROUGH , Reino Unido 5 de novembro de 2012 Limpo, bem conservado, boa decoração e boa localização. Apesar do site booking.com anunciar que "Cada apartamento da sala de estar vem com uma kitchenette, uma tv com tela de plasma e uma cama super reis", o apartamento que nos foi dado não tinha kitchenette. Este é um golpe enganoso, e você deve parar de anunciar acomodações que não correspondem à descrição. Poderíamos ter ficado em um hotel com o mesmo padrão com apenas um quarto e uma suíte por menos dinheiro. Você achou esta revisão útil? sim não 7.1 Glyn Mature couple Newcastle Under Lyme , Reino Unido 31 de outubro de 2012 Estava em uma ótima localização para o centro da cidade. Limpo e arrumado. A cama era confortável. As áreas habitáveis eram um pouco apertadas. O banheiro e a sala de estar eram frios. Você achou esta revisão útil? sim não 6.7 Nicola Casal maduro St Anne's , Reino Unido 30 de outubro de 2012 Estava muito moderna e bem localizada. Havia apenas uma panela e nenhum forno para cozinhar apenas um forno superior e microondas, não havia muito no modo de aquecimento apenas no quarto. Era bastante barulhento durante a noite entre 11h30 e 2h mais, ouvimos às 2h45 e novamente às 4h15 da manhã alguém chocalhou a porta da frente como se eu mesmo tentasse entrar nesta preocupação, pois originalmente o achei seguro na chegada. Você achou esta revisão útil? sim não 7,5 Steve Solo traveler Ulverston , Reino Unido 18 de outubro de 2012 A localização é excelente, bem no centro da cidade, mas situada em uma rua lateral tranquila. 30 segundos a pé até as lojas/pubs, etc. O quarto e o banheiro em suíte foram bem equipados, limpos e modernos. Realmente nada a não gostar. Pequenas gripes - Cheguei e tive que telefonar para um número de celular (em um aviso fora da acomodação). Dito isto, um cavalheiro apareceu dentro de 1 minuto para me deixar entrar e me mostrar o local. Não há refeições.</w:t>
      </w:r>
    </w:p>
    <w:p>
      <w:r>
        <w:rPr>
          <w:b/>
          <w:color w:val="FF0000"/>
        </w:rPr>
        <w:t xml:space="preserve">id 212</w:t>
      </w:r>
    </w:p>
    <w:p>
      <w:r>
        <w:rPr>
          <w:b w:val="0"/>
        </w:rPr>
        <w:t xml:space="preserve">Onde encontrar os preços mais baixos nos produtos de manutenção MHT mais populares Esta linha é para compartilhar os preços mais baixos que podemos encontrar em todas as coisas que compramos para manter o estilo MHT. Estou falando de esfoliantes, hidratantes, leite de magnésia, lâminas de barbear, barbeadores elétricos, cortadores - qualquer coisa que você possa querer ou precisar para manter sua MHT com aparência fresca e nova. Publicidade descarada não é permitida. Por favor, tenha em mente que nem todos os varejistas irão enviar para todo o mundo, por isso poderíamos fazer com o compartilhamento de acordos baseados no Reino Unido e nos EUA, mais aqueles disponíveis para nossos membros de outros países. Para manter este tópico arrumado e fácil de entender, seria ótimo se todos nós tentarmos manter o formato mostrado abaixo. Damien, o link para o Sainsbury's Milk of Magnesia é para o sabor da menta (que é o único que eles vendem a partir do que eu posso ver em seu site), porém não tenho certeza se muitas pessoas vão querer andar por aí cheirando como uma menta Murray :-)</w:t>
      </w:r>
    </w:p>
    <w:p>
      <w:r>
        <w:rPr>
          <w:b/>
          <w:color w:val="FF0000"/>
        </w:rPr>
        <w:t xml:space="preserve">id 213</w:t>
      </w:r>
    </w:p>
    <w:p>
      <w:r>
        <w:rPr>
          <w:b w:val="0"/>
        </w:rPr>
        <w:t xml:space="preserve">Importante: Seu cartão de crédito NÃO será cobrado quando você iniciar seu teste gratuito ou se você cancelar durante o período de teste. Se você estiver satisfeito com a Amazon Prime, não faça nada. Ao final do período de teste gratuito, sua assinatura será automaticamente atualizada para um ano completo por US$ 79. Formatos Descrição do Livro Data de Publicação: 8 de outubro de 2006 O livro que Janet Maslin do The New York Times chamou de "indispensável" e "um estudo transfixante dos costumes e modos americanos que também incorporam risos sem limites" está finalmente disponível em brochura - totalmente atualizado e com uma novíssima introdução de Adam Gopnik. Organizada por década, com comentários de alguns dos melhores escritores da revista, esta coleção histórica mostra o trabalho de centenas de artistas talentosos que contribuíram com desenhos animados ao longo dos oito-dois anos de história do The New Yorker. Dos primeiros desenhos de Peter Arno, George Price e Charles Addams ao trabalho de vanguarda de Alex Gregory, Matthew Diffee e Bruce Eric Kaplan (com paradas no caminho para o gênio de Charles Barsotti, Roz Chast, Jack Ziegler, George Booth e muitos outros), a arte coletada aqui forma, como David Remnick coloca em seu Prefácio, "o gênero cômico popular mais antigo da vida americana". Ao longo do livro, breves sínteses dos temas predominantes de cada época - da Depressão e nudez à tecnologia e à Internet, destacam vários gêneros de desenhos animados e lançam luz sobre nossos passatempos e preocupações. Breves perfis e miniportfólios destacam o trabalho dos principais cartunistas, incluindo Arno, Chast, Ziegler, entre outros. O DVD-ROM incluído no livro é o que realmente torna os "Desenhos Completos" completos. Compatível com a maioria dos computadores domésticos e facilmente navegável, o disco contém 70.363 desenhos animados impressionantes, indexados de diversas maneiras. Talvez você gostaria de encontrar todos os desenhos animados de seu artista favorito. Ou talvez você gostaria de procurar os desenhos animados que correram na semana em que você nasceu, ou todos os desenhos animados sobre um determinado assunto. É claro que você pode sempre começar no início, 21 de fevereiro de 1925, e experimentar o prazer sem precedentes de ler cada desenho animado já publicado no The New Yorker . Desfrute deste protrait único da vida americana nas últimas oito décadas, como capturado pelas talentosas canetas e pelas perspectivas singulares dos mestres da arte cartoonista. O livro que Janet Maslin do The New York Times chamou de "indispensável" e "um estudo transfixante dos costumes e modos americanos que também incorporam risos sem limites" está finalmente disponível em brochura - totalmente atualizada e com uma novíssima introdução de Adam Gopnik. Organizada por década, com comentários de alguns dos melhores escritores da revista, esta coleção histórica mostra o trabalho de centenas de artistas talentosos que contribuíram com desenhos animados ao longo dos oito-dois anos de história do The New Yorker. Dos primeiros desenhos de Peter Arno, George Price e Charles Addams ao trabalho de vanguarda de Alex Gregory, Matthew Diffee e Bruce Eric Kaplan (com paradas no caminho para o gênio de Charles Barsotti, Roz Chast, Jack Ziegler, George Booth e muitos outros), a arte coletada aqui forma, como David Remnick coloca em seu Prefácio, "o gênero cômico popular mais antigo da vida americana". Ao longo do livro, breves sínteses dos temas predominantes de cada época - da Depressão e nudez à tecnologia e à Internet, destacam vários gêneros de desenhos animados e lançam luz sobre nossos passatempos e preocupações. Breves perfis e miniportfólios destacam o trabalho dos principais cartunistas, incluindo Arno, Chast, Ziegler, entre outros. O DVD-ROM incluído no livro é o que realmente torna os "Desenhos Completos" completos. Compatível com a maioria dos computadores domésticos e facilmente navegável, o disco contém 70.363 desenhos animados impressionantes, indexados de diversas maneiras. Talvez você gostaria de encontrar todos os desenhos animados de seu artista favorito. Ou talvez você gostaria de procurar os desenhos animados que correram na semana em que você nasceu, ou todos os desenhos animados sobre um determinado assunto. Claro, você sempre pode começar no início, 21 de fevereiro de 1925, e</w:t>
      </w:r>
    </w:p>
    <w:p>
      <w:r>
        <w:rPr>
          <w:b/>
          <w:color w:val="FF0000"/>
        </w:rPr>
        <w:t xml:space="preserve">id 214</w:t>
      </w:r>
    </w:p>
    <w:p>
      <w:r>
        <w:rPr>
          <w:b w:val="0"/>
        </w:rPr>
        <w:t xml:space="preserve">A Wolters Kluwer Health pode enviar-lhe um e-mail para alertas e informações do jornal, mas está comprometida em manter sua privacidade e não compartilhará suas informações pessoais sem seu consentimento expresso. Para maiores informações, favor consultar nossa Política de Privacidade. A necessidade de reestruturar o treinamento MD-PhD Nesta edição, Ahn e colegas relatam os resultados de uma pesquisa com estudantes de 13 programas de treinamento em grau conjunto MD-PhD em todo o país. Os investigadores pediram aos estudantes que compartilhassem seus pontos de vista sobre sua educação em MD-PhD e planos futuros de carreira. Um total de 492 estudantes, representando cerca de um oitavo de todos os estudantes de MD-PhD dos EUA, participaram do estudo. Como é verdade com quase todas as formas de pesquisa de pesquisa, os resultados relatados estão abertos a algumas perguntas por causa da redação dos itens do questionário e como eles são interpretados. No entanto, os resultados do estudo merecem ser considerados seriamente porque levantam uma questão importante sobre se os programas de grau conjunto MD-PhD estão realmente atendendo às expectativas. Ao fazer isso, os resultados da pesquisa desafiam a lógica da concepção desses programas, que se mantém relativamente inalterada há mais de 40 anos. Atualmente, a grande maioria das escolas médicas deste país oferece um programa de graduação conjunta MD-PhD a um grupo seleto de seus alunos. Em 40 escolas, a maioria, se não todas, dos alunos do MD-PhD estão matriculados em programas de treinamento de cientistas médicos, apoiados pelo Instituto Nacional de Ciências Médicas Gerais. Em geral, os estudantes são aceitos nos programas no momento da admissão na faculdade de medicina e recebem uma bolsa de estudos, subsídio escolar e outros fundos para cobrir determinadas despesas educacionais. Os estudantes geralmente completam os dois primeiros anos do currículo da faculdade de medicina de maneira padrão e depois passam os três ou mais anos seguintes imersos em seus estudos de doutorado. Uma vez que tenham completado praticamente todos os requisitos para o grau de doutorado, eles reentram na faculdade de medicina para completar os dois últimos anos do curso que leva ao grau de doutor. No momento da graduação, portanto, eles recebem tanto o título de MD como o de PhD. Os resultados da pesquisa relatados por Ahn e colegas revelam que muitos dos respondentes (44%) não tinham a intenção de continuar a pesquisa como sua atividade profissional principal uma vez que completaram todo o treinamento. Embora seja verdade que a maioria expressou o desejo de ter uma carreira na medicina acadêmica, eles estavam principalmente interessados em atividades relacionadas ao cuidado do paciente, e se viam envolvidos na pesquisa de forma limitada. Estes resultados certamente sugerem que os programas atuais provavelmente não terão muito sucesso na produção de um quadro de cientistas médicos comprometidos com carreiras na pesquisa fundamental. Com base nestes resultados, os autores concluem que para que o investimento da sociedade que apóia os programas de graduação conjunta MD-PhD seja capaz de colher as recompensas esperadas (presumivelmente uma alta porcentagem de graduados em busca de pesquisa em tempo integral), são necessárias melhorias na concepção dos programas de treinamento. Já há algum tempo, tenho pensado que a concepção dos programas é deficiente, em grande parte devido à minha compreensão dos desafios enfrentados pelos novos membros do corpo docente que esperam se tornar cientistas biomédicos de sucesso. Dada a natureza incrivelmente competitiva do atual ambiente de pesquisa biomédica, os indivíduos que desejam ser bem sucedidos como cientistas médicos precisam estar engajados na pesquisa em tempo integral. E é particularmente importante que eles se envolvam fortemente na pesquisa desde o momento em que completam seu treinamento de pesquisa. A realidade da ciência moderna é tal que estar longe do laboratório por um período prolongado cria uma séria desvantagem para aquele que deseja ser um cientista de pesquisa bem sucedido. De fato, é por isso que um número tão grande de doutorados está disposto a passar longos períodos como bolsistas de pós-doutorado em um laboratório ativo, aguardando a oportunidade de se tornar investigadores independentes. Dado este estado de coisas, parece-me claro que o projeto dos programas de doutorado em grau conjunto MD-PhD é ilógico. Por quê? Porque praticamente todos os graduados dos programas vão passar um longo período longe do laboratório de pesquisa antes de terem a oportunidade de iniciar suas carreiras de pesquisa. Após completar quase todos os requisitos para o grau de doutorado, os alunos de MD-PhD passarão dois anos completando os requisitos de educação clínica para o grau de MD. Eles então passarão mais três a cinco anos adquirindo treinamento clínico na especialidade de sua escolha. E um número crescente agora busca treinamento de subespecialidade em um programa de bolsas de estudo. Quando tudo estiver dito e feito, os graduados do MD-PhD que possam aspirar a carreiras como cientistas de pesquisa em tempo integral terão ficado longe de um envolvimento significativo em um laboratório de pesquisa por cinco a sete anos ou mais antes de serem graduados.</w:t>
      </w:r>
    </w:p>
    <w:p>
      <w:r>
        <w:rPr>
          <w:b/>
          <w:color w:val="FF0000"/>
        </w:rPr>
        <w:t xml:space="preserve">id 215</w:t>
      </w:r>
    </w:p>
    <w:p>
      <w:r>
        <w:rPr>
          <w:b w:val="0"/>
        </w:rPr>
        <w:t xml:space="preserve">Apresentando um tipo inteiramente novo de livro didático que é dinâmico, atual, atraente e verdadeiramente interativo. Um livro didático criado por editoras usando uma nova ferramenta de autoria da Apple. Um livro didático trazido à vida pelo iPad. O dilema do livro didático. Durante centenas de anos, os livros didáticos colocaram um mundo de conhecimento nas mãos dos estudantes. Mas embora a maneira como as pessoas aprendem tenha mudado drasticamente, o livro didático tradicional permaneceu o mesmo. Algumas coisas não melhoram com a idade. Os livros didáticos em papel são caros para produzir e caros para as escolas comprarem. É por isso que as escolas são forçadas a usar um livro por vários anos para fazer as finanças funcionarem. Mas a informação muda tão rapidamente que alguns livros didáticos estão desatualizados quase antes de serem publicados. E à medida que os livros são passados de um aluno para o outro, eles ganham mais destaque, são ouvidos de cão, esfarrapados e gastos. Mochilas pesadas. Estudantes pesadas. Não é segredo que os livros de texto em papel são pesados. Mas o que você pode não saber é que o peso das mochilas é um problema crescente entre as crianças. Estudos mostram que mochilas pesadas podem levar a dores crônicas nas costas e má postura - e muitas crianças carregam um quarto do peso corporal em livros didáticos. A transformação dos livros didáticos. Os estudantes de hoje cresceram completamente imersos na tecnologia. iPod, iPad, computador - estas são as maneiras como eles interagem com seu mundo. Eles precisam de um livro didático feito para a forma como aprendem. Os livros didáticos do iBooks no iPad oferecem uma experiência maravilhosa, em tela cheia de diagramas interativos, fotos e vídeos. Não mais limitados a imagens estáticas para ilustrar o texto, agora os estudantes podem mergulhar em uma imagem com legendas interativas, girar um objeto 3D, ou ter a resposta primavera à vida em uma revisão de capítulo. Eles podem folhear um livro simplesmente deslizando um dedo ao longo da parte inferior da tela. Destacar texto, tomar notas, procurar conteúdo e encontrar definições no glossário são igualmente fáceis. E com todos os seus livros em um único iPad, os estudantes não terão problemas em levá-los para onde quer que vão. As principais editoras do K-12 estão criando livros didáticos agora. McGraw-Hill, Pearson Education e Houghton Mifflin Harcourt -- as editoras responsáveis pela maioria do conteúdo K-12 nos EUA -- criaram livros didáticos Multi-Touch disponíveis agora na livraria iBookstore. Disponível com um toque. A partir da livraria iBookstore em qualquer iPad. Os estudantes podem encontrar estes livros Multi-Touch na seção de livros didáticos da Livraria iBookstore. Eles podem baixar uma amostra ou comprar o livro inteiro com uma torneira por uma fração do preço de um livro-texto em papel. Os livros didáticos adquiridos na Livraria iBookstore estão imediatamente disponíveis em sua estante, ao lado de seus outros livros. Eles podem até receber alertas quando as editoras atualizam o conteúdo, e baixar novas atualizações de livros didáticos, sem custo adicional. Livros-texto que vão muito além da página impressa. Com a magia Multi-Touch dos livros didáticos iBooks, as galerias de fotos interativas dão vida às imagens. As animações explodem da página. E objetos 3D giram com um deslize de um dedo. Veja-os em ação Os leitores de imagens 3D podem manipular objetos 3D com um toque - assim, em vez de ver uma seção transversal de um cérebro, eles podem ver todas as seções. iBooks Author dá aos criadores de livros a opção de ajustar o fundo, permitir que os leitores girem o objeto livremente, ou restringir seu movimento à rotação horizontal ou vertical. Imagens Interativas As imagens interativas contam uma história maior quando são interativas. Chamadas e recursos de pan-and-zoom acrescentam ainda mais à experiência. Galerias Interativas Em vez de ver apenas uma imagem na página, os leitores podem passar por toda uma coleção de fotos e legendas interativas com a ponta de seus dedos. Eles podem navegar pela galeria usando miniaturas de fotos ou passar pelas imagens uma de cada vez. Parceiro de estudo. Agora que os estudantes podem realmente interagir com um livro didático, eles precisam de um novo tipo de auxílio ao estudo: um que os ajude a tomar notas e revisar o conteúdo à medida que lêem. Destaque e Anotação Use um dedo como marcador de texto ao ler qualquer livro didático no iBooks. Basta passar por cima de qualquer texto ou expressão matemática e ele é destacado. Toque em uma seção destacada e uma paleta aparece. Mude de cor, mude para sublinhado ou adicione uma nota instantaneamente. Em seguida, mude para a visualização de Notas para ver todas as suas notas e destaques organizados em um só lugar, fazendo com que seja fácil pesquisar ou voltar às seções destacadas do livro. Compartilhando Quando se trata de estudar, duas mentes são melhores do que uma. Portanto, quando você</w:t>
      </w:r>
    </w:p>
    <w:p>
      <w:r>
        <w:rPr>
          <w:b/>
          <w:color w:val="FF0000"/>
        </w:rPr>
        <w:t xml:space="preserve">id 216</w:t>
      </w:r>
    </w:p>
    <w:p>
      <w:r>
        <w:rPr>
          <w:b w:val="0"/>
        </w:rPr>
        <w:t xml:space="preserve">busca. Eu costumava ser um designer de temas do WordPress Comentários sobre as categorias Posted Categories Tags É verdade. Eu costumava desenhar temas para WordPress, de fato em 2006, criei um tema chamado Benevolência, que passou a ser usado por centenas de milhares de blogs e até hoje é o 69º tema mais popular na vitrine de temas do WordPress.com. É claro que, pelos padrões atuais, esse tema é uma merda. O design é horrível, não tem painel de administração para fazer atualizações, não tem widgets, não é de forma alguma "responsivo" e provavelmente nem mesmo compatível com XHTML, mas ei, ele tem grama perto do topo! As pessoas viram que a grama e o resto não importava. Isso mesmo, só foi preciso um pouco de grama bonita e eu consegui centenas de milhares de downloads. Eu não colocaria esse tema no site do meu pior inimigo. Após o sucesso da Benevolência, comecei a criar uma série de outros temas. Eu até me associei a Matthew Good , o músico (sim que Matthew Good) para construir alguns temas muito legais que tinham características de ajax e desenhos artísticos bonitos, cortesia do olho artístico de Matt. Nenhum de nós jamais fez um centavo com nenhum de nossos temas, apenas adoramos desenhar e construir coisas. Então, por que eu usei para desenhar temas, mas não o faço mais? A verdade é que eu caí fora disso há algum tempo atrás em favor de escrever código Ruby on Rails e uma vez que voltei ao jogo WordPress, eu estava muito mais interessado em escrever código PHP do que em desenhar sites no Photoshop e dividir PSDs em código HTML5. Não só isso, quase todas as idéias concebíveis para um tema WordPress já foram realizadas. Portanto, é realmente muito mais fácil sair e encontrar algo que você ama e modificá-lo do que inventar algo a partir do zero. Há toneladas de belos temas lá fora, meus três sites favoritos para compras temáticas são eleseforest.com , elegantthemes.com e woothemes.com . Entre esses três sites e todos os temas livres por aí, é quase impossível não encontrar algo que você ama. Quando se trata de sites WordPress, eu me divirto muito mais mexendo com o motor do que pintando com tinta.</w:t>
      </w:r>
    </w:p>
    <w:p>
      <w:r>
        <w:rPr>
          <w:b/>
          <w:color w:val="FF0000"/>
        </w:rPr>
        <w:t xml:space="preserve">id 217</w:t>
      </w:r>
    </w:p>
    <w:p>
      <w:r>
        <w:rPr>
          <w:b w:val="0"/>
        </w:rPr>
        <w:t xml:space="preserve">Mais de três quartos (77,3%) dos entrevistados identificaram a sexta-feira como o dia mais popular para ser pago, de acordo com a pesquisa do Instituto de Profissionais de Folha de Pagamento (CIPP), com base em Solihull, a única organização de membros Chartered para profissionais de folha de pagamento no Reino Unido. A pesquisa revelou que o dia de pagamento mais popular para a freqüência semanal, quinzenal e quadrimestral da folha de pagamento é uma sexta-feira; que se mantém inalterada desde que a pesquisa foi lançada em 2008. A quinta-feira continua a ser o segundo dia de pagamento mais comum. Para sua pesquisa anual sobre folhas de pagamento, a CIPP investigou as tendências nas práticas de folha de pagamento de seus membros e examinou a freqüência e o método pelo qual os funcionários eram pagos, as informações que foram incluídas nas folhas de pagamento e os métodos de distribuição. Outras descobertas interessantes mostraram que mais de um terço (38%) dos entrevistados estão atualmente utilizando as folhas de pagamento eletrônicas e 23% estão considerando a utilização deste método de distribuição. Além disso, em 2010, apenas 3% dos entrevistados disseram ter considerado o e-payslip e posteriormente rejeitaram a idéia, enquanto este ano, esse número subiu para 9%. Karen Thomson FCIPP MSc Diretora Associada de Políticas, Pesquisa e Visibilidade Estratégica da CIPP, disse: "A condução desta pesquisa nos últimos quatro anos sempre revelou resultados interessantes e tendências fascinantes". Consistentemente, quinta e sexta-feira são os dias de pagamento mais populares e uma das principais razões pelas quais achamos que este é o caso é porque a maioria dos funcionários tem contratos afirmando que sua semana de trabalho é de segunda a sexta-feira. Para garantir que os departamentos de folha de pagamento tenham tempo suficiente para processar as horas da semana anterior, bem como para apresentar os arquivos de Bacs corretos, a sexta-feira parece ser o dia mais lógico. "Para os funcionários, também faz sentido que eles prefiram que as sextas-feiras sejam pagas porque isso lhes dá a oportunidade de aproveitar as recompensas financeiras de todo o seu trabalho árduo durante o fim de semana. "O Instituto Chartered agradece a seus membros por terem tido tempo para participar de nossa pesquisa anual de folhas de pagamento. Enquanto nos preparamos para realizar a pesquisa 2012/2013 no início do próximo ano, antecipamos que veremos emergir diferentes tendências".</w:t>
      </w:r>
    </w:p>
    <w:p>
      <w:r>
        <w:rPr>
          <w:b/>
          <w:color w:val="FF0000"/>
        </w:rPr>
        <w:t xml:space="preserve">id 218</w:t>
      </w:r>
    </w:p>
    <w:p>
      <w:r>
        <w:rPr>
          <w:b w:val="0"/>
        </w:rPr>
        <w:t xml:space="preserve">Criando seu próprio vídeo para seu blog ou website: como fazê-lo parecer profissional À medida que a tecnologia nos leva cada vez mais longe em termos do que podemos alcançar com um kit relativamente simples para nos colocar online em termos visuais e de áudio, assim como em texto puro, podemos ser gratos por o vídeo de qualidade decente ter finalmente se tornado acessível para quase todos. Com as câmeras de vídeo sendo tão fáceis de usar e o material de vídeo sendo tão fácil de carregar, não é surpreendente que muitas pessoas pensem que é igualmente fácil produzir um bom conteúdo e desempenho de vídeo. No entanto, elas estão erradas. Enquanto existem soluções de alta tecnologia e alta qualidade para todos os elementos práticos de se fazer um vídeo, uma vez que se trata de quem diz o quê e como, nenhuma quantidade de tecnologia pode melhorar em um mau desempenho. A câmera exagera até mesmo o menor movimento e faz com que pareça maníaco. Por outro lado, uma vez que você reconheça este ponto e se sente absolutamente imóvel, você vai parecer um boneco de ventríloquo. É preciso muito treinamento e prática para atingir o equilíbrio certo, como qualquer leitor de notícias de TV lhe dirá. A resposta? A menos que você seja muito bom em apresentações na câmera, não faça isso. Ao invés disso, use a técnica de entrevista fora da câmera. Esta técnica é freqüentemente usada na TV por repórteres e diretores de documentários, onde você vê o entrevistado falando com uma pessoa invisível ao lado da câmera. É brilhante por duas razões: uma, a câmera neste caso está gravando uma metade de uma conversa genuína entre duas pessoas que é muito mais natural e relaxada do que uma "cabeça que fala" e duas, você não precisa se lembrar de suas falas em nada parecido com o mesmo detalhe. Tudo o que você precisa é que alguém se sente ao lado da câmera (ou pode ser a pessoa que está comandando a câmera, dependendo se você usa controle remoto ou não) e lhe faça perguntas que você terá pré-acordado, mas não ensaiado demais. Você então olha para a pessoa (assim sua linha de visão termina apenas para um lado da câmera) e responde a ele ou ela. As perguntas da pessoa podem então ser cortadas depois, ou se você realmente gostar da abordagem "fly-on-the-wall", você pode deixá-las dentro. Quem faz as perguntas deve ter o cuidado de não as frasear de tal forma que você responda automaticamente com um "sim" ou um "não", pois isso pode fazer com que o diálogo caia um pouco por terra. A maneira de evitar isso é fazer perguntas "abertas" e estas são as que os jornalistas usam -- comece cada pergunta com: com quem, onde, por que, quando, o que deve, etc. E finalmente, deixe um pequeno espaço entre a pergunta e sua resposta para que, se você decidir editar as perguntas mais tarde, isso possa ser feito de forma limpa. Da mesma forma, não falem uns sobre os outros, pois isso pode atrapalhar a trilha sonora. Outro elemento condenatório de alguns vídeos amadores pode ser que a voz do locutor soa como se estivesse falando do fundo de um poço - ecoando, oco e distorcido. Isto geralmente surge quando se usa o microfone da câmera para gravar o som; não importa o quanto os fabricantes de câmeras juram para cima e para baixo que seus microfones on-camera são de excelente qualidade, na maioria das vezes não são. Em vez de ir às despesas e palavreado da instalação de microfones individuais, você pode simplesmente garantir que o lugar onde você grava seu vídeo seja o mais morto-som possível. Uma sala de estar agradável, fofa, bem mobiliada e suavemente mobiliada é ideal, bem longe de ruídos domésticos. E evite filmar em grandes espaços abertos, ao ar livre, e em qualquer lugar com pisos duros e poucos móveis macios. Você tem alguma dica preferida sobre como filmar um vídeo de bricolage? Se tiver, por favor, compartilhe-as conosco aqui. E me avise se este tópico lhe interessa muito, pois posso expandi-lo em algum momento...! (Escrevi e produzi vídeos corporativos há muito tempo na Dinastia Ming...) Por enquanto, aqui vai uma leitura mais útil: MakeAVideo.net ... eles parecem gostar muito de uma marca particular de software, mas pode haver razões comerciais para isso! No entanto, eles oferecem alguns conselhos úteis. Tim Carter de AskTheBuilder.com, no YouTube ... isto supõe que você queira fazer um vídeo relativamente extravagante, mas o conselho básico é bom. Comentários 1. Não tenha anotações em seu joelho, elas vão sussurrar e, ao olhar constantemente para baixo, você vai parecer deslocado. 2. Se você tiver dificuldade de olhar nos olhos do entrevistador por longos períodos, coloque uma pequena nota na testa deles. 3. Água - nada pior do que sua boca secando.</w:t>
      </w:r>
    </w:p>
    <w:p>
      <w:r>
        <w:rPr>
          <w:b/>
          <w:color w:val="FF0000"/>
        </w:rPr>
        <w:t xml:space="preserve">id 219</w:t>
      </w:r>
    </w:p>
    <w:p>
      <w:r>
        <w:rPr>
          <w:b w:val="0"/>
        </w:rPr>
        <w:t xml:space="preserve">Talvez eles queiram contratar Tanenbaum ou Torvalds? Pequenas empresas na área de venda de hardware de telefonia e intercomunicação querem contratar o IT drone. A expressão "Auxiliar De Informtica" significa uma posição de baixo nível e provavelmente mal paga. Os requisitos, por outro lado... Bem... Re: Talvez eles queiram contratar Tanenbaum ou Torvalds? Poderia ser conveniente aprender a andar sobre a água ou iniciar incêndios com minhas próprias mãos durante a hora do almoço. Eles não querem nada de extraordinário. Apenas alguém que seja hábil como DBA, desenvolvedor backend e frontend, designer gráfico, administrador de sistemas, editor de som, editor de vídeo, entre outras coisas. Enquanto domina várias ferramentas em cada uma dessas áreas. E provavelmente enquanto paga cerca de $750 pelo cargo. Re: Talvez eles queiram contratar Tanenbaum ou Torvalds? Poderia ser conveniente aprender a andar sobre a água ou iniciar fogos em minhas próprias mãos durante a hora do almoço. Eles não querem nada de extraordinário. Apenas alguém que seja hábil como DBA, desenvolvedor backend e frontend, designer gráfico, administrador de sistemas, editor de som, editor de vídeo, entre outras coisas. Enquanto domina várias ferramentas em cada uma dessas áreas. E provavelmente enquanto paga cerca de $750 pelo cargo. Estou inclinado a enviar um currículo falso apenas por diversão. $750 por dia é muito bom. Dependendo do horário, dos intervalos pagos ou não pagos, etc., chega perto de $100/hr. Após o aluguel e as utilidades, isso deixa dinheiro suficiente para comprar um leitor de DVD e assistir The River para ter a piada no meu comentário. Re: Talvez eles queiram contratar Tanenbaum ou Torvalds? Edit: para ser "justo", a descrição do cargo pede o cara comum que apenas conserta computadores, geralmente formatando então e reinstalando XP e pronto. Provavelmente o RH apenas copiava o resto de quem sabe de onde para quem sabe por que razão. Re: Talvez eles queiram contratar Tanenbaum ou Torvalds? Eu LOL'd quando o google traduziu essa parte como "Food Stamps", que nos EUA é uma forma de bem-estar nominalmente para fornecer alimentos para as famílias, mas que está cada vez mais apoiando as indústrias de bebidas de malte e danças exóticas. Re: Talvez eles queiram contratar Tanenbaum ou Torvalds? Um amigo meu respondeu a um anúncio semelhante há alguns anos. Ele estava entre empregos, então os baixos salários não eram uma prioridade. O lugar era uma pequena gráfica ou algo similar que realmente precisava de um "IT Guy" (alguém para analisar alguns dados de vez em quando, escrever algum VBA, ajudar os usuários com suas planilhas, e manter o servidor funcionando). O salário era péssimo, mas não fora de linha para o que o trabalho realmente implicava. Ele não acabou aceitando o trabalho (talvez usar a frase "você não precisa de alguém com minhas habilidades, você só precisa de um macaco de código" em uma entrevista não seja a melhor estratégia). Estranhamente, eu vejo que o lançamento deles aparece cerca de 2-3 vezes por ano desde então. Provavelmente alternando entre a contratação de crianças molhadas atrás das orelhas com um monte de certificações Cisco e administradores superqualificados em transição de um emprego para outro, em ambos os casos perdendo-os para melhores empregos em curto prazo. Re: Talvez eles queiram contratar Tanenbaum ou Torvalds? Dólares americanos? Whoa, existem terceiros mundos, e existem buracos do inferno, como onde eu moro, onde os salários base são bem mais baixos que isso Bem, na verdade eu tirei esse valor do meu traseiro e fiz uma MUITO MUITO ROUGH estimativa de conversão baseada no único fato de que quando os CDs ainda eram usados para comprar música um CD de música de U$ 30 dólares custaria aproximadamente R$ 30 reais, então enquanto o real é avaliado agora um pouco menos de meio dólar, o preço dos produtos seria menor em dólares. Claro que há produtos que são dez vezes mais caros aqui no Brasil, alguns outros são bem mais baratos. Existem melhores maneiras de calcular e converter o poder de compra (esse termo está correto? Maldito Google Translator) dos consumidores de diferentes países versus o salário mínimo. Sou preguiçoso demais para pesquisar no Google e testar para ver se eles fazem mais sentido. Re: Talvez eles queiram contratar Tanenbaum ou Torvalds? Ohh, mais uma vez, mais santificado que meu país, decidimos que uma moeda era muito fácil, então temos duas, uma valorizada abaixo do dólar americano e a outra valorizada acima, eu há muito tempo decidi que este país é um</w:t>
      </w:r>
    </w:p>
    <w:p>
      <w:r>
        <w:rPr>
          <w:b/>
          <w:color w:val="FF0000"/>
        </w:rPr>
        <w:t xml:space="preserve">id 220</w:t>
      </w:r>
    </w:p>
    <w:p>
      <w:r>
        <w:rPr>
          <w:b w:val="0"/>
        </w:rPr>
        <w:t xml:space="preserve">Páginas segunda-feira, 8 de outubro de 2012 Como dizer "amor" O caminho mais rápido para trabalhar a partir de minha nova casa acontece de atravessar a rua mais famosa de York. Por mais deslumbrante que seja Shambles, ela se tornou agora a rua que mais odeio. Todas as pedras de paralelepípedos, prédios de enrolar e flashes dos 800 anos de história de York não resolvem mais o fato de que The Shambles está abalroado de turistas. A única vez que esta rua esteve vazia, os turistas foram enviados do inferno para nos lembrar o quão zangados podemos ser feitos por outras pessoas. Eles encontram os lugares mais incômodos para ficar de pé para garantir que estejam firmemente no seu caminho, eles param de repente fazendo com que você bata com a pele cheia na parte de trás da cabeça deles, e eles amuam se você ousar caminhar na frente da câmera deles. Em uma palavra, eles são uns idiotas. Agora. Eu posso estar sendo um pouco hipócrita. Quando estou fazendo turismo, parece que esqueço todas as convenções sociais humanas usuais. Por isso, posso simpatizar com os milhões de pessoas que andam por aí no The Shambles, irritando inocentemente os locais. Sou um deles quando estou em sua cidade natal, afinal de contas. Apesar disto - o acervo do The Shambles ainda abriga um espaço especial número um na lista "Pessoas que mais odeio". Talvez seja porque eu esteja com pressa de chegar ao meu turno. Talvez seja porque alguns deles são tão categoricamente estúpidos. Provavelmente é porque eu tenho problemas de raiva. Tanto faz. A questão é que este canto maravilhoso e bonito de York foi arruinado para mim. Uma das maneiras que eu lido com estes demônios com mochilas quando estou correndo entre eles, é usar meu encanto nórdico inerente. Uma vez, isto significou dizer a um cara que insiste em não me deixar passar para sair do caminho, por favor; mas com meu sotaque mancuniano, esta instrução educada pode ter encontrado um toque mais colorido. Normalmente, porém, estou muito menos enfurecido e, em vez disso, vou torcer através das multidões com um rápido "desculpe, amor". "Amor" é um termo engraçado. Ele tem regras complexas que regem seu uso - algo que eu assumi que todos conheciam naturalmente. Aparentemente, não. Talvez seja algo embutido nos nortenhos, como ter sempre uma bolsa de transporte em cima de você, no caso de você ter que ir ao ALDI. Portanto, pensei em esclarecer para o resto de vocês: Você pode chamar o motorista do ônibus de amor, mas não pode chamar seu chefe de amor. Você pode chamar alguém mais velho do que você ama, mas somente se ele mesmo parecer ser do tipo que usa o termo. Você não pode chamar alguém apenas um pouco mais jovem do que você ama , mas você pode se ele for um pouco mais jovem. Não adianta chamar as pessoas de amor chique. Não chame alguém em uma posição mais baixa do que você ama se você não quiser sair como paternalista. Se você chama sua mãe de amor , prepare-se para uma bofetada. Quando um turista no trabalho me chamou de amor no outro dia, eu fiquei realmente ofendido. Eu estava em um papel inferior - seus garçons - e ele era claramente mais jovem do que eu. Eu não pude deixar de sentir que ele estava me tratando com condescendência de propósito. Isso minou o quão educado eu tinha sido, e definitivamente reforçou que ele me via como alguém que o servia, não apenas como alguém que fazia um trabalho. Obviamente, minha ofensa tinha muito mais a ver com o tom do cara quando ele falava comigo, e a expressão geral de zombaria, mas o fato de ele ter usado a palavra amor para ser condescendente me surpreendeu. Para mim, é um termo de carinho. Está lá para mostrar que você se importa com a pessoa (até certo ponto, não tenho certeza se o cara do McDonalds está genuinamente agitado se eu gosto ou não da minha Happy Meal), e para tornar algo mais personalizável. O cara que acidentalmente se choca com você e se desculpa com caracóis pode não querer dizer isso; e o cara que se choca com você e diz "ah, desculpe amor" também pode não querer, mas eu estaria mais inclinado a acreditar nele. O amor é um termo muito importante para mim. É uma maneira rápida de demonstrar afeto, e é um extra útil para tornar algo mais educado. Quando você está atravessando um enxame de pessoas armadas com mapas e SLRs, é a minha ferramenta para mostrar que nós, os nortenhos, somos amigáveis, mas você poderia sair do meu caminho, por favor. Se esse cara bisbilhoteiro</w:t>
      </w:r>
    </w:p>
    <w:p>
      <w:r>
        <w:rPr>
          <w:b/>
          <w:color w:val="FF0000"/>
        </w:rPr>
        <w:t xml:space="preserve">id 221</w:t>
      </w:r>
    </w:p>
    <w:p>
      <w:r>
        <w:rPr>
          <w:b w:val="0"/>
        </w:rPr>
        <w:t xml:space="preserve">O QUE você faz com fervor nacionalista e triunfalismo quando centenas de atletas do outro lado do planeta, que carregam passaportes australianos como você, não conseguem vencer? Essa tem sido a pergunta mais difícil, desconcertante e pouco falada em toda a Austrália há mais de uma semana. Como cada dia dos Jogos Olímpicos de Londres passou, a perplexidade e a frustração cresceram nas salas de estar e nos locais de trabalho de todo o país. Estas Olimpíadas encerram um período de nossa história esportiva que começou em 1976, após os jogos em Montreal terem rendido um resultado sem ouro para a Austrália. Essa humilhação levou o governo Fraser a reorganizar a administração e o financiamento do esporte. Ele estabeleceu o Instituto Australiano do Esporte e iniciou um processo de - chamemos isso pelo que foi - compra de medalhas de ouro olímpicas, uma prática que os governos subseqüentes seguiram com entusiasmo. Os australianos pagam para estes atletas competirem, não para "se divertirem" ou desperdiçarem suas energias no Twitter e no Facebook. Não há uma sombra de dúvida de que isto teve o apoio de uma grande maioria de australianos. Gostamos de ver homens e mulheres na faixa australiana ganhando. Isso faz com que o resto de nós nos sintamos vencedores. Na verdade, o resto de nós reivindica as vitórias como nossas. Em 2000, ganhamos 16 medalhas de ouro em Sydney. Em 2004, em Atenas, "nós" ganhamos 17 medalhas de ouro. Os primeiros quatro anos do novo século representaram o apogeu do empreendimento pós-Montreal, em termos de transporte do ouro e com a garantia de uma Olimpíada local. Em 2008, em Pequim, os atletas australianos ganharam 14 medalhas de ouro. Em Londres, como sabemos, a equipe terá dificuldades para superar uma mão-cheia. O que também sabemos é que isto desencadeará todo tipo de investigações e investigações. A redução da questão para dólares e centavos já começou. Na segunda-feira, o mais alto funcionário olímpico internacional da Austrália, Kevan Gosper, culpou essencialmente o governo Gillard pela escassez das medalhas de ouro australianas. Ele atacou as conclusões de um painel liderado pelo diretor da empresa David Crawford que recomendou que mais dinheiro público fosse para os esportes comunitários à frente de alguns esportes de elite, orientados para as Olimpíadas. Gosper disse: "Houve uma sugestão de que conseguir medalhas de ouro nos Jogos Olímpicos era muito caro". "Agora, isso realmente nos custou. Você tem que colocar dinheiro lá dentro. Isso paga os treinadores, paga as competições internacionais". O dinheiro é a diferença entre prata e ouro''. Gosper está certo em um aspecto importante. O dinheiro definitivamente faz a diferença na caça ao ouro. A Grã-Bretanha, envergonhada por seus desempenhos olímpicos desordenados durante os anos 90, seguiu o exemplo da Austrália e derramou massas de dinheiro em seus corpos esportivos, financiados em parte por sua loteria pública, e limitou o esforço ao sediar os jogos de Londres. Mas o dinheiro conta apenas parte da história. Por exemplo, nos quatro anos até os jogos de 2008, onde "nós" ganhamos 14 ouros, a Commonwealth deu uma gorjeta de cerca de $210 milhões. Nos quatro anos até Londres, a Commonwealth deu uma gorjeta consideravelmente maior - cerca de 300 milhões de dólares. A natação recebeu cerca de 30 milhões de dólares disso, por uma medalha de ouro. O argumento de pessoas como Gosper, e do chefe do Comitê Olímpico australiano John Coates ao ridicularizar publicamente o relatório do painel Crawford, foi que, embora a quantidade de dinheiro do governo destinado ao esporte tivesse crescido, não estava acompanhando o ritmo dos gastos de outras grandes nações esportivas. Em termos comparativos, a Austrália estava ficando para trás. Esse foi o argumento de Gosper esta semana: neste ambiente, apenas fatias cada vez maiores da torta de financiamento público empurrarão um país de pequena população como a Austrália do segundo para o primeiro. Talvez, mas certamente há mais no desempenho da Austrália em Londres do que isso. Não é apenas quanto dinheiro é dedicado ao esporte que importa, mas como esse dinheiro é gasto. E os valores que acompanham o esporte, incluindo a vontade de vencer, também devem contar. Todo atleta que faz um jogo olímpico merece ser respeitado e reverenciado. Mas se eles aceitarem a subscrição pública de seu esporte, não devem se iludir: o dinheiro vem com cordelinhos. Vamos deixar claro que 300 milhões de dólares que os australianos contribuíram para o esforço dos jogos de Londres vêm do suor de milhões de trabalhadores e dirigentes. Um décimo dele foi para a equipe de natação. Nenhuma outra equipe nacional de natação no mundo recebe</w:t>
      </w:r>
    </w:p>
    <w:p>
      <w:r>
        <w:rPr>
          <w:b/>
          <w:color w:val="FF0000"/>
        </w:rPr>
        <w:t xml:space="preserve">id 222</w:t>
      </w:r>
    </w:p>
    <w:p>
      <w:r>
        <w:rPr>
          <w:b w:val="0"/>
        </w:rPr>
        <w:t xml:space="preserve">Importante: Seu cartão de crédito NÃO será cobrado quando você iniciar seu teste gratuito ou se você cancelar durante o período de teste. Se você estiver satisfeito com a Amazon Prime, não faça nada. Ao final do período de teste gratuito, sua assinatura será automaticamente atualizada para um ano completo por US$ 79. Descrição do Livro Data de Lançamento: 8 de abril de 2003 Agora, pela primeira vez em livro de bolso, aqui está a notável história da família de Sandra Day O'Connor e de seu início de vida, sua jornada para a vida adulta no sudoeste americano que a ajudou a fazer dela a mulher que ela é hoje - a primeira juíza da Suprema Corte dos EUA, e uma das mulheres mais poderosas da América. Neste livro esclarecedor e incomum, Sandra Day O'Connor conta, com seu irmão, Alan, a história da família Day, e de crescer na dura mas bela terra do rancho Lazy B no Arizona. Ao longo destas histórias sobre três gerações da família Day, e a vida cotidiana no Lazy B, estão as lições que Sandra e Alan aprenderam sobre o mundo, auto-suficiência e sobrevivência, e como a terra, as pessoas e os valores dos Lazy B os moldaram. Este fascinante vislumbre da vida no Sudoeste no século passado reconta uma época importante da história americana e fornece um retrato duradouro de uma jovem mulher independente à beira de se tornar uma das figuras mais proeminentes da América. Agora, pela primeira vez em livro de bolso, aqui está a notável história da família de Sandra Day O'Connor e de seu início de vida, sua jornada para a vida adulta no Sudoeste americano que ajudou a fazer dela a mulher que ela é hoje - a primeira juíza da Suprema Corte dos EUA, e uma das mulheres mais poderosas dos Estados Unidos. Neste livro esclarecedor e incomum, Sandra Day O'Connor conta, com seu irmão, Alan, a história da família Day, e de crescer na dura mas bela terra do rancho Lazy B no Arizona. Ao longo destas histórias sobre três gerações da família Day, e a vida cotidiana no Lazy B, estão as lições que Sandra e Alan aprenderam sobre o mundo, auto-suficiência e sobrevivência, e como a terra, as pessoas e os valores dos Lazy B os moldaram. Este fascinante vislumbre da vida no Sudoeste no século passado reconta uma época importante da história americana e fornece um retrato duradouro de uma jovem mulher independente à beira de se tornar uma das figuras mais proeminentes da América. {itemData": [priceBreaksMAP": nulo, "comprar"... to wishlist", "Add both to Wish List", "Add all three to Wish List"], "addToCart":["Add to Cart", "Add both to Cart", "Add all three to Cart"], "showDetailsDefault": "Show availability and shipping details", "shippingError":"Ocorreu um erro, tente novamente", "ocultarDetalhesDefault": "Ocultar disponibilidade e detalhes de envio", "PriceLabel":["Price:", "Price For Both:", "Price For All Three:"], "preorder":["Pre-order this item", "Pre-order both items", "Pre-order all three items"]}} Editorial Reviews Amazon.com Review Profundamente nas colinas de granito do leste do Arizona em 1880, H.C. Day fundou o rancho Lazy B, onde a juíza da Suprema Corte dos EUA Sandra Day O'Connor e seu irmão Alan passaram sua juventude, um tempo que eles lembram nesta carinhosa memória conjunta. "Pertencemos à Lazy B, e ela pertenceu a cada um de nós", escrevem O'Connor e Day. "Pensávamos que ele sempre estaria lá". Os eventos meteorológicos desde a Grande Depressão até a seca cíclica, eles trabalharam os 300 quilômetros quadrados do rancho ao lado de uma equipe colorida de vaqueiros, aprendendo os caminhos do gado, dos cavalos e das pessoas, lições que eles compartilham em anedotas bem torneadas. Eles também aprenderam um sistema de valores que "era simples e pouco sofisticado e o produto da necessidade", um sistema que os seguiu para o mundo maior. Observadores da corte e fãs da escrita ocidental terão prazer neste relato multigeracional sobre a vida na série. --Gregory McNamee -- Este texto se refere a uma edição esgotada ou indisponível deste título. Da Publishers Weekly Esta história memoir-cum-natural evoca uma imagem clara da</w:t>
      </w:r>
    </w:p>
    <w:p>
      <w:r>
        <w:rPr>
          <w:b/>
          <w:color w:val="FF0000"/>
        </w:rPr>
        <w:t xml:space="preserve">id 223</w:t>
      </w:r>
    </w:p>
    <w:p>
      <w:r>
        <w:rPr>
          <w:b w:val="0"/>
        </w:rPr>
        <w:t xml:space="preserve">Avalanche City Drive On Lyrics Avalanche City Drive On Lyrics Vista total : 11 vezes esta semana. Você pode ampliar a letra da canção para que ela possa ser facilmente vista, enviá-la aos seus amigos ou avaliar a canção Drive On da Avalanche City e ajudar a torná-la popular. Se você tiver alguma correção para esta letra ou alguma idéia sobre o significado de dirigir, sinta-se à vontade para enviá-la. No carro a caminho da cidade De manhã, estava nevoeiro no pára-brisas Falamos sobre o dia que estava por vir E não deveríamos fugir em vez disso Começamos a acreditar em nossos sonhos E eu continuei passando pela saída Atirando nossos celulares pela janela Gritando adeus à cidade Não sentiremos sua falta Agora eu sabia que nossa vida está no caminho certo Enquanto eu sentia a força nos meus ossos voltarem Você sorri para mim e eu para você Porque isso é tudo que sempre quisemos fazer [ De: http://www.elyrics.net ] Então para o Sul agora com nossos corações vivos E nossas cabeças livres de preocupações que nossas vidas proporcionam longe, quase fora de vista Adeus aos dias de cidade tão longos às noites da cidade Então acreditando em cada palavra que dizemos eu dirigi até o romper do dia Meu sorriso esticado dos meus ouvidos para o seu Não há nada que um pouco de brisa fresca não cure Vá em frente, você disse Dirija em frente, você disse Vá em frente, vá em frente estas letras são submetidas por loucos Estas letras são corrigidas pela última vez por LittleRed</w:t>
      </w:r>
    </w:p>
    <w:p>
      <w:r>
        <w:rPr>
          <w:b/>
          <w:color w:val="FF0000"/>
        </w:rPr>
        <w:t xml:space="preserve">id 224</w:t>
      </w:r>
    </w:p>
    <w:p>
      <w:r>
        <w:rPr>
          <w:b w:val="0"/>
        </w:rPr>
        <w:t xml:space="preserve">Em uma decisão unânime, a Suprema Corte do Canadá forneceu orientações valiosas aos agentes de patentes e litigantes sobre como as patentes canadenses serão lidas e aplicadas ( Teva Canada Limited v Pfizer Canada Inc , 2012 SCC 60 ). O assunto da patente não precisa de introdução. Sildenafil é o ingrediente ativo do VIAGRA, um dos produtos farmacêuticos mais conhecidos do mundo. Não há nenhum mistério ou incerteza quanto à razão pela qual o VIAGRA é prescrito. A patente da Pfizer, entretanto, não foi tão clara quanto a reputação de seu produto. A patente da Pfizer descreveu uma classe de compostos úteis para o tratamento da disfunção erétil. A descrição da patente não identificava especificamente a sildenafila como um medicamento eficaz, embora os testes da Pfizer realizados antes da data de prioridade mostrassem que somente a sildenafila era eficaz para este fim. A patente da Pfizer incluía uma série de reivindicações "em cascata", que definiam o objeto do monopólio da patente. A alegação 1 estabeleceu uma fórmula geral que poderia produzir 260 quintilhões de possíveis compostos usados para tratar a disfunção erétil. As reivindicações sucessivas reduziram a gama de compostos monopolizados; as reivindicações 6 e 7 relacionadas a um único composto cada uma. Reivindicação 7 relacionada ao sildenafil. Durante todo o processo, a Pfizer foi incapaz de explicar por que sua patente foi dirigida a uma série de compostos e por que, embora a Pfizer soubesse que a alegação 7 reivindicava o único composto comprovadamente eficaz, a patente não a identificou como tal ou indicou que os compostos restantes não haviam se mostrado eficazes. Mensagem 1: A lei canadense de patentes conduz a uma dura negociação A principal questão sobre o recurso foi se a Pfizer havia divulgado sua invenção suficientemente em sua patente. A Suprema Corte reiterou que a divulgação adequada está no cerne do acordo de patente; é o que o público recebe em troca de sofrer um monopólio. O fim da divulgação do acordo está codificado no s. 27(3) da Lei de Patentes, que exige que a especificação de patente "descreva correta e completamente a invenção e seu funcionamento ou uso conforme contemplado pelo inventor". Isto, de acordo com a Suprema Corte, exige que a patente divulgue a natureza da invenção. Para determinar a natureza da invenção e se a divulgação é suficiente, toda a especificação, incluindo as reivindicações, deve ser considerada e deve responder às perguntas familiares: O que é a invenção? Como ela funciona? Mas isso não encerra a investigação. Uma vez terminado o período de monopólio, uma pessoa hábil no campo da invenção também deve ser capaz de usar a invenção com o mesmo sucesso que o inventor poderia no momento do pedido de patente. Para manter o acordo, com relação a cada invenção em questão, a descrição na patente deve permitir que a pessoa hábil produza a invenção usando apenas as instruções contidas na divulgação, e sem mesmo um projeto de pesquisa menor. Se uma divulgação ficar aquém destas exigências: nenhum acordo. A invenção será privada da proteção da patente, como, segundo a Suprema Corte, deveria ser o destino do VIAGRA. Mensagem 2: E Pluribus, Unum: Um dos aspectos mais inesperados da decisão foi que a suficiência da revelação pode - mas não necessariamente - ser considerada em uma base de reivindicação por reivindicação. Ao manter a validade da patente, os tribunais inferiores determinaram se os requisitos de divulgação tinham sido cumpridos com relação às reivindicações de patentes individualmente. Entretanto, a Suprema Corte decidiu que esta era a abordagem errada. Ao avaliar se as exigências de divulgação foram cumpridas, a Suprema Corte deve considerar a especificação como um todo, incluindo todas as reivindicações; reivindicações separadas podem não significar invenções separadas. A seção 58 da Lei de Patentes permite que uma reivindicação válida sobreviva apesar de uma ou mais reivindicações inválidas, mas esta seção se aplica somente após a análise de invalidade, incluindo se os requisitos de divulgação foram cumpridos. A Suprema Corte, portanto, rejeitou a proposta de que, quando existe uma reivindicação válida, a consideração dos requisitos de divulgação pode ser limitada a essa reivindicação. Além disso, a proposição de que cada reivindicação em uma patente diz respeito a uma invenção separada é contrária ao esquema da Lei de Patentes . Como resultado, o número de reivindicações em uma patente não é compatível com o número de invenções. E se uma patente com várias reivindicações abrange uma ou muitas invenções pode ser crítica para sua validade, como foi neste caso. Examinando a especificação como um todo, o Tribunal concluiu que a sildenafil e os outros compostos da invenção "eram</w:t>
      </w:r>
    </w:p>
    <w:p>
      <w:r>
        <w:rPr>
          <w:b/>
          <w:color w:val="FF0000"/>
        </w:rPr>
        <w:t xml:space="preserve">id 225</w:t>
      </w:r>
    </w:p>
    <w:p>
      <w:r>
        <w:rPr>
          <w:b w:val="0"/>
        </w:rPr>
        <w:t xml:space="preserve">Um dos principais objetivos do programa é "entrevistar líderes de pensamento em todo o setor". De fato, eles tiveram alguns grandes convidados e, curiosamente, alguns apoiadores muito fortes do Whose Shoes? incluindo Andrea Sutcliffe, CEO do Social Care Institute for Excellence (SCIE) há algumas semanas. Eu adoro o formato descontraído e conversador. Fiquei encantada quando ouvi dizer que ouvir o podcast conta para o Desenvolvimento Profissional Contínuo, pois é uma ótima maneira de os profissionais de cuidados se manterem a par dos novos desenvolvimentos e do espetáculo, desafiando com sucesso o pensamento estabelecido em muitas áreas. Esta semana eu estava realmente ansioso para ouvir Richard Humphries, Senior Fellow do King's Fund. Eu não fiquei desapontado! Agora no Episódio 15 (você pode acreditar?) é, como sempre, um grande podcast - divertido, autêntico e muito informativo. Richard oferece enormes insights sobre o mundo da assistência social e da saúde, mas fala de uma forma que torna as questões-chave compreensíveis e acessíveis a todos. "Temporada de brumas e conferências partidárias"... Adoro isso. O senso comum personificado.... E obrigado Richard por sua generosa recomendação do meu blog Whose Shoes? (na seção #FF no final do podcast -38 mins 40). Brilhante que você ache que nossa série de blogs, que aborda as questões de assistência social em geral e a demência especificamente a partir de diferentes perspectivas, está ajudando a lembrar aos pensadores e formuladores de políticas "do que se trata". Fantástico! Richard também tem grandes elogios para o "grande post" de minha mãe de 90 anos, recentemente falando sobre como muitas pessoas mais velhas encontram muitas das novas tecnologias que permeiam a sociedade moderna. Mais uma vez, Richard diz que este foi um "tipo de lembrete salutar". Um enorme obrigado pessoal a Shirley Ayres -- Shirley é de fato minha "rainha da mídia social". Foi Shirley quem me apresentou ao mundo inteiro da mídia social, convidando-me para "Linkin" quando eu tinha apenas quatro conexões, e depois me ajudou a encontrar meu caminho. As mídias sociais abriram portas para mim e meu pequeno negócio de maneiras inimagináveis. Ela forjou as amizades mais incríveis, pois "pessoas eletrônicas se tornaram pessoas reais" em todo o país e, mais recentemente, internacionalmente. E finalmente, tive o prazer de conhecer Stuart pessoalmente na semana passada. Tinha combinado de aparecer novamente no Healthy Living Club em Lambeth para fazer mais algumas filmagens de suas maravilhosas atividades. Estou em uma cruzada pessoal para ajudar a assegurar um financiamento adequado para este clube único que traz calor, diversão e alegria para as pessoas que por acaso vivem com demência. É muito diferente dos "serviços" convencionais. Aqui está um clipe do vídeo que eu levei -- a adorável canção "Bassez Down" onde cada membro do clube é saudado individualmente pelo nome. Um momento especial de atenção indivisível, compaixão e amizade. Isto me faz lembrar fortemente das profundas percepções compartilhadas por um de nossos #dementiachallengers, o gentil Andy Bradley, em um vídeo poderoso do TEDxBrighton publicado na semana passada. A canção 'Bassez Down' é assombrosa - fique avisado, é difícil tirá-la da mente. Uma maneira simples mas profundamente comovente de interagir com pessoas com demência, fazendo-as se sentirem valorizadas e ajudando-as a aprender e lembrar os nomes umas das outras. As mesmas pessoas vêm ao clube semana após semana -- bem, você não iria, não é mesmo? E para qualquer um que não tenha tido a sua dose de Bassez Down, aqui em um estilo um tanto quanto Pinteresco, é um filme dentro de um filme Como acabou, também aproveitei a oportunidade para me encontrar lá em cima com Stuart Arnott e o parceiro de negócios Ian e fazer uma entrevista filmada cantando os elogios de seu excelente recurso 'Mindings'. Mindings é uma ótima ferramenta para qualquer um que queira trazer os benefícios das mídias sociais e permanecer conectado com aqueles que não podem ou não querem usar a tecnologia convencional. E, mais especificamente, ela permite que meu filho na Austrália envie fotos de seus jogos de críquete para sua (nova) avó! Sou extremamente grata a Shirley e Stu por seu apoio muito leal aos produtos Whose Shoes? (e sim, Stu conseguiu uma prévia sorrateira da nova versão eletrônica) e à série de blogs @WhoseShoes. Na verdade, eles nos deram uma menção na maioria das semanas! E falando sobre financiamento... Acho que Shirley e Stu estão procurando um patrocinador que lhes permita continuar esta maravilhosa iniciativa de podcast em 2013... Obrigado, Dorothy. É sempre especialmente gratificante receber comentários no blog dos cuidadores e das pessoas de quem eles cuidam! Junte-se ao Twitter e eu também posso lhe agradecer lá:)</w:t>
      </w:r>
    </w:p>
    <w:p>
      <w:r>
        <w:rPr>
          <w:b/>
          <w:color w:val="FF0000"/>
        </w:rPr>
        <w:t xml:space="preserve">id 226</w:t>
      </w:r>
    </w:p>
    <w:p>
      <w:r>
        <w:rPr>
          <w:b w:val="0"/>
        </w:rPr>
        <w:t xml:space="preserve">Para marcar o lançamento da segunda temporada do Star Trek: The Next Generation on blu-ray em pouco mais de uma semana, falei com os consultores do TNG: Remastered Project, Mike &amp; Denise Okuda. Falamos sobre os diferentes desafios da segunda temporada e como a equipe de remasterização no HTV com a ajuda de Dan Curry levou o show a alta definição. Mike &amp; Denise Okuda: Entrevista da Temporada 2 TNG-R, Parte 2 TrekCore: Uma das fotos mais infames da segunda temporada é a seqüência de morphing bastante foleira que vemos em ' The Dauphin '. Você foi capaz de recriar essa tacada para torná-la mais convincente? Mike Okuda : Os tiros de morphing em ' The Dauphin ' foram -- na época -- um uso absolutamente brilhante de técnicas surpreendentemente lo-tech para criar este efeito visual muito complexo. Novamente, os elementos originais eram feitos em resolução de vídeo para que não pudessem ser diretamente ampliados. Neste caso em particular, foi totalmente refeito com a tecnologia atual de efeitos visuais, por isso é um pouco diferente - eu pessoalmente acho que é mais convincente, mas deixaremos isso para você. Mais uma vez tivemos lá Dan que tem uma prateleira cheia de Emmy's. Denise Okuda : Confiamos na experiência dele para tentar obtê-lo o mais perfeito possível. TrekCore: Uma das últimas fotos de que quero falar na segunda temporada é a de Nagilum. Olhando para a definição padrão, ainda é uma seqüência maravilhosa - uma combinação de imagens de ação ao vivo e os elementos gerados por computador. Foi possível recriar fielmente o efeito para a remasterização? Mike Okuda : A maioria dos elementos originais ainda existem em filme, então eu acho que eles fizeram um ótimo trabalho para capturar o sinistro e sombrio original, mas novamente - estaremos interessados em saber o que você pensa! Nagilum de ' Where Silence Has Lease' foi fielmente recriado em alta definição para capturar o TrekCore original 'turvo assustador': Felizmente, ambos puderam contribuir para alguns fantásticos comentários de áudio na segunda temporada. Como esta experiência difere dos famosos comentários de texto que você fez em DVD no passado e quanta pesquisa é feita em um desses comentários de áudio? Denise Okuda : Sempre que fazemos qualquer tipo de comentário, seja texto ou áudio, fazemos nossa lição de casa. Basicamente, assistimos ao episódio e repassamos as coisas. O realmente divertido com estes comentários de áudio é que temos que sentar com Melinda Snodgrass, que foi a escritora de ' A Medida de um Homem ' e Rob Bowman, que foi o diretor de ' Q Quem '. Mike Okuda : Ele estava ocupado filmando Castle e tirou uma manhã de folga para se juntar a nós. Denise Okuda : Ele realmente nos deu seu tempo, ele desceu e fez o comentário de áudio. Nós realmente apreciamos, e somos grandes fãs de Castle, então gostamos de falar sobre isso também! TrekCore: Denise, da última vez que falamos você descreveu fazer a edição ampliada de "A Medida de um Homem" como uma grande porcaria, você não sabia se ia dar certo ou não. Quanto de viagem isso foi para vocês dois? Denise Okuda : Tem sido uma viagem incrível! Nós realmente não sabíamos se isso iria acontecer ou não. Havia tanto trabalho que foi feito, ainda quase não conseguimos acreditar que aconteceu. Mike Okuda : Não é raro que um episódio acabado tenha uma cena ou duas - ou algumas linhas - aparadas. Mas é muito incomum ter tanto material recortado de um episódio. Então, para dar sorte de uma maneira tão extraordinária -- para ter uma referência precisa da versão original... Melinda agarrou essa fita VHS por 25 anos e foi muito gentil em emprestá-la de volta para nós. Então a CBS e o HTV examinaram todo o material fresco e descobriram que todos os elementos originais ainda existiam. Quando a CBS descobriu, eles olharam para o episódio prolongado e disseram "Uau, há aqui algumas coisas boas, isto realmente acrescenta ao episódio". Eles ficaram entusiasmados em pular através dos arcos para fazer isso acontecer. Denise Okuda : Uma das coisas que eu particularmente amo no Star Trek em geral, mas no Star Trek: A Próxima Geração em particular é a interação do personagem. Não vou estragá-la, mas há uma cena entre dois personagens que é nova - que ninguém viu - que eu gosto muito, e eu posso</w:t>
      </w:r>
    </w:p>
    <w:p>
      <w:r>
        <w:rPr>
          <w:b/>
          <w:color w:val="FF0000"/>
        </w:rPr>
        <w:t xml:space="preserve">id 227</w:t>
      </w:r>
    </w:p>
    <w:p>
      <w:r>
        <w:rPr>
          <w:b w:val="0"/>
        </w:rPr>
        <w:t xml:space="preserve">Terça-feira, 14 de agosto de 2012 Acho que todos têm uma história na cabeça sobre como e por que vieram para manter seus valores estéticos e culturais atuais. Quando Robert Hughes morreu na semana passada, isso me lembrou que minha própria experiência formativa foi quando eu era uma criança e vi um episódio inicial de O Choque do Novo . Eu estava suficientemente absorvido por ele que meus pais me deixavam ficar acordado até tarde uma vez por semana para assistir ao resto da série. Eu nunca tive uma cópia do livro ou revi a série em vídeo; na verdade, não tenho certeza se já vi o primeiro episódio ou dois. No entanto, estou convencido de que as imagens e idéias daquele programa foram impressas em minha memória e formaram o molde no qual todo o meu pensamento posterior sobre a arte foi derramado. Até então, minha compreensão da arte não era mais profunda do que a caricatura popular da Alta Cultura. Eu me perguntava por que todo artista parecia estar morto. Meus pais tinham um livro Time-Life de Grandes Artistas que eu folheava, que tinha Picasso, Matisse e Chagall nele, mas eu não conseguia entender porque suas pinturas eram estranhas e meio feias. Quando Robert Hughes falou sobre Dada, de repente encontrei um tipo de arte moderna onde "consegui" o que eles estavam dizendo sobre o mundo. Tinha um ponto que parecia claro, mas que não podia ser facilmente colocado em palavras - e foi assim que aprendi sobre o que era a arte. Experiências formativas semelhantes vieram mais tarde em minha meia-idade, mas então eu estava em busca de modelos equivalentes de modernidade na música e na literatura. Meus pais tinham outra série de livros sobre artistas que terminou com Duchamp, de modo que se tornou meu guia suplementar para o que eu tinha visto na TV. Por escrito, li um pouco de Pound and Eliot na escola e depois procurei mais por mim mesmo, encontrando Hugh Kenner's The Pound Era , que abriu toda uma história alternativa da cultura do século XX. Quase por coincidência, consegui encontrar os ensaios de Guy Davenport em A Geografia da Imaginação , que estabeleceram um conjunto mais amplo de pontos de orientação para a escrita moderna e para além dela. Em um ensaio, ele observa que "toda a verdadeira educação é sedução inconsciente". Eu estava procurando por música "estranha" e peguei todos os tipos de probabilidades e fins. Os minimalistas forneceram o estilo mais aparente de fora da tradição convencional, mas a verdadeira experiência educacional veio de uma série de programas de rádio que Edward Cowie fez para o ABC, chamado Towards New Music . Episódios posteriores focalizaram temas ou compositores particulares, incluindo um dedicado a John Cage e a artistas com os mesmos interesses. Naquela época Cage era uma pessoa de quem eu tinha ouvido falar sem saber realmente nada sobre ele, a não ser que ele parecia ser fascinante. Ele era, e como bônus Cowie tocou alguns minutos do parágrafo 7 de The Great Learning, de Cornelius Cardew. Foram os primeiros episódios, no entanto, que me viciaram. Cowie tentou começar dos primeiros princípios, discutindo a natureza e o propósito da sonorização com uma orquestra improvisadora de crianças do jardim de infância, e criticando como somos educados e socializados em uma cultura musical. Provavelmente ajudou que Cowie seja tanto pintor quanto compositor, permitindo-lhe ver uma gama mais ampla de questões do que os debates técnicos que desordenam muitas histórias da música. Por mais que eu tenha adorado tocar música, escutá-la, lê-la ou o que quer que seja, o que realmente me pegou na imaginação foram essas histórias, mostrando como e por que viemos a fazer o que fazemos agora, e quanto mais é possível fazer. Olá Ben, fiquei encantado e surpreso ao ver sua peça na minha série de rádio para a ABCFM...anos atrás!!! Que você tenha continuado sua busca por novas sensações e idéias sobre e a partir das artes é realmente ótimo de se ver! Faça uma visita ao meu web-site profissional se você puder...ainda pode haver coisas que ressoam com você.... ...e entre em contato e me fale mais sobre você...estou curioso! Estarei em Oz no próximo ano por algumas semanas...se você estiver perto de onde eu estarei (principalmente Victoria), é bom se encontrar e ter uma conversa.</w:t>
      </w:r>
    </w:p>
    <w:p>
      <w:r>
        <w:rPr>
          <w:b/>
          <w:color w:val="FF0000"/>
        </w:rPr>
        <w:t xml:space="preserve">id 228</w:t>
      </w:r>
    </w:p>
    <w:p>
      <w:r>
        <w:rPr>
          <w:b w:val="0"/>
        </w:rPr>
        <w:t xml:space="preserve">A eleição foi "o cão que não ladrava", disse Begala. Enquanto outras democracias maduras estão vendo tumultos por causa de eleições durante estes tempos difíceis, "Temos um mandato claro".  Os democratas ganharam assentos apesar da economia. Os candidatos do Tea Party foram rejeitados. Embora os republicanos tenham mantido o controle da Câmara por causa do redistritamento, Begala disse: "Mais americanos votaram nos democratas do que nos republicanos". Begala: Sua indústria não deveria se apresentar ao Congresso como um suplicante. Eles trabalham para você. Vocês criam empregos e fortalecem casas e empresas de uma forma que não destrói o planeta. E este é um dos meus planetas favoritos. Apresentem-se como o que vocês são: uma grande indústria americana. Fleischer: A maior ameaça à sua indústria é a reforma tributária. Em busca de taxas mais baixas, procurarão brechas. E uma lacuna está nos olhos de quem a vê. A probabilidade é que, dado o governo dividido, nenhuma mudança será feita. Mas nunca tome isso como garantido. Continuem trabalhando as duas partes. Sua maior vulnerabilidade virá do meu partido. Begala: Cada vez que criamos muitos empregos, ela veio de um setor específico. Nos anos 90, foi a TI e as biociências. Depois do 11 de setembro, foi a segurança nacional. O presidente pensa que desta vez eles virão da energia renovável. Empregos domésticos, empregos de alto salário, empregos de manufatura, empregos verdes . Eu acho que eles podem. Fleischer: Um congressista ou senador escuta as pessoas que criam empregos em seu estado ou distrito. Essa é a sua voz mais poderosa. Quem vai para o bloco de corte? A história de Washington é que a maioria de tudo se estende. Mas é uma viagem acidentada. Você tem que mostrar que está a caminho de ficar sozinho, que isto é uma ponte, que ajuda a segurança nacional, que ajuda o resto da economia, que não é algo permanente. Particularmente depois de Solyndra, você tem que mostrar-lhes que a economia é razoável. Begala: Eu prefiro ter 100 Solyndras do que um irmão Koch. Solyndra foi afundado porque os chineses jogaram injustamente e o subcotaram, não porque era corrupto. Fleischer: Seus argumentos mais fortes vão ser que o vento é energia limpa, feita aqui mesmo nos Estados Unidos. Para a segurança do país, você quer ter uma seleção diversificada que possa ser virada para cima e para baixo em resposta ao mercado, e as energias renováveis devem ter condições de igualdade para fazer parte dessa mistura. O problema é como definir uma igualdade de condições de concorrência. Toda indústria de energia recebeu alguma forma de subsídio ou provisão de impostos. Há uma mão do governo em cada campo de atuação de energia. Begala: Se fosse eu, eu iria aos legisladores, jogaria um quarto para baixo e diria: "É tudo o que eu quero. Vinte e cinco centavos por cada dólar que você dá aos irmãos Koch e Exxon" - que são indústrias maduras e desenvolvidas. Eles não precisam de nenhuma ajuda. São as empresas mais rentáveis do planeta e nós lhes damos quatro vezes os subsídios que damos ao vento. Isso é uma loucura. Fleischer: A questão maior é o mercado e as commodities. Esse é o maior obstáculo para sua indústria. Se o preço do gás natural continuar a cair, isso vai determinar a demanda por seu produto, mais do que qualquer outra coisa. Os mercados livres ainda são mercados livres, mesmo com o envolvimento do governo. Ao responder às perguntas da audiência, ambos disseram que a sessão do pato coxo poderia trazer uma extensão do PTC. "Vá ver o Lincoln de Spielberg", disse Begala. "Se você pode abolir a escravidão durante uma sessão de lame-duck, certamente você pode fazer estas coisas". "O penhasco fiscal tem que ser resolvido antes de 31 de dezembro", disse Fleischer. "E não há nada como uma lei tributária que está prestes a passar por muitas pequenas provisões de extensores de impostos a serem anexadas". É assim que sempre se tem feito". Begala disse que ele era a favor de uma taxa de carbono. Fleischer disse que os republicanos poderiam ser a favor de um, exceto que tais impostos raramente vão para a redução do déficit. "Normalmente, o dinheiro vai para financiar outra coisa". Begala lamentou a passagem dos dias em que a mudança climática era uma causa bipartidária. "Os republicanos se mudaram", disse ele. "De alguma forma, isso se tornou antitético ao conservadorismo. Eu não entendo". "Há um acordo resolvido sobre o problema", respondeu Fleischer. "Mas será que a solução mudará o aquecimento global ou apenas alimentará o apetite do governo por gastos?" No final da discussão, em resposta a</w:t>
      </w:r>
    </w:p>
    <w:p>
      <w:r>
        <w:rPr>
          <w:b/>
          <w:color w:val="FF0000"/>
        </w:rPr>
        <w:t xml:space="preserve">id 229</w:t>
      </w:r>
    </w:p>
    <w:p>
      <w:r>
        <w:rPr>
          <w:b w:val="0"/>
        </w:rPr>
        <w:t xml:space="preserve">Quinta-feira, 1 de novembro de 2012 My Life in Books: Série Três: Day Four Stu é também conhecido como Winston's Dad , e sabe mais sobre literatura em tradução do que qualquer um que eu conheça.  Seu blog é um recurso fantástico para a literatura de tantos países. Os blogs de Florence na Biblioteca da Srta. Darcy , e sou grato a ela por me fazer finalmente ler um pouco de Rosamond Lehmann, depois que ela liderou uma Semana de Leitura dedicada a esta autora no início de 2012. Qu. 1.) Você cresceu em uma casa amante de livros, e seus pais leram para você? Escolha um livro favorito de sua infância, e me fale sobre ele. Stu: Eu cresci muito em uma casa amante de livros. Minhas primeiras lembranças são de meu pai lendo na cadeira, no carro esperando por minha mãe, e suas visitas de uma hora ao banheiro em casa com a leitura de seu livro! Isso diz que nossos gostos em livros são muito diferentes - meu pai é um leitor escapista, thrillers westerns e romances de espionagem. Ele também lê talvez o dobro do número de livros que eu leio.  Meus avós também eram muito livres - minha avó era uma fã do crime, então as férias eram passadas lendo, mas também vendo sua coleção de livros antigos com suas capas um pouco assustadoras dos anos sessenta e cinqüenta.  Sua escritora favorita era Agatha Christie.  Minha outra avó era professora de inglês e diretora, então suas prateleiras abrem meus olhos para os clássicos e embora eu não leia tantos como deveria hoje em dia, descobri nomes como Saki e Dickens em suas prateleiras. Ela também talvez tenha inspirado um dos meus livros favoritos de infância, que é O Hobbit de JRR Tolkien, pois ela tinha uma versão antiga de O Senhor dos Anéis que achei muito sedutora quando criança, com sua capa e escrita rúnica - então me deram O Hobbit quando eu tinha uns dez anos como O Senhor dos Anéis talvez também tivesse para mim naquela idade. Eu me apaixonei pela idéia de lugares distantes e aventuras neles. Florença: Cresci em uma casa diplomática e, a cada dois ou três anos, subíamos a parada e nos mudávamos para outro país. Era difícil manter amizades transatlânticas, e aprendi desde cedo a confiar nos livros e não nas pessoas para conforto e companhia. Ajudou que onde quer que vivêssemos, sempre havia livros à nossa volta. Todas as noites depois do jantar, meus irmãos e eu nos reuníamos na cama de meus pais para a hora da história, e minha mãe lia em voz alta de todos os grandes clássicos. Quando ficamos velhos demais para os livros infantis, ela os trocou por Jane Austen, Margaret Mitchell, ou Tanizaki. Foi somente quando terminei o ensino médio e me mudei para Paris que a tradição finalmente - infelizmente - chegou ao fim. Se eu tivesse que escolher um livro de minha infância (oh, como é difícil escolher!), provavelmente seria E. Nesbit's The Enchanted Castle . Eu gostava muito de histórias de magia e aventura, e li e apreciei muitas delas, mas somente o Castelo Encantado tinha estátuas que ganhavam vida ao luar, e um convite para jantar com os deuses gregos em uma ilha no meio de um lago! Qu. 2.) Qual foi um dos primeiros livros 'adultos' que você realmente gostou? O que estava acontecendo em sua vida neste momento? Stu: Eu sempre digo que meu primeiro livro verdadeiramente adulto... bem, eu mencionei O Cão dos Baskervilles em um post no meu próprio blog, mas talvez eu mencione outro livro que eu li por volta da mesma época (que seria cerca de quatorze ou quinze) que talvez dê uma pista para meus gostos de leitura posteriores, e que é A Peste de Albert Camus.  Um livro sombrio sobre como as pessoas reagem quando uma praga irrompe e eu, de certa forma, me associo a isso, pois meus pais se divorciaram no início da adolescência e minha mãe se casou novamente e eu ganhei um irmão e uma irmã e um padrasto que eu não tive e ainda não me dou bem. Assim, um livro sobre pessoas que lutam com a vida talvez tenha sido o mais feliz para mim, em reflexão, já que nunca me senti em casa no final da adolescência, então escritores como Camus, então os escritores de batidas me deram uma saída para minha vida. Isso parece deprimente, mas afetou o resto da minha vida.  É claro que houve bons momentos, mas como adolescente em crescimento, às vezes me sentia sozinho e zangado com o mundo. Florença: Eu tinha doze anos quando li Jane Eyre pela primeira vez. Tentei o Orgulho e o Preconceito primeiro e encontrei Austen</w:t>
      </w:r>
    </w:p>
    <w:p>
      <w:r>
        <w:rPr>
          <w:b/>
          <w:color w:val="FF0000"/>
        </w:rPr>
        <w:t xml:space="preserve">id 230</w:t>
      </w:r>
    </w:p>
    <w:p>
      <w:r>
        <w:rPr>
          <w:b w:val="0"/>
        </w:rPr>
        <w:t xml:space="preserve">Publicações relacionadas Download Whitepaper Digite o endereço de e-mail * Jaywalking and the Elusive Unmarked Crosswalk By: Matthew Manjarrez, PE A definição correta de "caminhada livre" é de suma importância para os advogados que estão litigando colisões envolvendo peões. Aqueles que estão defendendo um motorista ou um órgão público devem primeiro apreciar as nuances da "caminhada na faixa de pedestres" antes de assumir que a falha pode ser facilmente transferida para um pedestre que estava atravessando fora de uma faixa de pedestres marcada. Da mesma forma, aqueles que estão defendendo os pedestres são mais capazes de fazê-lo quando compreendem plenamente o que é e o que não é a "caminhada". O termo "caminhada na faixa de pedestres" é claramente usado para dar uma impressão rápida e forte de que o pedestre estava atravessando de forma ilegal fora de uma faixa de pedestres. No entanto, isto é realmente uma avaliação justa? A resposta a esta pergunta exige que avaliemos várias perguntas associadas. Esses pedestres estavam simplesmente atravessando em um local sem uma faixa de rodagem marcada na estrada? É sempre errado atravessar em um local assim? Às vezes é correto atravessar? Uma faixa de pedestres deve estar sempre marcada na pista? Certos locais são uma faixa de pedestres mesmo sem marcas? Uma avaliação cuidadosa e crítica do Código do Veículo fornece nossas respostas e nos ajuda a definir o que é realmente "caminhada". Definindo o Jaywalking Ao consultar o Código de Veículos da Califórnia (CVC), podemos nos surpreender ao descobrir que não há uma proibição geral contra a travessia de estradas em locais sem uma faixa de rodagem. De fato, o CVC 21961 reconhece que seria necessária uma portaria local para proibir os pedestres de atravessar as estradas em locais que não sejam faixas de pedestres. Além disso, a CVC 21954 exige que os pedestres que cruzam em locais fora de uma faixa de pedestres se submetam a veículos que apresentariam um conflito perigoso. Simplesmente afirmado, exceto em uma portaria local (ver barra lateral para dois exemplos), um pedestre é livre para atravessar a pista, mesmo entre cruzamentos, independentemente da presença de uma faixa de pedestres. Entretanto, isto não dá a um pedestre o direito de atravessar livremente onde e quando desejar. Algumas disposições chave no CVC limitam o movimento de pedestres. De forma mais ampla, o CVC 21950 especifica que mesmo quando em uma faixa de pedestres, um pedestre tem o dever de usar o devido cuidado para sua segurança. Portanto, os pedestres não podem caminhar em uma faixa de rodagem no caminho de aproximação dos veículos, mesmo em locais onde eles têm o direito legal de circulação.  Mais especificamente, a CVC 21955 proíbe a passagem de pedestres em locais muito específicos, o que nos leva ao conceito de "caminhada". O termo "caminhada" é usado em apenas um local no CVC, e está associado a pedestres que violam o CVC 21955. Esta seção declara: "Entre cruzamentos adjacentes controlados por dispositivos de sinalização de controle de tráfego ou por policiais, os pedestres não devem atravessar a faixa de rodagem em nenhum lugar, exceto em uma faixa de rodagem". O Anexo B da CVC identifica a violação desta seção como uma infração que é descrita como "trânsito na faixa de rodagem, entre cruzamentos controlados por sinais de trânsito". Três aspectos do CVC 21955 devem ser devidamente entendidos para aplicar corretamente sua proibição. Primeiro , a proibição se aplica entre "cruzamentos controlados por dispositivos de sinalização de trânsito ou por agentes da polícia". Em resumo, esta seção se aplica apenas entre dois cruzamentos controlados por semáforos vermelho-amarelos-verdes ou por policiais. Um cruzamento não é considerado controlado quando os semáforos estão escuros, não funcionando de fato devido a uma falta de energia ou outro problema. Em tal local ou em qualquer outro sem controle de sinais de trânsito, os policiais devem estar presentes e controlar o tráfego para que a proibição seja aplicada. Em segundo lugar, os cruzamentos controlados devem ser adjacentes uns aos outros. Isto significa cruzamentos que não estejam separados por nenhum outro cruzamento interveniente, o que inclui tanto ruas como vielas. Terceiro , um pedestre pode cruzar entre cruzamentos adjacentes de sinalização de trânsito ou cruzamentos controlados pela polícia somente dentro de uma faixa de pedestres. Figura 1: Aplicação da CVC 21955 -- Os locais de cruzamento de pedestres mostrados em vermelho constituem uma infração a esta seção, e os locais de cruzamento mostrados em verde seriam permitidos sob suas disposições. A parte superior da Figura 1 mostra as condições com interseções adjacentes sinalizadas. Portanto, as passagens de pedestres entre estes cruzamentos</w:t>
      </w:r>
    </w:p>
    <w:p>
      <w:r>
        <w:rPr>
          <w:b/>
          <w:color w:val="FF0000"/>
        </w:rPr>
        <w:t xml:space="preserve">id 231</w:t>
      </w:r>
    </w:p>
    <w:p>
      <w:r>
        <w:rPr>
          <w:b w:val="0"/>
        </w:rPr>
        <w:t xml:space="preserve">Mudança para escritórios receptores Sexta-feira, 13 de julho de 2012 O processo de apresentação de pedidos de visto neozelandês no Pacífico está mudando. Imigração A Nova Zelândia está implementando o uso de Centros de Solicitação de Vistos (VACs) na região. Estes VACs completam as tarefas administrativas em nome da Imigração Nova Zelândia. Eles não podem dar conselhos de imigração ou influenciar o resultado de um pedido. Todos os pedidos serão avaliados e decididos pela Immigration New Zealand. Haverá sete VACs na região do Pacífico. Uma vez operacionais, os clientes devem apresentar suas solicitações ao VAC pertinente. Note que não há mudança para os clientes em Samoa e Tonga. Eles continuarão a apresentar suas solicitações à INZ em Apia e Nuku'alofa, respectivamente. Os locais de VAC e as datas propostas para "entrar em operação" são os seguintes: Localização VAC Data operacional Suva, Fiji 16 de julho de 2012 Lautoka, Fiji 16 de julho de 2012 Port Moresby, Papua Nova Guiné 31 de julho de 2012 Tarawa, Kiribati 14 de agosto de 2012 Port Vila, Vanuatu 28 de agosto de 2012 Honiara, Ilhas Salomão 11 de setembro de 2012 Noumea, Nova Caledônia 21 de setembro de 2012 Para ver se seu escritório de recebimento mudou e para encontrar endereços VAC, detalhes de contato e horário de funcionamento, visite o escritório e o buscador de taxas no site da Immigration New Zealand. Perguntas e respostas O tempo de processamento será afetado? As tarefas empreendidas pelos VACs permitirão que os Agentes de Imigração se concentrem no processamento de solicitações. O novo processo irá melhorar o tempo de processamento oferecido pela Immigration New Zealand na região do Pacífico. Como posso entrar em contato com meu Oficial de Imigração? Nós lhe forneceremos o número de discagem direta de seu oficial de imigração e/ou endereço de e-mail quando reconhecermos sua solicitação. Você também pode entrar em contato com o VAC relevante para obter informações. As taxas de inscrição mudarão? Não há aumento direto nas taxas de inscrição. Uma taxa VAC de $NZ29 por aplicação ($NZ14 para cada pessoa que solicite um visto de trabalho RSE) será aplicada. Apenas uma taxa é pagável por solicitação, não importando quantos solicitantes estejam incluídos.</w:t>
      </w:r>
    </w:p>
    <w:p>
      <w:r>
        <w:rPr>
          <w:b/>
          <w:color w:val="FF0000"/>
        </w:rPr>
        <w:t xml:space="preserve">id 232</w:t>
      </w:r>
    </w:p>
    <w:p>
      <w:r>
        <w:rPr>
          <w:b w:val="0"/>
        </w:rPr>
        <w:t xml:space="preserve">Como aproveitar ao máximo sua carta de apresentação A carta de apresentação pode ser uma das partes mais importantes de seu processo de recrutamento, enquanto nem todas as carreiras podem não exigir uma, às vezes. Depois de todo este documento relativamente pequeno tem que incentivar o recrutador a continuar e ler seu CV, se sua carta de apresentação estiver cheia de erros que você tenha caído no primeiro obstáculo. Para evitar isto, escreva uma carta de apresentação bem estruturada e relevante, você precisará saber estas 3 coisas. A carta de apresentação não deve ser uma redação em primeiro lugar, mantenha-a abaixo de 1 página de um papel de 4, pois é um texto relativamente curto, use-a para divulgar sua habilidade e experiência. Aproveite esta oportunidade para realmente se vender e se destacar acima de sua concorrência. Como escrevê-la Ao escrever a carta, tente usar verbos descritivos ou de 'ação' para que pareça positiva, ela concederá um impacto adicional e causará uma impressão mais forte em um empregador em potencial. Enquanto o CV é projetado apenas para detalhar suas qualificações e experiência, a carta de apresentação é sua melhor oportunidade para mostrar sua personalidade. Demonstre o que você sabe sobre a empresa e como você se encaixaria. Saber que a empresa é uma parte vital para conseguir esse emprego, é altamente recomendável adaptar sua carta de apresentação e seu CV para cada emprego a que você se candidata. Tente torná-la pessoal para cada um dos recrutadores para os quais você enviará as candidaturas. A carta de apresentação é uma boa oportunidade para explicar qualquer ausência prolongada de trabalho que eles possam notar em seu CV. Um bom exemplo disso é que se você tirar um ano para viajar, isso o tornará um candidato mais interessante e o demitirá e especulará sobre o motivo pelo qual você ficou um ano sem trabalhar. Como estruturá-lo, quer você esteja enviando a carta de apresentação pelo correio ou por e-mail, você tem que garantir que ela seja formatada corretamente. Primeiro a fonte, certifique-se de que seja fácil de ler como Arial ou Times New Roman dentro da faixa de tamanho 10 - 12. Evite usar qualquer cor de fonte especial e mantenha-se fiel ao preto. Ao endereçar seu CV e carta de apresentação, ela deve ser enviada para a pessoa que está anunciando o cargo. Se você não tiver certeza de quem está tentando entrar em contato com a agência de recrutamento ou com a empresa diretamente, dependendo de como você está se aproximando. Se você não encontrar o nome da pessoa relevante, use uma introdução típica como "Caro senhor / senhora", não deixe o nome em branco. Uma carta de apresentação não deve ser mais do que um lado do papel A4 e deve ser composta de pelo menos 3 parágrafos: O primeiro -- deve incluir qual posição você está solicitando e onde você ouviu a abertura. O segundo -- Sua formação específica e suas experiências que você sente como uma suíte para o cargo ao qual você está se candidatando. O terceiro -- Uma declaração de encerramento positiva e apaixonada. Para terminar sua carta de apresentação, termine com "Atenciosamente" seguido de seu nome completo. Embora nem todas as solicitações necessitem de uma carta de apresentação, é vital que você a receba corretamente. Sobre o Autor: Este artigo foi escrito por Joe Symons em nome da Oceanic Resources, o principal recrutador de vagas de envio Sobre nós - Melting Posts é uma revista de negócios com sede no Reino Unido dedicada à curadoria de conteúdo de alta qualidade de toda a web. Lançada em 2011 cobrindo idéias de negócios e explorando a web e o espaço tecnológico. Melting Posts é mais do que apenas uma revista de negócios, é um projeto colaborativo de compartilhamento coletivo de idéias por muitos indivíduos convidados que contribuem com seu conhecimento e pensamento sobre alguns dos tópicos mais discutidos atualmente nos negócios e na tecnologia. Desde o lançamento da Melting Posts, a Melting Posts disparou para se tornar uma das principais revistas de autores convidados a brotar no mundo da mídia online. Começamos explorando estratégias que integram a mídia social nos negócios através do marketing, serviços gerais e publicidade. Desde que nos ramificamos para explorar as tendências comerciais atuais, tanto on line quanto no mundo real.</w:t>
      </w:r>
    </w:p>
    <w:p>
      <w:r>
        <w:rPr>
          <w:b/>
          <w:color w:val="FF0000"/>
        </w:rPr>
        <w:t xml:space="preserve">id 233</w:t>
      </w:r>
    </w:p>
    <w:p>
      <w:r>
        <w:rPr>
          <w:b w:val="0"/>
        </w:rPr>
        <w:t xml:space="preserve">Perguntas resolvidas Top 10 animais de estimação fáceis de cuidar ? Melhor resposta - Escolhido por eleitores pela minha experiência? 1) animal de estimação mais fácil eu diria - White cloud mountain minnows (não precisa de um tanque grande e pode procriar facilmente) 2) Goldfish (chato) 3) Caracol gigante africano da terra (fácil de cuidar, um pouco nojento tho e muito fedorento!) 4) Sapos (realmente fácil de cuidar e engraçado de observar) 5) Axolotl (realmente interessante muito lento e fácil de cuidar) 6) Camarão de água doce, lagostins e tritões. ( alguns dos animais de estimação mais interessantes que tenho um pouco mais difícil de cuidar, mas que valem a pena. 7) Aves (barulhentas e bagunçadas, mas cheias de personalidade) 8) Gato (odeio-os, mas você pode gostar deles? haha) 9) Cão (não é realmente difícil de cuidar, mas você pode precisar de espaço se for grande e você deve pagar as contas do veterinário e agulhas, mas uma das melhores que tenho) 10) Terrapins (precisa de muito espaço pode espalhar salmonela e precisa de iluminação UV, mas é muito divertido de assistir e é muito engraçado) Outras Respostas (10) Porcos da GUINÉ! Eles são tão bonitinhos! Além disso, eles cuidam principalmente de si mesmos. Você tem que limpar a gaiola deles uma ou duas vezes por semana e certificar-se de que eles tenham comida e água suficientes, mas fora isso e ficar de olho em qualquer doença ou o que quer que seja, praticamente tudo. Eles são realmente amigáveis e adoráveis, mas se você tiver dois, você pode deixá-los por conta própria muitas vezes, contanto que eles tenham suprimentos suficientes. (É melhor não ter um por conta própria porque eles são animais sociais e precisariam de muita atenção se não tivessem um amigo). Estamos bastante ocupados, mas conseguimos manter dois ok, e suas coisas não são tão caras assim :).</w:t>
      </w:r>
    </w:p>
    <w:p>
      <w:r>
        <w:rPr>
          <w:b/>
          <w:color w:val="FF0000"/>
        </w:rPr>
        <w:t xml:space="preserve">id 234</w:t>
      </w:r>
    </w:p>
    <w:p>
      <w:r>
        <w:rPr>
          <w:b w:val="0"/>
        </w:rPr>
        <w:t xml:space="preserve">Arquivo para a categoria 'postos principais' Você deve se lembrar que Nancey Murphy tentou convencer Denis Alexander de que as catedrais góticas são mais impressionantes do que as maravilhas da natureza. Mas eu estou do lado de Denis. De fato, tanto que estou indo esta semana com quatro filhos para enfrentar a natureza selvagem do sudoeste da Tasmânia. Para aqueles que sabem: nós visamos [...] Os escritos de Albert Einstein, o mais conhecido e talvez o maior cientista do século 20, são um tesouro para citações cotáveis. Ele tem sido usado pelos religiosos, pelos ateus e pelos filósofos da ciência de todas as faixas, como um aliado em suas várias causas. Mas, por mais que se defina sua visão religiosa, há pouco [...] Os céus declaram a glória de Deus, disse o salmista. Estamos sozinhos na imensidão sem sentido do universo, disse o biólogo ganhador do Prêmio Nobel Jacques Monod. E o matemático John Lennox diz no final do recente programa de Encontros: Tenho um telescópio em meu jardim e uma das coisas que adoro [...] Em minha vida não-ABC estou atualmente pensando na filosofia de Martin Heidegger. Ele é um pensador que quer desafiar a história do pensamento ocidental em sua ingênua crença de que podemos simplesmente tomar posse da realidade e descrevê-la como ela é. Ao fazer isso, eliminamos o mistério do 'Ser' e [...] Esta manhã "A Sense of Awe" (o programa de rádio) foi ao ar na (ímpia?) hora da manhã de domingo, às 7 da manhã. Esperamos que se siga uma conversa vigorosa; este site é o lugar para contribuir. Por favor, envolva-se, deixando aqui seus comentários. Se você ainda não ouviu o programa, você pode encontrar horários de mais transmissões [...] Sarah Tomasetti é uma artista paisagista de Melbourne e gentilmente concordou em escrever uma peça para A Sense of Awe sobre suas experiências. Sarah obteve uma qualificação profissional em pintura afresco na Itália em 1995. Seu trabalho é realizado em várias coleções incluindo Artbank, Macquarie Bank, National Australia Bank, BHP, Grafton Regional Gallery e em [...] Fazer um programa de rádio não é tão simples quanto fazer uma entrevista e enviá-lo para o ar. Deixe-me compartilhar alguns segredos... Você não acreditaria na torrente de hábitos vocais inaceitáveis que poluem a paisagem sonora. A menos, é claro, que você tenha tido a alegria de editar um arquivo WAV. Esta última semana passei muito [...] Quatro arquivos de áudio associados a A Sense of Awe estão agora disponíveis para download e escuta. Os três primeiros (em formato altamente editado) contribuirão para o programa de rádio que vai ao ar em 6 de novembro. Os arquivos são: 1. A entrevista completa com John Lennox está disponível aqui (9Mb 18min). Transcrição disponível aqui. [...] Como você deve ter percebido, sou um freelancer de rádio neófito trabalhando apenas no meu terceiro programa. Estou gostando do desafio, mas não tenho anos de experiência ou treinamento. E algumas das cordas são complicadas de aprender. Margaret Coffey é uma velha mão do ABC e minha mentora no Encounter. Então pedi a Margaret para [...] Entrevistando Nancey Murphy e Denis Alexander Permitam-me apresentar dois convidados presentes no próximo programa do Encontro. Um cresceu na terra na América do Norte e encontra pouco admiração na natureza, mas se maravilha nas catedrais góticas. O outro, da Grã-Bretanha, já teve seu recheio de catedrais, mas acha as montanhas inspiradoras. Recentemente [...] Chris Mulherin: John Lennox, você é um matemático de Oxford, mas talvez mais conhecido do público como um daqueles que fazem batalha pública com Richard Dawkins e os novos ateus. Recentemente você debateu com o filósofo ateu Peter Singer em Melbourne. Por que você divide seu tempo em perseguições tão díspares? John Lennox: Eu não acho que eles [...] Há uma velha anedota que me assombra enquanto eu me apresso sobre minha vida na via rápida global. É sobre um viajante ocidental em outra cultura, com pressa de chegar ao fim da viagem. Uma versão é como esta: Nas selvas profundas da África, um viajante estava fazendo uma longa caminhada. George Levine respondeu gentilmente ao meu artigo original que colocava a pergunta: "Ainda é possível temer em uma era secular? Nesse artigo eu mencionei o livro do professor Levine "A Alegria do Secularismo" que contém capítulos de 11 autores, incluindo Charles Taylor. A introdução de Levine ao livro explica seu propósito desta maneira: Este livro</w:t>
      </w:r>
    </w:p>
    <w:p>
      <w:r>
        <w:rPr>
          <w:b/>
          <w:color w:val="FF0000"/>
        </w:rPr>
        <w:t xml:space="preserve">id 235</w:t>
      </w:r>
    </w:p>
    <w:p>
      <w:r>
        <w:rPr>
          <w:b w:val="0"/>
        </w:rPr>
        <w:t xml:space="preserve">Lyrics Depot é sua fonte de letras de It Had to Be You de Ray Charles. Por favor, verifique novamente para mais Ray Charles lyrics. It Had to Be You Lyrics Artist: Ray Charles Album: The Genius of Ray Charles [Atlantic] It Had to Be You. Tinha que ser você. Eu vaguei por aí, finalmente encontrei alguém que, finalmente, poderia me fazer ser verdadeiro. Whoa, whoa, whoa poderia me fazer ser azul. E, até mesmo para ficar triste só de pensar em você... Alguns outros eu já vi - talvez nunca sejam maus. Talvez nunca sejam cruéis. Ou, tente ser chefe. Mas, eles não o fariam. Pois ninguém mais me emocionou. Com todos os seus defeitos eu ainda o amo. Tinha que ser você. Maravilhoso você. Tinha que ser você... &amp;lt;Piano Solo&amp;gt; 'Porque ninguém mais me entusiasmou'. Com todas as suas falhas - eu ainda te amo agora. E tinha que ser você. Só tinha que ser você. Tinha que ser você... Comentários/Interpretações de Darlene Hampton em 13/08/2012 8:24 da manhã li o New York Times bestseller quinto tom, então, quando o filme sair espero que esta música seja reconhecida no filme como está no livro, porque a letra da canção é o que o cinza cristão viu no aço anastasia. O amor aos livros não pode esperar pelo filme.</w:t>
      </w:r>
    </w:p>
    <w:p>
      <w:r>
        <w:rPr>
          <w:b/>
          <w:color w:val="FF0000"/>
        </w:rPr>
        <w:t xml:space="preserve">id 236</w:t>
      </w:r>
    </w:p>
    <w:p>
      <w:r>
        <w:rPr>
          <w:b w:val="0"/>
        </w:rPr>
        <w:t xml:space="preserve">A história completa... Esperanças desvanecem-se para mais de 100 requerentes de asilo desaparecidos PETER CAVE: Esperanças estão desvanecendo-se de que os socorristas encontrem mais sobreviventes de um barco de asilo com destino à Austrália que afundou a 75 quilômetros da costa da principal ilha indonésia de Java durante o fim de semana com 215 pessoas a bordo. A maioria dos 90 sobreviventes foi encontrada, muitos dos quais foram levados para a cidade de Blitar em Java Oriental onde estão sendo tratados e questionados pelas autoridades indonésias e por funcionários da Organização Internacional para as Migrações. O barco de madeira se virou em alto mar. Estava sobrecarregado a mais do dobro de sua capacidade com os requerentes de asilo do Irã e do Afeganistão trazidos do Oriente Médio por contrabandistas de pessoas. O repórter George Roberts está em Blitar. GEORGE ROBERTS: Todos os sobreviventes foram transferidos para Blitar que fica a cerca de quatro ou cinco horas de Surabaya, a cerca de duas horas e meia da área costeira onde ocorreu o acidente e foram levados para lá e estão sendo mantidos em um hotel, sendo atendidos pelo pessoal da Organização Internacional para Migrações e também por funcionários da imigração local aqui. Na Indonésia eles são considerados imigrantes ilegais e serão tratados como tal pelas autoridades daqui, espera-se que seja da mesma forma que o último naufrágio do barco. Eles foram alojados em um hotel como um centro de detenção de imigração em regime de turnos e depois foram transferidos para outro centro de detenção em Jacarta ou em Surabaya, dependendo de para onde possam enviá-los. PETER CAVE: O que você sabe sobre esses sobreviventes? GEORGE ROBERTS: Bem, nós sabemos que eles são do Afeganistão e do Irã. Isso é o que dizem as autoridades, esse é o passado dessas pessoas. Entendemos, foi-nos dito que eles entraram num avião, voaram para Dubai, depois para Jacarta e depois fizeram a longa viagem de ônibus de Jacarta até a costa para entrar no barco que tinha sido organizado pelos contrabandistas de pessoas, compreensivelmente para tentar chegar à Austrália. PETER CAVE: O que está acontecendo com a busca por mais sobreviventes? GEORGE ROBERTS: Isso foi suspenso da noite para o dia por causa da escuridão e também por causa das condições difíceis. Isso será retomado à primeira luz da manhã, depois que as autoridades daqui tiverem conseguido avaliar as condições e ver que é seguro sair para dentro. Eles estavam tendo problemas ontem porque os ventos, etc., estavam dificultando a entrada de seus pequenos helicópteros de busca e resgate. Eles apelaram para os militares e para a Marinha enviaram 300 pessoas da Marinha e dois navios para vir e tentar ajudar com isso. Sabemos também que o governo australiano ofereceu apoio em termos de barcos e também de um avião para ajudar no esforço de busca também. PETER CAVE: Você diz que há ventos fortes. Eu também presumo que mares agitados? GEORGE ROBERTS: É isso mesmo. Ontem eles diziam que havia ondas de até dois metros e correntes fortes, então eles dizem que acham que os corpos teriam sido arrastados para longe do local do acidente por causa dessas fortes correntes e é por isso que eles estão realmente procurando uma área muito grande. Eles também estão, eu entendo, penteando as praias ao longo da costa para ver se algum corpo também foi arrastado até lá. PETER CAVE: Quais são as chances de sobrevivência agora? GEORGE ROBERTS: Bem, estamos chegando a 48 horas na água e assim, para qualquer incidente como este, mesmo os que temos na Austrália, é muito difícil, muito improvável que você encontre sobreviventes. Isso não significa que não seja possível, mas você pensaria que 48 horas em condições difíceis, em condições difíceis lutando contra grandes ondas e correntes e ventos, que você estaria bastante exausto e se você também não fosse um bom nadador, então suas chances também são muito menores. Portanto, receio dizer que eles provavelmente estão procurando por corpos agora ao invés de sobreviventes.</w:t>
      </w:r>
    </w:p>
    <w:p>
      <w:r>
        <w:rPr>
          <w:b/>
          <w:color w:val="FF0000"/>
        </w:rPr>
        <w:t xml:space="preserve">id 237</w:t>
      </w:r>
    </w:p>
    <w:p>
      <w:r>
        <w:rPr>
          <w:b w:val="0"/>
        </w:rPr>
        <w:t xml:space="preserve">Pergunta resolvida Como conseguir uma franja como a da Zooey Deschanel? Eu realmente quero uma franja como a da Zooey Deschanel. Ela tem uma franja grossa e bonita com pequenos pedaços de comprimento médio nas laterais da franja e eu adoro. Meu cabelo está logo abaixo do ombro e tenho uma franja do meio, como eu poderia conseguir franjas como a da Zooey? Melhor Resposta - Escolhida pelos eleitores, presumo que você esteja cortando seu próprio cabelo ? Eu não sugiro seriamente que você corte a franja, especialmente porque você não tem certeza de como fazer isso. Basta trazer uma foto para um profissional e dizer que você quer uma franja semelhante à dela, eles sabem exatamente como fazê-lo.</w:t>
      </w:r>
    </w:p>
    <w:p>
      <w:r>
        <w:rPr>
          <w:b/>
          <w:color w:val="FF0000"/>
        </w:rPr>
        <w:t xml:space="preserve">id 238</w:t>
      </w:r>
    </w:p>
    <w:p>
      <w:r>
        <w:rPr>
          <w:b w:val="0"/>
        </w:rPr>
        <w:t xml:space="preserve">Como esta página CLIQUE neste botão para recomendar esta página ao Google. Tome o GRE O MELHOR TEMPO PARA TOMAR O GRE Por que tomar o GRE é necessário? Dar o GRE é o primeiro passo para atingir seu objetivo de admissão em um programa de pós-graduação de sua escolha. As escolas de pós-graduação são inundadas de inscrições de candidatos que desejam garantir a admissão aos programas de estudo que estão sendo oferecidos por eles. Além de suas qualificações e outros fatores como cartas de recomendação, as notas do GRE obtidas por você desempenham um papel fundamental para decidir se você está apto ou não para a concessão de admissão. As notas GRE obtidas por você ajudam os comitês de admissão a colocar todos os candidatos na mesma plataforma, independentemente de seus antecedentes educacionais, sociais e econômicos. Portanto, você precisa pegar o GRE e obter boas notas GRE se desejar ser escolhido pelas comissões de admissão como um candidato adequado para admissão no programa de pós-graduação ao qual você deseja ingressar. Qual é o melhor método para obter boas notas no GRE? Como diz o ditado, "Não há ganho sem dor"; você não pode esperar obter boas pontuações GRE sem se esforçar. Portanto, é evidente que a melhor maneira de obter boas notas no GRE e ter sucesso na obtenção de boas notas envolve planejamento detalhado, muito trabalho duro e estudos minuciosos. Entretanto, você precisa ter em mente que, apesar de trabalhar duro e estudar durante meses, talvez não consiga atingir seu objetivo de se sair bem no GRE devido a várias razões. Uma das principais razões pelas quais você pode não ser capaz de obter admissão a um programa de pós-graduação desejado é a baixa pontuação no GRE, que seria o resultado de estudos inadequados. Além de ser rejeitado das faculdades com base em baixas pontuações GRE, você precisa lembrar que é provável que perca sua chance de concluir seus estudos de pós-graduação em uma faculdade de sua escolha devido a qualquer um dos seguintes percalços adicionais: Suas pontuações GRE não puderam chegar ao destinatário pretendido dentro do prazo estipulado. Você não teve tempo suficiente para se preparar para o GRE Como é evidente, as duas razões acima mencionadas decorrem da probabilidade de ter obtido o GRE no momento errado. Portanto, você precisa elaborar cuidadosamente o cronograma em que seria melhor para você tomar o GRE. Quando é o melhor momento para tomar o GRE? O melhor momento para tomar o GRE pode não ser necessariamente o mesmo para todos. Isto implica que você não deve ser imprudente o suficiente para tomar o GRE em um determinado momento só porque seus amigos também estão tomando o GRE no mesmo período de tempo. Suas exigências e as de seus amigos podem ser totalmente diferentes e isto exige um estudo detalhado de suas exigências antes de você poder zerar até a data em que você deve idealmente tomar o GRE. Abaixo estão alguns fatores que determinarão suas exigências e as datas que serão as melhores para que você aceite o GRE. 1. o lugar onde você tem que levar o GRE: O GRE é oferecido em formato computadorizado na maioria dos centros de teste em todos os EUA e em outros países. O formato informático do GRE é oferecido durante todo o ano. O formato baseado em papel do GRE é realizado em certos centros de teste onde o formato baseado em computador não está disponível. O formato baseado em papel é realizado até três vezes por ano. Você precisará verificar o site oficial do GRE, e identificar o centro de testes onde você terá que levar o GRE . Se o centro de testes não oferecer o formato baseado em computador do GRE, então você poderá levar o GRE somente em três datas em um ano. Duas dessas datas estão na segunda metade do ano e uma delas cai na primeira metade do ano. O que você precisa fazer: Talvez você tenha que levar o GRE mais cedo ou mais tarde do que planejava se o centro de testes onde você tem que levar o GRE não oferecer o GRE baseado em computador. Consulte o site oficial do GRE, www.ets.org para obter detalhes sobre os centros de teste. Seu plano de preparação para levar o GRE está incompleto sem a identificação do centro de testes onde você terá que levar o GRE. Além disso, é imperativo que você esteja ciente do formato do GRE que está sendo oferecido no centro de texto onde você planeja levar o GRE. 2. as datas em que você requer as notas do GRE: O fator decisivo mais crucial na escolha das melhores datas GRE é a identificação das datas em que suas pontuações GRE devem estar em mãos. Você deve entrar em contato com as faculdades onde está solicitando admissão e descobrir as últimas datas até as quais suas pontuações GRE devem chegar a elas. Esta informação também estará disponível</w:t>
      </w:r>
    </w:p>
    <w:p>
      <w:r>
        <w:rPr>
          <w:b/>
          <w:color w:val="FF0000"/>
        </w:rPr>
        <w:t xml:space="preserve">id 239</w:t>
      </w:r>
    </w:p>
    <w:p>
      <w:r>
        <w:rPr>
          <w:b w:val="0"/>
        </w:rPr>
        <w:t xml:space="preserve">Se há alguém que você quer em seu time em um jogo de Trivial Pursuit, é o Lord Acton of England. Lord Acton (que prefere ser chamado apenas o velho Johnny) é o que você poderia chamar de um homem da Renascença do século 21. Ele é um escritor, um amante de comida, um entusiasta de porcos autodescrito e um especialista em fatos estranhos e pouco conhecidos. O barão britânico de 44 anos escreveu 13 livros sobre uma ampla gama de tópicos, desde a fabricação e conservação de salsichas até a história do dinheiro, comédia e balonismo de ar quente. Seu mais recente, a ser lançado em breve, é um guia para espectadores dos Jogos Olímpicos de Londres 2012, intitulado How to Watch the Olympics . O Sr. Acton está visitando Ontário esta semana, e na sexta-feira abrirá a feira de outono deste fim de semana em Acton, Ont., uma cidade com o nome de um de seus antepassados. Chegamos a Lord Acton em Acton: Eu não posso dizer que já tive o privilégio de entrevistar um lorde antes. Deve ser muito emocionante para você. Como as pessoas normalmente se dirigem a você? Johnny. Tudo isso é bastante novo para mim. Meu pai morreu há menos de um ano. Eu tinha uma tia que era casada com um príncipe italiano, então ela se chamava Princesa Rospigliosi, mas ela costumava dizer: "É um segredo entre mim e o carteiro". Eu meio que sinto a mesma coisa. O que você vai fazer na Feira de Outono de Acton? Aparentemente vou julgar a competição Miss Acton, que é sobre o momento mais emocionante da minha estadia. Também estou lendo do meu livro [sobre fabricação de salsichas] Veja, uma das coisas que faço é escrever livros com um chef amigo meu, e ele é meio analfabeto e eu não sei cozinhar, mas entre nós, escrevemos o que esperamos sejam bons livros de culinária. Você se descreveu como um "entusiasta do porco". Você pode explicar? Preocupa-me que isso seja exagerado, pois já tive quatro porcos em toda minha vida. Mas sim, eu os amo. Eles me divertem em pedaços. Na Inglaterra, estou ansioso para manter vivas as velhas e tingidas raças, até porque elas sabem muito melhor. Você realmente come os porcos que guarda? Deus, sim. Se você mandou assassinar seu querido animal de estimação, o mínimo que você pode fazer é comê-lo. Você lhes dá um nome então? Sim, porque se você tem dois de cada vez, mesmo se você os chamasse de "A" e "B", você ainda os conheceria muito bem. Ninguém os guardaria se não fossem comidos, e é tudo muito triste, mas os porcos não são como os humanos. Eles não estão pensando: "Eu quero, quando for adulto, ter muitos leitões". Sabe, eles vivem no momento. Portanto, de certa forma, é menos horrível do que levá-los ao matadouro. Você também é um especialista em informações obscuras. Basicamente, eu sou uma espécie de fraude profissional. Escrevo sobre coisas sobre as quais não sei nada. Mas eu meio que acredito nisso. Em outras palavras, os especialistas não são as pessoas certas para escrever sobre assuntos porque não conseguem se lembrar como era não saber todas as coisas que sabem agora. Os escritores deveriam ser o intermediário entre os especialistas e o público em geral. O que o leva a procurar o obscuro? Eu tenho uma boa memória retentiva. Sou uma pessoa útil para ter em um quiz de pub, ouso dizê-lo eu mesmo. E suponho que me aborreço muito facilmente, então gosto de novos tópicos. Se eu não me divertir um pouco quando estou escrevendo um livro, suponho que o leitor também não se divertiria muito. Estou muito interessado em trazer o familiar de volta à vida. Se eu puder chamar a atenção das pessoas para aquele plástico bolha foi inventado como uma espécie de papel de parede, ele nunca mais parece o mesmo. Um homem renascentista se aproxima do mundo, acho eu. Sim, eu teria adorado estar por perto para a Renascença. Eu não gosto de muita especialização. Acho que então, não se pode ver a madeira das árvores. Você está muito perto e só conhece as moscas da fruta. Você pode me falar sobre seu novo livro, How to Watch the Olympics? Primeiro de tudo, todos vão assistir na TV, então em um</w:t>
      </w:r>
    </w:p>
    <w:p>
      <w:r>
        <w:rPr>
          <w:b/>
          <w:color w:val="FF0000"/>
        </w:rPr>
        <w:t xml:space="preserve">id 240</w:t>
      </w:r>
    </w:p>
    <w:p>
      <w:r>
        <w:rPr>
          <w:b w:val="0"/>
        </w:rPr>
        <w:t xml:space="preserve">Share It Sunday, 28 de outubro de 2012 No início, havia .... uma frase. Esta semana tem sido uma semana muito ocupada para mim, pois foi a competição de talentos da escola. Organizei e organizei o espetáculo com a ajuda de alguns colegas corajosos e excelentes. Tivemos alguns juízes. Tivemos alguns atos corajosos. Tivemos o público, mas como você inicia um concurso de talentos? A pirotecnia é muito cara e muito perigosa. Começar com um ato teria sido cruel demais. Portanto, nos inspiramos no "The X-Factor"; tínhamos um pouco de música e um pouco de "Dermot dancing". Então, um colega e eu nos pavonearam para o "Mais Alto" de Taio Cruz por um minuto. Acho que a maneira mais precisa de descrever o crime de dançar seria "dançar o pai". Era engraçado, embaraçoso, envolvente e uma série de outras coisas. Eu não estava me levando a sério e era uma espécie de mensagem para pais e alunos: veja, isto é divertido e você nunca fará figura de tolo em comparação com seu querido professor no palco. A abertura da maioria das coisas é importante. A abertura de um livro. A abertura de um filme. A abertura de uma aula. Acerte e você tem as pessoas viciadas e do seu lado. Errar e você se esforça para mantê-las olhando na sua direção geral. É interessante que há muitos livros sobre "iniciantes" no ensino, mas muito poucos livros sobre "meios" e "plenários". Agora, eu não vou aborrecê-lo com muitas entradas que uso, pois há muitas outras fontes, muito melhores, para isso. Não, vou compartilhar uma iniciante que uso várias vezes com diferentes classes. Ah, e trata-se de aberturas. Esta atividade é normalmente usada como uma forma de iniciar uma peça de escrita criativa. Ela poupa você daquelas perguntas irritantes sobre como começar uma história depois de duas aulas dedicadas ao seu planejamento. Além disso, eu a utilizo para ver a abertura de uma aula de romance. Imprimo uma folha com as seguintes aberturas de frases. Em seguida, dou uma a cada aluno. Não leva muito tempo até que eles fiquem de cabeça baixa intrigados com cada linha. Atravessou a escuridão do espaço intergaláctico, procurando. (World-Eater, Robert Swindells) A faca que me matou foi uma faca especial. (The Knife That Killed Me, Anthony McGowan) Escrevo isto sentado na pia da cozinha. (I Capture the Castle, Dodie Smith) Eu não deveria ter feito isto. (O Jardim dos Monstros , Vivien Alcock) Jimmy sabia o que estava por vir, mas era tarde demais para se esquivar do caminho. (Jimmy Coates: Killer, Joe Craig) Quando eu tinha nove anos eu era uma coruja (The Seventh Raven, Peter Dickinson) A primeira vez que eu só vi seu rosto. (O Cão Fantasma, Pete Johnson) Começa e termina com a faca (Jackdaw Summer, David Almond) Estava doente, faminto e muito, muito longe de casa. (Hydra, Robert Swindells) Peter Bishop sabia que não podia mais se agarrar à rocha gelada da fenda. (White Out, Anthony Masters) Solitário, invisível, e ainda usando as roupas em que haviam morrido: o fantasma de quatro crianças estava nesta casa. (Breathe, Cliff McNish) Enquanto Matt observava a chuva através da janela, a chuva o observava de volta. (O Código do Caos, Justin Richards) Quando ele acordou, a sala parecia diferente de alguma forma: havia uma janela onde a porta costumava estar. (Are All the Giants Dead?, Mary Norton) O horror vinha sempre com o despertar. (O Visitante, Christopher Pike) No meio da noite, eles vieram por mim. (The Frighteners, Pete Johnson) Eu tenho medo. Alguém está vindo. (Z de Zachariah, Robert O'Brien) Hoje aconteceria novamente, Kerry sabia disso. (Bully, Yvonne Coppard) Encontrei-o na garagem em uma tarde de domingo. (Skellig, David Almond) Pensei que os lobisomens só existiam em histórias e filmes noturnos. (Meu Amigo é um Lobisomem, Pete Johnson) Era um dia frio brilhante em abril, e os relógios estavam marcando treze. (Dezenove Oitenta e Quatro, George Orwell) Coisas engraçadas estavam acontecendo dentro do armário da minha escola. (O Menino que se inverteu, William Sleator) O des</w:t>
      </w:r>
    </w:p>
    <w:p>
      <w:r>
        <w:rPr>
          <w:b/>
          <w:color w:val="FF0000"/>
        </w:rPr>
        <w:t xml:space="preserve">id 241</w:t>
      </w:r>
    </w:p>
    <w:p>
      <w:r>
        <w:rPr>
          <w:b w:val="0"/>
        </w:rPr>
        <w:t xml:space="preserve">O Lions Gate (LGF) Rugia para lucrar com os Jogos da Fome Os estoques permaneceram relativamente estáveis na terça-feira depois que mais notícias chegaram às ondas aéreas sobre o próximo penhasco fiscal. Este deverá ser o maior aumento de impostos em mais de 60 anos, quando comparado como uma porcentagem da economia.  A economia será realizada a tal ponto que alguns economistas estão prevendo uma recessão no primeiro semestre de 2013. O Centro de Política Tributária apartidária saiu e disse que as famílias de renda média vão pagar uma média de US$ 2.000 a mais em 2013. Além disso, espera-se que sejam perdidos 3,4 milhões de empregos, disse o Escritório de Orçamento do Congresso, o que enviaria a taxa de desemprego a uns espantosos 9,1%. Espera-se que a maior parte dos danos venha dos aumentos de impostos, cerca de dois terços, e o restante dos cortes de gastos. Um economista da Wells Fargo, Mark Vitner, disse: "Haveria um enorme efeito de choque para a economia dos EUA".  Ele continuou dizendo que isso poderia causar turbulência no mundo financeiro e até mesmo atingir uma queda de 700 pontos no Dow Jones Industrial. Ele terminou com "Todo trabalhador na América vai ver uma redução em seu salário no primeiro período de pagamento de 2013". No setor privado, o penhasco financeiro pode estar chegando um pouco mais cedo para alguns.  O Facebook (FB) está prestes a ser atingido com uma liberação de 800 milhões de ações de um período de bloqueio na quarta-feira. As ações serão elegíveis para venda por parte dos atuais funcionários e funcionários. Isto quase dobrará a quantidade de ações que estão atualmente disponíveis no mercado aberto, aproximadamente 921 milhões. Esta será a maior liberação de ações desde que a empresa abriu seu capital em maio. Os investidores estão mostrando expectativas de resultados mistas desde que a empresa passou por dois lançamentos similares. Michael Pachter, um analista da Wedbusch, disse: "Acho que terá um impacto maciço, e já teve. É impossível saber se os capitalistas de risco e outros investidores iniciais irão vender, mas a venda de Peter Thiel de mais de 80?s de suas ações é um sinal de que outros podem considerar fazer o mesmo". O Lions Gate Entertainment (LGF) caiu 3,58% para US$ 15,90 por ação. A empresa anunciou que superou as expectativas dos analistas em relação aos ganhos do segundo trimestre, com um aumento de receita de 97%. Os lucros chegaram a US$ 75,5 milhões, o que gerou um prejuízo de US$ 25,3 milhões nos últimos anos. O grande aumento foi atribuído em parte às vendas cada vez maiores do DVD "Jogos da Fome" e do filme "A Posse" indo bem nas bilheterias. A empresa está olhando para seu próximo grande lançamento, "Crepúsculo": Breaking Dawn Part 2", que é o último dos filmes "Crepúsculo". A Microsoft (MSFT) caiu 2,97% para $27,16 por ação. A empresa divulgou informações de que o veterano Steven Sinofsky, chefe da unidade Windows da Microsoft, de 23 anos, deixou a empresa. Era amplamente esperado que ele fosse o próximo chefe executivo da empresa na Microsoft. Esta saída vem apenas duas semanas depois que a empresa lançou sua mais recente oferta de sistemas operacionais, o Windows 8.  Brendan Barnicle, um analista da Pacific Crest Securities, disse: "Esta é uma notícia chocante". Isto é muito surpreendente". Como muitas pessoas, eu pensava que Sinofsky estava na fila para ser potencialmente o sucessor de Ballmer". O Home Depot (HD) subiu 2,26% para $63,42 por ação. A empresa anunciou estimativas fiscais do terceiro trimestre que superaram as expectativas dos analistas. Eles ganharam US$ 18,1 bilhões em receita, ou US$ 0,74 por ação. Os analistas estavam esperando ganhos de US$ 17,9 bilhões em vendas, ou US$ 0,70 por ação. As mesmas vendas nas lojas subiram 4,3%, o que também superou as expectativas de 3%.</w:t>
      </w:r>
    </w:p>
    <w:p>
      <w:r>
        <w:rPr>
          <w:b/>
          <w:color w:val="FF0000"/>
        </w:rPr>
        <w:t xml:space="preserve">id 242</w:t>
      </w:r>
    </w:p>
    <w:p>
      <w:r>
        <w:rPr>
          <w:b w:val="0"/>
        </w:rPr>
        <w:t xml:space="preserve">Terras de Resíduos... Alguns filmes pós Apocalípticos que já vi Aqui estão alguns filmes pós Apocalípticos e programas de TV que já assisti sem nenhuma ordem em particular. Por favor, sugira qualquer filme que eu possa ter perdido ou que deva assistir. Confira minha outra lista de filmes de PA que ainda não vi aqui http://www.imdb.com/list/B-qfAU-pgjg/ Uma pequena cidade no Kansas é literalmente deixada no escuro depois de ver uma nuvem de cogumelos nas proximidades de Denver, Colorado. O povo da cidade luta para encontrar respostas sobre a explosão e soluções sobre como sobreviver. (45 mins.) Uma história definida para o futuro, na qual um vírus dizimou a maior parte da raça humana, e aqueles ainda vivos têm suas mentes ligadas à Internet 24 horas por dia. Aqui, um incidente viral leva a uma nova ordem mundial. Com a Terra se tornando rapidamente inabitável, os pioneiros procuram colonizar o duro terreno do planeta Carpathia. 10 anos mais tarde, a cidade de Forthaven enfrenta o perigo à medida que os segredos sombrios do planeta são revelados. (60 min.) Centra-se nos Shannons, uma família comum de 2149 quando o planeta está morrendo, que são transportados de volta 85 milhões de anos para a Terra pré-histórica, onde se juntam à Terra Nova, uma colônia de humanos com uma segunda chance de construir uma civilização. (46 min.) Uma enfermeira, um policial, um jovem casal casado, um vendedor e outros sobreviventes de uma praga mundial que está produzindo zumbis agressivos e carnívoros, se refugiam em um mega shopping center do meio-oeste. (101 min.) Durante o filme Alvorada dos Mortos, os sobreviventes no shopping se comunicam com um homem solitário chamado Andy, que está no topo de um prédio do outro lado da rua. Estas são as filmagens dos últimos dias de Andy. (17 mins.) Após uma epidemia sempre crescente de zumbis que se levantaram dos mortos, dois membros da equipe SWAT da Filadélfia, um repórter de trânsito e sua namorada executiva de televisão procuram refúgio em um centro comercial isolado. (127 mins.) Um estudante tímido tentando alcançar sua família em Ohio, e um durão armado tentando encontrar o Último Twinkie e um par de irmãs tentando chegar a um parque de diversões unem forças para viajar através de uma América repleta de zumbis. (88 min.) Seis meses após o vírus da raiva ter sido infligido à população da Grã-Bretanha, o exército americano ajuda a assegurar uma pequena área de Londres para que os sobreviventes se repovoem e comecem de novo. Mas nem tudo corre como planejado. (100 min.) Um vírus horrível mata bilhões em poucos minutos. Os poucos sobreviventes que restam têm que lidar com o choque do apocalipse, e não têm idéia de que as coisas estão prestes a piorar muito. (110 min.) No ano de 2019, uma praga transformou quase todos os humanos em vampiros. Diante de um fornecimento de sangue cada vez menor, a raça dominante fraturada planeja sua sobrevivência; enquanto isso, um pesquisador trabalha com um grupo secreto de vampiros em uma forma de salvar a humanidade. (98 min.) Neo e os líderes rebeldes estimam que eles têm 72 horas até que 250.000 sondas descubram Sião e a destruam e a seus habitantes. Durante isso, Neo deve decidir como pode salvar Trinity de um destino sombrio em seus sonhos. (138 min.) Durante gerações, o povo da Cidade de Ember floresceu em um mundo surpreendente de luzes cintilantes. Mas o outrora poderoso gerador de Ember está falhando... e as grandes lâmpadas que iluminam a cidade estão começando a cintilar. (90 min.) Um grupo de cinco pessoas trabalhando para permanecer vivo num futuro pós-apocalíptico descobrem o que pensam ser uma fazenda segura e abandonada, mas logo se vêem lutando para permanecer vivo como um bando de predadores sedentos de sangue ataca. (87 min.) Em um futuro onde as calotas polares derreteram e a maior parte da Terra está submersa, um marinheiro mutante luta contra a fome e proíbe os "fumantes", e relutantemente ajuda uma mulher e uma jovem garota a tentar encontrar terra seca. (135 min.) O ano é 2048 e o aquecimento global inundou grande parte das áreas de terra da Terra. Um pai e seus dois filhos tentam salvar tesouros de edifícios afundados quando lhes é dada uma importante missão pelo Novo Vaticano. (90 min.) Jack Hall, paleoclimatologista da NOR</w:t>
      </w:r>
    </w:p>
    <w:p>
      <w:r>
        <w:rPr>
          <w:b/>
          <w:color w:val="FF0000"/>
        </w:rPr>
        <w:t xml:space="preserve">id 243</w:t>
      </w:r>
    </w:p>
    <w:p>
      <w:r>
        <w:rPr>
          <w:b w:val="0"/>
        </w:rPr>
        <w:t xml:space="preserve">Pós navegação Para os fins da Diretiva InfoSoc 2001/29 da CE, a taxa de "compensação justa" a pagar pelos importadores e fabricantes de mídia de gravação em branco na Holanda deve incluir os danos que os detentores de direitos sofrem com pessoas que fazem, por exemplo, downloads ilegais? Fatos As empresas que fazem ou importam para a Holanda CDs, CD-Rs e outros meios de gravação em branco são obrigadas pela legislação holandesa a pagar uma "taxa de cópia privada" a uma sociedade holandesa de cobrança conhecida como a Stichting de Thuiskopie. A lei estipula que a taxa de compensação deve ser justa. E o que é 'justo' é estabelecido por uma organização holandesa diferente, conhecida como SONT. Tanto a Stichting de Thuiskopie quanto a SONT foram feitas as réus em uma ação iniciada por uma dúzia de empresas, incluindo Fuji, Maxell, Philips, Sony e Verbatim, que pediram uma declaração judicial de que a taxa na qual a "compensação justa" foi calculada para a taxa de cópia privada estava de fato incorreta. Em apoio a seu pedido de declaração judicial, os requerentes alegaram que a remuneração justa se destinava a compensar os danos sofridos pelos detentores de direitos de reprodução de atos de reprodução que se enquadram puramente no âmbito do Artigo 16c(1) da Lei Holandesa de Direitos Autorais (DCA). Ou seja, a compensação era para atos de reprodução que não têm fins comerciais diretos ou indiretos e são feitos exclusivamente por uma pessoa física por sua prática, estudo ou uso. Assim, quando se trata de estabelecer o nível de remuneração justa, não deveria ter sido levado em conta a compensação dos titulares de direitos pelos danos que surgem de reproduções feitas a partir de fontes ilegais. As reproduções feitas de fontes ilegais estão fora do escopo do Artigo 16c(1) DCA; portanto, os titulares dos direitos ainda mantêm o direito de proibir a realização dessas reproduções. Em primeira instância, e dentro dos limites de um procedimento legal truncado conhecido na Holanda como "kort geding", o Tribunal Distrital de Haia recusou-se a emitir a declaração judicial para as empresas requerentes. A questão foi apelada ao Tribunal de Apelação de Haia, mas o raciocínio legal desse tribunal foi então criticado pela Suprema Corte holandesa. Após ter lido as conclusões do Advogado-Geral Huydecoper, a Suprema Corte holandesa decidiu fazer perguntas ao TJUE. Perguntas Referidas De acordo com o site do Escritório de Propriedade Intelectual do Reino Unido, a Suprema Corte holandesa perguntou: 1. Deve o artigo 5(2)(b) ser interpretado como significando que a limitação de direitos autorais se aplica independentemente de as obras terem ficado legalmente disponíveis para a pessoa física em questão ou a limitação só se aplica quando a obra se tornou disponível sem violação de direitos autorais? 2. Se a resposta for que ela se aplica somente quando a obra se torna disponível sem violação:- a) A aplicação do teste em três etapas pode constituir a base da expansão do escopo do Artigo 5(2) ou sua aplicação somente pode levar à redução do escopo? b) Uma lei nacional que prevê o pagamento de compensação justa por reproduções como acima é contrária ao Artigo 5? 3. A Diretiva de Execução (Diretiva 2004/48/CE) é aplicável a estes procedimentos - quando um Estado-membro impôs uma obrigação de pagamento de indenização justa sob 5(2)(b)? Comente As perguntas publicadas no site da IPO do Reino Unido diferem daquelas feitas pela Suprema Corte holandesa. O tribunal de referência também havia perguntado sobre "medidas tecnológicas". Uma tradução não-oficial das perguntas da Suprema Corte holandesa diz: 1 Deve o artigo 5(2)(b), lido em conjunto com o artigo 5(5) da Diretiva InfoSoc ou não, ser interpretado como significando que a exceção sobre direitos autorais se aplica às reproduções que correspondem às exigências daquele artigo, independentemente de os exemplos da obra a partir da qual as reproduções foram disponibilizadas à pessoa física em questão terem sido feitas legalmente - ou seja, sem infringir os direitos autorais do titular dos direitos, ou a exceção se aplica apenas às reproduções de obras que são disponibilizadas à pessoa física em questão sem que os direitos autorais sejam infringidos? 2a Se a resposta à pergunta 1 for que ela se aplica somente quando as obras foram disponibilizadas à pessoa interessada sem que os direitos autorais tenham sido violados, então a aplicação do "teste das três etapas" do artigo 5(5) da Diretiva InfoSoc dá origem ao alargamento do escopo da exceção do artigo 5(2), ou sua aplicação apenas leva à redução do escopo da exceção? 2b Se a resposta à pergunta 1 for que ela se aplica somente quando as obras foram disponibilizadas à pessoa em questão sem que os direitos autorais tenham sido</w:t>
      </w:r>
    </w:p>
    <w:p>
      <w:r>
        <w:rPr>
          <w:b/>
          <w:color w:val="FF0000"/>
        </w:rPr>
        <w:t xml:space="preserve">id 244</w:t>
      </w:r>
    </w:p>
    <w:p>
      <w:r>
        <w:rPr>
          <w:b w:val="0"/>
        </w:rPr>
        <w:t xml:space="preserve">Neu: Lockets: "Divertir-se é a coisa mais importante para nós" Nós aproveitamos para conversar com a dupla Lockets de Filadélfia, em sua primeira entrevista de sempre. A internet é uma coisa poderosa. O que antes era quinze minutos de fama agora varia em algum lugar entre um dia ou dois e vários meses. Seja um gato saltando através de um aro, um tweeter fazendo uma piada espirituosa sobre a banalidade de comer Hula-Hoops no almoço e como isso reflete sobre suas escolhas de vida até hoje, ou uma estrela do Youtube (não tão literalmente) saltando através de aro para ficar famosa. Mas, de vez em quando, você descobre uma jóia com potencial que aponta para um pouco de longevidade neles. Mas hoje em dia está ficando cada vez mais difícil dizer onde a Rota Fortunae vai parar e, mais importante ainda, quem vai ser impulsionado para o grande momento (neste caso, as capas das revistas, as ondas de rádio e os programas nocturnos da rede a cabo dos EUA). Nossa seção First-On tenta desconsiderar esta noção, ao invés de prever e mostrar bandas ou artistas fazendo algo diferente, interessante ou simplesmente agradável no momento. Lockets são uma dupla de Filadélfia composta por dois nativos da Pensilvânia: a cantora Dani e o companheiro de banda Todd no synth, guitarra e funções de produção. Com apenas duas faixas autoliberadas até hoje, eles estão começando modestamente, mas mostrando todos os sinais certos para conquistar os corações coletivos dos blogueiros - ou, no mínimo, seus blogs - com sua música pop de olhos claros e sem vergonha. Mas além disso, quem sabe? A banda em si não parece tão preocupada assim, eles estão apenas felizes com a forma como as coisas estão indo neste exato momento. A DIY levou tempo para falar com Lockets, em sua primeira entrevista de sempre. Há quanto tempo vocês estão juntos como uma banda? Todd: Dani e eu começamos a trabalhar juntos no verão de 2011, mas eu comecei a Lockets como uma saída geral criativa há quase 3 anos. Inicialmente foi uma espécie de projeto de gravação casual, mas uma vez que algumas músicas começaram a se juntar, eu sabia que era algo que eu queria levar adiante. Eu sempre imaginei ter uma vocalista feminina para a banda, então comecei a procurar por uma. Dani e eu já nos conhecíamos da cena musical local na Filadélfia. Inicialmente eu nunca pensei nela como uma possível cantora porque ela estava geralmente envolvida com música folclórica. No entanto, ela sempre gostou do que eu escrevia e manifestou interesse em dar uma chance. Então, tentamos trabalhar juntos em algumas canções e eu soube imediatamente que ela era o ajuste perfeito. Então, você já havia participado de projetos musicais antes disso. Todd: Eu já fiz alguma colaboração casual antes, mas este é meu primeiro projeto legítimo. Dani: Eu tenho feito um projeto solo por alguns anos. É muito mais orientado para as pessoas e não é nada como Lockets. Como você escreve suas canções? Todd lida com música e Dani com a letra - ou é mais uma coisa de colaboração? Todd: Eu escrevo a música primeiro. Normalmente começo pensando no tipo de atmosfera e sinto que gostaria de criar com o som. Eu invento uma parte de violão ou uma linha de sintetizador e construo a partir daí. As batidas da bateria são todas programadas. Trabalho com meu amigo próximo Matt, que é muito mais adepto de programas de bateria do que eu. Finalmente, Dani e eu trabalhamos os arranjos vocais e a letra juntos. Seu crescimento está indo muito organicamente, com alguns blogs influentes já pegando em você. O que você acha do interesse demonstrado em você até agora? Todd: Tem sido realmente emocionante e uma grande surpresa. A resposta até agora tem sido esmagadoramente positiva. Dani: A atenção foi definitivamente inesperada, mas tem sido realmente fantástica. Nós realmente apreciamos todas as coisas legais que as pessoas escreveram sobre nossa música até agora. Você tinha alguma expectativa quando você fez o upload destas faixas pela primeira vez? Todd: Sentimo-nos confiantes em nossa música, mas realmente não sabíamos se ela iria além de conseguir que nossos amigos a ouvissem. Foi incrível ver quantas pessoas estavam realmente ouvindo. Dani: Eu realmente não sabia o que esperar. Estávamos apenas fazendo isso por diversão e porque adoramos fazer música. Existem apenas duas faixas suas online até agora - estas são as únicas coisas que você escreveu e gravou até hoje ou você está segurando as coisas? Todd: Temos mais do que as duas faixas, definitivamente. Dani: Definitivamente. Ouvi dizer que você está querendo gravar um álbum em algum momento deste ano. Você já gravou</w:t>
      </w:r>
    </w:p>
    <w:p>
      <w:r>
        <w:rPr>
          <w:b/>
          <w:color w:val="FF0000"/>
        </w:rPr>
        <w:t xml:space="preserve">id 245</w:t>
      </w:r>
    </w:p>
    <w:p>
      <w:r>
        <w:rPr>
          <w:b w:val="0"/>
        </w:rPr>
        <w:t xml:space="preserve">Doação A morte de uma mulher que estava grávida de 17 semanas é o tema de duas investigações no Hospital Universitário Galway na República da Irlanda. A família de Savita Halappanavar disse que ela pediu várias vezes que sua gravidez fosse interrompida porque ela tinha fortes dores nas costas e estava abortando. Sua família alegou que ela foi recusada porque havia um batimento cardíaco fetal. Ela morreu em 28 de outubro. Uma autópsia realizada dois dias depois descobriu que ela havia morrido de septicemia. A Sra. Halappanavar, que tinha 31 anos, era dentista. Seu marido, Praveen, disse ao Irish Times que a equipe médica disse que sua esposa não poderia fazer um aborto porque a Irlanda era um país católico e o feto ainda estava vivo. ... O aborto é ilegal na República, exceto onde existe um risco real e substancial para a vida, como diferente da saúde, da mãe. O governo irlandês estabeleceu em janeiro um grupo de 14 membros de especialistas para fazer recomendações com base em uma decisão da Corte Européia de Direitos Humanos de 2010 de que o Estado não implementou os direitos existentes ao aborto legal onde a vida de uma mãe estava em risco. Um porta-voz do Departamento de Saúde disse que o grupo deveria apresentar um relatório ao Ministro da Saúde, James Reilly, em breve. Seu marido, Praveen Halappanavar (34), um engenheiro da Boston Scientific em Galway, diz que ela pediu várias vezes durante um período de três dias que a gravidez fosse interrompida. Ele diz que, tendo-lhe sido dito que ela estava abortando, e depois de um dia com dores fortes, a Sra. Halappanavar pediu uma interrupção médica. Isto foi recusado, diz ele, porque o batimento cardíaco fetal ainda estava presente e lhes foi dito: "este é um país católico" ... "Savita estava realmente em agonia. Ela estava muito chateada, mas aceitou que estava perdendo o bebê. Quando o consultor chegou à enfermaria na segunda-feira de manhã, Savita perguntou se eles não poderiam salvar o bebê, se eles poderiam induzir a terminar a gravidez. A consultora disse: "Enquanto houver um batimento cardíaco fetal, não podemos fazer nada". "Novamente na terça-feira de manhã, as rondas da ala e a mesma discussão. A consultora disse que era a lei, que este é um país católico. Savita [um hindu] disse: 'Eu não sou irlandês nem católico', mas eles disseram que não havia nada que pudessem fazer. O artigo prossegue para descrever, em detalhes, a agonia pela qual esta pobre mulher foi submetida. Imagino que a maior preocupação, para alguns, será que, como hindu, ela não tenha morrido "em estado de graça". Comentários Por que as pessoas só se interessam quando se trata daqueles ianques estópidos? Onde está a campanha contra a Irlanda antiaborto ao lado??? As pessoas se revoltaram contra uma fantasia Romneygeddon, onde na realidade o aborto nunca seria permitido nos Estados Unidos, mas mesmo assim, bem na porta de nossa casa. saúdo sua dramática linha estreita 14 de novembro de 2012, 11:34 da manhã "Irlanda": Where a Foetus Counts For More Than A Woman" Então, "O aborto é ilegal na República, exceto onde há um risco real e substancial para a vida, como diferente da saúde, da mãe". Portanto, a vida da mãe tem precedência sobre a vida do feto. marvin 14 de novembro de 2012, 11:47 estou Obviamente, na realidade, a proibição do aborto nunca aconteceria nos EUA. Strapline, obviamente há um problema aqui. Alguém tem que fazer um julgamento sobre se é um risco "substancial" para a vida. Certamente, QUALQUER risco significativo à vida seria o mínimo em qualquer sociedade racional e compassiva. Ele está basicamente dizendo que foi um caso raro, pois a morte é incomum sob as circunstâncias. Ele também diz que nenhum feto seria removido até que a mãe tivesse estabilizado, e que sob as circunstâncias o bebê nunca teria sido dado à luz vivo. Não tenho certeza se as considerações religiosas foram o que causou esta tragédia. Talvez o marido da mulher esteja procurando uma compensação. Talvez a OP esteja procurando indenização com base em preconceitos humanistas. De qualquer forma, talvez seja melhor esperar pelos resultados do inquérito interno antes de fazer um julgamento. Fembota 14 de novembro de 2012, 12:07 "Mas não se você considerar os fetos de 17 semanas de idade como possuidores de uma alma". Se esta é a motivação dos médicos, então é um caso muito sério. Não tenho certeza de que isso teria mudado o procedimento dadas as circunstâncias. Talvez o médico estivesse errado em manter tal crença, também grosseira em passar esta crença para a paciente e seu marido. No entanto, as crenças dos médicos podem não ter tido qualquer impacto sobre a forma como a senhora foi tratada.</w:t>
      </w:r>
    </w:p>
    <w:p>
      <w:r>
        <w:rPr>
          <w:b/>
          <w:color w:val="FF0000"/>
        </w:rPr>
        <w:t xml:space="preserve">id 246</w:t>
      </w:r>
    </w:p>
    <w:p>
      <w:r>
        <w:rPr>
          <w:b w:val="0"/>
        </w:rPr>
        <w:t xml:space="preserve">O que fazer com a compra de aipo-rábano Escolha uma raiz de aipo-rábano que se sinta pesada por seu tamanho, sem partes descoloridas. Armazenar na geladeira, na gaveta da salada. Se você não usar tudo de uma vez, embrulhe bem o restante no filme e volte para a geladeira. Preparação Corte toda a pele, revelando a cremosa carne marmoreada branca. Descarte quaisquer partes marrons ou raízes entrelaçadas na base. É comum descartar pelo menos um quarto, portanto, permita isso ao comprar. Descolora-se rapidamente, portanto, após o corte e até o uso, mergulhe em uma tigela de água com um respingo de suco de limão ou vinagre de vinho branco. Comer Celeriac é muito versátil. Ferva por 20 minutos e depois amasse ou misture 50/50 com outros vegetais amassados -- batata, cenoura, rutabaga ou nabo. Adicione às sopas de purê para obter uma bela textura rica. Também faz um gratinado saboroso. Fatiar e assar lentamente com caldo de carne por 45 minutos, e em cima com um pó de queijo ralado. Ou cortar em grandes lascas e assar em um pouco de azeite de oliva (40 minutos). Na França, é servido em molho remoulade como um prato de salada servido com carnes frias e peixe.</w:t>
      </w:r>
    </w:p>
    <w:p>
      <w:r>
        <w:rPr>
          <w:b/>
          <w:color w:val="FF0000"/>
        </w:rPr>
        <w:t xml:space="preserve">id 247</w:t>
      </w:r>
    </w:p>
    <w:p>
      <w:r>
        <w:rPr>
          <w:b w:val="0"/>
        </w:rPr>
        <w:t xml:space="preserve">Quero ver um Circo Se você quiser compartilhar a experiência clássica de "ir ao circo" (com ou sem animais), então verifique nossas listas de circos tradicionais e de barracas, atualmente em turnê pelo Reino Unido. Brighton e Hove Youth Circus Note que as fronteiras entre o circo tradicional e o circo contemporâneo começaram a desaparecer. Em muitos casos, os espetáculos tradicionais estão começando a ter uma atmosfera mais contemporânea, enquanto alguns espetáculos contemporâneos utilizam apresentações de estilo tradicional e se apresentam em barracas. As habilidades humanas exibidas nos circos também apareceram nos teatros (sala de música e vaudeville e variedade), nas ruas, em grandes festivais ao ar livre, etc.</w:t>
      </w:r>
    </w:p>
    <w:p>
      <w:r>
        <w:rPr>
          <w:b/>
          <w:color w:val="FF0000"/>
        </w:rPr>
        <w:t xml:space="preserve">id 248</w:t>
      </w:r>
    </w:p>
    <w:p>
      <w:r>
        <w:rPr>
          <w:b w:val="0"/>
        </w:rPr>
        <w:t xml:space="preserve">Opinião: Cameron assaltado por Canny Green Cameron insistiu que se sentia bem, mas sua exibição dizia o contrário. Foto de Getty Ele pode ter depositado um bom pagamento, mas não teria sido surpresa se Shane Cameron tivesse voltado de Melbourne ontem menos sua carteira, relógio e jóias. Cameron foi assaltado por Danny Green na noite de quarta-feira, pura e simplesmente. Green não se tornou um tetracampeão mundial por ser um idiota. Seu plano cuidadosamente concebido e executado para roubar Cameron de seu poder e energia, forçando-o a deixar cair muito peso e frente para dois pesos na véspera da luta, depois sufocá-lo em um casulo de abraços, funcionou perfeitamente. A escolha do árbitro ineficaz Pat Russell - um tipo diminuto e avô sem capacidade ou inclinação para impedir que Green fizesse o que quisesse - foi outra jogada astuta. Green tinha tudo à sua maneira. Perguntado se ele faria algo diferente, disse Cameron: "Lute contra alguém que não me abraça a noite toda". A avaliação de Cameron sobre o concurso foi honesta. Ele achou que era "fedorento", "feio" e provavelmente "chato" de se ver. Ele provavelmente estava certo. A atmosfera elétrica em um estádio esgotado da Hisense Arena tornou a luta interessante para aqueles que estavam lá, mas para aqueles que estavam em casa no sofá na Nova Zelândia teria sido uma luta terrível. Previsivelmente, o gerente e promotor de Cameron, Ken Reinsfield, estava mais otimista em relação a tudo isso. "Foi uma grande luta", disse ele. "O boxe não é apenas um esporte, é um entretenimento. E o que você conseguiu foi uma luta de verdade". Qualquer luta do Shane Cameron é uma luta divertida. "Ele não corre, ele não se esquiva dos tiros. Ele entra lá e tem um crack. Assim, os fãs do boxe sempre aparecerão para ver o Shane lutar. Ele só teve três derrotas em mais de 30 lutas. É decepcionante, mas não é o fim do mundo. Shane continuará daqui para a frente". Não está claro para onde ir. Voltar ao peso pesado para enfrentar um competidor de topo faria sentido. Cameron era uma casca de si mesmo na marca "Dannyweight" de 89kg. Mesmo assim, a luta não foi um desastre. Assumindo que todos os juízes deram a Green os três últimos rounds, Cameron estava mesmo com uma carta e apenas um ponto atrás em outro rumo à fase decisiva da luta. Se ele tivesse sido capaz de se juntar nos três últimos rounds, ele teria vencido. Mas ele não conseguiu, e o campo Verde sabia que ele não conseguiria. Reinsfield rejeitou a afirmação de que ele havia desistido demais. A Máquina Verde estabeleceu as regras e era pegar ou largar. Cameron queria o título, por isso ele não estava prestes a dar muitos pontapés. E o resultado final é sempre o resultado final. A luta foi orçamentada para vender cerca de 25.000 por vista na Nova Zelândia. Assumindo que foi perto disso, o acampamento Cameron terá depositado cerca de 400.000 dólares depois de deduzir o take da Sky. Esse tipo de dinheiro é difícil de recusar, especialmente por causa de um par de miseráveis quilos. Mas Cameron pagou um preço alto no ringue. Ele insistiu que se sentia bem, mas sua exibição gritou o contrário. "Certamente não vai ser mais leve", disse ele quando lhe perguntaram qual divisão ele poderia enfrentar a seguir. "Não sou culpado nem tenho desculpas a dar. O verde lutou contra um plano de luta melhor... O dele funcionou e o meu não". Isso resumiu tudo. Green era um homem com um plano. Era o equivalente ao boxe a um trabalho de retaguarda.</w:t>
      </w:r>
    </w:p>
    <w:p>
      <w:r>
        <w:rPr>
          <w:b/>
          <w:color w:val="FF0000"/>
        </w:rPr>
        <w:t xml:space="preserve">id 249</w:t>
      </w:r>
    </w:p>
    <w:p>
      <w:r>
        <w:rPr>
          <w:b w:val="0"/>
        </w:rPr>
        <w:t xml:space="preserve">Troque as frutas da cidade com amigos e plante-as em sua própria cidade (cada uma vende por 500 sinos .) 2 Agite cada árvore de sua cidade, algumas deixarão cair 100 sacos sinos (e duas conterão móveis que podem ser vendidos) . Algumas árvores podem conter abelhas, portanto tenha cuidado se você vir alguma abelha, corra para um prédio próximo ou então ela vai picar seu olho. (E seus amigos animais falarão muito sobre isso...) ou as pegarão para vender por 4.500 sinos cada uma. 3 Venda seu estoque de móveis que você não precisa para Tom Nook . 4 Pegue insetos (maus no inverno) e peixes (bons na chuva) para vender a Tom Nook . 5 Recolha conchas da praia para vender a Tom Nook . Eles não vendem tanto quanto as frutas. (Menos de 100 sinos.) 6 Passe pelos aldeões de sua cidade e fale com eles se eles correrem até você (às vezes eles lhe darão móveis para vender) . 7 Coloque os sinos em sua conta bancária na prefeitura, por 10% de juros a cada mês . 8 Venda os fósseis que você encontrará enterrados em sua cidade . Faça com que eles sejam verificados primeiro por Blathers e você poderá vendê-los. Se eles ainda não estiverem no museu. 9 Venda todo seu lixo na feira da ladra pelo dobro do preço que Nook lhe daria por eles . 10 Cubra o buraco . 11 Experimente outra pedra até que uma das pedras faça um som e os sinos apareçam (Isso acontecerá com apenas uma pedra aleatória a cada dia) A quantidade pode variar . Método Time Travel 1 Coloque todos os seus sinos em sua conta bancária na prefeitura . 2 Limpe sua caixa de correio . 3 Salve e desligue . 4 Mude seu relógio DS para o ano de 2099 (o mais tarde possível) . 5 Carregue o Animal Crossing novamente . 6 Recolha o interesse no correio . 7 Salve e desligue . 8 Mude seu relógio DS de volta para a hora correta . 1 Espere até que um coco se lave em suas margens, ou sacuda um da árvore de um amigo . 2 Plante o coco na quarta parte sul de sua cidade . Certifique-se de que não esteja bem ao lado de nada como pedras, flores, outras árvores. 3 Continue colhendo os coqueiros e fazendo mais árvores com eles até ter um cacho inteiro . 4 Tarde da noite (depois das 8 ou 9 da noite) caminhe perto de seus coqueiros e apanhe quaisquer insetos com uma rede . Deve haver escaravelhos Golias (6.000 sinos), escaravelhos atlas (8.000 sinos), escaravelhos elefantes (8.000 sinos) e escaravelhos Hércules (12.000 sinos). No entanto, eles só estão lá durante o verão. 5 Mantenha um quarto livre em sua casa, para que se você pegar insetos após o fechamento do Tom Nook, você possa armazenar seus insetos lá até a manhã, quando poderá vendê-los. Método de captura de peixes 1 Mude seu horário para o inverno ou primavera . 2 Continue mudando o dia até que nevar ou chover . 3 Retire sua vara e procure por um peixe muito longo e elegante . 4 Lance fora sua vara, tenha muito cuidado porque você pode pressionar um (ou bater) muito cedo . 5 Se sua pesca foi um sucesso, você terá um celacanto (35.000 sinos), este é o peixe mais raro do jogo. 6 Se você quiser doá-lo, mas por que você ...? 7 Mude o horário para o final do verão ou início do outono . 8 Ao anoitecer, procure no mar um peixe com uma barbatana . 9 Se você o pescou, você terá um tubarão tubarão-martelo (20.000 sinos) ou um peixe do sol do oceano (15.000 ou 17.000 sinos que não me lembro) 10 Em dinheiro ! Método Turnip Raising 1 Espere ou viaje no tempo até domingo . 2 Compre uma carga de nabos da Joan com seu dinheiro . 3 Compre cerca de 170 nabos BRANCOS e um saco de nabos VERMELHOS . 4 Mantenha todos os seus nabos brancos em sua casa . 5 Mantenha também sua bolsa de nabos vermelhos em sua casa . 6 Espere um dia quando o preço dos nabos for maior do que o que você os comprou . 7 Se você guardasse os nabos em seus bolsos eles teriam sido estragados em uma semana, e se você viajar no tempo, o preço será inferior a 100 BELLES . 8 Mantenha sua classificação ambiental A+ por uma semana, como fazer isso é colocar todo o seu lixo no re</w:t>
      </w:r>
    </w:p>
    <w:p>
      <w:r>
        <w:rPr>
          <w:b/>
          <w:color w:val="FF0000"/>
        </w:rPr>
        <w:t xml:space="preserve">id 250</w:t>
      </w:r>
    </w:p>
    <w:p>
      <w:r>
        <w:rPr>
          <w:b w:val="0"/>
        </w:rPr>
        <w:t xml:space="preserve">Este é o Sony Nexus X? Algumas fotos apareceram em Picasa, supostamente mostrando um novo smartphone Nexus da Sony chamado de "Sony Nexus X". Poderia ser real, mas também poderia ser uma falsificação elaborada. Não há nenhuma marca Xperia sobre isso. Tem havido rumores de múltiplos smartphones Nexus este ano, mas não vimos nenhuma prova concreta de tal telefone até este post. Por esta razão, achamos difícil acreditar que estas imagens sejam reais, mas nunca se sabe. O que você acha -- real ou falso? sim, parece falso, olhe para a primeira foto, há um ícone de loja de jogos, mas não há texto de "loja de jogos"... mas é ótimo se for verdadeiro.... AnP Oh, finalmente! Embora não seja totalmente credível... espero realmente que consigamos algo mais sólido sobre um telefone Nexus da Sony!!! A melhor compra será... o Metcarded Front parece um X10, o back parece uma bagunça. Espero que seja falso porque eu realmente quero esperar pelos telefones Sony 2013 de 5 polegadas e se houver um nexus xperia, será muito tentador esperar pelos aparelhos Sony 2013. Sami talvez um protótipo ttp://twitter.com/danmcsw danmcsw Existe talvez a possibilidade de o Google tirar vários dispositivos Nexus de uma base comum, mas com uma variedade em algumas das características de hardware e estética menos centrais. Isto poderia tornar mais fácil para o Google lançar atualizações para os diferentes modelos simultaneamente, enquanto o hardware variável como a tela seria um ajuste fácil? Se eles estão seguindo a rota múltipla do Nexus, não seria mais fácil do que ter um modelo baseado no S4 quad, outro baseado no Tegra3, outro baseado no TI OMAP etc. lovebmw Espere, eu me decidi pelo T, depois o devolvi para que eu possa obter a V.... agora esta..... UM UM...... este é realmente um dispositivo nexo. você vê seu design monocromático? sim é um nexo! você vê um aluiminum unibody com tallet, mais rápido, mais eficiente e qualquer coisa com o -er no seu, um iphone! então você vê um telefone que faz você ir WOW. sim! É uma EXPERIÊNCIA! Phil Oh, espero que isto seja real! Se a Motorola vier com um também, então eu teria uma decisão difícil em minhas mãos. scorpioi este é realmente um dispositivo nexo. você vê seu design monocromático? sim é um nexo! você vê um aluimínio unibody com mais alto, mais rápido, mais eficiente e qualquer coisa com o -er sobre ele, um iphone! então você vê um telefone que faz você ir WOW. sim! É um XPERIA! este é realmente um dispositivo nexo. você vê seu design monocromático? sim é um nexo! você vê um aluiminum unibody com tallet, mais rápido, mais eficiente e qualquer coisa com o -er sobre ele, um iphone! então você vê um telefone que faz você ir WOW. sim! É uma EXPERIÊNCIA! O rumor é que o Google está iniciando um programa de certificação Nexus, para que qualquer fabricante, se seguir as especificações de design exigidas pelo Google, possa criar um dispositivo Nexus. Poderíamos acabar com Samsung, LG, Sony, e Motorola Nexuses, entre outros. No Android Police, Liam Spradlin destrói qualquer noção de que estas são fotos de um protótipo. Estas são imagens P-shopped médias. A Sony nunca fará um Nexus, não em seu DNA corporativo. Por favor, blogue sobre notícias e desenvolvimentos reais. Sony Ericsson, XPERIA e X10, e vários nomes de produtos encontrados neste website são marcas registradas da Sony Ericsson Mobile Communications AB, a menos que indicado de outra forma. SONY é uma marca registrada da Sony Corporation. ERICSSON é uma marca registrada da Telefonaktiebolaget LM Ericsson.</w:t>
      </w:r>
    </w:p>
    <w:p>
      <w:r>
        <w:rPr>
          <w:b/>
          <w:color w:val="FF0000"/>
        </w:rPr>
        <w:t xml:space="preserve">id 251</w:t>
      </w:r>
    </w:p>
    <w:p>
      <w:r>
        <w:rPr>
          <w:b w:val="0"/>
        </w:rPr>
        <w:t xml:space="preserve">Como ser um Vancouverite Então, você é novo em Vancouver? Então você sem dúvida percorreu a pegada online de Vancouver e está plenamente consciente de que esta é uma cidade metropolitana florescente que é encantadora por natureza, muito parecida com outros pontos quentes internacionais. É claro que o coração de qualquer metrópole está em suas idiossincrasias - é o que faz a cidade pulsar. Às vezes, isto leva à queda de Vancouver aos olhos dos novatos. Quanto mais familiarizado você estiver com o que faz Vancouver funcionar, mais fácil será sua metamorfose em um Vancouverite. Nossas leis sobre bebidas alcoólicas são muito boas. As lojas de bebidas do governo estão fechadas aos domingos e feriados e por isso temos que planejar com antecedência e estocar nos finais de semana, especialmente nos finais de semana longos. Se você se encontrar naquele momento sombrio de desprevenido, nem tudo está perdido. Há uma abundância de lojas privadas de cerveja e vinho abertas fora do horário do governo. O licor é mais difícil de se obter. Os sites de turismo chamam o clima de Vancouver de 'oceânico'. Na verdade, Vancouver está encharcada e sua única pausa dos banhos é um ou dois meses de verão. A menos que você tenha encontrado um guarda-chuva feito de gore-tex, é tolice gastar muito dinheiro com um guarda-chuva nesta cidade. Seu guarda-chuva se perderá, será assaltado ou espancado pelo tempo. Você será inevitavelmente pego pela chuva sem um e recorrerá a uma compra improvisada de guarda-chuva de loja de dólares - este guarda-chuva de centavo é sua melhor aposta. Os Vancouveritas hardcore insistem que um casaco à prova d'água com capuz será suficiente. Este, e Vancity Buzz, são os únicos websites de Vancouver de uso real para você. Planeje sua viagem no início de seu dia e você economizará horas de maldições enquanto se perde, e fica ensopado, em nossa cidade. A viagem de ida e volta via trânsito é uma tentativa em Vancouver e a etiqueta do trânsito é útil para que a viagem seja menos longa. Você não só deve planejar sua ração de bebida para o fim de semana, como também planejar como você chegará em casa. O Skytrain fecha por volta da uma da manhã (suspiro), os clubes e pubs fecham às duas da manhã (scowl) e Vancouver tem 9,4 táxis por 10.000 residentes. Montreal tem 27 e Toronto tem 18. O centro da cidade de Vancouver é o segundo mais denso da América do Norte, atrás de Manhattan. Se você se encontrar no centro da cidade nas primeiras horas da manhã de um sábado ou domingo, não se preocupe em chamar um táxi. Arraste seu eu inebriado para uma esquina movimentada, dê a si mesmo uma corrida de incentivo mental e comece a perseguir táxis. Uma vez que você tenha marcado um, entre e declare sua rota de escolha se não tiver negociado um preço. Se você fizer um pré-pagamento, sua carona para casa será rápida como se de repente seu taxista estivesse fazendo uma audição para a Nascar. Cada feriado comercial no calendário é uma desculpa para beber. Na verdade, isto é mais en ponto com como ser um norte-americano. Quase todos os feriados, vestimos as vitrines de nossas lojas, empresas, casas, corpos e animais de estimação e nos alegramos. Por que você não o faria? Aparentemente, somos um bando de educados, mas de impassageiros. Vancouveritas são difíceis de fazer amizade com? Ter tido a experiência de crescer aqui, mudar-se e recomeçar em uma nova cidade, fazer amizade com seus cidadãos não foi simples. É mais fácil fazer amizade com outros viajantes porque você compartilha um terreno comum. Um Joe médio que trabalha para viver não pisa o mesmo terreno. Construir uma amizade na cidade é semelhante a fazer um amigo no pátio da escola; é necessário desmontar qualquer ego, remontar sua concha exterior e barrar sua vulnerabilidade. Seja comprando uma rodada de tiros para uma mesa cheia de novos colegas de trabalho, sendo embaraçosamente tagarela e sorridente, impondo a fronteira, organizando noites de vinho - já lá foi, feito isso e funcionou como um encanto. Os Canucks são o melhor time de hockey do Canadá - com os piores fãs. Eles são nosso querido time que adoramos odiar. Com um bloqueio dos jogadores no lugar, há uma séria falta da habitual conversa de hóquei com a qual esta cidade está abuzzada. Os Canucks são como uma novela que sintonizamos todas as noites e, no dia seguinte, a mídia social e noticiosa, blogs, salas de pessoal e refrigeradores de água geram conversas de hóquei de Vancouverites do tipo mais fofoqueiro. Você pode não ser fã do Canucks, mas vem depois da temporada (se Deus quiser), a febre do playoff é tão contagiosa</w:t>
      </w:r>
    </w:p>
    <w:p>
      <w:r>
        <w:rPr>
          <w:b/>
          <w:color w:val="FF0000"/>
        </w:rPr>
        <w:t xml:space="preserve">id 252</w:t>
      </w:r>
    </w:p>
    <w:p>
      <w:r>
        <w:rPr>
          <w:b w:val="0"/>
        </w:rPr>
        <w:t xml:space="preserve">Efeitos duradouros da saúde infantil nos países em desenvolvimento Janet Currie, Tom Vogl, 15 de novembro de 2012 O declínio global da saúde precária não tem sido enfrentado com maior prosperidade. O que devemos fazer para que populações mais saudáveis e maiores reduzam o progresso econômico per capita? Esta coluna argumenta que as mudanças na saúde no início da vida têm, de fato, um enorme efeito sobre os resultados econômicos ao longo do ciclo de vida. No entanto, o júri está fora sobre como podemos administrar - e medir - o aparente jogo entre melhor saúde, populações mais altas e resultados econômicos per capita mais pobres. Argumentos relacionados de longa data, segundo os quais a saúde precária impede o desenvolvimento econômico, foram eliminados quando surgiram evidências de que o declínio global das doenças infecciosas em meados do século 20 não trouxe prosperidade aos países mais insalubres do mundo (Acemoglu e Johnson 2007). Saúde, população e macroeconomia As taxas de morbidade caíram, mas também as taxas de mortalidade - especialmente entre as crianças - o que aumentou o crescimento da população e, portanto, subcotou o progresso econômico per capita. Este episódio histórico, comumente chamado de "transição epidemiológica global", destaca a delicada interação da saúde, da população e da macroeconomia. Para aqueles interessados em prever os efeitos econômicos de futuras melhorias na saúde em países pobres, duas questões importantes emergem. Primeiro, qual é o impacto mais amplo da redução da morbidade entre os vivos? Esta questão certamente se tornará mais importante à medida que os países lidam com a mortalidade infantil, mas não conseguem eliminar a doença e a fome entre as legiões de sobreviventes. Segundo, como os efeitos econômicos da melhoria da saúde podem diferir a longo e curto prazo? Se os efeitos positivos ocorrerem com atraso, a pesquisa existente pode subestimar os benefícios macroeconômicos da melhoria da saúde da população. As respostas a essas duas perguntas dependem de como os efeitos da saúde no início da vida se manifestam ao longo do ciclo de vida. Uma grande quantidade de pesquisas sobre os EUA e a Europa sugere que a saúde precária no útero e na infância reduz os resultados escolares, o potencial de ganhos, a habilidade cognitiva e a saúde na vida adulta (Currie 2009). Se dinâmicas semelhantes forem evidentes nos países pobres, então os benefícios econômicos agregados dos programas de saúde nestes ambientes levarão uma geração ou mais para emergir plenamente. Esses benefícios também podem se tornar mais pronunciados como uma fração crescente de crianças doentes em países pobres sobrevivem até a idade adulta (Knoll Rajaratnam et al. 2010). De fato, os efeitos cumulativos dos eventos negativos à saúde na infância provavelmente serão maiores nos países em desenvolvimento, por três razões. Primeiro, esses eventos ocorrem com mais freqüência, colocando cada criança em maior risco de experimentar múltiplos episódios de saúde precária. Segundo, esses múltiplos eventos de saúde provavelmente interagem; por exemplo, as doenças diarréicas exacerbam a desnutrição, impedindo a absorção pelo corpo de nutrientes já limitados. Terceiro, os sistemas de saúde nos países pobres são geralmente melhores no gerenciamento de eventos agudos de saúde do que seus efeitos crônicos posteriores. Os pais pobres podem estar igualmente mal equipados para compensar esses efeitos secundários. Essas deficiências são geralmente mais graves nos países pobres do que nos ricos. Um determinado episódio de saúde terá, portanto, efeitos mais intensos a longo prazo em um país pobre. Métricas Devido em parte a uma recente expansão na disponibilidade de dados e oportunidades de estudo, uma literatura crescente examina os efeitos a longo prazo da saúde no início da vida nos países em desenvolvimento. Os resultados baseados em vários desenhos de estudo sugerem que os episódios de saúde precária no início da vida têm conseqüências negativas duradouras em uma ampla faixa de cenários. A literatura está dividida em aproximadamente duas partes. A primeira utiliza o tamanho e a forma do corpo humano para representar amplamente a experiência da adversidade da primeira infância, enquanto a segunda mede formas específicas dessa adversidade e procura estimar seus efeitos. Ambas as formas de evidência sugerem que os formuladores de políticas interessados em reduzir as desigualdades e os déficits nos resultados adultos devem dar ampla atenção aos primeiros anos de vida. Os benefícios do tamanho do corpo Genes, o meio ambiente e sua interação determinam o tamanho e a forma do corpo humano. Embora uma grande variação no tamanho do corpo seja genética, o meio ambiente, interpretado de forma ampla, desempenha, no entanto, um papel importante 1 . Em média, adultos mais altos e bebês maiores têm experimentado condições mais ideais durante períodos de crescimento físico. Como resultado, o peso e a altura ao nascer proporcionam medidas ruidosas mas úteis de saúde e nutrição no útero e no início da vida, respectivamente. Os insumos que mais estimulam o crescimento físico durante a gestação, infância e infância também promovem o desenvolvimento cognitivo e, mais geralmente, a saúde. Mais alto e mais inteligente? De fato, adultos com maiores alturas ou</w:t>
      </w:r>
    </w:p>
    <w:p>
      <w:r>
        <w:rPr>
          <w:b/>
          <w:color w:val="FF0000"/>
        </w:rPr>
        <w:t xml:space="preserve">id 253</w:t>
      </w:r>
    </w:p>
    <w:p>
      <w:r>
        <w:rPr>
          <w:b w:val="0"/>
        </w:rPr>
        <w:t xml:space="preserve">PM: É ótimo estar aqui em Queensland. Estou acompanhado pelo vice-primeiro ministro, Wayne Swan e por Yvette D'Ath, nosso membro para Petrie. E acabamos de inspecionar com nossos representantes estaduais também o progresso aqui mesmo. Este é o progresso no Moreton Bay Rail Link. Isto é algo pelo qual a comunidade local tem esperado, há mais de 100 anos. Esta é uma comunidade que está vendo um crescimento espetacular. Yvette D'Ath, membro da Petrie no Parlamento Federal, representa esta área em rápido crescimento. O que esse rápido crescimento tem significado é que há congestionamento. Cerca da metade das pessoas que vivem aqui viajam para fora da área todos os dias. Mais de 80% delas fazem isso em um veículo particular que dirigem. E assim, há muitas pessoas nas estradas esperando por uma alternativa; esperando por esta ligação ferroviária. Estou realmente satisfeito por termos conseguido tornar isto possível após 100 anos de espera com um investimento de 742 milhões de dólares. E reconheço que esta tem sido uma parceria com o governo de Queensland e também com o conselho local que desempenhou seu papel para apoiar este projeto. O que isto significa para esta comunidade é mais tempo em casa com as crianças do que no carro. Mais capacidade de acesso a oportunidades de trabalho através da entrada no trem. Mais oportunidades econômicas trazidas para a própria região devido a este trabalho. Literalmente milhares de pessoas levarão um pacote salarial para casa porque este projeto de infraestrutura está sendo construído. Esta comunidade, com seu rápido crescimento, é muito semelhante ao eleitorado que eu represento no Parlamento Federal. Ela tem todas as tensões e tensões de crescimento. As pessoas querem saber que seu governo está planejando o futuro, e aqui mesmo você está vendo a entrega desse plano com melhor infra-estrutura. Também estou ansioso para estar aqui durante o resto do dia e até a noite. Temos aqui um Gabinete Comunitário. Estaremos na Hercules Road State School e acho que todos por nos fazerem bem-vindos lá, e estaremos nos reunindo com os membros da comunidade local e respondendo às suas perguntas. Seja sobre empregos, seja sobre saúde, seja sobre educação ou sobre o National Disability Insurance Scheme. E espero que consigamos que as pessoas que levantarem conosco suas preocupações sobre a perda de empregos aqui em Queensland por causa das ações do Governo Newman. Sobre cortes na educação e cortes no TAFE em que o Governo Newman está engajado. Sobre os cortes na saúde. As pessoas desta comunidade precisam saber que os governos estão investindo para o futuro. Certamente, estamos prosseguindo com isso e estou ansioso pela discussão com a comunidade para vir e agradeço Yvette D'Ath como nosso membro local por nos ter aqui. JOURNALISTA: A afirmação no The Australian de que você recebeu $5000 em sua conta bancária, é verdade? PM: Li o australiano de hoje e tendo lido o australiano de hoje de perto, não há nenhuma alegação fundamentada no australiano de hoje. Ela não contém uma única alegação de má ação por minha parte. O jornal australiano tem passado meses e meses e meses no chamado jornalismo de investigação analisando este assunto. E depois de todos esses meses e meses e meses de investigações, não há uma única alegação substanciada de má ação por mim. Este assunto tem sido arrastado durante a melhor parte de 20 anos e, ao final de 20 anos, não há uma única constatação de má-fé por mim. E há uma razão para isso, eu não fiz nada de errado. Este tipo de difamação que estamos vendo no australiano de hoje, não há nenhuma alegação de mal feito por mim, mas as histórias que estão sendo publicadas hoje, isto é uma difamação pura e simples e eu não vou dignificá-la ao me envolver nisso. PM: Não há nenhuma alegação no australiano de hoje de qualquer ato ilícito da minha parte. Isto é difamação, pura e simples. E vejamos a semana que acabamos de passar. Na segunda-feira eu anunciei que teríamos uma comissão real sobre abuso infantil em instituições na Austrália. Ontem estive em Perth, reunido com o Secretário de Estado Clinton e o Secretário de Defesa Leon Panetta, falando sobre nossa segurança nacional em nossa região, trabalhando com nosso aliado, os Estados Unidos da América. Aqui estou hoje em Brisbane, no eleitorado federal de Petrie, olhando para o progresso de um grande projeto de infra-estrutura e aguardando ansiosamente o Gabinete Comunitário esta noite. E durante estes três dias, o que a Oposição tem feito? Bem, todos os dias, eles têm estado mais longe na busca destas difamações. Todos os dias, eles têm se empenhado na difamação. Mesmo que Tony Abbott como</w:t>
      </w:r>
    </w:p>
    <w:p>
      <w:r>
        <w:rPr>
          <w:b/>
          <w:color w:val="FF0000"/>
        </w:rPr>
        <w:t xml:space="preserve">id 254</w:t>
      </w:r>
    </w:p>
    <w:p>
      <w:r>
        <w:rPr>
          <w:b w:val="0"/>
        </w:rPr>
        <w:t xml:space="preserve">Falar em público é algo que a maioria de nós tem que fazer em algum momento de nossas vidas, mas a maioria de nós prefere não o fazer. Esta experiência começa na escola. Fazer um discurso pode ser bastante desagradável, mas com a preparação adequada e confiança suficiente, pode ser fácil ou até mesmo agradável. Aqui está um guia sobre como fazer uma apresentação oral na frente de sua classe. Decida sobre um tópico . Certifique-se de que é algo em que você esteja interessado. Se você já tem algum conhecimento sobre o assunto, isso é uma vantagem, mas para a maioria das apresentações é esperado que você faça alguma pesquisa. 2 Pesquise bem seu tema . Tome notas detalhadas. 3 Ordene suas anotações . Decida quais informações são necessárias, e quais podem ser cortadas. (uma caneta oi-lighter pode ser muito útil aqui) 4 Faça um esboço . Comece de forma aproximada e geral, depois seja específico. 5 Familiarize-se com seu tópico e escreva seu discurso como se fosse uma redação . Aprenda bem o conteúdo da redação. 6 Escreva ou imprima notas em cartões de índice . Estes devem ser pontos-chave em seu esboço (para mantê-lo no tópico) e detalhes e estatísticas (que seria muito difícil de lembrar). 7 Pratique seu discurso em voz alta até que você esteja confiante com ele . Não precisa ser idêntico ao seu ensaio em termos de redação, mas tente manter o conteúdo da mesma forma. 8 Tente dar o discurso às coisas ao redor de seu quarto . Um ursinho de pelúcia, um vaso, ou mesmo a T.V. estará bem. 9 Escolha que auxílios visuais (se houver) você usará para melhorar sua apresentação . 10 Quando tiver aprendido bem, pratique sua apresentação na frente dos familiares e/ou amigos . Eles podem lhe dar apoio, feedback e ajudar a se sentir confortável para falar na frente das pessoas. Tente olhar para seu público, não para o chão ou para a mesa à sua frente. Se você se sentir desconfortável ao fazer contato visual, olhe para a testa das pessoas ou para um objeto que esteja perto de uma pessoa, como uma caixa em uma prateleira atrás de alguém. Seja confiante! Você sabe mais sobre seu tema do que as outras pessoas de sua classe, portanto, tenha orgulho do que você tem a dizer a elas e divirta-se. Se sua voz não for alta ou se você não for confiável - ou se estiver aterrorizado - pergunte a seu professor com antecedência se você pode ir primeiro ou segundo. Peça imediatamente para ir "o mais rápido possível" para que você possa fazê-lo antes que se preocupe muito (note que isto funciona se você permanecer calmo e respirar naturalmente). Quando você estiver falando e ficar nervoso, concentre-se em tudo menos nas pessoas. Olhe para um relógio de parede e concentre-se nele. Olhe em volta ocasionalmente ou então você parece ser uma imagem imóvel com uma boca. Não olhe para seus pés! Olhar para seus pés mostra que você não se sente confiante e faz com que as pessoas queiram simplesmente ir dormir. Seus pés não são tão bonitos assim. Pratique de pé parado, não balançando para frente e para trás, saltando, etc. Enquanto você estiver lá em cima, lembre-se: todos que o observam estão tão nervosos com suas próprias apresentações, que provavelmente não estão prestando tanta atenção em você! Artigos em Destaque Conheça um Membro da Comunidade Conheça o JirachiQueen , um editor wikiHow há 2 anos que adora editar ousadamente, contribuir para o Projeto Juventude , e ajudar outros wikiHowians. Ela considera o wikiComo sua "segunda família" e aprecia que todos estão sempre prontos para dar uma mãozinha. Seu artigo favorito sobre wikiHow is How to Know if a Guy Likes You (Como saber se um cara gosta de você).</w:t>
      </w:r>
    </w:p>
    <w:p>
      <w:r>
        <w:rPr>
          <w:b/>
          <w:color w:val="FF0000"/>
        </w:rPr>
        <w:t xml:space="preserve">id 255</w:t>
      </w:r>
    </w:p>
    <w:p>
      <w:r>
        <w:rPr>
          <w:b w:val="0"/>
        </w:rPr>
        <w:t xml:space="preserve">In the Air Press Materials Lee Brown in the Air . In the Air um filme de Liza Johnson 2009 22 minutos Super 16&amp;gt;HDCAM Sinopse: Em Southeastern Ohio, abril trabalha em um ferro-velho. A Daphany espera pelos clientes em uma janela de fast food. Lee passa o dia esperando que a escola termine. Mas a escola de circo local oferece uma saída do tédio diário e de adultos check-out. Combinando elementos de ficção e documentário, In the Air é um retrato de um lugar que tem sofrido uma crise econômica por décadas. O filme apresenta pessoas reais representando cenas da vida cotidiana e examina a força de que são capazes em um mundo desindustrializado. In the Air é filmado na cidade natal do cineasta -- Portsmouth, Ohio -- com a colaboração da escola de circo Cirque D'Art. A diretora Bio: Liza Johnson é uma artista e cineasta. Seu trabalho tem sido exibido internacionalmente em museus, galerias e festivais de cinema, incluindo o Wexner Center for the Arts, o Walker Art Center e o Centre Pompidou, bem como os Festivais de Cinema de Nova Iorque, Berlim e Roterdã, entre muitos outros. Ela foi bolsista do DAAD Berliner Kunstlerprogramm e do Instituto Sundance e publicou vários artigos e entrevistas sobre arte e cinema. Johnson é Professora Associada de Arte no Williams College. O filme da Johnson, que se concentra no treinamento de crianças para um circo em uma cidade sem um, nunca é entediante. Ele cresce em significado até chegar à sua cena final, uma de puro cinema, que é partes iguais High School Musical e Gus van Sant. No Ar deixa as emoções, exatamente como o título prometido, deliciosamente suspensas. Tavia Nyongo, historiadora cultural, NYU leu a resenha completa</w:t>
      </w:r>
    </w:p>
    <w:p>
      <w:r>
        <w:rPr>
          <w:b/>
          <w:color w:val="FF0000"/>
        </w:rPr>
        <w:t xml:space="preserve">id 256</w:t>
      </w:r>
    </w:p>
    <w:p>
      <w:r>
        <w:rPr>
          <w:b w:val="0"/>
        </w:rPr>
        <w:t xml:space="preserve">Moms Talk: O caso do criminoso de 3 anos de idade A mãe de um menino de 3 anos de Oklahoma foi esbofeteada com uma multa pesada depois que seu filho tentou ir ao penico em seu próprio jardim da frente. Será que levamos as coisas longe demais em nossa sociedade, trocando a vigilância pelo ridículo? Uma mulher de Oklahoma aparecerá no tribunal para lutar contra uma multa íngreme que ela recebeu na semana passada. O crime? Seu filho de 3 anos de idade baixou as calças para ir ao penico em seu próprio quintal, na cidade de Piemonte. Um policial, que se senta no final da rua rural da mulher todos os dias, aparece bem a tempo de ver o jovem se preparar para urinar. O rapaz, que estava em processo de treinamento para o penico, parou de brincar para cuidar dos negócios para que não molhasse seu Pull-Up. Embora a propriedade do garoto abranja 2,5 hectares e ele não estava incomodando uma alma, o policial se recusou a ceder a passagem de 2.500 dólares, citando a micção pública. A história provocou uma grande quantidade de queixas dos moradores locais, que estão horrorizados com as ações do policial. Histórias como esta são apenas uma de muitas que levam os pais a se perguntarem: "O que eu posso e não posso fazer hoje em dia? Afinal, a mãe foi levada para a cadeia por "negligência" depois de deixar seus filhos pequenos andarem de bicicleta ao redor de seu abrigo suburbano seguro, enquanto ela observava de uma cadeira de gramado em sua entrada. Depois, houve o pai que foi preso depois que um vizinho o espiou espancando seu filho no quintal e chamou a polícia. E no início deste ano, um pai de uma menina de 4 anos foi preso depois que sua filha fez um desenho de um homem com uma arma durante o tempo de arte na escola. O professor ficou preocupado e chamou os Serviços Sociais. Uma investigação minuciosa da casa do homem apareceu apenas uma arma - uma arma de brinquedo. A menina mais tarde disse que estava apenas tentando fazer um desenho do pai pegando os bandidos e monstros. Traumatizada, ela perguntou ao pai após a prisão: "Você está brava comigo?". Enquanto algumas ações, como abuso, obviamente merecem atenção séria, outras inofensivas deixam alguns pais sentindo-se como se vivessem sob um microscópio. Diga uma coisa errada, faça um movimento errado, peça a um vizinho descontente que o chame para fora e você poderá se encontrar em água quente.  Parece que chegamos a uma rocha e a um lugar difícil em nossa sociedade. Será que erramos do lado de "mais vale prevenir do que remediar"? Ou nos sentimos ofendidos facilmente demais? Onde está o equilíbrio entre a vigilância e o ridículo? Quando meu filho, agora com 11 anos de idade, estava treinando o bacio, ele perguntou se não havia problema em ir ao banheiro para o caso de não poder ir ao banheiro enquanto brincava. Assumindo que ele quis dizer em nosso quintal, eu concordei que estava tudo bem sob circunstâncias de "emergência". Algumas semanas depois, enquanto estava na Disneylândia, olhei para trás para vê-lo desnudar-se em sua roupa íntima em frente ao passeio do Dumbo. Consternado, eu atropelei e rapidamente puxei suas calças para cima. "O que você está fazendo?" Eu assobiei. "Você disse que eu poderia ir ao banheiro lá fora se fosse uma emergência real", ele respondeu inocentemente. Aparentemente, minha resposta precisava de mais esclarecimentos. Só estou grato por não haver um oficial armado pronto para me algemar e me arrastar para a indiscrição do meu filho mais novo. Embora eu seja muito grato aos funcionários que protegem a segurança de nossos filhos, também me preocupa o fato de que há pessoas em nossas comunidades que às vezes levam as coisas longe demais, espreitando os negócios de outras pessoas em vez de se preocuparem com os seus. Como pai de quatro filhos que fazem malabarismos, deveres de casa, esportes e trabalhos domésticos, muitas vezes me sinto sobrecarregado com as exigências da vida diária. Parece que há o suficiente em nossas placas sem ter que se preocupar que nossas habilidades como pai possam ser escrutinadas por pessoas intrometidas que não sabem praticamente nada sobre nosso caráter. Ou pior ainda, que nossos filhos poderiam nos colocar em apuros com a lei por fazermos um movimento inocente. Você acha que viemos a viver em uma "sociedade do microscópio", onde a vigilância bem-intencionada dos vizinhos foi substituída por um escrutínio injusto? Você tem alguma de suas próprias histórias para compartilhar? E quanto ao pequeno Oklahoma tyke? Ele fez algo de errado? Estas são algumas dessas histórias "menos de 0,02% do tempo". (Polícias escrevendo bilhetes grandes para uma criança que vai ao banheiro no jardim da frente, etc.) Muito incomum. Não em</w:t>
      </w:r>
    </w:p>
    <w:p>
      <w:r>
        <w:rPr>
          <w:b/>
          <w:color w:val="FF0000"/>
        </w:rPr>
        <w:t xml:space="preserve">id 257</w:t>
      </w:r>
    </w:p>
    <w:p>
      <w:r>
        <w:rPr>
          <w:b w:val="0"/>
        </w:rPr>
        <w:t xml:space="preserve">5 Razões pelas quais a América não é - e nunca foi - uma nação cristã O mito de que a América é uma "nação cristã" não só é falso, como promove a idéia perniciosa de que os não-cristãos são cidadãos de segunda classe. 24 de junho de 2012 | Como este artigo? Junte-se a nossa lista de e-mails: Fique em dia com as últimas manchetes por e-mail. "Os Estados Unidos são uma nação cristã". Se eu tivesse um centavo por cada vez que ouvi esta declaração em uma reunião da direita religiosa ou na mídia, eu não seria rico - mas provavelmente teria o suficiente para comprar um iPad muito legal. A afirmação é amplamente acreditada pelos seguidores da Direita religiosa e freqüentemente repetida - e, com demasiada freqüência, ela se infiltra nas crenças do resto da população também. Mas como outros mitos amplamente aceitos (você usa apenas 10% de seu cérebro, a vitamina C ajuda a superar uma constipação, e coisas do gênero), falta-lhe uma base factual. Ao longo dos anos, numerosos estudiosos, historiadores, advogados e juízes desmascararam o mito da "nação cristã". No entanto, ele persiste. Será que ela tem alguma base na história americana? Por que o mito é tão poderoso? Que necessidade psicológica ele preenche? Eu não sou advogado e minha pesquisa nesta área foi influenciada e informada por estudiosos que fizeram um trabalho muito mais profundo. O problema com algum deste material, por muito bom que seja, é que ele tende a ser - como devo dizer isto educadamente? -- "denso". Se eu fosse um advogado (do tipo encontrado em dramas de televisão, não um verdadeiro), eu apresentaria o caso contra o mito da nação cristã em um punhado de pepitas informativas de fácil digestão. Engoli-las, e você estará armado para seu próximo confronto com o primo Lloyd que envia dinheiro a Pat Robertson. Há essencialmente cinco argumentos que refutam o mito da nação cristã. Vou esboçá-los aqui e depois dar uma olhada na história do mito. A partir daí, vamos examinar brevemente o legado duradouro do mito e como ele ainda afeta a política e as políticas públicas de hoje. 1. O texto da Constituição não diz que os Estados Unidos são uma nação cristã Se uma nação cristã tivesse sido a intenção dos fundadores, eles teriam colocado isso na Constituição, frente e centro. No entanto, o texto da Constituição não contém referências a Deus, Jesus Cristo ou ao cristianismo. Esse documento não declara que nosso país é uma nação oficialmente cristã. A Constituição não apenas não reconhece ou reconhece o cristianismo, mas também inclui o Artigo VI, que proíbe "testes religiosos" para cargos públicos. Garantir aos não cristãos o direito de ocupar cargos federais parece ser antipodal para uma nação oficialmente cristã. A linguagem encontrada no Artigo VI gerou alguma controvérsia, e uma facção minoritária que favoreceu a limitação do cargo público aos cristãos (ou pelo menos aos crentes) protestou. Luther Martin, um delegado de Maryland, relatou mais tarde que alguns achavam que "seria pelo menos decente fazer alguma distinção entre os professores do cristianismo e a infidelidade ou o paganismo". Mas, como Martin observou, a linguagem do artigo foi aprovada "por uma grande maioria . . . sem muito debate". O argumento da nação cristã simplesmente não foi persuasivo. Além disso, a Primeira Emenda proíbe todas as leis "respeitando o estabelecimento de uma religião" e protege "o livre exercício da mesma". Nada aqui indica que esta última disposição se aplica apenas às religiões cristãs. Não encontrando apoio para suas idéias no corpo da Constituição, os defensores da nação cristã são deixados para apontar outros documentos, incluindo a Declaração de Independência. Isto também falha. A referência da Declaração ao "Criador" é claramente deísta. Documentos mais obscuros como a Portaria Noroeste ou escritos pessoais de vários enquadradores são historicamente interessantes, mas não chegam ao nível de documentos de governança. Quando se trata de determinar a maneira do governo dos Estados Unidos, somente a Constituição é importante. A Constituição não declara que os Estados Unidos é uma nação cristã. Somente este fato é fatal para a causa dos defensores da nação cristã.</w:t>
      </w:r>
    </w:p>
    <w:p>
      <w:r>
        <w:rPr>
          <w:b/>
          <w:color w:val="FF0000"/>
        </w:rPr>
        <w:t xml:space="preserve">id 258</w:t>
      </w:r>
    </w:p>
    <w:p>
      <w:r>
        <w:rPr>
          <w:b w:val="0"/>
        </w:rPr>
        <w:t xml:space="preserve">Os exemplos de ensaios gratuitos que publicamos em UK Essays foram submetidos a nós por estudantes. Estes ensaios não são o trabalho de nossos próprios redatores especializados. Graças a todos os estudantes que nos enviaram seus trabalhos. LEIA MAIS Compartilhe e baixe: A Necessidade de uma Gestão Transcultural A abstração obedecerá aos três objetivos principais. Concluir o plano de ação antitético de desenvolvimento inter-cultural de empresas continentais no Reino Unido que exercem emigrantes de outras nações. Para arbitrar os méritos e deméritos de sua capciosa agenda de desenvolvimento cultural e concluir quais abordagens são terrivelmente louváveis? Articular a hipótese de um boletim de treinamento transcultural produtivo para o administrador (IHRM). CONTRIBUIÇÃO DE LITERATURAS EXISTENTES A Gestão de Recursos Humanos (GHH) é apercebida e adquirida na faculdade capacitiva da denominação, como uma anatomia de administração que contém "toda a administração de adjudicações e agilidade que influenciam os atributos da conexão entre a empresa e o pessoal - sua gestão antropológica -contratação" (Cerveja, 1984). Caracteriza-se como o método de acomodar os recursos humanos de uma organização, ou atendente, para cumprir os objetivos empresariais. Como possivelmente se examina a clarificação, o emprego desses vínculos na HRM pode ser intrincado, pois compreende todas as questões que circunscrevem o empregado e o relacionamento compacto. Considere que o ativo mais substancial de um emprego é a pessoa a fim de realizar o endosso da realização comercial é o princípio geral da (HRM). Entenda esta supremacia para uma gestão imperativa dos seres humanos dentro da empresa. Seus princípios estão sendo construídos partindo do claro pressuposto de que os RH são os abundantes benefícios substanciais na realização e aprovação da lucratividade da organização. Esta conquista evolui para o poder animado por trás da concepção de (HRM) se desenvolver nos negócios adquirindo uma forma estratégica para a autoridade de sua comunidade. A internacionalização da HRM Nesta vida moderna de frugalidade internacional, chega uma extensa interconexão de capacidades, antagonismo comercial e corporativo (Schermerhorn, 2001). O início da internacionalização fez com que as organizações e seus controladores se antecipassem e agissem universalmente para serem capazes de obter vantagens combativas. Há duas visões controversas: alguns aspectos da internacionalização como uma contingência para incontáveis rentabilidades e afluência para os cidadãos estabelecidos e não estabelecidos; embora outros a vejam como um aviso para promover a magnitude da discriminação por meio da crescente concorrência e a ascendência das conscrições de mercado observadas nas empresas continentais. (Johnson &amp; Turner, 2003). A associação destas contrações nos negócios globais é generalizada devido à acentuação da relação que incita a considerar o diferente compromisso cooperativo entre as empresas multinacionais... assim como os abutsais nacionais têm se tornado cada vez mais barulhentos, tem evoluído para o clamor de que as empresas multinacionais se beneficiam da montagem da composição cooperativa ou da abordagem coletiva que são concebidas como uma técnica construtiva para aproveitar o progresso. esse movimento tem influenciado até mesmo organizações precisamente emulando umas contra as outras como Hitt, Irlanda e Hoskisson (2003) concedeu o modelo da FedEx e do Serviço Postal dos EUA. Consumir uma filiação de sete anos que beneficia ambas as empresas. Outra extensão da Business Corporation que é influenciada pela globalização das corporações é o campo de (HRM). Como resultado, a corporação surgiu como globalizada, o mecanismo e os aspectos que ficcionam a abordagem da gestão de recursos humanos também se tornaram mundiais. Assim, fora deste campo específico da HRM, uma nova terra de cultivo foi cultivada - isto é, (IHRM). O recinto da HRM é atribuído ao: "... apreciar, examinar, atribuir e melhorar toda a atividade de RH em suas circunstâncias constitucionais e extrínsecas à medida que forçam o método de gestão de RHH em organizações em toda a atmosfera internacional para aumentar o conhecimento dos diversos interessados, incluindo investidores, consumidores, funcionários, colegas, fornecedores, meio ambiente e civilização (Briscoe e Schuler, 2004, p,20). Briscoe e Schuler (2004) anotam que existe uma articulação copiosa de MIRH. Estes são: o movimento das empresas cidadãs vizinhas no exterior; e a atividade das empresas estrangeiras na cidade nacional. A frente inclui a latitude de trabalho como arquiteto - país de gestão de recursos humanos competente no centro de operações predominante ou provincial do estabelecimento continental estabelecido (ME). Isso pode incluir trabalhar como controlador de recursos humanos emigrante em um assistente no exterior de um ME (Briscoe e Schuler, 2004</w:t>
      </w:r>
    </w:p>
    <w:p>
      <w:r>
        <w:rPr>
          <w:b/>
          <w:color w:val="FF0000"/>
        </w:rPr>
        <w:t xml:space="preserve">id 259</w:t>
      </w:r>
    </w:p>
    <w:p>
      <w:r>
        <w:rPr>
          <w:b w:val="0"/>
        </w:rPr>
        <w:t xml:space="preserve">Sexualidade E Doutor Que Quando eu era pequena, o Doutor era -- literalmente -- um louco com uma caixa. Conjuntos trêmulos, piegas, Jelly Babies, alienígenas, gritos e nem uma pitada de romance ou insinuação sexual em qualquer lugar. Na verdade, é somente no episódio Reunião Escolar (David Tennant, Billie Piper, Noel Clarke, Elisabeth Sladen [RIP]) que descobrimos que Sarah Jane Smith até tinha sentimentos pelo Doutor. Mesmo assim, ela é muito tímida em relação a isso. Com o reinício (Christopher Eccleston) parece ter vindo com ele uma infinidade de desejos, emoções, relacionamentos, sexualidade, namoro, luxúria não correspondida e triângulos de amor (veja Nine/Rose/Mickey, por exemplo). Não estou dizendo que isto é uma coisa ruim porque sinto que as crianças precisam saber da confusão que vem com a atração por outro indivíduo e, especialmente, precisam crescer aceitando que existe mais de um tipo de relacionamento "normal" entre duas pessoas, mas certamente é inesperado quando se é fã durante a melhor parte dos trinta e cinco anos. A propósito, vou fazer quarenta anos no próximo ano. O primeiro gosto do romance que temos é com o Nono Médico e Rose Tyler. Sua amizade se torna flertante de uma maneira um tanto ou quanto bofetada, mas rapidamente se torna mais profunda do que uma simples provocação. Isto se torna especialmente óbvio em The Empty Child/The Doctor Dances , quando este cara aparece: Não há homem, mulher (além da pobre Donna!) e nenhuma espécie com a qual Jack não flertará - com o objetivo de seduzir. Acredito sinceramente que ele acharia um Dalek sexy se ao menos pudesse encontrar um que não tentasse matá-lo. Nenhum humano ou alienígena parece impermeável ao seu charme, inteligência e boa aparência, e ele tem - literalmente - se desviado do universo e se livrado de problemas. Quando Nove (muito cedo, na minha opinião) se torna Dez (David Tennant), é mais do que óbvio que a atração está se tornando amor total. Mesmo para mim (não um fã do Dez/Rosa) o fim do Doomsday é totalmente desolador - até que Donna se materialize na TARDIS para impedir que você se torne muito chorão. Aparentemente, ainda é muito cedo para o médico da angústia. Após a invasão de Natal, Donna parte e nossa nova companheira é Martha Jones. Por seu segundo episódio - O Código de Shakespeare - já é óbvio que ela vai passar toda a sua corrida sendo toda o orvalho sobre um Doutor que não consegue esquecer sua amada Rosa. Na verdade, sua paixoneta pelo Doutor é tão frágil que eu vou ignorá-la completamente. Minhas sinceras desculpas aos fãs de Martha. Donna então volta quando Martha não pode mais suportar sua paixoneta não correspondida. É refrescante que Donna não tenha nenhum sentimento sexual pelo Doutor, e sua brincadeira e afeição platônica um pelo outro nos dá uma pausa de todos os acontecimentos amorosos em curso. Pela primeira vez desde Rose, o Doutor tem um companheiro que não quer que ele esteja apaixonado por ela. Pela primeira vez desde Romana II, ele tem um companheiro de luta que não quer fazer o que ele diz, que não faz o que ele diz, e que sempre tem razão quando ela não o escuta. Acho que "Morde-me, garoto alienígena" será sempre uma das minhas citações favoritas do Novo Quem. Como com todos os melhores companheiros, as viagens de Donna com o Doutor tomam um rumo trágico depois que ela salva o mundo. Certo, então ela não morre, mas desafio qualquer fã do Doctor Who a não ter chorado através de uma caixa inteira de lenços de papel. Acredite em mim, eu chorei. Quando o Décimo Doutor termina sua irritantemente prolongada regeneração e se torna um louco de novo (olá Matt Smith!), somos apresentados a uma adorável moça escocesa (Caitlin Blackwood) que lhe alimenta com dedos de peixe e creme de leite depois que ele se despenhou no jardim dela. Catorze anos depois (durante os quais o Doutor se enganou mais uma vez nos filtros de percepção do tempo) ela se tornou a fabulosa e pernuda Amy Pond. "Quem está com medo? Geronimo" Uma ruiva, como Donna, mas de repente temos uma companheira com total apelo sexual. Amy Pond (Karen Gillan) foge com o Doutor na noite anterior ao seu casamento para</w:t>
      </w:r>
    </w:p>
    <w:p>
      <w:r>
        <w:rPr>
          <w:b/>
          <w:color w:val="FF0000"/>
        </w:rPr>
        <w:t xml:space="preserve">id 260</w:t>
      </w:r>
    </w:p>
    <w:p>
      <w:r>
        <w:rPr>
          <w:b w:val="0"/>
        </w:rPr>
        <w:t xml:space="preserve">Sair de Kyoto enquanto ainda é possível Especial para o Posto Financeiro 4 de maio de 2011 -- 22:55 ET Stephen Harper deve guiar nossa nação para longe do embuste mais caro da história da ciência Por Tom Harris No final de 2012, a reputação internacional do Canadá sofrerá um olho negro, a menos que o Primeiro Ministro Stephen Harper venha limpo no arquivo climático. O Protocolo de Kyoto irá então expirar e, se ainda formos parte do acordo, nossa violação grosseira dos limites de emissão deste tratado será destacada para o mundo. A ratificação do protocolo pelo Canadá foi um dos últimos atos do regime do primeiro-ministro Jean Chrtien e até hoje denuncia o Partido Liberal. Harper não deve sentir absolutamente nenhuma obrigação de proteger qualquer parte desse legado. Ele sabe que muita da ciência que apóia o susto climático é infundada e declarou repetidamente que o Canadá não tem absolutamente nenhuma chance de cumprir nossos compromissos de Kyoto. Somente por essa razão, o novo governo deveria trabalhar para tornar politicamente viável a retirada do acordo até o final deste ano, em vez de quebrar o que muitos em todo o mundo consideram como lei internacional. De acordo com o artigo 27 do protocolo, temos sido capazes de nos retirar sem penalidades de Kyoto desde o início de 2008, "três anos a partir da data em que este protocolo entrou em vigor", ou seja, 2005. O artigo também especifica que nosso divórcio completo do tratado entraria em vigor um ano após o aviso de nossa intenção de desistir do acordo. Isto significa que, para que o Canadá não esteja violando o Protocolo quando este expirar, devemos anunciar nossa retirada até o final de 2011. Para preparar o terreno para esta importante ação, o novo governo conservador precisa fazer várias coisas. Antes de tudo, deve deixar de usar a retórica do alarmismo climático e chamar as coisas pelos nomes: o dióxido de carbono não é um poluente e a influência sobre o clima global das emissões humanas deste gás benigno é altamente incerta. O clima sempre muda, às vezes de forma perigosa. Consequentemente, devemos nos concentrar em ajudar nossos cidadãos mais vulneráveis a se prepararem para qualquer mudança climática que a natureza nos atire em seguida, sendo o resfriamento, de longe, a possibilidade mais perigosa. Mas as vastas somas que estão sendo canalizadas para tentar deter este fenômeno natural é um uso grosseiramente inapropriado dos dólares dos impostos canadenses. Em seguida, o governo precisa convidar cientistas de ambos os lados do debate para testemunhar perante o comitê de meio ambiente e desenvolvimento sustentável do Commons, para que os parlamentares, a mídia de massa e o público sejam expostos a uma perspectiva equilibrada da questão. Harper prometeu examinar o arquivo climático de cima para baixo antes de formar um governo pela primeira vez em 2006. Isto nunca aconteceu. Enquanto o comitê ambiental ouvia ocasionalmente os céticos bem qualificados sobre o clima enquanto os liberais estavam no poder, nem um único cético cientista testemunhou no relógio de Harper. O governo deveria congelar todos os gastos em campanhas que são efetivamente orientadas para promover o susto climático e supostas "soluções" como o "sequestro" de dióxido de carbono no subsolo. Isto inclui suspender o financiamento de toda a educação para mitigação do clima que está sendo conduzida por organizações não-governamentais ambientais e agências apoiadas pelo governo, como a Mesa Redonda Nacional sobre Meio Ambiente e Economia. O ativismo ambiental do Canadá precisa ser refreado, com seu website relacionado às mudanças climáticas e outros materiais promocionais retirados até uma completa revisão e recriação com a contribuição de especialistas independentes. A seção do orçamento federal proposto que faz referência à "Agenda do Ar Limpo do Canadá" deve ser reescrita para que o "ar limpo" e a mudança climática sejam tratados e financiados separadamente, em vez de serem ligados de forma inadequada. Os componentes do orçamento de ar limpo devem se concentrar na redução da poluição. Os componentes da mudança climática devem concentrar-se nos esforços de adaptação apropriados e na pesquisa contínua para compreender as causas da mudança climática. Todo o financiamento para ações de mitigação deve ser removido inteiramente do novo orçamento. Para descarrilar o susto climático no Canadá, o governo vai precisar de aliados de todo o espectro político, não apenas no Parlamento, mas também na grande mídia, no meio acadêmico e na sociedade em geral. Isto só pode acontecer se a atual natureza direita versus esquerda do debate mudar para uma centrada em discernir o certo do errado cientificamente. Ninguém, esquerda ou direita, socialista ou capitalista, quer despejar dinheiro pelo cano abaixo quando tantas preocupações importantes precisam de apoio. Entretanto, a expansão da tenda daqueles que têm uma visão realista da mudança climática só pode acontecer se o debate for reestruturado em um que seja totalmente apartidário. Tirar o Canadá de</w:t>
      </w:r>
    </w:p>
    <w:p>
      <w:r>
        <w:rPr>
          <w:b/>
          <w:color w:val="FF0000"/>
        </w:rPr>
        <w:t xml:space="preserve">id 261</w:t>
      </w:r>
    </w:p>
    <w:p>
      <w:r>
        <w:rPr>
          <w:b w:val="0"/>
        </w:rPr>
        <w:t xml:space="preserve">As fracas personagens femininas têm que ir Todos nós conhecemos a história de Cinderela de Hans Christian Anderson. Como muitas de nossas princesas favoritas, as únicas características redentoras deste personagem, de coragem, rebelião e ousadia, são usadas na perseguição de um homem. Depois de serem transformadas em alguma criação adocicada da Disney, as falhas de Cinderela se tornam ainda mais aparentes. Ela não tem ambições ou interações reais a não ser encontrar o "amor verdadeiro". Ela está no lugar certo, no momento certo. Ela não tem nenhum poder real. Em trabalhos mais contemporâneos, Marion Cotillard interpreta a esposa insana, distante e sem voz do protagonista do filme 'Inception'. Rebecca Bloomwood tem sido rotulada como a burra, uma personagem unidimensional materialista na série 'Shopaholic'. Várias rainhas do mal e bruxas dificultam os caminhos das princesas. Tema comum? Você adivinhou, todos estes personagens são mulheres. Burras, tresloucadas, dependentes ou simplesmente malignas. Será que todas estas personagens femininas têm a oferecer? Veja, por exemplo, Madame Bovary, a vaidosa e entediada protagonista do controverso romance de Gustav Flaubert. Publicado pela primeira vez em 1856, foi visto como "flagrantemente amoral" devido à turbulência e à natureza escandalosa de Emma Bovary. Mais uma vez, um personagem alimentado pelo desejo e pela necessidade de segurança social e financeira através de um homem. Mas quando colocamos isto num contexto histórico social, podemos ver que este era o papel e o retrato da mulher na sociedade do século XIX. As mulheres não tinham os direitos e o status de hoje. Certamente os escritores dos dias de hoje não são tão ignorantes a ponto de continuar este retrato. Pense novamente. Muitos casos de romances e filmes modernos também estão sendo vítimas da tendência. Retratos unidimensionais de mulheres deitam lixo em nossas telas e preenchem as páginas entre nossas mãos: Rebecca Bloomwood, a protagonista da série "Shopaholic" iluminada por pintinhos, é um exemplo perfeito, uma personagem cujo único problema na vida é se seus sapatos combinam ou não com seu verniz de unhas. Agora um filme, assim como um romance, a história nos deixa questionando como essa personagem rasa e materialista atingiu sua carreira jornalística de sucesso e seu status social. O fato é que a Srta. Bloomwood acaba escrevendo para a empresa que seu marido dirige. A falta de independência é espantosa. Embora possa ser uma leitura agradável, será um bom retrato, inspirador, das mulheres? Eu duvido. É discutível que estes personagens são muitas vezes cômicos e, portanto, nos envolvem em uma história que é ou historicamente interessante ou contemporânea e levemente relevante para a sociedade de hoje. Sim, muitos de nossos personagens, nossa Madame Bovary e nossa Lydia Bennett, são apenas reflexos do que os escritores experimentaram em sua sociedade. Não podemos mudar isso. Mas certamente podemos mudar a percepção no presente? Não somos todas princesas. Não podemos todos afirmar que temos uma beleza excepcional ou um príncipe pronto para nos comprar um passeio no guarda-roupa. E embora o objetivo deste gênero de filme e literatura seja retratar o mundo dos sonhos, o que gostaríamos de experimentar, não podemos continuar retratando o cotidiano de uma forma tão irrealista e insultuosa quanto esta. Vemos isto como um tema recorrente em muitas das novas criações de Hollywood. Com menos de 10% dos filmes de Hollywood sendo escritos por mulheres e menos de 6% dirigidos por mulheres, isso é realmente surpreendente? Ou, mais importante ainda: é aceitável? Em uma sociedade onde as mulheres têm os mesmos direitos e ambições que os homens no mundo moderno, esta "burrice" é depreciativa e desnecessária. As mulheres carecem constantemente do papel mais forte em uma trama. O 'teste de Bechdel', usado para avaliar o papel da mulher no cinema, encontrou muitos filmes que ficaram aquém dos requisitos essenciais que garantem às personagens femininas um papel forte e uma presença real. Tudo o que um filme requer para ser aprovado é que ele apresente duas ou mais mulheres nomeadas, que falam uma com a outra sobre um assunto diferente dos homens. Certamente isso não é pedir muito... Os Piratas do Caribe e O Senhor dos Anéis são apenas dois da longa lista de mais de trinta filmes que não atendem aos requisitos. Arwen e Galadriel não conversam. Will Turner e o Capitão Jack são os únicos verdadeiros companheiros de Elizabeth Swann. Claramente, há uma tendência emergente. As histórias das mulheres simplesmente não estão sendo contadas. Então, o que isso significa para a indústria? Isto está claramente passando despercebido; continua acontecendo</w:t>
      </w:r>
    </w:p>
    <w:p>
      <w:r>
        <w:rPr>
          <w:b/>
          <w:color w:val="FF0000"/>
        </w:rPr>
        <w:t xml:space="preserve">id 262</w:t>
      </w:r>
    </w:p>
    <w:p>
      <w:r>
        <w:rPr>
          <w:b w:val="0"/>
        </w:rPr>
        <w:t xml:space="preserve">Salve suas chaves transformando-as em zumbis Este blogueiro nerd tem uma batalha constante com chaves -- eu tenho tantas. Eu tenho chaves para o escritório e para o apartamento. Há mais de um conjunto de portas em cada local. De repente eu tenho um monte de chaves que parecem muito parecidas e que não é útil quando você cambaleia para casa à noite e só quer entrar e sair do frio.</w:t>
      </w:r>
    </w:p>
    <w:p>
      <w:r>
        <w:rPr>
          <w:b/>
          <w:color w:val="FF0000"/>
        </w:rPr>
        <w:t xml:space="preserve">id 263</w:t>
      </w:r>
    </w:p>
    <w:p>
      <w:r>
        <w:rPr>
          <w:b w:val="0"/>
        </w:rPr>
        <w:t xml:space="preserve">Busca O caso da sobrancelha que faltava há algum tempo, eu tenho sido uma mulher de bricolage. Eu pinto meus próprios cabelos, depilo minhas próprias pernas, pinto minhas próprias unhas e branqueio meus próprios dentes. Ser uma mãe ocupada de três filhos tem sido conveniente e de baixo custo. Recentemente comecei a me ressentir com o tempo que passo em casa esperando a cor para trabalhar, tentando depilar rapidamente enquanto minha filhinha faz a sesta, esperando que minhas unhas sequem antes que eu possa limpar a cozinha e não poder falar enquanto meus dentes ficam brancos perolados. Antes de ter filhos, eu adorava fazer as coisas nos cabeleireiros e esteticistas. Meu cabeleireiro e esteticista se tornaram muito bons amigos. Era social. Passávamos horas conversando e nos preparando. Era um ponto alto. Decidi voltar lá fora, fazer tudo em um dia e me libertar de tudo isso em casa. Há anos eu passo por uma esteticista e fiquei feliz em caminhar neste tempo. Eu tinha um compromisso para depilar as sobrancelhas. Eu mesma sempre as depilei. Sentei-me esperando pacientemente pelo meu compromisso e uma bela e bem cuidada mulher mais velha saiu para me cumprimentar. Meu Deus, eu quero me parecer com ela. Ela me levou a um escritório onde a música ambiente estava tocando e o incenso estava queimando. Só para uma depilação de sobrancelhas! Ela me sentou em uma cadeira muito confortável e me perguntou sobre seu dia enquanto preparava a cera, do tipo que não precisa de uma tira. Ela a aplicou na parte superior de uma sobrancelha e a arrancou. Doeu muito menos do que quando o fiz em casa para mim mesma. Eu sempre tive um leve momento de hesitação. Ela foi até a sobrancelha seguinte, aplicou a cera e a arrancou. Ela olhou para ela, se desculpou e saiu do escritório. Eu me sentei esperando que ela voltasse, pensando no que eu ia comer no almoço. Ela voltou de óculos. Espere, ela não os estava usando antes. Ela examinou seu trabalho, aplicou óleo para acalmar minhas sobrancelhas, me levou para o registro, pegou meu dinheiro e eu saí. Quando entrei no carro e virei o espelho para baixo, vi que faltava metade da minha sobrancelha direita.</w:t>
      </w:r>
    </w:p>
    <w:p>
      <w:r>
        <w:rPr>
          <w:b/>
          <w:color w:val="FF0000"/>
        </w:rPr>
        <w:t xml:space="preserve">id 264</w:t>
      </w:r>
    </w:p>
    <w:p>
      <w:r>
        <w:rPr>
          <w:b w:val="0"/>
        </w:rPr>
        <w:t xml:space="preserve">As medidas negativas não reconhecem os passos positivos que uma empresa dá. Ter uma baixa incidência de ferimentos não significa necessariamente que existam sistemas e controles de segurança adequados. Hoje em dia, a tendência é utilizar uma "cesta" de medidas que forneçam informações sobre uma série de atividades de saúde e segurança - tanto positivas quanto negativas. Essa cesta inclui indicadores de resultados que mostram se uma organização está atingindo suas metas, e indicadores de desempenho positivo que medem as medidas pró-ativas que ela tomou para melhorar o desempenho e atingir essas metas. Durante a última década, o uso de indicadores de desempenho de SSMA para medir o sucesso dos programas de prevenção e intervenção avançou consideravelmente. Eles não são apenas ferramentas essenciais de gestão, mas também são parte integrante dos sistemas de garantia de qualidade e das estratégias de desempenho de uma empresa. Na esteira destas mudanças, cresce a pressão para demonstrar a clara ligação entre a produtividade e o desempenho de uma empresa e o padrão de seus processos de saúde e segurança, com base nestes indicadores. Esta é uma tarefa desafiadora. Até recentemente, as principais medidas de desempenho em saúde e segurança têm sido coisas que dão errado: o número de reclamações. O custo das reivindicações. O número de dias perdidos - taxas de freqüência de "acidentes com perda de tempo", ou LTIs. As taxas de acidentes com perda de tempo são calculadas como o número de ocorrências de ferimentos, dividido pelo número total de horas trabalhadas por todos os trabalhadores da unidade de registro, para cada um milhão de horas trabalhadas - acidentes com perda de tempo/total de horas x 1.000.000. Entretanto, nos anos 90, esta dependência de indicadores de resultados com foco negativo foi desafiada. As críticas aos indicadores de resultados são que eles: medem o fracasso e não o sucesso apenas refletem ações passadas, e não as medidas tomadas por uma organização para melhorar seu desempenho estão sujeitas a flutuações aleatórias, apenas contam o absenteísmo e ignoram qualquer deficiência gradual em pessoas que ainda são capazes de vir ao trabalho não medem a incidência de doenças ocupacionais que podem ser sub ou sobre-relatadas, e podem variar como resultado de diferenças sutis nos critérios são particularmente limitados para avaliar o risco potencial de incidentes que têm uma probabilidade baixa, mas grandes conseqüências se ocorrerem - ou seja, ter uma baixa incidência de ferimentos não significa necessariamente que os sistemas e controles de segurança adequados estejam em vigor não quantificam o valor da produção perdida quando os funcionários estão feridos ou doentes. "Os números de acidentes com perda de tempo têm apenas um valor limitado. Se os gerentes seniores prestarem muita atenção à taxa de LTA e nada mais, eles estão enviando a mensagem de que não sabem realmente por que os incidentes ocorrem e o que deve ser feito e, se isto é assim, a segurança não pode ser muito importante..." (Kletz, 1993:409) "A saúde e a segurança diferem de muitas áreas medidas pelos gerentes porque o sucesso resulta na ausência de um resultado (lesões ou doença) em vez de uma presença. Mas uma baixa taxa de ferimentos ou doença, mesmo durante um período de anos, não é garantia de que os riscos estejam sendo controlados e não conduzirá a ferimentos ou doença no futuro". (Health and Safety Executive, 2001:5) A mudança está em andamento com o uso de uma 'cesta' de medidas mais sofisticadas que fornecem informações sobre uma série de atividades de saúde e segurança - tanto positivas quanto negativas. Atualmente, os indicadores de desempenho de SSMA são tipicamente uma mistura de indicadores de resultados e indicadores de desempenho positivo (PPls). Os indicadores de resultados mostram se uma organização está atingindo suas metas, enquanto os PPIs medem as ações tomadas para alcançar as metas. Os PPIs permitem que uma organização meça o que ela faz proativamente para melhorar o desempenho dos resultados. Exemplos são: o número de auditorias de segurança realizadas o percentual de condições abaixo do padrão identificado e corrigido o percentual de funcionários com treinamento adequado em saúde e segurança. Para serem eficazes, os PPIs devem conter uma série de características: Devem ser claramente definidos, relevantes e vinculados às metas estratégicas de SST da organização. Eles devem ser mensuráveis e estatisticamente válidos. O processo precisa representar o desempenho atual e ser eficaz em termos de custo. Como em qualquer intervenção de SST, o procedimento precisa ser totalmente avaliado. Em tempos recentes, indicadores positivos de desempenho foram incorporados aos sistemas de gerenciamento de desempenho de qualidade - em particular, o modelo de melhoria contínua no qual todos os aspectos de um processo são monitorados e controlados. O modelo de qualidade de SST para melhoria de processos (abaixo) tem três elementos principais: Medidas de entrada ou atividade : Exemplos são: quantas avaliações de risco são realizadas; quanto treinamento de segurança é feito; e quantas reuniões de segurança foram agendadas. Não é fácil demonstrar uma relação direta entre a entrada e o resultado resultante, ou identificar problemas subjacentes. Processo</w:t>
      </w:r>
    </w:p>
    <w:p>
      <w:r>
        <w:rPr>
          <w:b/>
          <w:color w:val="FF0000"/>
        </w:rPr>
        <w:t xml:space="preserve">id 265</w:t>
      </w:r>
    </w:p>
    <w:p>
      <w:r>
        <w:rPr>
          <w:b w:val="0"/>
        </w:rPr>
        <w:t xml:space="preserve">Este governo, como prometido, tem mantido a vigilância mais próxima do acúmulo militar soviético na ilha de Cuba. Na última semana, provas inequívocas estabeleceram o fato de que uma série de locais de mísseis ofensivos está agora em preparação naquela ilha aprisionada. O objetivo dessas bases não pode ser outro senão proporcionar uma capacidade de ataque nuclear contra o Hemisfério Ocidental. Ao receber as primeiras informações preliminares desta natureza na manhã da última terça-feira às 9 da manhã, ordenei que nossa vigilância fosse intensificada. E tendo agora confirmado e completado nossa avaliação das evidências e nossa decisão sobre uma linha de ação, este governo se sente obrigado a relatar a vocês esta nova crise em todos os detalhes. As características destas novas instalações de mísseis indicam dois tipos distintos de instalações. Várias delas incluem mísseis balísticos de médio alcance, capazes de transportar uma ogiva nuclear por uma distância de mais de 1.000 milhas náuticas. Cada um desses mísseis, em resumo, é capaz de atingir Washington, D. C., o Canal do Panamá, Cabo Canaveral, Cidade do México ou qualquer outra cidade na parte sudeste dos Estados Unidos, na América Central ou na área do Caribe. Clique na foto para ver a alta resolução Os locais adicionais ainda não concluídos parecem ser projetados para mísseis balísticos de alcance intermediário - capazes de viajar mais do dobro da distância - e, portanto, capazes de atingir a maioria das principais cidades do Hemisfério Ocidental, indo até o norte até Hudson Bay, Canadá, e até o sul até Lima, Peru. Além disso, bombardeiros a jato, capazes de transportar armas nucleares, estão agora sendo desclassificados e montados em Cuba, enquanto as bases aéreas necessárias estão sendo preparadas. Esta urgente transformação de Cuba em uma importante base estratégica - pela presença destas armas de grande porte, de longo alcance e claramente ofensivas de destruição súbita em massa - constitui uma ameaça explícita à paz e segurança de todas as Américas, em flagrante e deliberado desafio ao Pacto do Rio de 1947, às tradições desta nação e do hemisfério, à resolução conjunta do 87º Congresso, à Carta das Nações Unidas e às minhas próprias advertências públicas aos soviéticos nos dias 4 e 13 de setembro. Esta ação também contradiz as reiteradas garantias de porta-vozes soviéticos, tanto públicos como privados, de que a acumulação de armas em Cuba manteria seu caráter defensivo original, e que a União Soviética não tinha necessidade ou desejo de colocar mísseis estratégicos no território de qualquer outra nação. O tamanho deste empreendimento deixa claro que ele foi planejado há alguns meses. No entanto, somente no mês passado, após ter deixado clara a distinção entre qualquer introdução de mísseis terra-terra e a existência de mísseis antiaéreos defensivos, o governo soviético declarou publicamente em 11 de setembro que, e cito, "os armamentos e equipamentos militares enviados a Cuba são projetados exclusivamente para fins defensivos", que existe, e cito o governo soviético, "não há necessidade de que o governo soviético transfira suas armas para um golpe de retaliação a qualquer outro país, por exemplo, Cuba", e que, e cito seu governo, "a União Soviética tem foguetes tão poderosos para transportar essas ogivas nucleares que não há necessidade de procurar locais para buscá-las além das fronteiras da União Soviética"." Essa afirmação era falsa. Ainda na última quinta-feira, como prova desta rápida acumulação ofensiva já estava em minhas mãos, o Ministro das Relações Exteriores soviético Gromyko me disse em meu gabinete que foi instruído a deixar claro mais uma vez, como ele disse que seu governo já havia feito, que a assistência soviética a Cuba, e cito, "perseguia apenas o propósito de contribuir para a capacidade de defesa de Cuba", que, e cito, "o treinamento por especialistas soviéticos de cidadãos cubanos no manuseio de armamentos defensivos não era de forma alguma ofensiva, e se fosse de outra forma", Sr. Gromyko prosseguiu, "o governo soviético nunca se envolveria na prestação de tal assistência". Essa afirmação também era falsa. Nem os Estados Unidos da América nem a comunidade mundial de nações podem tolerar enganos deliberados e ameaças ofensivas por parte de qualquer nação, grande ou pequena. Não vivemos mais em um mundo onde apenas o disparo efetivo de armas representa um desafio suficiente para a segurança de uma nação para constituir o perigo máximo. As armas nucleares são tão destrutivas e os mísseis balísticos são tão rápidos, que qualquer possibilidade substancialmente maior de seu uso ou qualquer mudança repentina em seu lançamento pode muito bem ser considerada.</w:t>
      </w:r>
    </w:p>
    <w:p>
      <w:r>
        <w:rPr>
          <w:b/>
          <w:color w:val="FF0000"/>
        </w:rPr>
        <w:t xml:space="preserve">id 266</w:t>
      </w:r>
    </w:p>
    <w:p>
      <w:r>
        <w:rPr>
          <w:b w:val="0"/>
        </w:rPr>
        <w:t xml:space="preserve">Niacin Flush ou Vasodilatação Niacin geralmente causa um flush alguns minutos após ser tomado. Poucas pessoas fazem um fluxo com 25 miligramas, mais com 50, e a maioria com 100 miligramas. O autoclismo começa na testa e desce pelo corpo, raramente afetando os dedos dos pés. Quanto maior a dose inicial, maior é a descarga inicial, mas se qualquer dose causar uma descarga máxima, uma dose maior tomada posteriormente não causará uma descarga maior. Os capilares são dilatados e o fluxo sanguíneo através dos órgãos é aumentado. Há um aumento interno no fluxo de sangue, bem como na pele, que pode durar até várias horas. Os pacientes devem ser avisados de que isto vai acontecer. Caso contrário, eles podem ficar muito surpresos e até mesmo chocados. Os pacientes podem ser iniciados com doses mais baixas até que tenham se ajustado à descarga de menor intensidade; então a dose pode ser aumentada gradualmente. Cada vez que a niacina é tomada, o fluxo é repetido, mas em um grau muito menor e, na maioria dos casos, após uma semana ou mais, quase tudo desaparece ou é um pequeno incômodo, na pior das hipóteses. Entretanto, algumas pessoas não toleram o autoclismo e terão que interromper a niacina. Se a rotina de niacina for interrompida por vários dias e depois retomada a mesma seqüência de descarga ocorrerá, mas a descarga inicial normalmente não será tão forte quanto a original. A intensidade do fluxo é minimizada tomando os comprimidos após as refeições e tomando-os regularmente três vezes ao dia. Eu tomo as pílulas há cinqüenta anos e, no máximo, tenho ruborizações muito pequenas. É uma descarga seca, não como a descarga da menopausa úmida, ou a descarga sofrida pelos bloqueadores hormonais masculinos usados no tratamento do câncer de próstata. A niacinamida não causa rubor, exceto em cerca de 1% dos sujeitos nos quais ela causará um rubor muito desagradável, e para essas pessoas ela não pode ser usada. Provavelmente eles convertem a niacinamida muito rapidamente em niacina. A vasodilatação é, às vezes, muito útil. Muitos pacientes, particularmente artríticos, relataram que se sentem muito melhor quando suas articulações são aquecidas pelo autoclismo, e alguns vão parar de tomar niacina por alguns dias a fim de experimentar novamente o autoclismo, mas para a maioria das pessoas a sensação não é agradável. É tolerável se o paciente souber o que esperar e estiver devidamente preparado para isso pelo médico. Bill Parsons escreveu que somente os médicos que SABEM que a niacina deve ser usada. Estão disponíveis preparações sem descarga e de liberação lenta, que também não são descarregadas. O produto sem descarga mais conhecido é o inositol hexaniacinato, que é um éster de inositol, uma vitamina e niacina. Outros efeitos colaterais incomuns são o aumento da acidez gástrica, provavelmente porque a niacina estimula a secreção do suco gástrico, e o aumento da pigmentação marrom de certas áreas da pele, geralmente as superfícies flexoras; isto não é acantose nigricans, uma condição muito grave, embora tenha sido rotulada erroneamente como tal. Isto nunca é um problema para os pacientes se lhes for dita a verdade, mas é um problema para alguns médicos que não estão familiarizados com ela. A acantose nigricans é uma condição muito grave, quase cancerígena. Parsons corretamente chamou o aumento da pigmentação da pele de uma mudança de pele que se assemelha à acantose nigricans. A semelhança é apenas na cor, não na patologia. O efeito marrom da niacina em muito poucos assuntos é totalmente diferente. É transitória, geralmente dura apenas alguns meses, e quando limpa a pele é perfeitamente normal; como um bronzeado antigo, ela se lava se a pele for esfregada quando úmida. Ela nunca se repete mesmo com o uso contínuo. Acho que isso se deve à deposição de indoles contendo melanina de tirosina e adrenalina. Ela ocorre mais comumente em pacientes esquizofrênicos e é parte do processo de cura.</w:t>
      </w:r>
    </w:p>
    <w:p>
      <w:r>
        <w:rPr>
          <w:b/>
          <w:color w:val="FF0000"/>
        </w:rPr>
        <w:t xml:space="preserve">id 267</w:t>
      </w:r>
    </w:p>
    <w:p>
      <w:r>
        <w:rPr>
          <w:b w:val="0"/>
        </w:rPr>
        <w:t xml:space="preserve">Insônia: Sono Quebrado é Natural Para os últimos blogs que tenho analisado a questão de não ter uma noite de sono completa. Bem, agora é hora da confissão: Devo admitir, por praticamente todos os modelos médicos, que eu seria classificado como uma insônia perene. Não consigo me lembrar realmente quando começou, mas lembro que quando adolescente achei mais fácil me levantar por volta das 4:00 da manhã para entregar meus papéis na minha rota de papel. Depois de entregar os papéis por cerca de 2 horas, eu chegava em casa, rastejava de volta para a cama e dormia cerca de mais 1 hora antes de levantar para a escola. Talvez isso tenha estabelecido um padrão, mas durante a maior parte da minha vida adulta tem sido bastante raro para mim dormir por mais de 4 horas. Isto veio a calhar enquanto eu estava na universidade, pois descobri que podia fazer o meu melhor estudando e escrevendo durante as primeiras horas da manhã. Sim, esta rotina era bastante normal para mim; depois de fazer alguns dos meus trabalhos de casa iniciais, digamos, das 18 às 21 horas, eu iria para o pub para fazer alguma socialização. Eu subia na cama por volta da meia-noite, levantando-me às 4h da manhã para organizar meu trabalho durante o dia. Eu também gosto muito da sesta da tarde. Dez a vinte minutos de soneca elétrica à tarde me refrescarão, assim como uma noite inteira de sono. Eu teria que dizer que este padrão de vida é provavelmente a principal razão de eu ter publicado 12 livros, e escrito e revisado continuamente muitos manuais de curso e livros de trabalho. Eu simplesmente tive mais horas no dia para fazer estas coisas. Mas a verdadeira questão é: isto é saudável ou não? É muito fácil encontrar artigos que dizem que se você não dormir 7-8 horas por noite, você terá todo tipo de problemas de saúde, desde problemas imunológicos, a problemas cardiovasculares, até câncer. A boa notícia para mim, nenhuma dessas coisas se manifestou. Por quê? Eu acho que a principal razão é a atitude. Nunca pensei que este padrão de sono fosse um problema, pois ele se encaixa muito bem no meu estilo de vida. Quando eu estava fazendo meus estudos de graduação, é claro que eu investiguei e fiquei bastante satisfeito com o que encontrei. A principal coisa que descobri foi o padrão de sono do Leonardo da Vinci . Ele também era conhecido por dormir apenas em blocos de 4 horas. Ele também era bastante rigoroso ao fazer um intervalo de 15 minutos (às vezes uma soneca de gato) a cada 4 horas. Comecei a implementar este ciclo de sono sempre que tinha um grande projeto a ser feito (como um prazo para um livro) e achei que funcionava muito bem para mim. Não demorou muito para eu encontrar uma longa lista de pessoas (como Churchill, Kennedy e Florence Nightingale) ao longo da história que implementaram um sistema semelhante a este, aumentando sua produtividade e até mesmo sua qualidade de vida.  Esta pode ser uma maneira saudável de viver? Afinal, muitas autoridades médicas nos dizem que se não tivermos pelo menos 7-8 horas de sono ininterrupto, devemos tomar um comprimido para dormir, ou não seremos saudáveis. Os padrões de sono quebrados são a forma mais comum de insônia. Tenho pessoas que entram em minha clínica semanalmente preocupadas com isso. Estes padrões de sono quebrados parecem ser mais naturais do que você imagina. Em 2007, o Dr. Walter Brown, MD , começou a escrever artigos sobre isso. Ele se refere a um livro escrito pelo professor de história Roger Ekirch , At Day's Close: Noite em Tempos Passados . Ele descobriu o fato de que antes da iluminação artificial, as pessoas normalmente dormiam em 2 episódios, o que era comumente chamado de primeiro sono e segundo sono. As pessoas normalmente dormiam por 4 horas e se levantavam por algumas horas, depois voltavam a dormir para o segundo sono. Este intervalo de tempo tem sido considerado um ótimo momento para a contemplação silenciosa que tem sido observada em muitos mosteiros, conventos e instituições religiosas. Era também um tempo em que as pessoas freqüentemente faziam trabalhos domésticos, visitas com amigos, ou um tempo para ter relacionamentos íntimos. Embora diários, documentos da corte e literatura da época indiquem este padrão de sono, por alguma razão ele tem caído fora do conhecimento comum da sociedade moderna. É interessante notar que este padrão de sono ainda pode ser encontrado em muitos povos indígenas ao redor do mundo. Parece que a luz artificial de um lado, o entretenimento ocioso como televisão e jogos de computador do outro, juntamente com os centros de lucro das empresas farmacêuticas, nos ajudaram a sentir que este é um padrão de sono anormal. No início dos anos 90, Thomas A. Wehr, MD (Scientist Emeritus at the NIMH), fez pesquisas sobre o sono no NIMH. Sua equipe pegou 8 homens saudáveis e os expôs à luz natural e artificial para</w:t>
      </w:r>
    </w:p>
    <w:p>
      <w:r>
        <w:rPr>
          <w:b/>
          <w:color w:val="FF0000"/>
        </w:rPr>
        <w:t xml:space="preserve">id 268</w:t>
      </w:r>
    </w:p>
    <w:p>
      <w:r>
        <w:rPr>
          <w:b w:val="0"/>
        </w:rPr>
        <w:t xml:space="preserve">As informações contidas neste livro se aplicam a todos os artistas, quer você seja treinado ou autodidata. Você está indeciso sobre suas perspectivas de carreira na arte? Você deveria tentar um curso em uma faculdade de arte? Você deveria esperar ganhar a vida como artista? Talvez você queira desistir de seu tedioso trabalho seguro, fugir da corrida de ratos e desfrutar de um estilo de vida livre e criativo como um verdadeiro artista pintando e vendendo sua própria arte. Foi-lhe dito que é impossível ganhar a vida como artista, mas não é! Isso já está sendo feito. Já o faço há muitos anos, assim como meu círculo interno de amigos e colegas. Aqui compartilhamos nossos segredos com você em "Como ganhar a vida como artista". Fatos; Você poderia ser um artista profissional em tempo integral, como eu com quarenta anos no meu ateliê, e ainda assim ir forte! Você poderia ser publicado em todo o mundo. Você poderia ter exposições regulares de seu trabalho em muitos países nos cinco continentes. Você poderia ter vendas internacionais de seu trabalho com um valor bruto de cerca de meio milhão de dólares por ano. Você poderia ser seu próprio chefe, como artista, e desfrutar da boa vida. Como eu. Isso soa atraente? Não é fácil. Cometemos muitos erros no caminho para cima. "Como ganhar a vida como artista" explicará as armadilhas comuns, e como você pode superá-las ou evitá-las. Neste livro, compartilharemos com você o caminho da sobrevivência até o sucesso. Este livro o guiará passo a passo no processo, capítulo por capítulo. Você poderá saltar de assunto a assunto em qualquer ordem. Mas a vida de um artista não é apenas uma forma maravilhosa de ganhar dinheiro e dar adeus à escravidão salarial de trabalhar para outra pessoa. Há vários outros benefícios quando você se torna um artista profissional em tempo integral. O quê, onde, quando, quem, por que e como. De que se trata o estilo de vida artístico? O verdadeiro bônus deste estilo de vida é experimentar a excitação e o burburinho que você recebe por ser criativo e livre de pensamento. Você descobrirá que a capacidade de fazer arte todos os dias, quando, no entanto, e onde - sempre que você quiser, é uma experiência de sopro mental. Os sucos criativos fluirão e todas as suas idéias artísticas poderão ser experimentadas. O derramamento em sua vida cotidiana o surpreenderá. Você estará pensando por si mesmo sobre seu trabalho e encontrará novas maneiras de pensar sobre todos os outros aspectos de sua vida. Você provavelmente já sabe que os artistas são muitas vezes filósofos, poetas, músicos, designers, inventores e escritores, além de serem artistas. Ser artista encoraja estas outras atividades. Onde você pode fazer isso. Você pode ser um artista onde quer que você queira. Um artista pode viajar legitimamente para lugares exóticos de longe para poder pintá-los. Você pode seguir os passos de Gaugin e se estabelecer em uma ilha no mar do sul, e o homem dos impostos o permitirá como uma despesa justificável. Ou você pode se afastar dos olhos curiosos em seu próprio estúdio escondido bem no centro da cidade, emergindo para se misturar com a sociedade do café e a companhia de outros artistas. Você pode escolher a cidade, você pode escolher o país. O mundo é a sua ostra. Quando você pode fazer isso. Um artista cria arte quando a inspiração e as circunstâncias estão certas. Isso significa que você não será um escravo do relógio. Você provavelmente vai querer trabalhar muito, porque está se divertindo e aproveitando o trabalho. Mas você pode tirar um tempo livre quando outros interesses são mais importantes. Você é o chefe. A velha rotina das nove às cinco é uma coisa do passado. Trabalhe toda a noite e depois tire uma semana de folga. Esteja preparado para ter momentos de atividade frenética antes de uma exposição, seguidos de períodos de descanso e calma, quando você estará se preparando para a próxima. Quem você será. Faça tudo isso e desfrute de uma posição respeitada e admirada na sociedade. O status internacional de um artista nunca foi tão elevado. Você pode experimentar as luzes da ribalta em qualquer tamanho de mordidas que desejar. Se você é extrovertido e gosta de ser o foco das atenções, ou se você é introvertido e deseja manter a si mesmo, de qualquer forma você pode construir uma carreira de sucesso como artista, e ainda esperar receber os elogios de seus concidadãos. Os artistas comandam o respeito onde quer que estejam. Por que ser um artista é tão bom. Aqui está outro bônus que você encontrará como artista. Você descobrirá que tem acesso a novos círculos superiores exclusivos onde o valor de ser artista é compreendido, invejado e reverenciado. Aqui você se encontrará e se misturará com os ricos, poderosos e influentes líderes sociais, onde você poderá se beneficiar do patrocínio e do bom gosto estabelecido. Você é corretamente valorizado porque você como</w:t>
      </w:r>
    </w:p>
    <w:p>
      <w:r>
        <w:rPr>
          <w:b/>
          <w:color w:val="FF0000"/>
        </w:rPr>
        <w:t xml:space="preserve">id 269</w:t>
      </w:r>
    </w:p>
    <w:p>
      <w:r>
        <w:rPr>
          <w:b w:val="0"/>
        </w:rPr>
        <w:t xml:space="preserve">Polka Rastovic abrigada na parte de trás de seu bar de vinhos em Ealing, quando os amotinados atacaram. Fotografia: David Levene para a Guardiã Gwen McIlree tinha acabado de jantar e estava se instalando para assistir televisão quando sua antiga vida começou a se desvendar. A jovem de 70 anos ouviu um barulho do lado de fora e, espreitando através das cortinas do primeiro andar do apartamento em Croydon onde ela vivia há 37 anos, ficou surpresa ao ver centenas de jovens se reunindo na rua abaixo. O que se seguiu foi um borrão. McIlree se lembra das janelas das lojas abaixo de seu apartamento sendo esmagadas; uma van branca em chamas, as chamas se espalhando pelos semáforos próximos; duas meninas correndo para fora de uma mercearia, cada uma carregando uma garrafa de vodka; uma mãe correndo pela rua com um saco de arroz debaixo do braço. Então uma vizinha estava à sua porta, exortando-a a sair enquanto a fumaça das lojas começava a se espalhar para o apartamento. Pegando uma caixa de papelada, ela saiu pela escada de incêndio enquanto as chamas engoliam o prédio. Vários meses depois, a voz de McIlree ainda racha quando ela se lembra do que perdeu naquela noite. "Tudo". Tudo". [Depois de] perder meu marido [no Natal anterior] e apenas superar isso - é para onde eu sempre vou um pouco - ainda tinha suas cinzas e elas se foram. Era apenas tudo". Novos números obtidos pelo Guardian mostram que dos 4.500 pedidos de indenização apresentados a nove forças policiais sob a Lei de Danos Riots, mais da metade foram rejeitados, deixando centenas de pessoas cujas vidas - e muitas vezes meios de subsistência - foram destruídas, lutando para sobreviver. McIlree foi morar com sua filha Sarah depois de perder sua casa, e a dupla tem lutado por uma indenização enquanto a aposentada tenta reconstruir sua vida. "Eu tinha guardado recibos do ponto do ano", diz McIlree. "Sempre o fiz, e as pessoas costumavam rir de mim. O povo e seus assessores, tudo o que eles queriam eram recibos. E eu continuava dizendo que não tinha nenhum, eles se esfumaram". McIlree é uma das 45 vítimas da agitação civil que varreu a Inglaterra em agosto passado, que foram entrevistadas como parte do projeto Reading the Riots do Guardian e da LSE. Pesquisadores viajaram para as cidades mais atingidas pelos quatro dias de tumultos, falando às vítimas que vão de padres a pensionistas, lojistas a proprietários de casas. A pesquisa pinta um quadro sombrio de abandono - tanto no momento da agitação como nos meses que se seguiram, pois as promessas de ajuda das autoridades muitas vezes não se concretizaram. Muitos falam sobre como não seguiram em frente - e não podem seguir em frente - em relação ao que aconteceu há 11 meses. McIlree acabou recebendo 3.700 indenizações e nas últimas semanas o conselho de Croydon encontrou um novo lar para ela. Mas ela ainda está lutando para se reconciliar com sua nova vida. "Eu estava sozinha sem meu marido há seis meses e estava me acostumando a isso. E agora estou com Sarah e as crianças há seis meses, e vou ter que ir e aprender a ficar sozinha novamente". E isso é um pouco assustador". O testemunho das vítimas revela não apenas as cicatrizes emocionais e as batalhas financeiras, mas também a frustração generalizada com a polícia por percepção de inação na época e com as autoridades posteriormente. Revela também uma atitude talvez surpreendentemente variada em relação aos desordeiros. Nos dias após a destruição de seu negócio de limpeza a seco, Ok Niyazi acordaria e começaria a se preparar para o trabalho - antes que a realidade atingisse que o negócio que sua família dirigia há 40 anos tinha sido destruído. O garoto de 56 anos diz que não foi até que ele estivesse do lado de fora das ruínas de seu negócio, observando as equipes de demolição, que ele começou a afundar. "Mesmo quando eles estavam derrubando meu negócio, eu ainda estava lá, segurando as chaves da porta da minha loja. Então olhei para ele e disse à [equipe de demolição]: 'Para que estou carregando isto?'". Ok, o negócio de limpeza a seco de Niyazi em Croydon foi destruído e ele está pensando em vender e se mudar para Yorkshire. Fotografia: Martin Godwin para o Guardião Como muitos dos entrevistados, a identidade de Niyazi foi embrulhada em seu negócio. Ele apresentou uma reivindicação de 100.000, e</w:t>
      </w:r>
    </w:p>
    <w:p>
      <w:r>
        <w:rPr>
          <w:b/>
          <w:color w:val="FF0000"/>
        </w:rPr>
        <w:t xml:space="preserve">id 270</w:t>
      </w:r>
    </w:p>
    <w:p>
      <w:r>
        <w:rPr>
          <w:b w:val="0"/>
        </w:rPr>
        <w:t xml:space="preserve">The Value of X ( 2003 ) (Um livro da série John Rickey e Gary 'G-man' Stubbs) Um romance de Poppy Z Brite New Orleans nativo Brite tem uma série de romances de terror em seu crédito e é uma figura de culto menor nos círculos góticos infantis (ela também é autora de Courtney Love: The Real Story). Seu último romance é uma história de vinda dos gays de cor-de-rosa, ambientada nas ruas ruins da Lower Ninth Ward, em Nova Orleans. O filho de pais católicos trabalhadores de colarinho azul, Gary Stubbs, de 16 anos, está crescendo cada vez mais perturbado por seus sentimentos sexuais por John Rickey, seu melhor amigo desde a infância. Rickey, vivendo com sua mãe divorciada, percebe que ele mesmo é gay, mas teme que seus sentimentos não sejam retribuídos por Gary... O romance de Brite é uma polpa desajeitada, mas sua doçura sem arte é uma pausa bem-vinda de mais ficção de gênero gay exausto.</w:t>
      </w:r>
    </w:p>
    <w:p>
      <w:r>
        <w:rPr>
          <w:b/>
          <w:color w:val="FF0000"/>
        </w:rPr>
        <w:t xml:space="preserve">id 271</w:t>
      </w:r>
    </w:p>
    <w:p>
      <w:r>
        <w:rPr>
          <w:b w:val="0"/>
        </w:rPr>
        <w:t xml:space="preserve">Ele será mantido com as cordas de seus pecados - a maioria das pessoas que seguem prazeres ilegais, pensam que podem desistir deles quando quiserem; mas o pecado repetido torna-se costume; o costume logo gera hábito; e o hábito no final assume a forma de necessidade; o homem torna-se preso com suas próprias cordas, e assim é levado cativo pelo diabo à sua vontade. Suas próprias iniqüidades levarão o ímpio a si mesmo,.... Como em uma armadilha ou rede, como observa Gersom; na qual o adúltero está tão enredado que não pode se livrar; ele pode imaginar que quando envelhecer, suas luxúrias serão enfraquecidas, e será capaz de se livrar delas, e se arrepender por elas, mas se encontrará equivocado; se tornará mais e mais endurecido por elas e confirmado nelas, e não terá nem vontade nem poder para se arrepender delas, e se livrará daqueles grilhões com os quais está preso: e poderá ser entendida a culpa e a punição de seus pecados; que os horrores de uma consciência culpada o prenderão, não haverá necessidade de outros para prendê-lo, estes o farão; ou doenças virão sobre ele por seus pecados, e o levarão ao pó da morte, e assim à destruição eterna; e ele será retido com as cordas de seus pecados; que ele tem cometido e torcido toda a sua vida, e feito como se fossem cordas, que pela prática constante se tornam fortes como tais; com a culpa da qual ele está preso como um malfeitor, e será levado à justiça, sendo reservado nestas cordas, como os anjos que pecaram em suas correntes, para o julgamento do grande dia; a frase denota a força do pecado, a impotência do homem para se livrar dele, e a ruína certa e inevitável que vem por ele. 5:15-23 O casamento lícito é um meio que Deus designou para se afastar desses vícios destrutivos. Mas não estamos devidamente unidos, exceto quando atendemos à palavra de Deus, buscando sua direção e bênção, e agindo com carinho. Lembre-se sempre, que embora os pecados secretos possam escapar dos olhos de nossos semelhantes, os caminhos do homem estão diante dos olhos do Senhor, que não só vê, mas pondera todos os seus passos. Aqueles que são tão insensatos a ponto de escolher o caminho do pecado, são justamente deixados por Deus para si mesmos, para continuar no caminho da destruição. Números 32:23 "Mas se não o fizerdes, estareis pecando contra o Senhor; e podeis estar certos de que vosso pecado vos descobrirá. Juízes 20:41 Então os homens de Israel se voltaram contra eles, e os homens de Benjamim ficaram aterrorizados, porque perceberam que o desastre havia chegado sobre eles. Salmo 7:15 Aquele que escava um buraco e o tira para fora cai no poço que fez. Salmo 9:15 As nações caíram na cova que cavaram; seus pés estão presos na rede que esconderam. Salmo 40:12 Pois problemas sem número me cercam; meus pecados me alcançaram e não consigo ver. Eles são mais do que os cabelos da minha cabeça, e meu coração falha dentro de mim. Provérbios 1:31 eles comerão o fruto de seus caminhos e serão preenchidos com o fruto de seus esquemas. Provérbios 1:32 Pois a complacência dos simples os matará, e a complacência dos tolos os destruirá; Provérbios 11:5 A justiça dos irrepreensíveis faz um caminho reto para eles, mas os ímpios são derrubados por sua própria maldade. Lamentações 1:14 "Meus pecados foram presos em um jugo; por suas mãos foram tecidos juntos". Eles vieram sobre o meu pescoço e o Senhor minguou minhas forças. Ele me entregou àqueles a quem eu não posso resistir.</w:t>
      </w:r>
    </w:p>
    <w:p>
      <w:r>
        <w:rPr>
          <w:b/>
          <w:color w:val="FF0000"/>
        </w:rPr>
        <w:t xml:space="preserve">id 272</w:t>
      </w:r>
    </w:p>
    <w:p>
      <w:r>
        <w:rPr>
          <w:b w:val="0"/>
        </w:rPr>
        <w:t xml:space="preserve">O vestidinho preto: então e agora Nunca se está muito ou mal vestido com um vestidinho preto. - Karl Lagerfeld Quando pensamos no Pequeno Vestido Preto, a maioria de nós visualiza automaticamente Audrey Hepburn naquela foto icônica 'Breakfast at Tiffany's'. Ou talvez você também se lembre da imagem da princesa Diana em um lindo vestidinho preto fazendo manchetes de primeira página não muito depois que ela se separou de Charles (mais tarde referida como seu "vestido de separação"). E, mais recentemente, a declaração de Angelina Jolie no tapete vermelho com perna causou um grande alvoroço. Na verdade foi Coco Chanel quem popularizou o pequeno vestido preto na década de 1920. Naquela época, o preto era reservado principalmente para o clero e para os que estavam de luto. Em 1926 a Vogue francesa imprimiu uma foto dela vestindo um vestido preto curto e simples e o chamou de "o uniforme da mulher moderna", enquanto a Vogue americana o chamou de "Chanel's Ford", como o Modelo T, uma referência à produção em massa do carro de Henry Ford tornando-o acessível e, portanto, acessível a todas as classes sociais. O que ela realmente inventou foi mais um conceito ou princípio; a idéia de que um único vestido pode ser usado para muitos tipos diferentes de eventos, e vestido para cima ou para baixo com acessórios. Agora o vestido icônico é tão onipresente que tem uma entrada na Wikipedia. Então, o que é realmente um pequeno vestido preto? É freqüentemente citado como sendo um vestido curto para coquetel, mas não necessariamente tem que ser. Afinal de contas, naquela famosa foto, Audrey Hepburn estava usando um vestido comprido. Portanto, no final das contas, trata-se mais da versatilidade e elegância do vestido do que do seu comprimento. Isso também significa que um vestido maxi poderia ser um LBD (um LBMD talvez?). Portanto, essencialmente, é aquele guarda-roupa de trabalho cavalo, o grampo, o traje de "ir a qualquer lugar". Aquele que você veste quando está se sentindo mal, aquele em que você sempre se sente fabuloso. Na verdade, não há absolutamente nada de errado em ter várias LBDs a serem giradas de acordo com o humor e o capricho ao longo dos anos. Existem apenas duas regras, na verdade. Número um, deve bajular sua figura. Lembre-se de que ela ficará pendurada em seu guarda-roupa por muitos anos e precisa acomodar aqueles poucos quilos que vêm e vão. E número dois, ela deve se adequar à sua personalidade. Não vale a pena escorregar em um vestido de renda com pérolas se você for realmente uma garota de penas e lantejoulas. Tendências atuais Renda De senhora a gótica, a renda está em toda parte no momento e é pouco provável que alguma vez namore. Usando os melhores tecidos e viajando pelos quatro cantos da terra para se inspirar, Bless'ed Are The Meek designers Maria Maung e Tarek Kourhani trabalham juntos misturando silhuetas urbanas descontraídas com detalhes de alta costura para trazer uma estética de alta costura sexy, resultando em looks que são ao mesmo tempo polidos e terrosos. O epítome da opulência, este desenho de renda atraente garantirá que você esteja preparado sem esforço para qualquer código de vestido de gravata preta. As credenciais clássicas garantem que isto seja intemporal o suficiente para durar mais que qualquer tendência, tornando-o um investimento inteligente para qualquer estilista! O modelo é 5'11 / 180cm, um UK 8 padrão e está usando um tamanho UK 8. Este item é fiel ao tamanho. Saia completa Pode ser o fim da tendência do vestido de patinador, mas vestidos curtos com saias completas ainda são populares. Em ascensão está a popularidade da saia curta plissada/estruturada. Uma saia cheia e crocante é uma contrapartida ousada ao corpete elegante e ajustado deste vestido lúdico alice + olivia. As lantejoulas brilhantes têm efeito de manchas de leopardo ao longo do corpete, e um painel de malha pura acentua as costas. Uma camada de seda acrescenta elegância à saia, que cai em uma bainha forrada com tule para um acabamento dramático e flacidez. Zíper traseiro exposto. Mangas compridas encaixadas. Forrado. Drapey Não há nada como um pouco de drapeado artístico para suavizar uma silhueta e acrescentar um toque de feminilidade. Lançada em 2002, alice + olivia por Stacey Bendet é uma marca sofisticada com uma sensibilidade lúdica, que simboliza a personalidade e o estilo de sua fundadora, Stacey Bendet. A marca nasceu da busca pessoal da Staceys para criar um par de calças lisonjeiras, e desde então cresceu e se tornou uma coleção completa de mulheres prontas para usar, incluindo roupas externas, vestidos</w:t>
      </w:r>
    </w:p>
    <w:p>
      <w:r>
        <w:rPr>
          <w:b/>
          <w:color w:val="FF0000"/>
        </w:rPr>
        <w:t xml:space="preserve">id 273</w:t>
      </w:r>
    </w:p>
    <w:p>
      <w:r>
        <w:rPr>
          <w:b w:val="0"/>
        </w:rPr>
        <w:t xml:space="preserve">A história de Stevenson me deu um sopro na cabeça! Ela não só estava escrevendo sobre a melhor cidade ao redor, mas era uma jovem escritora de viagens com a qual eu podia me identificar, ela era hilariante, e era perspicaz. Era como nada que eu jamais havia experimentado antes (esp. do Toronto Star!). Visite rebstevenson.com Há cerca de um ano, dirigi uma palestra no fim de semana dos ex-alunos da Universidade Brock chamada "Hitchhiker's Guide to the Blogosophere". Foi uma apresentação multimídia que levou as pessoas através de 20 dos mais interessantes e extraordinários blogs/bloggers ao redor. Reb facilmente fez a lista. Quando alguém me perguntou o que eu previa para o futuro do blogopshere e dos blogs de sucesso, eu apontei para o Reb. O site da Stevenson ( www.rebstevenson.com ) apresenta atualmente suas duas últimas séries de viagens: "Reb Across the Pond" onde ela cobre o País de Gales, Escócia e Inglaterra, e "Retro Road Trip", onde ela bloga sobre sua viagem de 14 dias pelo Canadá através daquela rodovia Trans Canada Highway. Ela cobre muito mais do que apenas viajar também. Dica: Você gosta de cozinhar ou de artesanato? E, claro, a razão pela qual estou feliz em traçar o perfil dela, é que por acaso ela também sabe uma ou duas coisas sobre a cidade de Nova York! Portanto, sem mais adieu, assista a este vídeo e não deixe de ler as Perguntas e Respostas humorísticas e as Dicas abaixo! P &amp; R Em sua primeira viagem a NYC, o que você gostaria de saber então, que você sabe agora? Gostaria de ter sabido que era uma má escolha dormir em um quarto de albergue para 4 pessoas com dois beliches. Eu estava no topo. Um australiano de roda livre estava em baixo. Eu acordei no meio da noite para um "terremoto". Percebi que agora estava em um quarto de albergue para 5 pessoas. O que é algo que o surpreendeu na cidade de Nova York? Como os moradores locais são amigáveis. Eu sei que isso é um clichê brutal, mas realmente acredito que os nova-iorquinos em geral estão REALMENTE felizes de viver onde vivem. Devem ser todos aqueles avistamentos de celebridades. Quero dizer, você não ficaria orgulhoso de sua cidade se você rotineiramente visse divindades celulóides em calças de treino desleixadas, cabelos não lavados e Uggs fazendo seu caminho até a loja da esquina? Se "A Grande Maçã" não se tornasse o nome de Nova York, o que você acha que poderia ter sido? O Playground de Gozer Em todas as suas viagens, o que você acha que torna Nova York única (&amp; tão supostamente adorável) ? Filmes. Tem sido tão glorificado no cinema americano que você se sente como se estivesse em um filme quando você está lá. Só que ninguém está filmando com você, o que é um pouco chato, mas torna sua viagem a Bloomingdales um pouco mais fácil. "Quando eu crescer, espero ser sábio, mas infantil", diz Stevenson. Se você pudesse escolher apenas três coisas para fazer em NYC, quais seriam? 1) Ir a uma gravação do Letterman 2) Ver Times Square à noite (parece óbvio demais, mas aposto que algumas pobres almas sentem falta), 3) Caminhar do centro da cidade para o centro. Quando você fizer sua próxima viagem a NYC, você tem alguma coisa em mente que gostaria de ver, fazer, ou experimentar? Na verdade, meu namorado tem uma série de vídeos na internet com bonecos ( www.pancakemanor.com ), e esperamos marcar uma visita ao cenário da Sesame Street! Alguma visita de celebridades em NYC, ou em outras aventuras de viagem? Além de assistir a uma gravação do Letterman, que não conta...hmmm...já vi Jerry Seinfeld na rua em Seattle e John Cleese em Londres. Provavelmente estou me esquecendo de um monte de atores. Cleese e Seinfeld são muito mais impressionantes para mim porque eles são escritores. Eu preferia muito mais conhecer Stephen Merchant do que Brad Pitt. Ah, isso me lembra que já vi Brad Pitt de perto. Ao contrário de muitos atores importantes, ele é na verdade alto o suficiente para montar o Krazee Koaster na feira da diversão. Quais são alguns conselhos que você costuma dar aos novos ou companheiros de viagem? Caminhe, não ignore as cidades pequenas, e deixe a bigorna em casa. Pegue a bigorna de viagem minúscula. Como especialista em viagens feminina, você tem alguma dica especial para mulheres viajando em grandes cidades como NYC? Às vezes, os seios vêm com uma etiqueta de preço elevado, mesmo que sejam 100% reais. Ser mulher afeta de fato a maneira como você pode</w:t>
      </w:r>
    </w:p>
    <w:p>
      <w:r>
        <w:rPr>
          <w:b/>
          <w:color w:val="FF0000"/>
        </w:rPr>
        <w:t xml:space="preserve">id 274</w:t>
      </w:r>
    </w:p>
    <w:p>
      <w:r>
        <w:rPr>
          <w:b w:val="0"/>
        </w:rPr>
        <w:t xml:space="preserve">O estupro está tendo um momento. E não de uma boa maneira. As mulheres que assumiram que as metas básicas de igualdade foram fixadas em pedra, ficaram muito chocadas nos últimos dias. Em ambos os lados do Atlântico, da esquerda e da direita, políticos masculinos e "figuras públicas" de meia-tigela fizeram causa comum sobre o estupro. Não para condená-lo, ou para prometer uma ação mais dura no policiamento; mas para minimizá-lo e rejeitá-lo como um crime. Começou com Julian Assange, e a decisão repelente do Equador de lhe conceder "asilo político". Assange não é acusado de nenhum crime político. Ele é acusado pela lei sueca de estuprar uma mulher e molestar sexualmente outra. Ao conceder asilo, o Equador cuspiu no registro de direitos humanos da Suécia, uma democracia liberal, mesmo de esquerda, européia. Quando o Twitterati e o exército de groupies da Internet Assange começaram suas comemorações, começou o menosprezo das acusações. O que supostamente havia acontecido era "não estupro", argumentaram eles. Isto, embora seja claro que uma mulher afirma que estava dormindo e inconsciente quando, segundo ela, Assange a estuprou. Uma pessoa inconsciente não pode dar seu consentimento. A alegação de que a mulher tinha consentido em sexo seguro com preservativo, mas não em sexo inseguro sem preservativo, foi frustrada; seu direito de reter o consentimento para uma possível gravidez ou doenças sexualmente transmissíveis era aparentemente inexistente. Assange teve seu dia nos tribunais ingleses - vários dias, na verdade. E mais de uma vez, nossos tribunais deixaram claro que o sexo sem consentimento constitui um delito de estupro sob a lei inglesa. Quando Assange fez um discurso divagante no domingo da varanda da embaixada do Equador, ele se pintou como mártir, cantou os louvores do regime repressivo do Equador e ignorou totalmente as duas mulheres, e a alegação de estupro. A adoradora multidão de esquerdistas no chão aplaudiu e aplaudiu. Algumas delas relataram fotos tipo Messias de Assange, legendadas "O Mensageiro". Ninguém gritou: "E as mulheres?" Isso já era ruim o suficiente. Feministas de direita e esquerda, inclusive eu, fizeram fila para condenar tanto Assange quanto os zelotas que o apoiavam. A mídia de esquerda, como o Guardian e o New Statesman, cujas páginas na Internet estão cheias de comentaristas minimizando as acusações, foram obrigadas a publicar peças explicando porque Assange teve que se submeter a um tribunal sueco. Mas depois no waded George Galloway. "Nem todos precisam ser perguntados antes de cada inserção", disse ele encantadoramente em um podcast de vídeo na segunda-feira. "Algumas pessoas acreditam que quando você vai para a cama com alguém, tira sua roupa, faz sexo com eles e depois adormece, você já está no jogo sexual com eles". Enquanto estávamos vomitando mentalmente no termo "jogo sexual" usado pelo Sr. Galloway em qualquer contexto, ele piorou a situação. "Pode ser realmente má educação não tê-la batido no ombro e dito: 'Você se importa se eu fizer isso de novo?' Pode ser realmente sórdido e má etiqueta sexual, mas seja o que for, não é estupro ou você faliu o termo estupro de todo significado". Er, não. É Galloway que está falido de significado: estupro é quando uma mulher não consente. Porque ela está, por exemplo, adormecida e inconsciente. O consentimento sexual não é futebol; não se pode comprar um ingresso de temporada. Se os conservadores fossem contrabandeados por causa do descomprometimento da esquerda, no entanto, não teriam muito tempo para se regozijar. Ao mesmo tempo, o candidato republicano à corrida do Senado do Missouri, o deputado Todd Akin, estava indo à televisão para defender sua posição pró-vida - nenhum aborto no caso de estupro. Ele inventou um cracker: "Pelo que eu entendi dos médicos, isso é realmente raro", disse Akin. "Se for um estupro legítimo, o corpo feminino tem meios de tentar fechar tudo isso". E se "talvez isso não funcionasse, ou algo assim", então o estuprador deveria ser punido, não a criança. Como eu te odeio? Deixe-me contar as maneiras. Akin cita "médicos" puramente imaginários - e este é um político que tem assento no comitê de Ciência e Tecnologia da Casa. Ele afirma que é "realmente raro" que uma gravidez ocorra...</w:t>
      </w:r>
    </w:p>
    <w:p>
      <w:r>
        <w:rPr>
          <w:b/>
          <w:color w:val="FF0000"/>
        </w:rPr>
        <w:t xml:space="preserve">id 275</w:t>
      </w:r>
    </w:p>
    <w:p>
      <w:r>
        <w:rPr>
          <w:b w:val="0"/>
        </w:rPr>
        <w:t xml:space="preserve">Entraremos em contato com você para preparar suas reservas para a Temporada 5. Por favor, não envie pedidos múltiplos. Favor observar: Você deve falar com um membro de nosso departamento de audiência a fim de confirmar sua reserva. As reservas NÃO são garantidas devido a possíveis mudanças de horário. Reservas Avançadas Venha assistir a uma gravação ao vivo de The Doctors ! Reservas por e-mail Você pode solicitar reservas enviando-nos um e-mail. Quando os bilhetes estiverem disponíveis, você verá links para datas específicas acima. Um membro de nosso departamento de audiência entrará em contato com você para confirmar a data que você solicitou. Por favor, não ligue para verificar o status de sua solicitação de reserva. Nós ligaremos para você. Linha de reserva 24 horas Você pode telefonar para The Doctors para reservas no 323-THE-DOCS (323-843-3627). Por favor, esteja ciente de que você precisará nos deixar seu nome, números de telefone diurnos e noturnos, e o número de reservas que você está solicitando. Você pode solicitar até quatro reservas para qualquer uma gravação. Qual é o seu horário de gravações? Os Médicos geralmente gravam três programas por dia na quinta e sexta-feira. O programa geralmente grava do final de agosto até meados de dezembro, e depois de janeiro até o início de maio, excluindo feriados. Existe algum requisito de idade? Você deve ter pelo menos 18 anos de idade para assistir a uma gravação. Se o tema permitir, você pode ter 16 ou 17 anos de idade, desde que assista às gravações com seus pais ou responsável legal. Se este for o caso, os menores devem ter uma identificação com foto válida e uma certidão de nascimento para que possam ser admitidos. Não será permitida a entrada de menores de 16 anos no estúdio. Quantos assentos posso reservar? Você pode reservar até quatro assentos para qualquer uma das gravações. O que posso esperar nos dias de gravação? Por favor, espere na calçada do lado de fora dos estúdios Paramount até que as portas se abram. Uma vez abertas, você será admitido em uma área de espera fora do estúdio até que o palco esteja livre para a admissão. Há bancos para sentar e máquinas de venda automática disponíveis uma vez que você esteja no lote da Paramount. A cadeira de rodas do estúdio é acessível? E se eu tiver necessidades especiais? Por favor, entre em contato com seu coordenador de audiência antes do dia da gravação se você ou alguém em seu grupo tiver necessidades especiais e precisar de qualquer assistência ou acomodações para assistir às gravações do The Doctors show. Pessoas com necessidades especiais podem incluir qualquer público com deficiência ou deficiência que necessite de acomodações como cadeira de rodas reservada, acompanhante e outros assentos acessíveis ou dispositivos de assistência auditiva. Providências apropriadas serão tomadas para auxiliá-lo. As pessoas com assentos acessíveis reservados poderão entrar no Estúdio antes dos membros da audiência geral, desde que cheguem pelo menos 30 minutos antes da gravação estar marcada para começar. Cadeiras de rodas reservadas, acompanhantes e outros assentos acessíveis poderão ser liberados para outros membros da audiência se não forem reclamados 15 minutos antes do início das gravações. Favor observar que, para reservar assentos acessíveis, você deve contatar seu Coordenador de Audiência com antecedência . Caso não o faça, os assentos acessíveis estarão disponíveis somente por ordem de chegada. Onde fica a entrada da platéia? A audiência entrará no 860 N. Gower St., um quarteirão ao norte da Waring St., diretamente abaixo dos estúdios Paramount/ The Doctors marquee. Posso mudar um nome na minha reserva? Você pode mudá-lo no check-in da audiência no dia de sua gravação (desde que a pessoa substituta cumpra todos os requisitos). Se você quiser mudar mais de um nome em sua reserva, deve ligar para a linha de reserva 323-THE-DOCS ( 323-843-3627 ) antes da data da gravação, e indicar claramente essas mudanças de nome no voicemail. O que eu visto? Pedimos que todos se vistam em trajes de negócios. Um terno de calças e blazer é apropriado, pois fica frio no estúdio. Por favor, NÃO use qualquer roupa branca ou bege, padrões elaborados ou jeans, pois eles não são preferidos para a câmera. Posso tirar uma foto ou conseguir os autógrafos do The Doctors? Nenhuma câmera, gravadores, telefones celulares, pagers, livros, comida, etc. serão permitidos no estúdio. Se você trouxer estes ou outros itens semelhantes, nós os verificaremos e os devolveremos ao sair do estúdio. Infelizmente, não temos tempo para assinar autógrafos. Informações adicionais: Verificação de segurança Todos os participantes do espetáculo devem passar por uma verificação de segurança antes de ter acesso ao estúdio. Por favor, reduza o tamanho de qualquer bolsa ou sacola que você estiver trazendo consigo. Eventos beneficentes Estamos felizes em fornecer um pacote de quatro ingressos para que você possa leiloar em seu benefício beneficente. Por favor, siga as instruções abaixo para garantir que possamos atender seu pedido em</w:t>
      </w:r>
    </w:p>
    <w:p>
      <w:r>
        <w:rPr>
          <w:b/>
          <w:color w:val="FF0000"/>
        </w:rPr>
        <w:t xml:space="preserve">id 276</w:t>
      </w:r>
    </w:p>
    <w:p>
      <w:r>
        <w:rPr>
          <w:b w:val="0"/>
        </w:rPr>
        <w:t xml:space="preserve">Eles conseguiram! Little Mix fez a história do X Factor ao se tornar o primeiro grupo a levar para casa a coroa Little Mix ontem à noite fez a história do X Factor ao se tornar o primeiro grupo a ganhar o show de talentos da ITV. Jesy Nelson, Perrie Edwards, Leigh-Anne Pinnock e Jade Thirlwall venceram o companheiro finalista Marcus Collins no último obstáculo para levar a coroa para casa depois de uma série de apresentações impressionantes no show final. Gritando de alegria quando lhes foi dito que tinham ganho o show, as meninas explodiram em lágrimas antes de falar com o anfitrião Dermot O'Leary. Jesy acrescentou: "Isto nunca vai se afundar". Nunca poderemos agradecer o suficiente ao público por votar por nós". Tulisa, que explodiu em lágrimas quando a notícia foi anunciada, acrescentou mais tarde: 'Acho que eu queria que elas ganhassem mais do que elas ganharam'. Nervosismo: As meninas e seu companheiro finalista Marcus Collins aguardavam a notícia do resultado Superado: Jade e Tulisa começaram a gritar quando os resultados foram anunciados Parabéns: As meninas abraçaram o vice-campeão Marcus enquanto seu mentor Gary as aplaudia Simon Cowell, que esteve ausente do painel deste ano, também foi rápido em parabenizá-las, escrevendo em sua página no Twitter: Parabéns a @LIttleMixOffic . E Paula, como você pode ver, os grupos podem ganhar este programa! Eu estava realmente esperando que um grupo vencesse este ano. @OfficialTulisa tem feito um grande trabalho. Estas meninas poderiam ser estrelas'. Little Mix lançou agora a capa de Damien Rice's Cannonball como single da vencedora, e estão esperando conquistar o cobiçado lugar número um do Natal com a pista. O single do ganhador: Little Mix's Cannonball está fora agora o cantor irlandês Rice alcançou o número 32 no UK Singles Chart em 2003 com Cannonball, o segundo single de seu álbum de estréia O. Rice então relançou a faixa em 2004, atingindo o número 19 no Reino Unido e 21 na Irlanda. No entanto, muitos fãs foram ao Twitter antes do anúncio dos resultados para especular que a decisão já havia sido tomada, após o anúncio de Natal de Marks and Spencer apresentar Little Mix no final ao invés de Amelia Lily, que já havia apresentado no final. Um fã tweetou: "Bem, sua pequena mistura óbvia ia ganhar, eles eram os que estavam no final do anúncio das Marcas e Spencer". Enquanto outro acrescentou: 'Como Marks e Spencer's podem saber que a pequena mistura ganhou antes de nós?'. O show começou com os dois finalistas tentando superar seus nervos sobre quem seria nomeado o vencedor, com Marcus dizendo: 'Mais duas apresentações agora e um de nós será coroado o vencedor'. É incrível'. O pequeno Mix acrescentou: 'Queremos mesmo fazer bem, queremos mesmo ganhar!'. A última vez que um grupo feminino teve tanto sucesso em um reality show foi quando foram criadas as Girls Aloud na Popstars: Os Rivais, em 2002. Teary: Little Mix pose up com Tulisa depois de terem sido anunciados como os vencedores Fator fixo? Os fãs foram ao Twitter para especular que a decisão tinha sido tomada antes de os resultados serem anunciados depois que o anúncio de Marks and Spencer apresentou o Little Mix no final, o anfitrião Dermot O'Leary parecia mais elegante em seu smoking preto enquanto ele se dirigia ao palco para apresentar o show da noite, embora ele tenha decidido deixar os movimentos de dança depois do medley de abertura da noite passada. As loiras se divertem mais: Amelia Lily e Kitty Brucknell pareciam estar curtindo a apresentação Rostos familiares: Craig Colton, 2 Shoes e Sophie Habibis voltaram para outra apresentação Johnny Robinson e Sami Brookes então deram início aos Moves Like Jagger, acompanhados por Craig Colton, antes de Kitty Brucknell ficar de pé na mesa dos juizes enquanto ela cantarolava The Edge Of Glory de Lady Gaga, acompanhada por Amelia Lily, que perdeu por pouco um lugar no show final. Notadamente ausente, porém, estava Frankie Cocozza, que desistiu do espetáculo após alegações de consumo de drogas. As apresentações solo foram iniciadas por Marcus, que decidiu cantar sua faixa favorita da série, Higher and Higher. Poderoso em rosa: Marcus vestiu sua camisa e jaqueta rosa favorita para mais uma vez apresentar Higher and Higher So proud: O mentor de Marcus, Gary, disse que não podia estar mais orgulhoso do Liverpudlian Explicando sua decisão, Marcus disse: "Apresentar-se cada vez mais alto foi um momento real para mim no programa, foi uma das minhas apresentações favoritas em toda a série. É um momento tão importante", disse Marcus.</w:t>
      </w:r>
    </w:p>
    <w:p>
      <w:r>
        <w:rPr>
          <w:b/>
          <w:color w:val="FF0000"/>
        </w:rPr>
        <w:t xml:space="preserve">id 277</w:t>
      </w:r>
    </w:p>
    <w:p>
      <w:r>
        <w:rPr>
          <w:b w:val="0"/>
        </w:rPr>
        <w:t xml:space="preserve">SUGESTÕES PARA ANGARIAÇÃO DE FUNDOS ACHA QUE VOCÊ NÃO PODE SE DAR AO LUXO DE FAZER UM PROJETO? -- PENSE DE NOVO! Você pode arrecadar fundos para o seu projeto. Nós lhe daremos muitas dicas e idéias sobre como fazer isso! Muitas pessoas angariam todo o dinheiro que precisam (e mais) -- e geralmente muito rapidamente! Meu nome é Rachel e eu arrecadei mais fundos do que precisava para fazer meu projeto. Você também pode fazer isso! "Se você não pedir, você não recebe". O objetivo da arrecadação de fundos é obter/ ganhar dinheiro suficiente para permitir que você viaje para uma cultura diferente e adquira uma melhor compreensão dos diferentes grupos étnicos e como eles vivem, ao mesmo tempo talvez ajudando crianças desprivilegiadas ou fazendo sua parte para a conservação. Portanto, ao lidar com pessoas que esperam financiá-lo, enfatize o bem que você estará fazendo enquanto estiver em sua colocação e o benefício que você obterá com sua colocação em sua vida/carreira futura ... ninguém lhe dará dinheiro para viajar para algum país distante para ... deitar na praia! Mas você já sabe que, caso contrário, não estaria lendo este livreto. Projeto Voluntário ou Estágio de Experiência de Trabalho, ambos contribuem para o desenvolvimento da comunidade, intercâmbio cultural, estimulando a economia local e seu desenvolvimento pessoal. Muitas empresas, trusts, instituições de caridade e indivíduos acreditam que o desenvolvimento comunitário e o desenvolvimento pessoal são vitais no mundo de hoje e irão financiar indivíduos para fazer isso - então grite sobre os bons resultados que seu projeto alcançará - isso pode lhe dar um longo caminho!! POR ONDE COMEÇAR? O objetivo da captação de recursos é levantar dinheiro suficiente para financiar sua colocação. Não podemos dizer a você para "ir para mais ou menos e eles lhe darão o dinheiro", mas podemos lhe dar muitas idéias sobre como ganhar ou levantar fundos. Cabe então a você saber o quanto você está determinado e o quanto está preparado para trabalhar. Há muitas coisas que você pode fazer para arrecadar fundos para sua viagem, inclusive: ? Jornais Locais Seu pequeno jornal local está frequentemente em busca de histórias com um interesse local. Entre em contato com eles - é uma grande publicidade para você e uma grande história para eles! Você poderá gritar sobre as coisas fantásticas que estará fazendo em sua colocação, que a comunidade local vai adorar ouvir! Não esqueça de pedir para incluir informações de contato e detalhes de como as pessoas podem patrociná-lo - você nunca sabe quantas pessoas irão ler o artigo e contribuir para a causa! ? Revistas Faça sua pesquisa e depois entre em contato com as revistas que possam estar interessadas em patrociná-lo/patrocinar para você. Se você é um escritor entusiasta, você poderia sugerir escrever alguns pequenos artigos para a Revista em troca de patrocínio. Por exemplo, se você estiver ensinando Drama ou Artes, você poderia contatar uma revista local de Artes &amp; Artesanato e se oferecer para escrever um artigo sobre sua colocação em troca de patrocínio e publicidade. ? Estações de Rádio Locais Estão sempre em busca de histórias locais interessantes também! Um apresentador pode querer tê-lo como convidado em seu programa para falar sobre o que você espera fazer - e depois outra entrevista no seu retorno sobre como foi no país em que você se voluntariou. A estação pode não patrociná-lo pessoalmente, mas muitos de nossos voluntários foram convidados a falar sobre sua próxima aventura, e muitos tiveram o apresentador com uma menção sobre sua necessidade de patrocínio e um e-mail ou número de telefone de contato. ? Blog Comece um blog e diga às pessoas o que você está fazendo! Gina foi voluntária em Knysna com Travellers e começou um blog para o qual as pessoas podiam doar -- ela arrecadou US$ 5.000! (cerca de 3.125 dólares). Desde que voltou de sua colocação, ela tem levantado fundos para enviar ao Centro onde ela fez seu projeto. Você pode ver o blog dela aqui . ? Redes Sociais É uma maneira rápida e fácil de dizer às pessoas o que você está fazendo! Conte aos seus amigos no Facebook , Twitter ou em qualquer outra rede social da qual você seja membro! Crie uma conta Paypal e peça doações às pessoas - se cada um de seus amigos do Facebook doasse de 1 a 5, quanto você arrecadaria?! CHARIDADES E TRUSTES CARITÁRIOS Fundos e instituições de caridade locais às vezes patrocinam pessoas para se envolverem em projetos que melhoram a vida de comunidades menos desenvolvidas, ou para ajudá-lo a se desenvolver como pessoa através de uma atividade que também beneficiará outras pessoas. ? UK ESPECIFICAMENTE: Em sua biblioteca local deve haver um livro chamado ' Directory of Grant Making Trusts' -- é geralmente referência apenas por ser muito caro (120). É uma lista abrangente</w:t>
      </w:r>
    </w:p>
    <w:p>
      <w:r>
        <w:rPr>
          <w:b/>
          <w:color w:val="FF0000"/>
        </w:rPr>
        <w:t xml:space="preserve">id 278</w:t>
      </w:r>
    </w:p>
    <w:p>
      <w:r>
        <w:rPr>
          <w:b w:val="0"/>
        </w:rPr>
        <w:t xml:space="preserve">Sinopse Loopiethotamus é um Chihuahua que realmente pensa que ele é um hipopótamo. Quando ele foi deixado por sua mãe biológica no prado, ele era um cachorrinho. Na mesma noite em que ele foi deixado lá, Mamãe Hipopótamo o encontrou e o levou para casa para morar com ela e sua família. Mamãe Hipopótamo não queria que Loopiethotamus se sentisse excluído ou como se ele não fizesse parte da família, então ela lhe coseu um terno de hipopótamo para vestir. No dia seguinte, ela o vestiu e o vestiu desde então. Sempre que ele se olha no espelho, ele não vê o Chihuahua que ele realmente é. Ele vê um hipopótamo, mesmo que seu rosto não esteja dentro do terno. Ele tem que ser capaz de ver para onde ele vai, certo? Loopiethotamus passa por muitas situações diferentes no dia a dia. Imagine viver em um terno que é grande demais para você... Às vezes as crianças do bairro o provocam. Eles lhe dizem que ele é adotado, mas ele opta por não deixá-los saber que esses comentários o machucam. Todos, exceto Loopiethotamus, sabem que ele é um Chihuahua além dele. No entanto, ele está convencido de que é um hipopótamo. Ninguém é capaz de lhe dizer o contrário. Estes livros são ótimos para ler para seus pequenos. São fáceis de ler, cheios de amor, e todos cairão patas sobre os cascos de Loopiethotamus. Muitas vezes, passamos pela vida sentindo-nos pequenos, inadequados e simples. Mas Loopiethotamus nos ensina que mesmo que sejamos pequenos, podemos viver e pensar alto. Mesmo que não nos encaixemos, ainda podemos nos sentir bem com quem somos. Família é família, não importa a forma ou o tamanho que você seja. Siga Loopiethotamus em suas viagens que virão. Ele tem uma festa de aniversário muito legal, uma grande e desafiadora corrida, três desejos magníficos, e muito mais! Seu caráter vai conquistar seus filhos a cada vez!</w:t>
      </w:r>
    </w:p>
    <w:p>
      <w:r>
        <w:rPr>
          <w:b/>
          <w:color w:val="FF0000"/>
        </w:rPr>
        <w:t xml:space="preserve">id 279</w:t>
      </w:r>
    </w:p>
    <w:p>
      <w:r>
        <w:rPr>
          <w:b w:val="0"/>
        </w:rPr>
        <w:t xml:space="preserve">Somniloquy! de Jaybird em 18 de outubro de 2012 Nossa tarefa esta semana para nossa leitura do Sandman foi ler a edição "Passageiros". Aqui está minha idéia para os spoilers que acontecem nas coleções que ainda não rachamos: por favor, apodreçam13 eles. Essa é uma encriptação simples que permitirá às pessoas que querem evitar os spoilers evitá-los e às pessoas que querem discuti-los discuti-los. Nós somos bons? Nós somos bons! Todos que fizeram a leitura, nos vemos depois do corte! #5 Passageiros O último dos quadrinhos do Sam Kieth abre logo após o Asilo Arkham. Para aqueles que não estão acostumados com o universo DC, Arkham é o Asilo para os Criminalmente Insanos na cidade de Gotham... ou seja, o Asilo onde a maioria dos bandidos do Batman tende a acabar. O primeiro painel nos diz que vamos ouvir a canção temática de Alfred Hitchcock Presents: "Marcha Funerária de uma Marionete" Da televisão vem a letra "Boa Noite, Companheiros Turistas... Acho que isto prova de alguma forma que o avião nunca poderá substituir o trem". Fazer algum googling me diz que Alfred Hitchcock estava dando este monólogo de alguns trilhos de trem aos quais ele havia sido amarrado. "Don't Interrupt" é o nome do episódio. O IMDB nos diz que o resumo do enredo para esse episódio é: "O rádio avisa que um paciente mental fugiu de um hospital para uma nevasca severa no Novo México. Na parada de trem perto do sanatório, um vaqueiro enorme e velho embarca no trem e acalma uma família agitada com contos altos do Ocidente, enquanto o trem sitiado pára. Totalmente entrançado é o jovem garoto da família, vestido de pistoleiro. O paciente é o velho vaqueiro? "Como isto está acontecendo, vemos o Doutor Destino no processo de fuga. Agora, você pode estar interessado em saber que o Doctor Destiny era, tradicionalmente, um cara mau que lutou contra a Liga da Justiça, como, por exemplo, nos anos 60. Ele tinha um "materialoptikon" (uma "pedra de sonho") que ele usava para combatê-los. Bem, esta é uma veia muito rica para não bater... e assim vemos o Doutor Destino explicar ao Espantalho que ele quer recuperar seu "mat-er-i-op-ti-kon" e dominar o mundo com ele. (É claro, este rubi é o terceiro dos itens do Sonho que ele precisa de volta para recuperar seu poder total). A cena com o Espantalho estabelece basicamente duas coisas: a primeira é que o Dream está fazendo sua coisa no Universo DC e não um lugar do tipo "Terra-D". A segunda é que estamos em uma das histórias onde pessoas normais (como os guardas em Arkham) são mortas... bem a tempo de ver o Doutor Destino seqüestrar uma senhora dirigindo um carro. Nosso próximo interlúdio é que nos encontramos em um pesadelo vivido por Scott Free (Mister Miracle) no qual vemos sua adolescência em Apokolips e descobrimos que ele não sabe qual é seu verdadeiro nome... ele acorda e Dream está lá e, em resposta à pergunta "quem é você? "Você quer um nome, 'Scott Free'"?" Corta para o Doutor Destino tendo uma conversa com Rosemary na qual ele é infalivelmente educado e pede desculpas por assustá-la, nós a vemos aprender que o Doutor D escapou de Arkham e a vemos dar ao Doutor um casaco de seu marido. Dream e Mister Miracle estão falando sobre os vários troféus recolhidos dos vários vilões derrotados no passado. Foi nesta ou naquela sala de troféus? Se estivesse naquela, foi destruída... quem saberia? Quem fez parte da Liga da Justiça na última vez que o Doutor D foi derrotado? Quem saberia onde está o rubi? Scott estala seus dedos enquanto se lembra de quem saberia... E passamos ao Doutor Destino explicando que ele não se chama mais assim. Apenas o Doutor John Dee. O Doutor Dee. Descobrimos que a senhora que dirige o carro é Rosemary ("por lembrar") e estabelecemos que o Doutor Dee era um daqueles supervilianos que foram ao porão de Arkham anos atrás e foi esquecido. (Segundo o cânon, ele se parece com ele porque precisava poder sonhar para usar o Materiop</w:t>
      </w:r>
    </w:p>
    <w:p>
      <w:r>
        <w:rPr>
          <w:b/>
          <w:color w:val="FF0000"/>
        </w:rPr>
        <w:t xml:space="preserve">id 280</w:t>
      </w:r>
    </w:p>
    <w:p>
      <w:r>
        <w:rPr>
          <w:b w:val="0"/>
        </w:rPr>
        <w:t xml:space="preserve">Este site é um site de fãs UNOFFICIAL. Você pode visitar o site oficial OnLive em OnLive.com Ganhe um Console de Jogo OUYA no Novo Concurso de Nosso Site de Irmãs - OUYAForum.com Se esta é sua primeira visita, não deixe de conferir o FAQ clicando no link acima. Talvez você tenha que se registrar antes de poder postar: clique no link de registro acima para prosseguir. Para começar a visualizar mensagens, selecione o fórum que você deseja visitar a partir da seleção abaixo. O fato OnLive em potencial vale mais do que a aquisição? Há rumores de que a Perlman queria um bilhão de dólares de uma aquisição. Foi um tempo de recessão, mas um bilhão faria um caminho para fazer o DIDO e outros planos. Tem havido artigos nos sites Playstation sugerindo que a Sony seria o alvo do litígio e se perguntando se isso anularia os planos ou o entusiasmo da Sony pela nuvem no PS4. Eu não vejo como isso poderia anular os planos deles porque é uma necessidade que eles joguem duro no espaço da nuvem. Portanto, eles se beneficiariam de agir em seus planos, eles não têm escolha. De uma forma ou de outra, parece que haveria danos e ganhos envolvidos para apoiar a busca da Onlive. Um bilhão de pessoas não impediria a Sony de ser um jogador na nuvem. Se este fato for aprovado, resolvido ou não, acho que saberemos se Gaikai foi apenas um golpe de marketing da Sony - ele sairá. Eu acho que foi. Mas de uma forma ou de outra, acho que a frente Gakai aproximou a Sony e a Nvidia após a queda sobre a RSX no PS3. Talvez não seja tarde demais para que a Sony morda a bala e adquira Onlive por um bilhão ou talvez mais agora. A Sony registrou uma perda de 5,6 bilhões de dólares este ano. 2,6 bilhões de dólares dessa perda, provenientes apenas do lado dos jogos. Eles esperavam 6,5 bilhões de dólares. Onde eles vão conseguir mais 1B para comprar o OnLive? Ainda mais, por que a Sony desperdiçaria seu dinheiro quando os jogos não estão fazendo nada? Eles compraram Gaikai muito provavelmente pela parceria Nvidia e pela atraente etiqueta de preço de 3,5M. Perlman estava apenas sendo um tolo ganancioso. Confira o elenco da OLFC em http://www.bitloaders.com . Um novo tipo de show para todos os jogos. Sony ou Microsoft seria uma escolha prática para vender... Eles têm jogo e se tal empresa conseguisse ao vivo, tudo o que eles têm que fazer é adicionar água, através da adição de conteúdo em massa e vê-la crescer. Mas eu estou com Niko neste caso. Perlman pode ter colocado sua cabeça em um bloco de corte e destruído o conceito de onlive, virando sua cabeça para longe do sony. E boas observações, Alex! Tenha sempre tópicos interessantes e muitas vezes esclarecedores nos fóruns. Onlive: Wolf_Wisper (não muito de um multiplayer competitivo, mas de cooperativas de amor!) ?para mim, a insanidade é super sanidade. O normal é a psicose. Normal significa falta de imaginação, falta de criatividade... Obrigado, pessoal. E Niko, sim, claro que você está certo. E especulou-se que a Sony não comprou antes, não porque o preço de um bilhão não fosse razoável, mas apenas porque os tempos difíceis. Mas os rumores do PS estão preocupados que a MS compre OnLive para ir atrás da Sony e realmente dirija esse fato. Mas quanto à Sony comprar neste momento, isso prejudicaria, mas seria outro negócio sem escolha para se defender contra o processo da OnLive ou mesmo da MS e não é como a Sony teria que apresentar o fato como uma quantia fixa. A Sony para prestígio e poder tem que permanecer no jogo. Isso pode atrasar a MS contra eles também, a MS tem que ser capaz de dizer que eles têm a concorrência porque eu acho que o jogo é central para os próximos passos da MS para todo o seu negócio. A EM com uma patente fundamental sobre os jogos na nuvem? Onde isso poderia levar? Liquid Nova, você definitivamente apontou isso, não é verdade sobre a adição de água correndo com ela. Mas a Onlive tinha mais do que isso, ela "azeitonas", que era uma abordagem de segurança que muitos ajudaram a nomear a empresa. Eu estava lendo que era ou é uma forma de curar a fenda da nuvem pública privada, que é maciça. Se fosse a Sony a comprar a OnLive, eles estariam pagando uma pequena fração do que Perlman queria com base no registro atual e recente da OnLive. A Microsoft faria mais sentido, pois seus consoles estão basicamente se tornando caixas de cabos. Eles estão definitivamente focados no lado da mídia do mercado neste momento. Eles também não tiveram uma perda enorme como a Sony. Embora eu duvide que seja e parece que uma das pessoas que está comprando já tenha sido mencionada pelo jornal local, não acho que vá ser assim que qualquer um de nós pensa. Confira o elenco da OLFC em http://www.bitload</w:t>
      </w:r>
    </w:p>
    <w:p>
      <w:r>
        <w:rPr>
          <w:b/>
          <w:color w:val="FF0000"/>
        </w:rPr>
        <w:t xml:space="preserve">id 281</w:t>
      </w:r>
    </w:p>
    <w:p>
      <w:r>
        <w:rPr>
          <w:b w:val="0"/>
        </w:rPr>
        <w:t xml:space="preserve">14 de outubro de 2012 A paz é um prêmio, mas não foi vencida pela União Européia ao conceder o Prêmio Nobel da Paz à União Européia suscita, acima de tudo, uma pergunta: é tarde demais para os herdeiros de Alfred Nobel pedirem seu dinheiro de volta? Com a comenda primeiro de Al Gore, e depois de um neófito Barack Obama, o comitê de premiação foi geralmente concordado em ter feito de si mesmo um tolo colossal. Mas o anúncio de ontem transcendeu os sonhos mais loucos dos críticos. Levar esta decisão a sério seria dar ao comitê Nobel um status que, muitos argumentariam, ele não merece mais. De fato, o maior serviço que prestou não foi a diplomacia, mas a comédia. Como é delicioso assistir ao desfile de eurocratas fechando os ouvidos para a zombaria cacofônica de ontem, pois eles modestamente expressaram sua surpresa e prazer. E que êxtase imaginar o mesmo... Os noruegueses estão enviando um foguete de lembrança para seus vizinhos continentais: No meio da crise de hoje, lembrem-se, o euro pode ter sido um erro, mas a União Européia deve ser preservada. A União Européia deve ser... mais &gt;&gt; Memorando para o Comitê do Prêmio Nobel da Paz: Há um preço a ser pago para a concessão dos prêmios antes da corrida, quanto mais para ganhar. Os prêmios devem ser concedidos por desempenho, não por potencial, por resultados, não por esforço.... mais &gt;&gt; O comitê que dirige o Prêmio Nobel da Paz foi infiltrado por satiristas ou oponentes interessados em desacreditar a organização? As reportagens da rádio norueguesa desta manhã, transmitidas pela Reuters, sugerem que a União Européia está... mais &gt;&gt; Ao invés de atacarem uns aos outros, os europeus deveriam culpar os "grandes europeus" do passado. Homens como o Sr. Kohl e o Sr. Delors foram verdadeiramente "grandes" em outros contextos. O Sr. Kohl conduziu através da unificação da Alemanha. O Sr. Delors... mais &gt;&gt;</w:t>
      </w:r>
    </w:p>
    <w:p>
      <w:r>
        <w:rPr>
          <w:b/>
          <w:color w:val="FF0000"/>
        </w:rPr>
        <w:t xml:space="preserve">id 282</w:t>
      </w:r>
    </w:p>
    <w:p>
      <w:r>
        <w:rPr>
          <w:b w:val="0"/>
        </w:rPr>
        <w:t xml:space="preserve">No mês passado, analisamos o desenvolvimento da gravação digital, e consideramos o processo de amostragem - a primeira etapa na transformação de um sinal analógico em digital. Este mês examinaremos a segunda etapa, a quantificação, que é a conversão de um sinal analógico amostrado em um verdadeiro sinal digital. Também examinaremos os problemas teóricos e práticos inerentes à quantificação e algumas das soluções inteligentes que foram desenvolvidas para superá-los. Vimos no mês passado como o processo de amostragem corta um sinal de áudio analógico em fragmentos breves e discretos - instantâneos de como o áudio é alto em momentos precisos no tempo (veja a caixa 'Previamente em um bit de cada vez...' para uma breve recapitulação dos principais pontos de amostragem). Essencialmente, a quantificação é onde a amplitude de cada amostra é medida, dando um valor numérico que pode ser armazenado ou transmitido como dados puramente digitais. A quantificação é inerentemente um processo imperfeito - sempre haverá algum nível de imprecisão na determinação da amplitude de uma amostra. O problema pode ser pensado em termos de medir uma sala para um novo tapete com uma fita métrica escalonada apenas em metros inteiros. Se a largura de uma sala fosse superior a quatro metros, mas inferior a cinco, que número escolheria? Se você especificar a largura como quatro metros, quando o tapete chegar não alcançará a borda da sala, mas se você disser cinco metros, ele se estenderá até a metade da parede! A solução, naturalmente, é usar gradações mais finas na régua - se a sala fosse medida ao milímetro mais próximo, não haveria nenhuma lacuna ou sobreposição discernível. Em outras palavras, os erros de medição seriam significativamente menores e o tapete caberia perfeitamente. ANTERIORMENTE UM BIT EM UM TEMPO... Tipicamente, os sistemas de áudio digital amostram áudio a 44.100 ou 48.000 vezes por segundo, embora haja muitas outras taxas de amostragem "padrão". A regularidade e estabilidade do tempo no processo de amostragem é absolutamente crucial para a qualidade final do sistema de áudio digital - as imprecisões de tempo aqui introduzidas não podem ser removidas mais tarde, e resultarão em imagens estéreo instáveis e aumento do ruído. O Teorema de Nyquist afirma que a taxa de amostragem deve ser pelo menos o dobro da maior freqüência de áudio a ser amostrada. Conseqüentemente, a maior freqüência de áudio que um sistema digital é necessário codificar deve ser especificada, e nada acima desta freqüência pode ser permitido entrar no sistema. Isto é conseguido com um filtro anti-aliasing que normalmente teria uma inclinação de corte na ordem de 200dB/octave. Os primeiros projetos de filtros analógicos eram extremamente caros de se fabricar, propensos à deriva, e com tendência a soar horrível! O processo de amostragem corta o sinal de áudio analógico pronto para a quantificação, como discutido neste artigo. Entretanto, o processo é na verdade uma forma de modulação onde o sinal de áudio modula a amplitude das amostras individuais. Qualquer processo de modulação produz imagens do áudio original na soma e nas freqüências de diferença -- neste caso entre o sinal de áudio e a taxa de amostragem -- e embora estas imagens sejam um efeito colateral do processo e não sirvam a nenhum propósito prático, elas têm implicações significativas. O diagrama abaixo mostra um par de imagens de ambos os lados da taxa de amostragem. É a imagem inferior que causa todos os problemas, pois está muito próxima do sinal de áudio original (daí a regra sobre a taxa de amostragem precisar ser pelo menos duas vezes maior que o sinal de áudio mais alto para garantir uma pequena separação). Se sinais de áudio acima da metade da taxa de amostragem forem permitidos no sistema de amostragem, a imagem mais baixa se estenderá para baixo e se sobreporá à banda de áudio. Isto cria um aliasing que é uma interferência não-musical que não pode ser removida do áudio desejado. ERROS AUDÍVEIS Quando se trata de quantificar as amostras individuais de um sinal de áudio analógico, verifica-se que nossos ouvidos podem facilmente ouvir erros muito pequenos nas medições - até mesmo erros minúsculos tão pequenos quanto 90dB ou mais abaixo do nível de pico - por isso temos que usar uma escala de medição muito precisa. A Figura 1 mostra algumas amostras de áudio sendo medidas contra uma escala de quantificação muito grosseira simplesmente para mostrar os princípios envolvidos. Cada nível na escala é denotado por um número binário único -- neste caso, três bits são usados para contar oito níveis (incluindo a linha base em zero). Algumas amostras estarão exatamente na mesma amplitude que um ponto da escala de medição,</w:t>
      </w:r>
    </w:p>
    <w:p>
      <w:r>
        <w:rPr>
          <w:b/>
          <w:color w:val="FF0000"/>
        </w:rPr>
        <w:t xml:space="preserve">id 283</w:t>
      </w:r>
    </w:p>
    <w:p>
      <w:r>
        <w:rPr>
          <w:b w:val="0"/>
        </w:rPr>
        <w:t xml:space="preserve">Paternidade Esta informação é dirigida principalmente às mulheres preocupadas com questões de paternidade relativas a seus filhos. Explicamos os direitos e responsabilidades da paternidade, como estabelecer a paternidade e como a paternidade pode afetar os benefícios e o sustento da criança. A paternidade é ser pai de alguém. Legalmente, significa confirmar quem é o pai de uma criança e tem o status, os direitos e as responsabilidades da paternidade. Uma mãe pode precisar estabelecer formalmente a paternidade ao requerer benefícios ou apoio à criança, fazer os cuidados diários ou arranjos de contato através da corte de família, ou reclamar qualquer herança para a criança. Certidões de nascimento Se a certidão de nascimento de seu filho nomear o pai, isto é prova de paternidade. Se você for casado quando seu filho nascer, presume-se que seu marido seja o pai legal da criança. Ambos devem registrar o nascimento de seu filho no Registro de Nascimentos, Mortes e Casamentos e ambos serão nomeados na certidão de nascimento como mãe e pai de seu filho. Se você se separou durante ou logo após sua gravidez, seu marido também poderá manter a paternidade se seu filho nasceu até dez meses após o final de seu casamento. Se você não for casada quando seu filho nascer, a mãe deve registrar o nascimento. O pai reconhece a paternidade e é nomeado na certidão se ele: assina os documentos de registro de nascimento com a mãe dá permissão por escrito para ser incluído na certidão de nascimento. Tutela A tutela lhe dá o direito de ter uma palavra a dizer em decisões importantes sobre a educação de seu filho, tais como saúde, educação, religião e outros aspectos do bem-estar da criança. Os tutores também têm a responsabilidade legal de garantir que seu filho seja devidamente cuidado, vá à escola e seja supervisionado. Normalmente, a mãe e o pai de uma criança são os guardiões conjuntos da criança. Eles são freqüentemente referidos como os guardiões naturais da criança. A mãe de uma criança é automaticamente uma guardiã. O pai da criança, no entanto, é um guardião somente se ela foi casada com a mãe, ou em uma união civil ou parceria de fato com ela, a qualquer momento durante o período entre a concepção e o nascimento da criança. Se a criança nasceu antes de 1 de julho de 2005, e os pais não eram casados ou em união civil ou parceria de fato naquele momento, a situação da tutela do pai pode ser um pouco mais complicada e deve ser verificada com um advogado ou centro de direito comunitário . O pai também pode solicitar a nomeação de um tutor pelo Tribunal de Família. O Tribunal o fará, a menos que seja contra o interesse superior da criança. Se vocês não estiverem vivendo juntos quando seu filho nascer e nunca se casaram ou se divorciaram antes de engravidar, a mãe é a única guardiã legal da criança. O pai precisaria recorrer ao Tribunal de Família para ser nomeado um tutor legal. Estabelecimento da paternidade Se o pai de seu filho não for nomeado na certidão de nascimento, você poderá estabelecer a paternidade legalmente mais tarde, se assim desejar. Você pode fazer isso de três maneiras, conforme descrito abaixo. Primeiro, um pai pode reconhecer a paternidade assinando uma Escritura de Reconhecimento de Paternidade. Isto precisa ser preparado por um advogado de família. A Escritura deve ser assinada tanto pelo pai quanto pela mãe e também testemunhada. Isto geralmente é feito na frente de um advogado. Em segundo lugar, uma ordem de paternidade pode ser concedida pela Vara de Família. Qualquer um dos pais pode requerer à Vara de Família uma ordem de paternidade. A Vara examinará uma série de provas para provar ou refutar a paternidade. Isto pode incluir o pedido de um teste de DNA. Uma mãe deve requerer uma ordem de paternidade antes que seu filho tenha seis anos de idade. Se seu filho tiver seis anos ou mais, você só poderá requerer se: o pai admitiu anteriormente ser o pai, ou durante os dois anos antes de requerer a paternidade você esteve morando com o pai, ou durante os dois anos antes de requerer a paternidade, o pai contribuiu para o sustento de seu filho. Em terceiro lugar, o Supremo Tribunal pode fazer uma Declaração de paternidade. Isso geralmente é feito para estabelecer os direitos de seu filho de herdar qualquer propriedade. Qualquer pessoa com interesse na paternidade de seu filho (incluindo a mãe, o pai ou o próprio filho) pode requerer a paternidade. A decisão é tomada pelo Supremo Tribunal e pode ser tomada ou quando o pai está vivo ou após sua morte. Converse com um advogado ou centro de direito comunitário para reconhecer a paternidade, obter uma ordem de paternidade ou providenciar uma declaração de paternidade. Talvez você consiga obter assistência jurídica, embora geralmente tenha que pagar esta quantia. Negando a paternidade</w:t>
      </w:r>
    </w:p>
    <w:p>
      <w:r>
        <w:rPr>
          <w:b/>
          <w:color w:val="FF0000"/>
        </w:rPr>
        <w:t xml:space="preserve">id 284</w:t>
      </w:r>
    </w:p>
    <w:p>
      <w:r>
        <w:rPr>
          <w:b w:val="0"/>
        </w:rPr>
        <w:t xml:space="preserve">Preço Número de dormitórios Mobiliados/Não Mobiliados Testemunhos sobre a administração do imóvel "O conhecimento da Allen Realty sobre a Lei do Inquilinato tem sido inestimável nas ocasiões em que isso se mostrou necessário. Sinto-me confortável em deixar nossos investimentos ao cuidado deles e estou confiante de que você experimentará o mesmo nível de satisfação". Leia mais Como obter o melhor aluguel do mercado para seu imóvel Obter o melhor aluguel possível do mercado de um inquilino confiável é fundamental para maximizar o maior retorno para seu imóvel Embora normalmente não possamos influenciar as condições do mercado no momento, há muitos itens que podemos controlar para tornar seu imóvel atraente para os inquilinos: 1. Apresentação inteligente - as primeiras impressões contam Um imóvel bem apresentado é mais atraente para os inquilinos, e mais provável de conseguir um aluguel mais alto do que um que tenha muita manutenção diferida. Também faz uma declaração que diz: "Estou bem cuidado, e meu proprietário espera que você cuide bem de mim também". Isso gera mais orgulho em muitos inquilinos e incentiva os inquilinos a permanecerem por muito tempo. Assegura que a entrada e os jardins estejam arrumados e o cuidado mais fácil possível, árvores aparadas, quaisquer portões facilmente operados, cercas mantidas e passos e caminhos seguros. O objetivo é fazer com que a propriedade pareça de baixa manutenção para que os inquilinos percebam que não precisam passar muito tempo cuidando dos jardins, etc. Ter a porta da frente pintada de forma atrativa com boas fechaduras seguras. Se houver tinta em flocos ao redor das janelas, vidros rachados, fechaduras soltas, o exterior precisa ser lavado, os degraus precisam ser pintados e assim por diante, o melhor momento para cuidar deles é antes do inquilino, em primeira instância. Caso contrário, elabore um plano de gestão de manutenção e atenda a estes itens regularmente ao longo do tempo, para ajudar seu orçamento (manutenção planejada). Se seu imóvel possui grandes gramados ou jardins, pode ser benéfico providenciar para que isso seja feito como parte do inquilinato, dessa forma você tem controle sobre a apresentação do imóvel em todos os momentos. Isto é importante, pois afeta o valor de seu imóvel e ajuda a melhorar a apresentação geral da rua e da área. 2. Cercado é melhor Propriedades cercadas apelam para um grupo mais amplo de inquilinos - aqueles que querem privacidade, são conscientes da segurança (a maioria dos inquilinos hoje em dia), e aqueles que têm filhos. Um imóvel cercado versus um não cercado, garantirá um aluguel maior dos inquilinos desses grupos. Uma vez que a vedação é uma "melhoria", ela também agrega valor ao capital. Ao adicionar a vedação, pense cuidadosamente sobre a posição, para melhorar a possível vida ao ar livre e não invadir o estacionamento, e considere o tipo, altura e estilo para permitir sol, privacidade e segurança, juntamente com a manutenção a longo prazo. Todos nós queremos nos sentir seguros em nossas casas. A primeira linha de defesa é que todas as portas de entrada devem ter fechaduras ou travas fortes, que são bem mantidas. Os deslizadores, especialmente os mais velhos, podem precisar de fechaduras de alta segurança. Janelas com estadas de segurança são uma grande característica para muitos inquilinos (por exemplo, com crianças, idosos). Isto também pode significar que os banheiros que podem não ter outra ventilação, podem ser poupados os gastos de repintura constante para remover bolor e mofo. Nota: Os ventiladores ainda são a melhor fonte para evitar este problema particular, pois muitos inquilinos vêm de climas mais frios e não gostam de abrir a janela! Um alarme é uma excelente adição, onde os inquilinos estão felizes em usá-lo! É melhor instalar um alarme de boa qualidade que seja fácil de usar. Considere cuidadosamente a posição dos sensores com movimento de cortina, atividade externa e animais de estimação. A iluminação dos sensores de segurança também é atraente para os inquilinos. Isto pode ser simplesmente um sensor de luz sobre a porta frontal ou área de estacionamento. Os detectores de fumaça proporcionam uma certa tranquilidade, desde que sejam cuidadosamente posicionados em toda a propriedade (geralmente não na cozinha perto da torradeira) e as baterias verificadas periodicamente e não removidas pelo inquilino. Alertar os inquilinos para um incêndio potencial enquanto eles estão dormindo é muito menos incômodo do que esperar pelo pedido de seguro, organizando então toda a reconstrução, paisagismo, etc. Certifique-se de que o administrador de seu imóvel esteja ciente de todos os equipamentos especiais e bens móveis que seu imóvel oferece antes de apresentá-lo para aluguel. Estes devem estar claramente listados no contrato de administração do imóvel que você autoriza. 4. Estacionamento e garagens Fora do estacionamento de rua, aeroportos e garagens são características altamente desejáveis. Estes benefícios tornam os imóveis muito mais procurados e mais facilmente alugados do que outros sem tais comodidades, e geralmente eles comandarão um aluguel semanal mais alto. O armazenamento adicional para bicicletas, cortadores de grama e artigos domésticos em geral, deve</w:t>
      </w:r>
    </w:p>
    <w:p>
      <w:r>
        <w:rPr>
          <w:b/>
          <w:color w:val="FF0000"/>
        </w:rPr>
        <w:t xml:space="preserve">id 285</w:t>
      </w:r>
    </w:p>
    <w:p>
      <w:r>
        <w:rPr>
          <w:b w:val="0"/>
        </w:rPr>
        <w:t xml:space="preserve">Conteúdo principal: Trabalhando com artrite Novos desenvolvimentos ? Lei de Igualdade 2010 A Lei de Igualdade torna mais simples para uma pessoa demonstrar que é deficiente e protegida contra a discriminação por deficiência. Você não precisa mais mostrar que sua condição afeta uma função específica, como a mobilidade, para se qualificar para a proteção contra a discriminação. A lei também o protege contra a "discriminação indireta" - é aqui que uma política ou prática é aplicada da mesma forma a todos, mas coloca as pessoas deficientes em uma desvantagem particular. Além disso, você não pode ser discriminado devido a algo que resulta de sua deficiência. Os empregadores serão limitados nas perguntas que eles podem fazer a você sobre sua saúde antes de lhe oferecer um emprego. Trabalho e artrite Algumas pessoas com artrite consideram a vida profissional um desafio, mas há muito apoio disponível. A maioria das pessoas vai querer continuar a trabalhar e há muitas razões para isso, incluindo o aumento da segurança financeira. Muitas pessoas com artrite acham que trabalhar as faz sentir-se melhor também em termos de saúde. No entanto, há ajuda disponível para aqueles que se sentem incapazes de continuar a trabalhar. Se você é uma pessoa que vive com artrite, um empregador ou um profissional de saúde, há aqui informações que o ajudarão.</w:t>
      </w:r>
    </w:p>
    <w:p>
      <w:r>
        <w:rPr>
          <w:b/>
          <w:color w:val="FF0000"/>
        </w:rPr>
        <w:t xml:space="preserve">id 286</w:t>
      </w:r>
    </w:p>
    <w:p>
      <w:r>
        <w:rPr>
          <w:b w:val="0"/>
        </w:rPr>
        <w:t xml:space="preserve">PlayStation Plus -- Novos jogos estão a caminho e a TSA fala com o homem por trás de três deles. Muito do que lemos é extremamente positivo sobre o PlayStation Plus -- os jogadores parecem adorar e os editores (e desenvolvedores) vêem o foco atual em fornecer jogos completos aos assinantes dentro da mensalidade como um trampolim útil para seqüelas e DLC que normalmente podem voar um pouco abaixo do radar quando a agenda fica ocupada. Veja, por exemplo, a inclusão do Dead Space 2 este mês - certamente uma maneira limpa de preparar as pessoas para o terceiro jogo, que deverá ser lançado em breve. Ou as recentes adições do LittleBigPlanet 2 -- há um jogo Vita a caminho ( tenho jogado esta semana ) e ainda há pilhas de DLC a sair para ele -- tudo faz sentido. A história de Velocity, o magnífico título de Minis do Futurlab, é uma história que também já revimos algumas vezes - o estúdio viu um enorme aumento de conscientização graças à característica proeminente do atirador de cima para baixo como parte de uma promoção PlayStation Plus, quando foi lançada mais cedo para assinantes. Mas alguns jogadores parecem pensar que talvez não valha o dinheiro porque muitos dos jogos que estão sendo introduzidos já existem há algum tempo e eles já os têm. Isso é compreensível, mas então o Plus não pode ser um "catch-all" para todos - ele simplesmente tem que apresentar alguns jogos antigos e algumas chances são de que alguns já os possuam. No entanto, ainda há uma mensagem deliberada vinda da SCEE: Plus é tanto sobre novos jogos quanto sobre jogos antigos. Dizem-nos que um punhado de novos títulos estão chegando ao serviço entre agosto e outubro somente do titular da plataforma - e isso deve ser uma coisa boa. Assim, junto com Rock Of Ages, que esperamos que você já tenha agarrado e baixado, haverá dois jogos de varejo e um jogo do mês aterrissando em breve. De acordo com Ross McGrath da SCEE, esse é um grande jogo em 5 de setembro e dois antes disso, em meados de agosto. É uma lista saudável, mas os detalhes exatos permanecem em segredo por enquanto. Além disso, a editora Ripstone confirmou recentemente que lançará três jogos para o esquema PlayStation Plus Presents: uma entrada na série Knytt, um acompanhamento do atirador indie Really Big Sky e mais um título secreto. Os dois primeiros, pelo menos, correrão tanto no PS3 quanto no PS Vita, o que é uma ótima notícia. Falamos com o diretor da Ripstone, Phil Gaskell, sobre a PlayStation Plus e o que ela significa para editores, desenvolvedores e jogadores principais. "Como um editor dedicado a ajudar os desenvolvedores indie a colocar seus jogos nas mãos do maior número possível de gamers tendo os jogos aparecendo na PlayStation Plus, e consequentemente o suporte que a Sony estará mostrando a eles, é um benefício maciço", disse ele, quando perguntado o quão importante é a PlayStation Plus no que diz respeito à divulgação de seus jogos. Phil também está feliz em falar de finanças. "Nós sempre estivemos comprometidos em financiar os jogos, então eles sempre foram, e ainda são, planejados para serem lançados ao preço total para todos", ele respondeu, quando perguntado se o apoio financeiro da Sony era suficiente para convencê-los a lançar os jogos gratuitamente para os assinantes do Plus. "O que o esquema Plus nos deu foi a tranquilidade de que as equipes talentosas e criativas por trás desses jogos estão dispostas a lucrar com eles", acrescentou ele. "Isso é realmente importante para nós na Ripstone, queremos ter certeza de que cada jogo em que fazemos parcerias com desenvolvedores indie faz com que eles ganhem dinheiro e ajuda esta parte da indústria de jogos a prosperar". Nós conversamos sobre plataformas. "O Vita parece ter muito sucesso", comentou Gaskell, "então para mim pessoalmente foi crucial que apoiamos a plataforma". Como foi dito acima, o trio de jogos Plus da Ripstone vai agraciar tanto o PS3 quanto o Vita. "Eu amo meu Vita e simplesmente não vejo nenhum outro dispositivo de jogo dedicado que o supere", disse ele. "Meu rapazinho e eu platina fizemos um jogo juntos durante nossas férias em família na semana passada, o que foi um momento legal, e para um caçador de troféus como eu, tornou as férias ainda mais produtivas"! "Iniciativas como PlayStation Plus Presents, que ajudam a apoiar e nutrir jogos indie, devem ser aplaudidas", disse Phil. "Para mim é lá que estão sendo feitos os emocionantes jogos, aqueles que não têm medo de correr riscos e criar experiências únicas". A Sony está - como esperamos que seja óbvio - ansiosa para demonstrar que ainda está atrasada</w:t>
      </w:r>
    </w:p>
    <w:p>
      <w:r>
        <w:rPr>
          <w:b/>
          <w:color w:val="FF0000"/>
        </w:rPr>
        <w:t xml:space="preserve">id 287</w:t>
      </w:r>
    </w:p>
    <w:p>
      <w:r>
        <w:rPr>
          <w:b w:val="0"/>
        </w:rPr>
        <w:t xml:space="preserve">Conteúdo O pacote de prótons, projetado pelo Dr. Egon Spengler, é um sistema de acelerador de partículas portátil que é usado para criar um feixe de partículas carregado - composto de prótons - que é disparado pela pistola de prótons (também chamada de "varinha de neutrona" [ citação necessária ] ). Descrito no primeiro filme como um "colisor de pósitrons", ele supostamente funciona colidindo positrões de alta energia para gerar seu feixe de prótons. O feixe permite que um feixe fantasma contenha e mantenha "entidades ectoplásmicas carregadas negativamente". Esta capacidade de contenção permite que o empunhador posicione um fantasma acima de uma armadilha para captura. [O nome pacote de prótons não é usado no filme original, [ 4 ] e não é usado até a cena do túnel do metrô em Ghostbusters 2 , quando Egon diz que eles devem receber suas embalagens de prótons. O porteiro da mansão do prefeito também usa o termo pacote de protões como um brinquedo para seu irmãozinho. Egon responde então que "Uma embalagem de protões não é um brinquedo". Enquanto o diálogo dos Caça-Fantasmas indica que o sistema de acelerador opera similar a um ciclotron (e de fato o Dr. Peter Venkman se refere às embalagens de protões em uma cena como "aceleradores nucleares não licenciados"), [ 3 ] os aceleradores de partículas modernos produzem feixes de partículas bem colimados. [Isto é muito diferente do feixe de um pacote de protões, que tende a ondular de forma selvagem (embora ainda permaneça dentro da área geral para a qual o usuário está apontando). O fluxo de prótons é bastante destrutivo para objetos físicos, e pode causar danos materiais extensivos. [No jogo Ghostbusters 2009, Ray explica como a embalagem de prótons funciona no início do jogo; a energia emitida pelo fluxo de prótons ajuda a dissipar a energia psicocinética (PK) que os fantasmas utilizam para se manifestar. Drená-los de sua energia PK os enfraquece, permitindo que eles sejam capturados em suas armadilhas fantasmas portáteis. De acordo com uma linha falada por Egon em Ghostbusters II , a célula energética de cada pacote tem uma meia-vida de 5.000 anos. [Os botões no estoque principal do Pacote Proton podem executar várias funções para personalizar o fluxo de protões, incluindo ajustes para intensidade do fluxo, comprimento e graus de polarização. [Na série de desenhos animados, The Real Ghostbusters , a potência máxima ajustada para as embalagens de prótons é de "500.000 MHz", o que possivelmente se refere à taxa de colisões de pósitrons que ocorrem dentro do sistema acelerador da embalagem. No desenho animado, as embalagens também possuem um mecanismo de autodestruição capaz de afetar pelo menos um raio de meia milha. Os Real Ghostbusters e os Extreme Ghostbusters também tornaram as embalagens de prótons menos eficientes com células de energia, permitindo que ficassem sem energia quando apropriado para tensão dramática; neste último caso, as embalagens de prótons exigem cartuchos de energia substituíveis. [A história em quadrinhos da IDW mensal Ghostbusters Comic mostrou o pacote de filmes, uma embalagem capaz de dardo de bóson e o pacote Extreme Ghostbusters em uso. A IDW Comic também mostra um acessório de pistola de prótons para o pacote de filmes que está sendo usado pela Winston enquanto caça o Slimer. Há algo muito importante que eu esqueci de dizer! Não atravesse as correntes... Seria ruim... Tente imaginar toda a vida como você a conhece parando instantaneamente e cada molécula em seu corpo explodindo à velocidade da luz. -Egon Spengler (Harold Ramis) ao atravessar as correntes de prótons Atravessar as correntes foi inicialmente desencorajado, pois Egon acreditava que "inversão protônica total" ocorreria: este efeito teria resultados catastróficos (ver citação acima). Entretanto, num esforço desesperado para deter o poderoso Gozer o Gozerian , Egon notou que a porta do templo de Gozer "balança para os dois lados" e que ao atravessar os riachos, eles podem ser capazes de criar força suficiente para fechar a porta em Gozer e seu controle. À medida que os Caça-Fantasmas atravessam os riachos, a combinação de tanta energia fecha a porta para a dimensão de Gozer e rompe seus laços com nosso mundo. A explosão resultante destrói uma boa parte do telhado e faz explodir o Homem Marshmallow Stay Puft. [Em Ghostbusters: O Jogo de Vídeo , o Fantasma</w:t>
      </w:r>
    </w:p>
    <w:p>
      <w:r>
        <w:rPr>
          <w:b/>
          <w:color w:val="FF0000"/>
        </w:rPr>
        <w:t xml:space="preserve">id 288</w:t>
      </w:r>
    </w:p>
    <w:p>
      <w:r>
        <w:rPr>
          <w:b w:val="0"/>
        </w:rPr>
        <w:t xml:space="preserve">Safari da semana Tartaruga do tamanho de uma uva 11/04/2011 14:02:26 Tartaruga egípcia bebê - Tamanho de uma uva. Tamanho de uma tartaruga abril de 2011. Esta pequena tartaruga egípcia de um mês no Zoo ZSL Whipsnade, Bedfordshire, é anã por uma uva suculenta. Ele faz parte de uma pequena ninhada nascida de um grupo de tartarugas apreendidas pela HM Customs and Excise no ano passado que foram destinadas ao comércio ilegal de animais de estimação. Pesando apenas 6g ao nascer, a tartaruga com picante crescerá 500g nos próximos 10 anos, quando ele poderá ser grande o suficiente para desfrutar de uma uva inteira para si mesmo. Estas criaturas criticamente ameaçadas de extinção são originárias do Egito e da Líbia, mas os visitantes do Zoológico de Whipsnade podem ver o sujeito do tamanho de um quartilho fazendo um de seus passeios lentos ao redor de sua casa em miniatura especialmente projetada. As tartarugas egípcias são as menores do hemisfério norte. Elas vivem em desertos e habitats semi-áridos, geralmente com planícies de areia e cascalho compactos, rochas dispersas, wadis rasos e arenosos, bosques secos, áreas arbustivas e habitats de pântanos salgados costeiros. Em cativeiro, eles comem gramíneas, frutas e vegetais, mas a dieta das tartarugas silvestres é desconhecida.</w:t>
      </w:r>
    </w:p>
    <w:p>
      <w:r>
        <w:rPr>
          <w:b/>
          <w:color w:val="FF0000"/>
        </w:rPr>
        <w:t xml:space="preserve">id 289</w:t>
      </w:r>
    </w:p>
    <w:p>
      <w:r>
        <w:rPr>
          <w:b w:val="0"/>
        </w:rPr>
        <w:t xml:space="preserve">A edição de novembro de 2012 de Astronomia Agora está à venda! Encomende diretamente de nossa loja (correio grátis de 1ª classe &amp; para endereços no Reino Unido). A edição Astronomy Now iPad está agora disponível na loja iTunes em muitos países - em breve para o resto do mundo. A mais completa fonte de vídeo da contagem regressiva, lançamento e missão do ônibus espacial Discovery está disponível aqui! O arquivo do Spaceflight Now STS-121 inclui mais de 200 filmes que você pode assistir online ou baixar para o seu computador. Coleção de vídeo Os astrônomos capturam um planeta desonestos sem sistema solar Um possível exoplaneta flutuante, à deriva pelo espaço interestelar sem uma estrela própria para orbitar, foi descoberto a cem anos-luz da Terra. Se confirmado, ele será o primeiro de seu tipo a ser comprovado - e pode haver bilhões de pessoas como ele lá fora. HISTÓRIA TOTAL A nova técnica traz a energia escura em foco no início Os cientistas estão usando a luz de quasares distantes para traçar a história da energia escura, e eles esperam usar a nova técnica para aprender como a força misteriosa veio a dominar o universo. FULL STORY O governo britânico promete mais fundos para o espaço O governo britânico disse, na sexta-feira, que iria comprometer mais 100 milhões de dólares em gastos espaciais anuais para financiar o desenvolvimento tecnológico das comunicações e satélites meteorológicos de próxima geração. FULL STORY As sondas de cinturões de radiação da NASA nomeadas para Van Allen A NASA renomeou dois satélites lançados em agosto para James Van Allen, um astrofísico pioneiro que descobriu os cinturões de radiação que circundam a Terra. FULL STORY Os cientistas encontram o super planeta Terra a 42 anos-luz de distância Os astrônomos descobriram um super planeta Terra orbitando uma estrela em nossa própria vizinhança cósmica, e ele se encontra na zona Goldilocks, onde as condições são adequadas para sustentar água líquida e um clima semelhante ao da Terra. FULL STORY Comet breakup chama a atenção dos astrônomos O cometa Hergenrother está atualmente atravessando o sistema solar interno. Astrônomos amadores e profissionais têm seguido a bola de pó gelado nas últimas semanas, pois ela tem gerado uma série de explosões impressionantes de material de pó cometário. Agora vem a notícia de que o núcleo do cometa deu o próximo passo em sua relação com a Mãe Natureza. Fogos de artifício da chuva de meteoros Taurids A chuva de meteoros Taurids está ativa este mês com um duplo radiante e um duplo pico e embora não seja uma das maiores chuvas do calendário de meteoros, vale a pena observar com taxas de talvez 5-10 meteoros por hora entre todos os fogos de artifício artificiais na noite da fogueira e depois uma semana depois. A Curiosidade da História Cheia fareja o ar marciano, mas não encontra metano Os cientistas da Curiosidade não encontraram na sexta-feira nenhum sinal de metano, um objeto de fascínio para muitos cientistas devido a suas ramificações na busca da vida em Marte. FULL STORY Fermi ajuda a calcular o número de estrelas no universo Os astrônomos mediram a luz de fundo de todas as estrelas no cosmos e inferiram o número de estrelas criadas desde o amanhecer do universo, os pesquisadores anunciaram na quinta-feira. FULL STORY Curiosity leva um auto-retrato deslumbrante em Marte Três meses em sua missão em Marte, o rover Curiosity da NASA devolveu um auto-retrato de alta resolução enquanto o robô conduz pesquisas científicas dentro da Cratera Gale. CURIOSITY SELF-PORTRAIT NASA ainda aguarda a entrega da câmera Webb, engenheiros espectrógrafos começarão os testes criogênicos no próximo ano do módulo de instrumentos do Telescópio Espacial James Webb, o coração das capacidades de imagem sem precedentes do observatório, sem dois dos sensores centrais da missão, pois as unidades enfrentam atrasos, de acordo com os cientistas. FULL STORY Planeta rochoso orbitando um de nossos vizinhos estelares Um exoplaneta rochoso do tamanho da Terra foi revelado no sistema estelar mais próximo do Sol, o sistema triplo Alpha Centauri, a apenas 4,3 anos-luz de distância. A descoberta está sendo saudada como a maior desde a descoberta dos primeiros exoplanetas há 20 anos. FULL STORY Veja a chuva de meteoros Orionid neste fim de semana A chuva anual de meteoros Orionid atinge picos durante várias noites perto de 20-22 de outubro. Os meteoros se movem rapidamente e os eventos brilhantes não são incomuns, muitos deixando persistentes trilhas de ionização que nunca deixam de emocionar o sortudo observador! FULL STORY Comet 168P Hergenrother na explosão do Comet 168P/</w:t>
      </w:r>
    </w:p>
    <w:p>
      <w:r>
        <w:rPr>
          <w:b/>
          <w:color w:val="FF0000"/>
        </w:rPr>
        <w:t xml:space="preserve">id 290</w:t>
      </w:r>
    </w:p>
    <w:p>
      <w:r>
        <w:rPr>
          <w:b w:val="0"/>
        </w:rPr>
        <w:t xml:space="preserve">Certamente nenhum Deus em nenhuma religião que eu conheça teria oferecido a Qin Shihuang, primeiro imperador da China, o mandato do céu que ele buscou com base na vida que ele viveu, uma vida que causou grande dor e sofrimento aos outros. Na história, o primeiro Imperador Qin Shihuang (259 a.C. - 210 a.C.) foi chamado de vilão, tirano, vândalo, bruto, bárbaro, déspota, herói, revolucionário, ativista, salvador, líder e acima de tudo, fundador do império dos povos chineses. O período anterior ao seu reinado é chamado de período dos Estados em Guerra, porque se tratava da luta entre os muitos estados diferentes e independentes dos povos chineses que queriam alcançar a harmonia e se tornar uma nação. Shihuang emergiu como um líder vitorioso e foi creditado por ter alcançado a unificação final da China. Ele fez isso executando implacavelmente uma agenda política severa, que incluía a abolição das fileiras feudais e o desarmamento de indivíduos privados que pudessem se opor a ele. Ele padronizou a cunhagem, pesos, medidas e escritos dando autoridade a um governo central ao qual ele ditava. Ele impôs violentamente sistemas que mantinham todos em seu lugar e em uma ordem de bicada estabelecida através da hierarquia. Ele então governou através do medo, não do amor incondicional, no qual o atual sistema ocidental de democracia é fundado. O que sabemos de textos antigos e provas arqueológicas é que não havia harmonia na primeira corte do Imperador. Todos viviam com medo de suas vidas e do que aconteceria com eles e, o que é importante, com seus descendentes por toda a eternidade, se não obedecessem aos desejos de seu déspota demoníaco. Este último ponto vai para a própria essência da cultura chinesa e suas crenças. Ninguém quereria ofender seus antepassados ou tornar insuportável a vida de seus descendentes, por isso eles cumpriram. Estima-se que cerca de 700.000 recrutas estiveram envolvidos na construção de um vasto complexo subterrâneo, que se pensa ser tão luxuoso quanto qualquer um dos palácios que o Imperador Qin manteve durante sua vida mortal em cima dele. Um grupo de aldeões descobriu as primeiras figuras de terracota que circundam o complexo para proteger seus ocupantes, quando estavam construindo um poço de água na província chinesa de Xian, em 1974. Pensamos que era uma estátua do templo - talvez um Buda. Um porta-voz do grupo disse a um jornalista dos EUA: "As mulheres pensaram que poderia trazer uma maldição sobre o vilarejo". O exército de terracota foi originalmente encontrado em centenas de pedaços. Nem uma foi encontrada intacta. Antes que eles pudessem ser exibidos, eles tinham que ser completamente e cuidadosamente restaurados. Hoje o exército de terracota que ele construiu para sua vida após a morte não tem batalhas a travar, mas procura vencer a guerra pela China sobre a cultura como arte. Como parte de eventos destacando uma exposição na Galeria de Arte de NSW intitulada O Primeiro Imperador: Os Guerreiros Entombados da China em 2010/2011, um grupo de acadêmicos eruditos, trabalhando no campo da arte e arqueologia chinesa em todo o mundo, fez uma palestra em um simpósio realizado no primeiro fim de semana de dezembro. Durante o período de perguntas, eles se reuniram no palco para lembrar coletivamente aos participantes como o Ocidente deve ter cuidado para não ter uma visão romântica do exército de terracota em exposição ou procurar glorificá-lo, ou o primeiro Imperador da China Qin Shihuang (259 -- 210 AC) e suas realizações de qualquer forma. Eles apontaram que enquanto a visão do primeiro Imperador na construção de um vasto universo para sua vida após a morte era notável em muitos aspectos, eles não podiam enfatizar o suficiente como isso tinha vindo a um preço enorme para a humanidade. Em Sydney, a exposição apresentou dez soldados de pés de terracota completos: alguns generais e um ajoelhado e um arqueiro de pé. Eles foram exibidos ao lado de uma variedade de vasos cerimoniais rituais chineses, sinos de bronze e algumas armas ornamentais de ouro e jade, todos eles criados com grande habilidade. Havia também conjuntos de incríveis armaduras de pedra, que pesavam cerca de 20 kg e consistiam de aproximadamente 1020 peças. Como os arqueólogos indicaram, os trabalhadores que as fabricavam podiam acrescentar seis peças por dia. Isso significa que cada peça de armadura levava cerca de 170 dias para ser concluída. Em 1980, foram descobertas duas armaduras completas de bronze com cavalos de bronze. Os originais são sempre mantidos em segurança na China e é uma réplica que viaja e estava em exposição em Sydney. Ela ainda capturou a imaginação e mandou</w:t>
      </w:r>
    </w:p>
    <w:p>
      <w:r>
        <w:rPr>
          <w:b/>
          <w:color w:val="FF0000"/>
        </w:rPr>
        <w:t xml:space="preserve">id 291</w:t>
      </w:r>
    </w:p>
    <w:p>
      <w:r>
        <w:rPr>
          <w:b w:val="0"/>
        </w:rPr>
        <w:t xml:space="preserve">Escolhendo jogo de pelúcia e penas Escolhendo e cozinhando não é difícil com algumas diretrizes e uma informação sobre o jogo. Caça é o termo para animais selvagens e aves caçadas e apanhadas para se alimentar. A caça tem sido um alimento britânico favorito para sempre, pois já foi a principal fonte de carne para muitos por ser selvagem e mais importante, livre. Hoje muitos animais e aves, que antes eram selvagens, agora são criados em fazendas, incluindo codornizes, veados e coelhos. A caça se divide em dois tipos: com penas e pelados. A temporada de caça selvagem de penas começa oficialmente no dia 12 de agosto, conhecida como a 12ª Gloriosa, e vai até o final de fevereiro; caça com pêlo de 1º de agosto até o final de abril. As datas variam em todo o Reino Unido e Irlanda para diferentes tipos de caça e detalhes precisos podem ser encontrados no site do Shooting UK . Comprando jogo Muitos supermercados agora vendem jogo pronto para o forno com instruções de cozimento, mas se você quiser saber mais sobre de onde veio sua carne, então é melhor ir a um negociante de jogo especializado. Um revendedor de caça poderá lhe dizer onde e quando a ave ou o animal foi abatido e aconselhar sobre os métodos de cozimento. Conhecer a idade da caça é muito importante, pois isto irá determinar o método de cozimento. As aves jovens podem ser assadas enquanto as aves mais velhas são mais adequadas para uma caçarola ou torta. Se você tiver a sorte de ter recebido um par de aves, os pássaros jovens, se não forem descascados, terão pernas lisas, e o bico e as patas ainda serão maleáveis. A caça fresca só pode ser comprada na estação do ano, a menos que seja congelada, enquanto a caça de criação não está sujeita às estações do ano e pode ser comprada com freqüência durante todo o ano. A caça de criação é mais tenra e tem menos sabor do que a caça selvagem; o que se deve à preferência pessoal. Pendurar caça As aves e animais capturados na natureza têm a tendência de serem secos e resistentes e a maneira de contrariar isso é pendurá-los. Pendurar amacia a carne e permite que o sabor se desenvolva. O teste de quando um pássaro ou animal foi pendurado o suficiente para estar esperando até que as penas da cabeça e do rabo caíssem, ou larvas aparecessem no intestino não é mais usado - graças a Deus. A maturação é agora julgada pelo cheiro. Um pássaro alto terá um cheiro poderoso; um pássaro que está podre cheira mal, como qualquer carne que tenha explodido. Faisão, perdiz e tetraz devem ser pendurados pelo pescoço, aves selvagens incluindo gansos pelos pés. Isto ajuda a carne a amadurecer lentamente e reter a umidade - muito importante para evitar que a caça esteja seca quando cozida.</w:t>
      </w:r>
    </w:p>
    <w:p>
      <w:r>
        <w:rPr>
          <w:b/>
          <w:color w:val="FF0000"/>
        </w:rPr>
        <w:t xml:space="preserve">id 292</w:t>
      </w:r>
    </w:p>
    <w:p>
      <w:r>
        <w:rPr>
          <w:b w:val="0"/>
        </w:rPr>
        <w:t xml:space="preserve">Normalmente não sou a favor de encolher o governo ou seus programas, mas este é um caso em que eu faço exceções. Vivo na área que sofreu tempestades e inundações no passado, e a pior delas nos últimos anos. O bom senso me diz que uma moradia na praia (ou outro local arriscado para imóveis) sofrerá devastação com quase 100% de certeza em algum momento. Por que os contribuintes precisam cobrir o risco de alguém, especialmente que será perdido de qualquer maneira? Eu sou a favor da saúde gratuita e o que não for. Mas uma moradia na praia não é saúde. É luxo. A natureza seguirá seu curso, mais cedo ou mais tarde. É hora de cortar essa vantagem. Sei o que estou dizendo, tenho certeza de que a maioria das tribos costeiras, se não todas, conheciam a fúria dos mares e fizeram com que as habitações costeiras fossem movimentadas e/ou pudessem ser desertas porque sabiam que o oceano estava chegando para eles. Mas agora temos carros e facebook, então não temos que seguir as leis da natureza, certo. dont viver na costa se você não quiser ser inundado, e se você quiser viver lá tão mal prepare-se para isso antes do tempo. resposta ao post pelo buddhasystem Isso já deveria ter acontecido há muito tempo. Quando na Flórida, como membro da Mensa, fui a uma festa lançada por um dos membros. Grande festa! Quando notei que a maré alta estava a apenas 30 metros de sua porta das traseiras, perguntei-lhe sobre isso. Ele disse que já tinha reconstruído a casa umas seis vezes. Cada vez, com o dinheiro do seguro federal contra enchentes, ele tornava sua casa mais cara e a construía INTENCIONALMENTE para que fosse destruída, razão pela qual estava tão perto da água. Ele disse que tinha se tornado um milionário. Não posso garantir que ele diga a verdade, mas eu estava realmente incomodado na época. Concordo, e entendo seu ponto de vista. Acho que aqueles proprietários de casas geralmente têm seguro porque sabem que estão vivendo em um local de risco. Honestamente, eu não sei exatamente como funciona, mas eu estava apenas abordando a idéia de livrar-me totalmente dele para todos. Os sites Above Top Secret Web sites são uma comunidade de conteúdo social de propriedade total da The Above Network, LLC. Esta comunidade de conteúdo depende do conteúdo gerado pelos usuários de nossos colaboradores membros. As opiniões de nossos membros não são as de proprietários de sites que mantêm um estrito agnosticismo editorial e simplesmente fornecem um local colaborativo para livre expressão.</w:t>
      </w:r>
    </w:p>
    <w:p>
      <w:r>
        <w:rPr>
          <w:b/>
          <w:color w:val="FF0000"/>
        </w:rPr>
        <w:t xml:space="preserve">id 293</w:t>
      </w:r>
    </w:p>
    <w:p>
      <w:r>
        <w:rPr>
          <w:b w:val="0"/>
        </w:rPr>
        <w:t xml:space="preserve">Em 1947, um ano antes da guerra de independência, fui alistado na sede do Hagannah, que seria sucedida pelas Forças de Defesa Israelenses. Tive o privilégio, sem igual, de servir sob o maior judeu que nunca conheci, David Ben-Gurion, que viria a ser o primeiro primeiro primeiro primeiro-ministro de Israel. Com ele aprendi que da grande miséria se decreta uma grande salvação. Que não há nada mais sábio na vida do que dar precedência ao apelo moral. Que na guerra não há escolha - é preciso triunfar. E para a vitória, pessoas corajosas e ferramentas apropriadas são essenciais. Entretanto, quando a oportunidade de paz é criada, ela não deve ser perdida. Eu não sabia por que Ben-Gurion me escolheu. Mas eu sabia o que ele esperava de mim: ousar e não lamentar, não ceder às dificuldades, não ficar alarmado com a visão, não ter medo do amanhã, não ser falso para mim mesmo, nem para meus colegas. Eu não sonhava em me tornar presidente de Israel. Meu sonho como menino era ser um pastor ou um poeta de estrelas. Tendo sido eleito assim, porém, é uma grande honra para mim - expressar o anseio secreto e os objetivos evidentes da nação de fazer justiça. Expressar o unificador e respeitar o único. Sei que o presidente não é um governador, não é um juiz, não é um legislador. Mas é permitido a ele sonhar. Estabelecer valores, liderar com honestidade e compaixão, com coragem e com bondade. Ele tem o direito, e até a obrigação, de servir sua nação - isto é, seu povo, de nutrir o amor do povo, do Estado, de todas as criaturas. Para aproximar aqueles que estão longe. Olhar para a distância longínqua. Para ajudar os fracos. Para confortar os enlutados. Para aproximar as pessoas. Para aumentar a igualdade. Para superar as diferenças. Para apoiar a criatividade espiritual e científica. O presidente deve ver com coragem o quadro completo e ver que foi pago um preço pela construção do país e seu vigoroso crescimento: esgotamento dos recursos naturais, danos ecológicos à paisagem. E, como o resto do mundo, temos que passar para uma economia limpa, responsável e justa. A viagem mais fascinante do século XXI será a de devolver à natureza seu equilíbrio. É uma oportunidade única para nós, para aproveitar a criatividade e o conhecimento israelense, em cooperação com nossos vizinhos, para criar uma nova região e uma nova paisagem para nosso país e em nosso meio ambiente. Nós, o povo judeu, nunca nos reconciliamos e nunca nos reconciliaremos com o assassinato, com a falsidade, com o domínio, com a escravidão, com a discriminação, com a exploração, com a rendição ou com a estase. Desde que estabelecemos o Estado, devemos manter estes princípios em nosso país. O presidente, é claro, deve aderir à lei, fortalecer a justiça, ajudar o braço executivo a cumprir seus deveres respeitando a minoria. Mas ele tem o direito de lidar com o desejável. O que falta. A visão. Ele deve encorajar processos de paz dentro da casa do parlamento, com nossos vizinhos e em toda a região. A nova era, em todo caso, diminui as fronteiras territoriais e reduz a discriminação entre as pessoas. Ela é construída mais sobre a criatividade do que sobre o governo. Israel não deve ser apenas um bem, mas um valor. Um apelo moral, cultural e científico para a promoção do homem, de todo homem. Deve ser um lar bom e caloroso para os judeus que não são israelenses, assim como para os israelenses que não são judeus. E deve criar oportunidades iguais para todos, sem discriminação entre religião, nacionalidade, comunidade ou sexo. O presidente deve convocar o público religioso e secular para encontrar o que é comum entre eles. Ele deve convocar os palestinos e os países árabes, sem esbater sua herança, a participar da grande viagem através de um mundo construído sobre o intelecto, não apenas sobre a terra. Para dar supremacia à educação. Acredito que a política lida com as fronteiras e a economia nas relações. É provável que boas relações tornem possível a marcação de fronteiras seguras e acordadas. Dentro de nós estão escondidos enormes poderes criativos nos campos espiritual, filosófico, científico e cultural. E profundamente em nós está a obrigação de atender ao sofrimento humano em todos os lugares, o lugar dos pobres de seu povo e o lugar dos desprivilegiados de sua região. Tenho visto Israel em suas horas mais difíceis e também em momentos de realização e elevação espiritual. Meus anos me colocam em</w:t>
      </w:r>
    </w:p>
    <w:p>
      <w:r>
        <w:rPr>
          <w:b/>
          <w:color w:val="FF0000"/>
        </w:rPr>
        <w:t xml:space="preserve">id 294</w:t>
      </w:r>
    </w:p>
    <w:p>
      <w:r>
        <w:rPr>
          <w:b w:val="0"/>
        </w:rPr>
        <w:t xml:space="preserve">5 Com um objetivo determinado de uma vaga na semifinal da Copa do Mundo, Takeshi Okada fez um esforço valente contra a Holanda, mas ficou muito abaixo quando foi derrotado por 1x0 pela Oranje no Estádio Moses Mabhida, em Durban. O resultado empurra a Holanda para o topo do Grupo E com seis pontos, enquanto o Samurai Azul tem três pontos de vantagem antes de Camarões e Dinamarca no jogo do final da noite. Embora esta Copa do Mundo tenha atormentado uma defesa questionável, o Japão demonstrou o tipo de disciplina que vai fundo no torneio. Contra a Laranja Mecânica de alto nível, o Japão limitou muito as chances de gol e se aproximou de um sussurro silencioso de sair com um empate. A abertura de quarenta e cinco minutos estabeleceu que o Sr. Okada iria dar o tom e forçar a Holanda a tentar furar a firme defesa dos japoneses. A Laranja, controlou a bola, mas viu seus esforços serem facilmente frustrados pelo Japão, que esperou com paciência pelo momento certo para contra-atacar. A abordagem clássica, de ditar o ataque das oposições através de sua postura defensiva, começou a valer a pena para o Samurai Azul à medida que a metade se desvaneceu, pois eles começaram a encontrar algumas modestas opções de contra-ataque. Após o intervalo, a estrutura da partida se abriu com Robin van Persie lançando algumas chances nos estágios iniciais. Aos sete minutos de jogo, a Holanda apresentou o único gol da partida, quando Marcus Tulio Tanaka, do Nagoya Grampus, não conseguiu afastar um cruzamento da esquerda com Robin van Persie puxando a bola de volta para Wesley Sneijder na borda da área. O franco-atirador da Internazionale mandou um chute em alta que o japonês Eiji Kawashima, ao se mover para a direita, jogou mal e a bola desviou o olhar de suas luvas antes de aninhar-se no fundo da rede. Atrás de mim, o gerente japonês chamou o veterano Shunsuke Nakamura aos sessenta e quatro minutos, com Shinji Okazaki e Keiji Tamada treze minutos depois, enquanto eles iam à caça do equalizador. Depois que Ibrahim Afellay desperdiçou uma chance de dobrar a margem, o Japão falhou por pouco, nivelando por um minuto no tempo adicionado, quando Shinji Ozakazi, de Shimizu S-Pulse, entrou no final de uma longa bola no lado esquerdo da área, apenas para mandar seu voleibol sobre a barra. Sem mais incidentes, a partida terminou com a vitória da Holanda por 1x0.</w:t>
      </w:r>
    </w:p>
    <w:p>
      <w:r>
        <w:rPr>
          <w:b/>
          <w:color w:val="FF0000"/>
        </w:rPr>
        <w:t xml:space="preserve">id 295</w:t>
      </w:r>
    </w:p>
    <w:p>
      <w:r>
        <w:rPr>
          <w:b w:val="0"/>
        </w:rPr>
        <w:t xml:space="preserve">Passamos 33 noites desta vez nossa 5ª viagem. Muitas críticas estão listadas e eu me pergunto o que as pessoas querem... Você pode discutir com a recepção se quiser uma parte do hotel que esteja desistindo, mas no auge da temporada isso pode ser um pouco difícil, pois o hotel tem uma taxa de ocupação muito alta... Não temos nada além de elogios, pois não gostamos da área da piscina, como é para a geração mais jovem e pode ser um pouco barulhenta, mas já fomos todos jovens... A área da praia pode lhe oferecer um lugar muito mais desistente.Não bebemos e vamos meia pensão, mas a quantidade de comida e escolha significa que só tomamos café da manhã/jantar. Se você quisesse algo mais, Ahmed, o chefe de cozinha, faria algo para você, onde você conseguiria este tratamento 5*. O gerente da tia de restauração Moktar era fabuloso e novamente qualquer coisa que não fosse a sua satisfação, ele seria apenas para agradar a sua ajuda.Todos os funcionários só trabalham em Taba, suas famílias estão ou no Cairo/Luxor/Alexandria, o que significa que eles estão longe por longos períodos, lembre-se de Norman Tebbit "suba na sua bicicleta". Aceitamos que há muito pouco a fazer à noite, mas isto nos convém bem, pois sentaríamos no bar do lobby onde você paga por suas bebidas e joga cartas ou se a temporada de futebol já começou as partidas da primeira divisão.A restrição da franquia de bagagem significa que você está limitado no peso, portanto, a loção solar é cara para o que estamos acostumados, mas ao viajarmos pela Air Egypt, fomos autorizados a transportar 2 caixas cada uma, o que vale bem o dinheiro extra. Finalmente, se alguma coisa não for do seu agrado, sugerimos que você fale com o gerente residente Mohammed/Brian, o gerente do hotel/Katy seu p.r. Estamos ansiosos por nossa próxima viagem. Les hotel manager Brian ou seu p.r. katie Caro farnborough99 Muito obrigado por sua visão de sua recente estadia, realmente agradecemos que você tenha tido tempo para postar seu feedback. Ficamos muito felizes em ler seus comentários e esperamos recebê-lo novamente no próximo ano por mais 33 noites! Mais uma vez, muito obrigado e tudo de bom! :-) Esta resposta é a opinião subjetiva do representante da gerência e não da TripAdvisor LLC Baggies1984 Cardiff, United Kingdom Senior Reviewer 7 resenhas 3 resenhas de hotéis Resenhas em 5 cidades 329 votos úteis "Férias perfeitas - ficará por 2 semanas da próxima vez". Reviewed 13 Setembro 2012 3 pessoas acharam esta resenha útil Antes de reservar este feriado eu li algumas resenhas deste hotel e elas estavam ótimas, então alguns meses depois eu notei algumas resenhas horríveis então eu vim para este resort com pensamentos mistos, mas eu adorei :) Eu e meu parceiro queríamos umas férias calmas para esquecer todas as preocupações em casa e conseguimos exatamente isso! O quarto era grande para nós dois e muito limpo. Nossa faxineira até colocou pétalas na cama um dia e isso foi muito romântico :) Tínhamos vista para o mar, mas o tempo estava tão quente que não ficamos na varanda. Esta foi a minha primeira vez fazendo tudo inclusivo e eu exagerei, fazendo com que eu ficasse doente. No entanto, isto é minha própria culpa e aprendi minha lição. Todos os dias o tema muda, mas massa, sopa e salada estão sempre no menu, o que ajudava quando eu tinha um problema de estômago (se você tem um problema de estômago, eu pedi Antinal da farmácia, a recepção entregou no meu quarto, só custou 2LE (2), Imodium e pepto-bismol não funcionaram). A piscina estava ótima, muito gelada, aproveitei o bar para nadar com bastante freqüência. A reunião de boas vindas foi muito informativa e depois de pensar muito tempo, reservamos a excursão de observação de estrelas e foi mágica, eu recomendaria completamente esta viagem, e é apenas 39 cada (exceto os preços de 2012). Também aproveitamos o mergulho gratuito na piscina para ver o que pensávamos e depois disso nos inscrevemos para fazer a descoberta do mar vermelho no Waterworld. Isto foi incrível e a 75 cada um foi um pouco caro, mas valeu cada centavo, na minha opinião. Minha única decepção foi ir ao El Fuego, mesmo que o restaurante fosse bom e os coquetéis fossem ótimos, fiquei surpreso com os impostos e as taxas acrescentadas no topo.</w:t>
      </w:r>
    </w:p>
    <w:p>
      <w:r>
        <w:rPr>
          <w:b/>
          <w:color w:val="FF0000"/>
        </w:rPr>
        <w:t xml:space="preserve">id 296</w:t>
      </w:r>
    </w:p>
    <w:p>
      <w:r>
        <w:rPr>
          <w:b w:val="0"/>
        </w:rPr>
        <w:t xml:space="preserve">Assim que você me deixar a letra da letra do Dia Moderno Zero Olhando para seu rosto está se voltando para algo que estou pensando em um lugar que eu quero que você me leve Estou por dentro e você não pode esconder Eu quero que você sinta isso Escova o cabelo dos seus olhos e deite-se comigo por um tempo [CORO] Eu quero vir eu Quero vir Assim que você me deixar Eu quero vir Assim que você me deixar Não me faça esperar outro segundo bebê Porque eu quero vir Eu quero vir Assim que você me deixar sussurrar no seu ouvido Eu estou pensando em uma coisa A pele pressionando na pele E eu estou afundando lentamente [ De: http://www.metrolyrics.com/as-soon-as-yo\\\\i} Tudo o que tenho a dizer é que amo quando você pensa em mim Tudo o que tenho a dizer é que amo quando você grita meu nome [CORO] Eu quero vir, eu quero vir, eu quero vir, eu quero vir, eu quero vir, eu quero vir, eu quero vir, eu quero vir Assim que você me deixa [CORO] Eu amo quando você grita meu nome, eu amo quando você pensa em mim, eu amo quando você grita meu nome</w:t>
      </w:r>
    </w:p>
    <w:p>
      <w:r>
        <w:rPr>
          <w:b/>
          <w:color w:val="FF0000"/>
        </w:rPr>
        <w:t xml:space="preserve">id 297</w:t>
      </w:r>
    </w:p>
    <w:p>
      <w:r>
        <w:rPr>
          <w:b w:val="0"/>
        </w:rPr>
        <w:t xml:space="preserve">Sábado, 5 de junho de 2010 O seguinte poema é o primeiro poema da minha premiada coleção de poemas Poiema . É sobre o primeiro poeta, cujo nome conhecemos, que escreveu no anglo-saxão que acabou evoluindo para o inglês. Estou postando isto aqui, porque em meu novo blog -- Kingdom Poets -- escrevi sobre Cdmon, e quero tornar este poema disponível a qualquer pessoa que leia aquele blog. Você pode visitar os Poetas do Reino aqui . ---------------- Cdmon ---- um poema para o primeiro poeta do inglês Há certos momentos em que você está tão confortável quanto a garota que se estabelece no feno doce da manjedoura -------- &amp; outros ---- quando você vê a harpa sendo passada ---- -------- de mão em mão ---- chegando mais perto de você ---- canção por canção ---- &amp; enquanto a música continua a inchar as mãos que estão certas sobre o garfo do feno ---- -------- ficam molhadas &amp; com formigueiros ---- para que você os limpe em suas calças e engula um pouco da cerveja quente dos monges, mas isso não o estabiliza ---- ou não faz nada pelo seu -------- língua inchada ---- e ainda assim a harpa se aproxima para que você escorregue para fora do estábulo para ter certeza de que tudo está certo com os cavalos ---- embora por que não seria -------- vendo que você já os esfregou ---- &amp; pegaram seus cascos -------- limparam ---- embora o vapor dos tufos frescos nas barracas enquanto uma grande forma treme na escuridão reconhecendo a maneira como você se move ---- Enquanto sua cauda -------- assobia ---- &amp; cascos clompam no chão de barro ---- você tranquiliza a besta &amp; Diga a si mesmo ---- enquanto você se acomoda na palha, você voltará ao clamor lampejante da festa -------- assim que encontrar sua respiração Mas é quando o anjo aparece ---- te levantando de um sono que você caiu em ---- como de um poço escuro -------- &amp; ele te chama para cantar Você gagueja um protesto como Moisés fez, mas ele te chama para cantar uma canção da criação de todas as coisas &amp; que ---- é o início Entrada escrita por D.S. Martin. Ele é o autor premiado das coleções de poesia Poiema (Wipf &amp; Stock) e So The Moon Would Not Be Swallowed (Rubicon Press). Ambos estão disponíveis em: www.dsmartin.ca</w:t>
      </w:r>
    </w:p>
    <w:p>
      <w:r>
        <w:rPr>
          <w:b/>
          <w:color w:val="FF0000"/>
        </w:rPr>
        <w:t xml:space="preserve">id 298</w:t>
      </w:r>
    </w:p>
    <w:p>
      <w:r>
        <w:rPr>
          <w:b w:val="0"/>
        </w:rPr>
        <w:t xml:space="preserve">Está Contratando Trabalhadores Estrangeiros Temporários Direito Para Minha Empresa Ao longo dos anos, recebi centenas de ligações de empresas perguntando diferentes versões dessa pergunta. Devemos contratar trabalhadores estrangeiros?  Quanta papelada eu terei que preencher? Quanto tempo precioso eu tenho que sacrificar? O Service Canada continua me recusando! Eu usei uma agência e eles desapareceram e nunca consegui meus trabalhadores! Meus trabalhadores chegaram, mas não estavam qualificados para o trabalho! Gostaria de poder manter meus trabalhadores, mas acabei de descobrir que eles não têm o que precisam para permanecer no Canadá. Quase todos os empregadores que nos procuram para assistência tiveram pelo menos uma experiência negativa com o Programa de Trabalhadores Estrangeiros Temporários (TFW) no passado. O que sabemos é que com uma crescente escassez de mão-de-obra, este programa se tornará uma necessidade para muitos restaurantes e prestadores de serviços de alimentação. Então, como você se assegura de não ser pego ao navegar no labirinto do TFW?  Como você garante que sua empresa recrutará os melhores trabalhadores, manterá seu pessoal e revitalizará sua força de trabalho?  Aqui estão algumas dicas importantes a serem levadas em conta. 1. Ser Diligente Contratando trabalhadores estrangeiros é uma responsabilidade em várias camadas.  Primeiro, você deve decidir se está preparado para investir seu próprio tempo e energia para obter a aprovação do governo para contratar trabalhadores do exterior.  Se você decidir tratar do processo em casa e não quiser fazê-lo você mesmo, você deve ter um indivíduo designado que possa se tornar um especialista e ficar por dentro do processo.  A contratação de trabalhadores estrangeiros requer experiência em normas trabalhistas provinciais, exigências da HRSDC e lei de imigração. Outra opção é usar uma empresa de recrutamento estrangeira respeitável para lidar com o processo para você.  Você estará capacitando o agente a se tornar seu terceiro representante e agir em seu nome em todos os assuntos pertinentes ao recrutamento de seus trabalhadores.  Isto pode ser bastante perigoso, a menos que você tenha contratado uma empresa que seja licenciada e tenha uma reputação estelar com a HRSDC e a Immigration Canada. Tenha em mente que, na maioria dos casos, os recrutadores precisam ser licenciados tanto aqui como no exterior. Manitoba, Alberta e British Columbia têm requisitos rigorosos de licenciamento. A CRFA selecionou empresas de recrutamento estrangeiras com base em sua ética e conformidade com todos os regulamentos governamentais. http://www.crfa.ca/resources/labourshort... .  Os agentes que oferecem serviços sem cobrar taxas estão geralmente recebendo dinheiro dos trabalhadores.  A utilização de uma agência como esta exporá você a um risco tremendo. É sábio usar uma agência que tenha um consultor de imigração licenciado pelo CSIC na equipe.  Escolha seu recrutador com cuidado! regularmente para atualizações.  Por exemplo, a nova legislação que entrará em vigor em abril de 2011 estabelece que, após quatro anos de trabalho no Canadá, a maioria dos trabalhadores estrangeiros deve retornar para casa por um período de quatro anos.  Esta regra não será aplicada retroativamente.  O relógio começa a contar a partir de 1º de abril de 2011. 3. Outra nova mudança que entra em vigor é a Auditoria de Conformidade Passada. Ao solicitar uma nova Opinião do Mercado de Trabalho (LMO), o Oficial de Serviços do Canadá poderá solicitar cópias de paytubs anteriores, acordos internos (isto é, deduções uniformes, dinheiro emprestado para comprar móveis, etc.) e provas de que o empregado trabalhou no local exato conforme listado na LMO para o número de horas exigido. Isto pode ser difícil para muitos empregadores que podem ter tido que diminuir as horas durante a recessão. Se você falhar na auditoria e não puder fornecer uma justificativa adequada, o nome da empresa será adicionado a uma lista negra do HRSDC e você será proibido de contratar trabalhadores estrangeiros temporários por pelo menos dois anos. As empresas que desejarem ter sucesso com o programa devem ter estes documentos preparados com antecedência.  O conhecimento das expectativas do governo resultará em menos agravamento com futuras aplicações. 4. As qualificações que os trabalhadores estrangeiros precisam para trabalhar temporariamente no Canadá são muito menos extensas do que aquelas necessárias para imigrar permanentemente. Empresas bem sucedidas selecionam candidatos estrangeiros, mantendo em mente os requisitos atuais de imigração. Você deve estar procurando candidatos que possam se qualificar para um cargo qualificado no futuro.  Por exemplo, se você estiver procurando um atendente de balcão de alimentação, mergulhe na história do seu recruta e extraia provas de trabalho qualificado (potencialmente como cozinheiro, supervisor, etc.) e educação superior.  Embora estejam disponíveis programas para que trabalhadores pouco qualificados se tornem residentes permanentes, os números aceitos são limitados a cada ano.  Se se inscrever sob o programa federal de trabalhadores qualificados baseado no sistema de pontos, o Immigration Canada aceita inscrições de trabalhadores qualificados</w:t>
      </w:r>
    </w:p>
    <w:p>
      <w:r>
        <w:rPr>
          <w:b/>
          <w:color w:val="FF0000"/>
        </w:rPr>
        <w:t xml:space="preserve">id 299</w:t>
      </w:r>
    </w:p>
    <w:p>
      <w:r>
        <w:rPr>
          <w:b w:val="0"/>
        </w:rPr>
        <w:t xml:space="preserve">~ Costura, Alteração de Padrões, Estilo Vintage, Moda Ética e mais Tiramisu Three-Ring: Threads, Feet and Stitches (Estou atrasado hoje à noite, desculpe!  O Youtube decidiu levar 320 minutos para carregar 2 minutos de filmagens por algum motivo). No circo de hoje à noite, temos três anéis: Fios, Pontos e Pés usados na construção de roupas de malha! Este é um passo acima do Bate-papo do Iniciante. Como na parte anterior do Estabilizador de Malhas do Circo, em vez de simplesmente dizer minhas preferências por costurar malhas, eu testei os pés e documentei meus resultados para que você possa julgar como os pés lidam com meu tecido.  O tecido de teste hoje à noite é uma camisa de linho muito maliciosa, mas linda e confortável.  Foi uma sensação de trapaça usar um intertravamento bem comportado.  Por favor, experimente você mesmo, eu adoraria ver como funciona para você. Mas primeiro - uma palavra muito curta sobre os fios usados para costurar tecidos de malha: Anel 1: fios Os fios tocam o ato de abertura hoje à noite - não é o evento principal, mas vale a pena mencionar.  Os fios de construção são os usados na máquina de costura para costurar as costuras de construção.  Sugiro fortemente que não se comprem pacotes de fios multicoloridos anônimos e baratos, tão frequentemente vistos em grandes lojas de costura de caixas.  A linha cria a costura, o pouco de fibra que une o tecido para fazer uma peça de vestuário.  Não seja barato. Só não vale a pena a longo prazo. O fio de nylon de lã é freqüentemente usado na laçadeira inferior de um overlocker/serger e, às vezes, na bobina.  (Insira o teaser para um próximo ato) É macio, e "expansivo", o que significa que tem um grande estiramento.  De perto, é lã.  Ponta fina não relacionada: funciona muito bem para bainhas enroladas em tecidos delicados da maioria dos tipos, a qualidade "espessa" do fio preenche pequenos espaços na costura. O fio Serging/Overlock é normalmente usado 3, 4, ou 5 fios juntos.  Para criar um fio mais leve, eles são fiados mais finos e muitas vezes de fibras de qualidade inferior.   Isto funciona bem desde que as linhas sejam usadas 3, 4, ou 5 juntas - não é uma boa idéia colocar o serger/travamento da linha em uma máquina de costura doméstica. Estou usando uma Janome 4900.  Alguns pés e pontos mostrados podem variar de marca para marca. Este vídeo é uma demonstração rápida de como eu costuro uma bela linha de costura de ponta a ponta ao longo de uma costura.  Um ponto reto regular com um comprimento de 3,0 funciona bem como um ponto de topo.  Eu não acho que eles estalam, normalmente costuro qualquer costura que eu queira fixar no lugar através de lavagem e desgaste.  Não costumo costurar de cima, mas quando costuro, costuro geralmente a costura do ombro e qualquer costura de amarração. Eu tenho dois pés que se sobrepõem/sobrepõem que vieram com minha máquina.  Vários pontos são projetados para serem usados com estes pés.  É uma idéia interessante, e funciona melhor com tecidos densos ou pesados.  Eles mastigam minhas malhas com mais freqüência do que não.  O outro pé de bloqueio está documentado aqui. Honestamente, eu mal uso os pés de bloqueio.  Eu tenho um overlocker que cria um acabamento rápido e limpo.   Quando quero usar outro acabamento para estabilizar uma costura de malha, uso um velho zig-zag de três pontos confiável.  Mas, em nome da ciência, pensei em mencioná-los. Anel 3: Oh, quantos, muitos pés você conhece, eu gosto de pés.  Alguns deles revolucionam meu processo de costura.  Alguns deles não valem o seu peso em lata.  Tendo em mente meu novo melhor amigo (e outros novatos) que estão lendo, vou rotular rapidamente alguns pés que são freqüentemente usados / comercializados para costurar malhas.  Se você tiver outro para acrescentar, por favor, deixe um comentário. A maioria das máquinas tem pés que se parecem com estes para costura regular.  O pé no fundo (Pé F) é destinado ao uso com pontos extravagantes porque os "dedos" dos pés são mais largos para não perturbar o bordado.  O pé inteiro é claro para ajudar a visibilidade. Estes são os dois pés sobrepostos que usei nos vídeos acima.  Quero gostar deles, e gosto deles para tecidos densos, pesados ou grossos.   No entanto, eles geralmente são muito ruins no acabamento de delicat</w:t>
      </w:r>
    </w:p>
    <w:p>
      <w:r>
        <w:rPr>
          <w:b/>
          <w:color w:val="FF0000"/>
        </w:rPr>
        <w:t xml:space="preserve">id 300</w:t>
      </w:r>
    </w:p>
    <w:p>
      <w:r>
        <w:rPr>
          <w:b w:val="0"/>
        </w:rPr>
        <w:t xml:space="preserve">Não se esqueça de desligar suas luzes de fadas Desde que descobri que 15% da eletricidade doméstica é desperdiçada deixando TVs, Hi-fi's e outros aparelhos em modo de espera ? custando a cada um de nós uma média de 37 por ano ? Eu me certifico de desligar as coisas quando não as estou usando. Em geral a iluminação é responsável por 15% da eletricidade doméstica, e as luzes de 100 cordas da árvore de Natal deixadas acesas por 10 horas por dia durante os 12 dias de Natal produzem dióxido de carbono suficiente para inflar 60 balões - portanto, certifique-se de obter lâmpadas economizadoras de energia para sua casa, e no Natal, experimente estas luzes de corda movidas a energia solar ou estas luzes de natal ao ar livre movidas a energia solar para alguma faísca de inverno sem aumentar a sua pegada de carbono. Cartões de Natal Estima-se que 1,7 bilhões de cartões de Natal são enviados a cada ano na Grã-Bretanha, o equivalente a 200.000 árvores, e cerca de 1 milhão de cartões de Natal são jogados fora a cada ano. Eu tento enviar cartões de Natal reciclados (como estes de designer), mas você poderia fazer o seu próprio, ou enviar textos ou e-cards em seu lugar. Após o grande dia, certifique-se de que seus cartões de Natal não vão para o lixo ? leve-os a um ponto de reciclagem do Woodland Trust. Eu gosto de comprar cartões de Natal reciclados de instituições de caridade e doar até 20% para pessoas menos afortunadas ao mesmo tempo. Papel de embrulho reciclado Não vale a pena reciclar lixo se você não comprar produtos reciclados! Estima-se que 83 quilômetros quadrados de papel de embrulho acabam em nossos caixotes de lixo a cada ano, isso é suficiente para embrulhar Guernsey, por isso também me certifico de usar papel de embrulho reciclado, e tento embrulhar presentes com fita ou barbante em vez de fita adesiva. Experimente o papel de embrulho reciclado de nossa designer, de Lisa Jones. Velas As velas de parafina são feitas de resíduos de petróleo, portanto, nem a sua saúde nem o meio ambiente são bons. Soja, cera de abelha ou velas naturais à base de vegetais são melhores porque são biodegradáveis, sem fumaça e, portanto, mais ecologicamente corretas. Decore os salões com azevinho verdadeiro Em vez de gastar dinheiro em decorações de Natal artificiais que não se biodegradam, deixe a natureza decorar sua casa. As decorações da casa podem ser feitas de materiais orgânicos, reciclados e sucata. Experimente pipoca, massa, paus de canela, arcos, pão de gengibre, azevinho, bagas sazonais, hera e ramos sempre verdes... uma vez terminados, você pode colocá-los no compositor. Você também pode receber de nós decorações de Natal feitas de CDs reciclados e peças de computador! Árvores de Natal Se você tem se perguntado qual é melhor, a resposta simples é que árvores de verdade são a escolha mais ecologicamente correta. Embora as árvores artificiais durem muitos anos, elas são feitas de metal e derivados de PVC, o que requer grandes quantidades de energia para ser feito, e também cria subprodutos como o chumbo que podem ser prejudiciais tanto ao meio ambiente quanto à saúde humana. A vida média de uma árvore artificial é de apenas 6 anos e dado que elas não são naturalmente biodegradáveis, elas podem poluir um aterro sanitário por muitos anos ainda. A maioria das árvores artificiais vendidas no Reino Unido são agora fabricadas em Taiwan e na China e, portanto, têm custos adicionais de energia associados ao transporte. As árvores reais são neutras em carbono, absorvendo tanto dióxido de carbono quanto elas crescem quando queimadas ou deixadas para decompor-se. São também um habitat de vida selvagem e um recurso naturalmente renovável, e geralmente se sentem muito mais agradáveis em sua casa. Elas podem ser plantadas em seu jardim após o Natal, e até mesmo usadas novamente no próximo ano. Em 2006, seis milhões de árvores de Natal tiveram seu lugar de destaque nas casas e escritórios britânicos. Destas, apenas 10% foram recicladas e menos de 5% foram plantadas para serem reutilizadas no próximo ano, portanto... Dicas de Compra de Árvores Comprar de um agricultor sustentável em pequena escala e/ou certificar-se de que a árvore tenha o credenciamento do Forest Stewardship Council (FSC), você pode ir a www.soilassociation.org/christmas para obter uma lista de produtores. E escolha uma árvore com raízes para que ela possa ser replantada. Se o replantio não for uma opção, a maioria dos conselhos locais administra esquemas de reciclagem de árvores de Natal. Entre em contato com o seu ou acesse www.letsrecycle.com Seja inteligente em relação às baterias As famílias podem passar por muitas baterias, particularmente no Natal. As baterias contêm produtos químicos tóxicos, não se biodegradam e são difíceis de reciclar. Em vez disso, use baterias recarregáveis ou experimente nosso novo assistente de baterias,</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docId:D30ACE56FE80667EB2DDFD9BD4505392</keywords>
  <dc:description>generated by python-docx</dc:description>
  <lastModifiedBy/>
  <revision>1</revision>
  <dcterms:created xsi:type="dcterms:W3CDTF">2013-12-23T23:15:00.0000000Z</dcterms:created>
  <dcterms:modified xsi:type="dcterms:W3CDTF">2013-12-23T23:15:00.0000000Z</dcterms:modified>
  <category/>
</coreProperties>
</file>