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Correção: o rally não foi organizado apenas por pessoas de Nantes... Foi co-organizado com pessoas de Rennes, é claro. A questão da reunificação não diz respeito apenas ao Loire-Atlantique, mas ao conjunto dos 5 departamentos da Bretanha.</w:t>
      </w:r>
    </w:p>
    <w:p>
      <w:r>
        <w:rPr>
          <w:b/>
          <w:color w:val="FF0000"/>
        </w:rPr>
        <w:t xml:space="preserve">id 1</w:t>
      </w:r>
    </w:p>
    <w:p>
      <w:r>
        <w:rPr>
          <w:b w:val="0"/>
        </w:rPr>
        <w:t xml:space="preserve">Localizado na entrada da ilha, de frente para as Cataratas de Montmorency, descubra um espetacular vinhedo campestre. Boutique-bistro, terraço ao ar livre, área de piquenique e degustação de vinhos farão com que você passe um momento inesquecível. Na fazenda são produzidos vinhos brancos, tintos e rosados, vinhos fortificados e métodos tradicionais. Os horários e preços estão sujeitos a alterações sem aviso prévio. É aconselhável entrar em contato com a empresa ou visitar seu website para obter informações atualizadas. Estacionamento de ônibus: Estacionamento externo gratuito no local, Estacionamento de carros: Estacionamento externo gratuito no local, Estacionamento de bicicletas: Estacionamento externo gratuito no local. Favor entrar em contato com a empresa ou visitar seu website para obter informações atualizadas.</w:t>
      </w:r>
    </w:p>
    <w:p>
      <w:r>
        <w:rPr>
          <w:b/>
          <w:color w:val="FF0000"/>
        </w:rPr>
        <w:t xml:space="preserve">id 2</w:t>
      </w:r>
    </w:p>
    <w:p>
      <w:r>
        <w:rPr>
          <w:b w:val="0"/>
        </w:rPr>
        <w:t xml:space="preserve">A Escola Drukpa foi fundada no Tibet ocidental por Tsangpa Gyare (1161-1211) que ensinou o budismo Vajrayana, Mahamudra e os seis yogas de Naropa nos primeiros dias. Como tertön, ou buscador de relíquias, ele descobriu o texto de Seis Gostos Iguais, anteriormente escondido por Rechungpa, um estudante de Milarepa. Durante uma peregrinação, Tsangpa Gyare e seus discípulos tiveram uma visão de nove dragões uivando no céu e na terra. Desde este incidente, deram o nome de Drukpa a suas escolas.</w:t>
      </w:r>
    </w:p>
    <w:p>
      <w:r>
        <w:rPr>
          <w:b/>
          <w:color w:val="FF0000"/>
        </w:rPr>
        <w:t xml:space="preserve">id 3</w:t>
      </w:r>
    </w:p>
    <w:p>
      <w:r>
        <w:rPr>
          <w:b w:val="0"/>
        </w:rPr>
        <w:t xml:space="preserve">Terça-feira 4 de março de 2014 Inusitado: balé com música - Fröken Julie de Rangström, Fall River Legend 1 do Sr. Gould. O princípio Como no Belcanto, não é todos os dias que se vê o ballet clássico associado à música. O desinteresse do público tradicional e dos coreógrafos é particularmente notável: aplausos para a música durante os grandes solos nas obras famosas, aplausos para os sets, música que é violentada, ignorada ou pior, composta de arranjos heterogêneos de qualidade execrável, geralmente sem significado dramático ou psicológico. Basta ler os livros, websites ou revistas dedicados à dança: o compositor é nomeado, possivelmente com um adjetivo, e todo o resto é dedicado à coreografia, e particularmente aos intérpretes. Um pouco como as vozes quando a Anna Bolena de Donizetti é apresentada. Para o díptico sueco-americano atualmente em apresentação no Palais Garnier, é uma história diferente para a música, mas a tradição permanece: mesmo na revista Opéra, En scène, há quatro páginas bem documentadas sobre os coreógrafos. Quase nada sobre os compositores (exceto que Morton Gould é americano...). Como é freqüentemente o caso, e apesar do elenco luxuoso (Aurélie Dupont e Nicolas Le Riche em Fröken Julie), não estou realmente tocado por essas coreografias muito formais, com seus números esperados como na era da ópera, seus movimentos pouco relacionados com o argumento; acima de tudo, a dança não atinge o grau de precisão expressiva das palavras, mesmo em comparação com um libreto medíocre. No final, eu o considero mais poderoso no registro cômico, ou em conexão com uma trama dramática desenvolvida, por exemplo, no teatro. No entanto, estes trabalhos são apresentados como tentativas, em meados do século 20, de mudar o modelo; isto pode ser verdade para os países nórdicos e para a América, mas é muito menos óbvio se considerarmos o que foi criado em Paris nas últimas décadas... Embora a pantomima tenha prevalecido em grande parte sobre o caráter ornamental dos balés românticos tradicionais, o River Fall Legend e Fröken Julie ainda se baseiam no mesmo padrão, e retêm os invariantes essenciais. Foi portanto essencialmente a atração da música que me levou à Ópera para estes balés de Cullberg e de Mille. Ture Rangström e o pós-romantismo sueco Ture Rangström (1884-1947) quase nunca é tocado na França, mas foi considerado um compositor líder na Suécia, e bem documentado em disco: sinfonias completas (obrigado CPO), Sinfonia nº 4 sobre Caprice, canções com Birgitta Svendén e Håkan Hagegård sobre Musica Sveciæ, o lieder com a orquestra Häxorna sobre Phono Suecia, música de câmara no CPO.... e trechos da Fröken Julie (mais algumas peças para piano) sobre a Swedish Society Discofil. Como você pode ver, ele é antes de tudo uma celebridade local, mesmo que a distribuição mais fácil dos registros hoje (e acima de tudo o trabalho do CPO) torne seu legado bastante acessível. Adorado por Sibelius no início de sua carreira, ele claramente pertence a uma veia pós-românica bastante tradicional. Suas especificidades podem ser ouvidas acima de tudo na música de câmara, onde ele consegue transmitir as mesmas atmosferas nórdicas evocativas que outras na orquestra, enquanto que este gênero é geralmente mais formal e abstrato. Por outro lado, ele não era um grande orquestrador, e suas obras sinfônicas mostram um músico tradicional, até mesmo germânico (pode-se ouvir facilmente, em seu corpo orquestral, que ele aperfeiçoou suas habilidades com Pfitzner). Menos inovador que Alfvén, menos</w:t>
      </w:r>
    </w:p>
    <w:p>
      <w:r>
        <w:rPr>
          <w:b/>
          <w:color w:val="FF0000"/>
        </w:rPr>
        <w:t xml:space="preserve">id 4</w:t>
      </w:r>
    </w:p>
    <w:p>
      <w:r>
        <w:rPr>
          <w:b w:val="0"/>
        </w:rPr>
        <w:t xml:space="preserve">O desejo do governo de reduzir o preço do aluguel para níveis razoáveis foi bem recebido pela maioria dos senegaleses. A criação de uma comissão composta por atores do setor e especialistas na área tem suscitado muitas esperanças sobre a possibilidade de avançar em direção a uma redução rápida e justa do custo de aluguel. No entanto, todas essas esperanças podem ser desapontadas em vista do projeto de lei apresentado aos deputados pelo governo senegalês. Esta decisão regulamentar do Estado criará uma instabilidade infeliz na relação entre proprietários e inquilinos que conseguiram estabelecer um acordo privado e não permitirá, por tudo isso, diminuir o custo dos aluguéis e retardar a especulação. Muito pelo contrário. De fato, a medida não decide sobre a fixação dos preços de aluguel, mas somente sobre sua diminuição se já tiverem sido fixados. Isto significa em termos práticos que o locador que fixar seu preço após a votação desta lei não se preocupará com a diminuição imposta pelo Estado. Conseqüentemente, o arrendador que é forçado a reduzir o preço de um aluguel atual pode compensá-lo no próximo contrato, aumentando o preço conforme ele achar conveniente. A lei se limita a estabelecer faixas de preço sem distinção alguma quanto ao padrão de vida, à área residencial ou à localização do imóvel. O arrendador é, portanto, livre para escolher sua faixa de preços e para baseá-la em seus interesses econômicos. Além disso, esta nova lei legaliza o que antes era considerado ilegal. De fato, desde o decreto nÂ°77-527, de 23 de junho de 1977, relativo ao valor do aluguel do local com uso habitacional, foi exigido aos arrendadores que alugassem com base na superfície corrigida. Esta lei iniciada pelo governo inaugura a possibilidade de alugar um imóvel sem recorrer a este cálculo, daí seu título: "Projeto de lei n° 04/2014 sobre a redução de aluguéis que não foram calculados de acordo com a área de superfície corrigida". Ao legalizar os aluguéis sem recorrer ao cálculo de acordo com a área de superfície corrigida e ao se contentar em estabelecer faixas de preço sem qualquer distinção relacionada com a posição, a área de habitação ou a posição da habitação, o Estado incentiva e no limite legaliza a especulação. De agora em diante, a única obrigação que pesa sobre o arrendador é a de diminuir o aluguel atual. Ele pode, portanto, fixar seus preços como achar conveniente após ter se libertado do contrato que o vincula ao inquilino. O locatário que se beneficiou da redução de seu atual aluguel e que decidiu mudar seu local de residência por vários motivos será, portanto, confrontado com a dura realidade da lei de mercado agravada por uma decisão regulatória do Estado. Da mesma forma, aqueles que se beneficiarão da redução e que seriam tentados a mudar seu status também serão</w:t>
      </w:r>
    </w:p>
    <w:p>
      <w:r>
        <w:rPr>
          <w:b/>
          <w:color w:val="FF0000"/>
        </w:rPr>
        <w:t xml:space="preserve">id 5</w:t>
      </w:r>
    </w:p>
    <w:p>
      <w:r>
        <w:rPr>
          <w:b w:val="0"/>
        </w:rPr>
        <w:t xml:space="preserve">Marrocos - Açúcar: um balanço agridoce para a Cosumar 10/01/2012 às 16:01 A empresa açucareira marroquina está prosseguindo seu plano de modernização e vendo seus resultados melhorarem. Entretanto, seu preço por ação caiu 7,5% em 2011, enquanto seu principal acionista, a SNI, quer reduzir sua participação.[...] Automóvel: a Peugeot quer rugir novamente na África 25/01/2012 às 12:01 Enquanto seus últimos modelos dificilmente atendem às necessidades dos motoristas locais, a Peugeot ainda desfruta de uma boa imagem ao sul do Saara e pretende tirar proveito dela. Em sua linha de vista, Nigéria e Costa do Marfim[...] A descolagem foi adiada para a Air Côte d'Ivoire 09/01/2012 às 11:01 A nova companhia aérea da Costa do Marfim só começará a operar vôos no final de março. Na melhor das hipóteses, a [...] economia africana: o ano 2012 nas perguntas 25/01/2012 às 18:01 Enquanto o mundo experimentará um abrandamento em seu crescimento, a África deve continuar a progredir. Mas as revoluções árabes, a recessão européia e as variações no preço do petróleo podem enfraquecer esta tendência. 20/01/2012 às 16:01 Madani M. Tall, um gerente maliense e regional do Banco Mundial, espera que Abidjan saia de seus dez anos de crise e recupere seu papel de locomotiva na África Ocidental. E aproveita para se aproximar realmente da Nigéria.[...] Senegal: grande incerteza no Hotel Meridien em Dakar 13/01/2012 às 13:01 O futuro da gestão do Hotel Presidente Meridien em Dakar é totalmente desconhecido.[...] Marrocos - Tunísia: os islamistas poderão tranquilizar? 20/01/2012 às 11:01 A fim de ganhar a confiança dos investidores, os partidos islâmicos que chegaram ao poder no Marrocos e na Tunísia estão jogando na continuidade [...] Camarões: um pequeno passo para os internautas 12/01/2012 às 19:01 O acesso à Internet continua sendo um luxo nos Camarões. A culpa dos monopólios que aumentam os custos, mesmo que uma futura interconexão de redes deva melhorar ligeiramente o serviço aos usuários[...] Benin - Burkina Faso: Yayi e Compaoré, ainda rivalizam para a presidência da Ecowas 11/01/2012 às 12:01h oficiais da Ecowas que já foram nomeados tomam posse em 1º de fevereiro. Mas o sucessor de Goodluck Jonathan como presidente ainda não é conhecido.[...] Nigéria, Benin, República Centro-Africana... o aumento dos preços dos combustíveis está se espalhando 16/01/2012 às 07:01 O preço da gasolina está subindo em vários países africanos, principalmente na Nigéria, causando raiva entre os consumidores. Mas algumas pessoas estão recebendo seu dinheiro,[...] África - 2012 em perguntas: as eleições presidenciais são uma armadilha para a economia? 24/01/2012 às 17:01 Mali, Senegal, Madagascar... as múltiplas eleições presidenciais correm o risco de perturbar os equilíbrios nacionais.As principais decisões 14/06/2010 às 12h:06 28 de outubro de 2009 Fim da acumulação de funções para os líderes políticos nos conselhos de administração, limite das rendas de [...] Enfidha, decolagem em baixa altitude 15/06/2010 às 09h:06 Anunciado como um grande investimento para o país, o novo aeroporto está começando lentamente. Começou a operar no final do ano passado e só recebeu 28.000 passageiros entre janeiro e abril.[...] Enfidha: um segundo terminal à vista 15/06/2010 às 10:06 A ampliação do aeroporto de Enfidha está planejada em quatro fases, com um custo total de 400 milhões de euros....] Um fórum anual do Mediterrâneo 04/12/2008 - 16h:12 O instituto Amadeus, presidido por Brahim Fassi Fihri, filho do ministro das Relações Exteriores marroquino, organiza de 2 a 5[...] Um fórum anual do Mediterrâneo 04/12/2008 - 16h:12 A aproximação com</w:t>
      </w:r>
    </w:p>
    <w:p>
      <w:r>
        <w:rPr>
          <w:b/>
          <w:color w:val="FF0000"/>
        </w:rPr>
        <w:t xml:space="preserve">id 6</w:t>
      </w:r>
    </w:p>
    <w:p>
      <w:r>
        <w:rPr>
          <w:b w:val="0"/>
        </w:rPr>
        <w:t xml:space="preserve">Controle seu estresse e transforme-o em energia positiva com o apoio da Academia de Yoga! Reative sua energia e bem-estar sob a orientação de Nelly Ravey nos cantões de Vaud e Neuchâtel... Se você deseja se tornar mais eficiente e sereno recuperando energia e concentração ou desenvolver um pensamento positivo gerenciando tensões e emoções em todas as situações, é importante para você manter ou recuperar um sono tranqüilo e descansado. Os cursos da Academia de Yoga ensinam a eliminar todas as tensões musculares e nervosas negativas acumuladas no corpo. Seu dinamismo, motivação e habilidades são aumentadas e você será capaz de reconhecer suas necessidades essenciais e valorizá-las. Através da respiração, você será capaz de agir com confiança, consciência e flexibilidade e desenvolver sua criatividade, prosperidade e saúde. Bem-estar: saúde através do desenvolvimento de seus recursos, reativando a vida no corpo e transformando o estresse em vitalidade. Na Academia de Yoga, você pratica métodos respiratórios que revitalizam o corpo e regeneram a mente e os nervos. As técnicas de auto-observação das posições, sensações e tensões do corpo, olhando para trás, levam à auto-descoberta. Durante as aulas de ioga, são realizados exercícios corporais, permitindo a eliminação de tensões negativas causadas pelo estresse através de desequilíbrios energéticos. As sessões também permitem a reabilitação das costas e ombros. Este método de relaxamento libera tensões negativas e leva à calma, um fator de equilíbrio, realização e eficiência. Através de imagens mentais e afirmação, você produzirá mudanças positivas em sua vida. Para o prazer de compartilhar com o objetivo de colocar uma higiene pessoal de vida na vida diária e em todos os níveis da vida e do ser. Isto para harmonizar melhor suas energias, aprofundando este conhecimento e autocontrole, o que permitirá uma melhor disponibilidade em relação aos outros. Descubra meios simples e eficazes que podem ser praticados discretamente na vida cotidiana, no local de trabalho, e que permitem superar o estresse através da respiração e do relaxamento!</w:t>
      </w:r>
    </w:p>
    <w:p>
      <w:r>
        <w:rPr>
          <w:b/>
          <w:color w:val="FF0000"/>
        </w:rPr>
        <w:t xml:space="preserve">id 7</w:t>
      </w:r>
    </w:p>
    <w:p>
      <w:r>
        <w:rPr>
          <w:b w:val="0"/>
        </w:rPr>
        <w:t xml:space="preserve">Obama e Putin ainda querem uma conferência de paz sobre a SíriaRússia e os Estados Unidos discordam sobre como pôr fim ao conflito na Síria, mas querem que o derramamento de sangue termine e que ambos os lados se sentem ao redor de uma mesa para negociar, disse Vladimir Putin na segunda-feira após uma reunião com Barack Obama à margem da cúpula."Nossas posições não coincidem totalmente, mas estamos unidos pelo mesmo desejo de pôr fim à violência, de parar o aumento do número de vítimas na Síria, de resolver os problemas por meios pacíficos, incluindo as conversações de Genebra", disse o presidente russo. Concordamos em incentivar as várias partes a virem à mesa de negociações", acrescentou ele. Os dois homens também decidiram realizar uma cúpula bilateral Rússia-EUA nos dias 3 e 4 de setembro, pouco antes da cúpula do G20 nos dias 5 e 6 de setembro na Rússia, eles disseram em uma declaração conjunta.</w:t>
      </w:r>
    </w:p>
    <w:p>
      <w:r>
        <w:rPr>
          <w:b/>
          <w:color w:val="FF0000"/>
        </w:rPr>
        <w:t xml:space="preserve">id 8</w:t>
      </w:r>
    </w:p>
    <w:p>
      <w:r>
        <w:rPr>
          <w:b w:val="0"/>
        </w:rPr>
        <w:t xml:space="preserve">A tradicional coletiva de imprensa anual da Federação Francesa de Motociclismo foi realizada em 24 de novembro no Automobile Club de France, em Paris. Foi uma oportunidade para seu Presidente Jacques Bolle falar sobre a temporada 2010 e as perspectivas para a temporada 2011. O Sr. Bolle elogiou os desempenhos esportivos dos motoristas franceses em 2010. Os cavaleiros que chegaram ao pódio final da Copa da Europa, Campeonato Europeu, Copa do Mundo ou Campeonato Mundial em 2010 foram convidados a receber um troféu. Com 7 títulos mundiais, 5 títulos da Copa do Mundo e 8 títulos europeus, os cavaleiros franceses estiveram mais uma vez na vanguarda dos palcos europeus e mundiais, com 61 pódios finais em competições individuais e em equipe. Aqui está sua lista de realizações: VELOCIDADE: EQUIPA SUZUKI ENDURANCE RACING TEAM: 1ª EQUIPA FORAY Freddy - PHILIPPE Vincent - DIETRICH Guillaume - GUINTOLI Sylvain YAMAHA ÁUSTRIA RACING TEAM: 3ª EQUIPA GIABBANI Gwen - JERMAN Igor - MARTIN Steve CLUZE Grégory: 2ª QE-RT. I : 1º CUDLIN Alexander - DELHALLE Anthony TEAM MOTORS EVENTOS: 2º BOCQUET Vincent / HUMEAU Emilien / MUTEAU Gérald / GUITTET Baptiste Coupe Fim Superstock 1000cc BERGER Maxime: 2º GUARNONI Jérémy : 1º MARINO Florian : 2nd MOTOCROSS : MUSQUIN Marvin : 1st FROSSARD Steven : 3rd France : 1st VAN DEN BOSCH Thierry / CHAREYRE Thomas / GRELIER Aurélien TIXIER Jordi : 1st LANCELOT Livia : 2nd TIXIER Jordi : 1st JAULIN Sulivan : 2nd TOUSSAINT Thierry : 1º BOUTITON Xavier : 2º LENOIR Steven : 1º ARANDA Grégory : 1º ROUIS Alexandre : 2º DO Thomas : 1º HOUZET Dan : 2º VERHAEGHE Alexis : 3º PECOUT Josselin : 3º VALADE Mike : 1º IZZO Brice : 2º VALADE Mike : 2º ENDURO : França : 1º AUBERT Johnny / DEPARROIS Nicolas / GUILLAUME Sébastien / MEO Antoine / NAMBOTIN Christophe / THAIN Rodrig MEO Antoine : 1º AUBERT Johnny : 2º GUILLAUME Sébastien : 2º JOLY Jérémy : 2º I.S.D.Equipe Féminine France : 1st DUFRENE Blandine / PUY Ludivine / ROSSAT Audrey PUY Ludivine : 1st DUFRENE Blandine : 2nd CARRIER Bérenger : 2nd FOURNEL Géraldine : 1st METGE Mickaël : 2nd DEVISY Arnaud: 3rd METGE Adrien : 2nd Equipe FFM : 2º CHARBONNIER Vincent / HAMARD Kévin / GAGNOUD Matthieu VIGAND Jean-Michel : 3º PAUC Pascal / VIGAND Jean-Michel TRIAL : FERRER Alexandre : 3º COQUELIN Steven : 2º RALLYES TOUT-TERRAIN LIPAROTI Camélia : 3º TRACK RACES : FRANÇA : 2º TRESARRIEU Stéphane / TRESARRIEU Mathieu / DI PALMA Théo / LESPINASSE Jérôme PIJPER Théo : 2º DEBIASI Richard : 1º MURATET Xavier : 3rd BERGE Dimitri : 2nd DUBERNARD Jordan : 3rd France : 3rd BONGEOT Olivier / DELAVAULT Bertrand / VORONOWSKY Mathieu / LEMEUNIER Frédéric / COMPAIN Jérémy / GRANJON Grégory / SOLHAILHAC Gilles / SBARDELLLOTTO Davy / MEYER Guy / MATHIOT Loïc</w:t>
      </w:r>
    </w:p>
    <w:p>
      <w:r>
        <w:rPr>
          <w:b/>
          <w:color w:val="FF0000"/>
        </w:rPr>
        <w:t xml:space="preserve">id 9</w:t>
      </w:r>
    </w:p>
    <w:p>
      <w:r>
        <w:rPr>
          <w:b w:val="0"/>
        </w:rPr>
        <w:t xml:space="preserve">STERILIZER - 【Rapid 99,9% Sterilization】 A caixa esterilizadora mata 99,9% dos germes e vírus em apenas 3 minutos com 8 contas de lâmpadas UV. Economize tempo de desinfecção, esterilização rápida para proteger sua segurança e saúde. - 【Safe Design】 Este esterilizador tem um sensor de gravidade incorporado, que desliga automaticamente a luz ultravioleta quando a tampa é aberta para evitar danos aos olhos e à pele. E o ozônio não é gerado após a desinfecção, para evitar a geração de gás nocivo. - 【Large Compatibility】 As dimensões do produto são 22x10x7 cm, por isso é adequado para muitos produtos a serem esterilizados, tais como celulares, fones de ouvido, chaves, óculos, estética, ferramentas de beleza e cuidados, etc. - 【Without mercúrio e chemicals】 Projeto de proteção ambiental sem ozônio e sem resíduos. UV-C atinge as manchas que não podem ser limpas e desinfeta todos os itens, inclusive os não laváveis. - 【Easy e Simple para Use】 1. Coloque o item plano na caixa. 2. Clique no botão de desinfecção para iniciar a desinfecção. 3. Quando a desinfecção é concluída, a luz branca superior ainda está acesa e pode ser removida. - Esteriliza as garrafas em apenas 2 minutos - Conveniente para viagens; Pode ser usado com a maioria dos fornos microondas - As alças laterais fecham a tampa com segurança - A esterilização a vapor natural mata 99,9% das bactérias - O conteúdo permanece esterilizado por 24 horas se a tampa não for levantada - Esterilizador a vapor elétrico 3 em 1 - Dimensões ajustáveis, Ocupa menos espaço em sua cozinha e seus cestos são adequados para todos os tipos de garrafas, boca larga ou estreita - ciclo de 6 minutos com desligamento automático - A esterilização a vapor natural mata 99,9% das bactérias - Consumo de energia: 650W | Tensão: 50-60Hz - ESTERILIZAÇÃO E CONSERVAÇÃO: Este esterilizador de aço inoxidável com capacidade de 31 litros é o acessório ideal para esterilizar seus frascos de geléia, fazendo pot au feu, sopa de grande volume, caldos de carne, vinho muller... ! A grande capacidade de enchimento lhe dá espaço para preparar até 8 potes de 1 L de 85 mm de diâmetro, ou 16 potes de 0,5 L. - PARA UM BEBIDO: Degustação de vinho caseiro, ponche, coquetéis, café ou chá: a escolha é sua! As bebidas são mantidas sãs e salvas sem afetar o sabor. - INCLUI: O pote tem 1 grade metálica na parte inferior, 1 torneira externa de drenagem para servir, alças resistentes ao calor. O temporizador pode ser ajustado para 120 minutos. Prático e autônomo. Fácil de transportar graças aos cabos isolantes térmicos otimizados e à proteção contra superaquecimento. DIMENSÕES: Dimensões do produto: Ø39xH49 cm, Volume: 31 L, Diâmetro interno: 37 cm, | Altura total do recipiente: 30 cm. THERMOSTAT: A temperatura pode ser ajustada entre 30 e 100°C, dependendo de seu uso do aparelho. O fogão aquece bebidas, sopa ou qualquer outra mistura. - Termostato de esterilização elétrica + temporizador 35 cm - Aço esmaltado cinza - Para 14 potes de 750 ml - Potência 1800 W; 230 V - 2 anos garantia Esterilização de potes - esterilize seus alimentos em potes Aqui está o método que provou seu valor ao longo dos anos.esterilize seus alimentos em potes. http://www.decobb.com/refprod-31356-babymo</w:t>
      </w:r>
    </w:p>
    <w:p>
      <w:r>
        <w:rPr>
          <w:b/>
          <w:color w:val="FF0000"/>
        </w:rPr>
        <w:t xml:space="preserve">id 10</w:t>
      </w:r>
    </w:p>
    <w:p>
      <w:r>
        <w:rPr>
          <w:b w:val="0"/>
        </w:rPr>
        <w:t xml:space="preserve">Assim? Eu prefiro isso. Ou como este? Esta flor é linda, a de uma "rosácea", mas continuo indecisa. Espero que alguém consiga encontrar o nome da flor, bom dia Mari jo Olá pinson, É sempre uma flor de ameixa. Não estou me expressando bem no momento e, como resultado, não estou sendo compreendido. Devo dizer que estou a apenas alguns passos da casa e como estas são as únicas árvores em flor. Na segunda, é o ambiente que tenho um pouco mais escuro. Bom dia e beijos para você, tentilhão. Não vejo realmente a diferença, ambos são bonitos, e é uma bela macro! Tenha um bom dia Amizade Olá arruaceiro, A flor é a mesma. Mas como meu fundo é claro e a flor está sobre o fundo do céu muito pálido, escureci um pouco o fundo do segundo. Tenha um bom dia. Amizade. olá, desejo-lhe um bom fim de semana. beijos Sylvie Um bom fim de semana para você também e um bom dia Sylvie. Bisous. Oi Marie jo eles são lindos, mas um pouco inclinados para o segundo beijo muito bonito raymonde eu estava procurando em vão uma diferença notável e me concentrei na flor que eu não tinha notado a moldura preta e borrada, o que não contribui em nada, na minha opinião. A macro é linda dominique Olá papydom, Sim, concordo com você e, de fato, fico no natural, sem emoldurar, sem nada etc. É um teste que eu fiz assim para saber. Gosto da minha macro e tive sorte porque houve uma rajada de vento quando apertei o obturador. Tenha um bom dia. Olá Mari-Jo, a pequena diferença entre os dois não me permite fazer uma escolha porque eles se anulam um ao outro. Ambos são lindos, uma pequena observação, para evitar o embaçamento do movimento, coloque sua câmera em um tripé ou algo mais para ser mais estável.Voilà, desejo-lhe um bom fim de semana. Espero que tenham um bom fim de semana. Oi kryg, a diferença é que fiz a moldura um pouco mais escura, mas a fotografia é a mesma. Minha câmera estava sobre o tripé, continuo a seguir seus bons conselhos apenas naquele dia em que havia um vento muito pequeno onde mal podíamos ver as folhas das árvores se movendo e como sou um pouco teimoso queria fazer algumas macros e neste por surpresa uma bela rajada de vento chegou no momento em que apertei o obturador. Felizmente, não é tão ruim assim. E à medida que o vento foi ficando cada vez mais forte, eu arrumei as coisas. Sei que não é preciso vento nenhum, mas era tão leve que tive de partir... Um bom dia e um bom fim de semana para você também. Vejo você hoje à noite em seu blog. Vejo você hoje à noite em seu blog. Olá Mari jo, estas flores de ameixa são tão bonitas, mas tenho que admitir que as vejo como absolutamente idênticas, embora você diga que escureceu o ambiente do segundo... Hum, repare que ainda não tenho uma visão perfeita, mas não vejo nenhuma diferença. E aqui estamos nós, minha amendoeira está substituindo suas flores por folhas e é tarde demais para apreciá-la... e para terminá-la toda a mimosa está chegando ao fim de sua época de floração! Pobre jardim negligenciado, embora seja muito pequeno! Mas há outras prioridades! Não estou realmente em boa forma e não estou muito presente, ele voltará. Bom dia para você. Danielle Olá Danielle, eu quase não tenho flores de primavera. Alguns Crocus infelizes; três no total e quando olhei os blogs esta manhã e vi os kryg's e vi meus pobres pequeninos. Eu tenho um problema nessa frente. Alguns Daffodils, muitas folhas e muito poucas flores.</w:t>
      </w:r>
    </w:p>
    <w:p>
      <w:r>
        <w:rPr>
          <w:b/>
          <w:color w:val="FF0000"/>
        </w:rPr>
        <w:t xml:space="preserve">id 11</w:t>
      </w:r>
    </w:p>
    <w:p>
      <w:r>
        <w:rPr>
          <w:b w:val="0"/>
        </w:rPr>
        <w:t xml:space="preserve">Não vai consertar meu PAL # 13 21 de setembro de 2013 por Bianca Como todo mês, nos encontramos hoje para falar sobre minha colheita mensal de livros e mais uma vez, é uma grande colheita que de setembro, depois de ter sido razoável todo o mês de agosto desde que eu não tinha comprado nenhum livro, sim, é um milagre! Mas como eu estava ainda mais deprimido que as crianças, decidi me tratar com alguns pequenos prazeres, e nada menos que 9 livros se juntaram às minhas prateleiras! Livros comprados em segunda mão, um SP, um novinho em folha e um presente. Vamos começar com os quatro romances policiais, um gênero que eu realmente gosto de ler todos os meses. Primeiro de tudo, o mais curto: O Crime Perfeito de Peter James, pelo qual eu me apaixonei por seguir o posto de Ingrid, que tem a arte de fazer meu PAL e minha LAL crescerem a cada leitura, ou quase, malandrecos! Kate Mosse's Sepulchre foi-me recomendada por um de vocês após meu posto no The Company of Liars de Karen Maitland, que li este verão. É sobre um cemitério visigótico e Rennes-le-Château, espero gostar porque é um livro enorme de quase 900 páginas! A seguir, um thriller que combina suspense e gastronomia: Meurtres à la pomme d'or de Michèle Barrière. Uma série que estou de olho há muito tempo, este romance acontece durante a Renascença, um período que eu amo. Finalmente, um serviço de imprensa oferecido a mim pelas Éditions des Deux Terres, que publicará o Bestseller, o último livro de Jesse Kellerman, em 16 de outubro. O autor, que teve grande sucesso com The Faces (em meu PAL por um bom ano mas shhh... ninguém sabe), desta vez apresenta um autor best-seller. Quanto à literatura nórdica, continuo minha colheita, sem ler nada por enquanto, eu sei, mas vou compensar este inverno (eu meio que acredito!). Desta vez escolhi The Man from the Next Grave por Katarina Mazetti, que vi muitas vezes no blog, especialmente com minha amiga Céline. Uma dose de bom humor, pelo menos espero que sim, com Everyone Doesn't Have the Fate of Kate Middleton de Fred Ballard. Não pude resistir a esta capa com esta sexy garota de cabelos encaracolados, e quando li na 4ª página que a heroína é uma editora como eu, não hesitei em pegá-la (garanto que minha vida não parece nada um romance de pintinhos, felizmente!) Duas biografias romancadas que colocam os anos 20 em destaque com a Sra. Hemingway de Paula McLain ganharam de minha amiga Claire por ocasião do aniversário de seu excelente blog e Alabama Song de Gilles Leroy que ganhou o prêmio Goncourt por este livro, se bem me lembro. Dois destinos femininos, duas esposas de monstros sagrados da literatura americana de cujas vidas não sei absolutamente nada, esta será a ocasião. Ficamos na América com este mergulho nos anos 50 com Amor como que por acaso de Eva Rice, uma década que eu também amo e que eu redescobri quando li Nada é bom demais por Rona Jaffe, um romance muito bom. Espero ser tão seduzido com este título. Tenho certeza de que haverá bons momentos de leitura pela frente... você já leu algum deles? E, como sempre, se algum de vocês for tentado por uma LC, será um prazer para mim. Você está carregado! Eu adorei os Mazetti e adorei a "canção do Alabama"! Sim, especialmente porque eu comprei mais 3 ontem à tarde, mas ninguém sabe! Empurrando o carrinho... farinha,</w:t>
      </w:r>
    </w:p>
    <w:p>
      <w:r>
        <w:rPr>
          <w:b/>
          <w:color w:val="FF0000"/>
        </w:rPr>
        <w:t xml:space="preserve">id 12</w:t>
      </w:r>
    </w:p>
    <w:p>
      <w:r>
        <w:rPr>
          <w:b w:val="0"/>
        </w:rPr>
        <w:t xml:space="preserve">Composição sobre a Guerra Fria: Berlim, uma participação na Guerra Fria (1945-1990) Em primeiro lugar, estudaremos a primeira crise de Berlim em junho de 1948. Depois a segunda crise, treze anos mais tarde, que levou à construção de um muro, e finalmente a queda do muro, símbolo da reunificação. No início, Berlim, que estava dividida em quatro setores, passou por uma situação econômica, social, moral e política muito difícil. A fim de promover a reconstrução da Alemanha e o desenvolvimento dos países europeus afetados pela guerra, a Doutrina Truman (do presidente americano) lançou o Plano Marshall em 1947, ou seja, a ajuda financeira oferecida a todos os estados europeus, até mesmo aos países comunistas. Ao mesmo tempo, a situação na capital deteriorou-se: os americanos, britânicos e franceses fundiram suas zonas e criaram o marco alemão. Com uma nova moeda alemã para evitar que os habitantes se voltassem para outro regime, os Estados Unidos afirmaram sua luta e sua determinação. Em reação, os soviéticos, que representavam o regime comunista estalinista, defenderam sua ideologia e seu poder organizando um enorme bloqueio. Todas as vias de comunicação entre Berlim Leste e Oeste foram cortadas a fim de isolar e enfraquecer a zona americana. Em resposta a este bloqueio, os EUA criaram um enorme transporte aéreo para abastecer seu setor, durante onze meses foram voadas mais de dois milhões de toneladas de mercadorias da Alemanha Ocidental para Berlim Ocidental. Na primavera de 1949, os soviéticos pararam seu bloqueio por causa de sua ineficiência. No final, esta crise não levou a nenhuma guerra direta, mas provou o poder e a riqueza do Ocidente, liderado por uma América determinada. Segundo Churchill, foi "uma cortina de ferro" que caiu na Europa e dividiu o mundo em duas grandes potências: a América e a URSS. Esta divisão deu origem a dois estados distintos em Berlim; a República Federal da Alemanha (RFA) em maio de 1949 e a República Democrática Alemã (RDA) em outubro de 1949, no Leste. Estes representam a Doutrina Truman e a Doutrina Zhdanov, respectivamente. Esta primeira crise pode ser vista como uma vitória para a América, provando seu poder e liderança mundial. Numa segunda fase, uma nova crise surgiu deste mundo bipolar, colocando Berlim mais uma vez no centro da Guerra Fria. De fato, após uma primeira vitória dos EUA, a RFG experimentou uma grande prosperidade econômica e foi reconstruída. Como sinal de uma ideologia triunfante, Berlim Ocidental adotou a cultura americana e seus valores e princípios, como a liberdade. Atraídos por esta nova riqueza, vários milhões de berlinenses do leste afluíram para escapar da ditadura soviética. A morte de Stalin em 1953 não impediu que o descontentamento aumentasse e perturbou ainda mais o sistema político. Este êxodo foi um sinal da derrota econômica, política e social da RDA, que não podia suportar o ar de influência ocidental. É por isso que as autoridades orientais, apoiadas pela URSS, construíram um muro relativamente simples em um dia, em 13 de agosto de 1961, que separou fisicamente Berlim em dois. Mas em poucos dias foi um muro de 155 km de comprimento que bloqueou completamente o fluxo de pessoas, com 1200 soldados e cercas elétricas que mantiveram os berlinenses afastados. Todo um sistema de vigilância foi criado, levando à morte de uma centena de viajantes ilegais. A RDA reteve seus habitantes e nenhum contato com o mundo exterior foi possível. Berlim Ocidental foi isolada do resto da capital, separando milhares de famílias e evoluindo sozinha, com o apoio dos EUA. O Muro de Berlim simbolizou a bipolaridade do mundo e a divisão ideológica e política da Guerra Fria, na qual constituiu uma nova etapa, mais tangível. Para os americanos, ela</w:t>
      </w:r>
    </w:p>
    <w:p>
      <w:r>
        <w:rPr>
          <w:b/>
          <w:color w:val="FF0000"/>
        </w:rPr>
        <w:t xml:space="preserve">id 13</w:t>
      </w:r>
    </w:p>
    <w:p>
      <w:r>
        <w:rPr>
          <w:b w:val="0"/>
        </w:rPr>
        <w:t xml:space="preserve">Treinamento O titular do CAP Condutor de motores: travaux publics et carrières terá o papel de dirigir mas também de manter as diversas máquinas de obras públicas, tais como pás mecânicas ou bulldozers. Eles também são responsáveis pelo nivelamento e terraplenagem de várias estruturas. Em termos concretos, a preparação, operação, pilotagem e controle do equipamento estão todos sob sua responsabilidade. As matérias ensinadas são : Topografia mecânica Tecnologia de condução de máquinas Prevenção, segurança e meio ambiente História-geografia francesa Matemática e ciências Educação física e esportiva Segurança no trabalho H0B0 Acreditação elétrica Prevenção de riscos ligados à atividade física (PRAP) Primeiros socorros no trabalho (SST) O que acontece em seguida? O titular desta CAP está pronto para o emprego e há uma necessidade permanente de operadores de máquinas. Entretanto, o estudante pode continuar seus estudos, em particular com uma qualificação adicional (Menção Complémentaire), um diploma vocacional (Brevet Professionnel) para dirigir máquinas de obras públicas, ou um bacharelado vocacional (Bac Pro) para manutenção de equipamentos.</w:t>
      </w:r>
    </w:p>
    <w:p>
      <w:r>
        <w:rPr>
          <w:b/>
          <w:color w:val="FF0000"/>
        </w:rPr>
        <w:t xml:space="preserve">id 14</w:t>
      </w:r>
    </w:p>
    <w:p>
      <w:r>
        <w:rPr>
          <w:b w:val="0"/>
        </w:rPr>
        <w:t xml:space="preserve">Persia Persia (grego antigo ἡ Περσίς / hê Persís) é o nome metonímico[1] herdado dos antigos gregos para o território governado pelos reis Achaemenid (Medes). O apogeu da antiga Pérsia é representado pela dinastia Aquemênida, cujos conquistadores Dario I e Xerxes I estenderam o território até a Índia. Cobiçada, esta região foi então conquistada por Alexandre o Grande no século IV AC, pelos Parthians na segunda metade do século III AC, pelas tropas muçulmanas no século VII, por Genghis Khan no século XIII, por Tamerlane no século XIV. Hoje, os iranianos continuam a falar persa e celebram os festivais religiosos zoroastrianos que se tornaram parte da herança cultural ao longo dos séculos. No século III, durante a dinastia Sassânida, surgiu a palavra Ērān ou Ērānšahr, que significa "terra dos arianos", traduzida também como "terra dos iranianos". No século VII, após a queda dos sassânidas, o país voltou ao nome "Pérsia" no exterior, que foi usado até 1934, quando Reza Pahlavi substituiu o nome "Pérsia" por "Irã" por decreto[2]. CronologiaEdit - Século 10 a.C.: assentamento do planalto iraniano pelos arianos no norte e em Fars, pelos Medes no oeste. - por volta de 750 AC : Dejoces funda o primeiro reino Medes, cuja capital é Ecbatane. - 612 a.C.: Os Medos apreendem Nínive, causando a queda do Império Assírio. - 552BC: A Pérsia se torna um reino independente sob o rei Ciro II. - 550 AC: Ciro II com os Medos funda o Império Persa, que se estenderá pelo Oriente Médio, do Mar Egeu à Índia, do Egito ao Afeganistão. Nascimento de Darius I, rei da Pérsia († 486 AC). - 522 AC: Após a morte de Cambyses, o mago Gaumata usurpa o poder fingindo ser Bardiya, irmão do defunto; ele é assassinado por generais liderados por Darius. Início do reinado de Dario I, rei da Pérsia (termina em 486 AC). - 518 a.C.: A Estrada Real de 2.683 km é construída através do Império Persa. - 490 AC: Os persas do rei Dario são derrotados por uma coalizão de gregos na Maratona; este é o episódio mais importante da Primeira Guerra Medieval. - 486: Morte de Dario I, rei da Pérsia. Início do reinado de Xerxes, rei da Pérsia (termina em 465 AC). - 482 AC: Para reprimir uma revolta babilônica contra o domínio persa, Xerxes destruiu os templos da cidade, incluindo o Esagil. - 480 AC: Durante a Segunda Guerra Medieval, os gregos derrotaram a marinha persa em Salamis. Mais de 1000 provadores tomam parte na batalha. - 479 a.C.: Atenas recusa a oferta vantajosa de passar para o lado persa. - 472BC: Em sua peça Os Persas, Ésquilo apresenta a batalha de Salamis ao público ateniense do lado persa. - 465 AC: O Achaemenid Xerxes I é assassinado. Seu filho Artaxerxes, eu o sucedo como rei da Pérsia. - 459 a.C.: Após terem ajudado os rebeldes egípcios contra o poder persa, os gregos são colocados em fuga e encontram refúgio em uma ilha do delta do Nilo. - 449 AC: Paz de Callias: Tratado de Paz entre as cidades gregas (através</w:t>
      </w:r>
    </w:p>
    <w:p>
      <w:r>
        <w:rPr>
          <w:b/>
          <w:color w:val="FF0000"/>
        </w:rPr>
        <w:t xml:space="preserve">id 15</w:t>
      </w:r>
    </w:p>
    <w:p>
      <w:r>
        <w:rPr>
          <w:b w:val="0"/>
        </w:rPr>
        <w:t xml:space="preserve">Eu tentei tocar o teclado e as máquinas de uma vez. Fiz até mesmo parte de duas bandas, as efémeras Darkworms formadas apenas para o trampolim de 1998 da escola secundária Renoir em Cagnes-sur-Mer e um dos 67453 membros do Mastaya que era uma banda realmente grande, mas que infelizmente não existe mais (seqüência promocional, o cantor e o guitarrista montaram um duo desde A Solas). Eu também faço um pouco de DJ, mas é claro que tenho tão pouco talento para isso quanto David Guetta. Em resumo, como todas as pessoas que escrevem sobre música, eu sou um músico frustrado. Absolutamente! Para mim, o vinil é certamente a melhor coisa que já foi feita em termos de qualidade sonora, graças em particular à sua incrível dinâmica. OK, os CDs não racham, mas são frios e planos. Quanto aos formatos comprimidos, mesmo que eu tenha uma pequena preferência pelo AAC, eles ainda são o primeiro passo qualitativo para trás na história da gravação musical. Mas perdemos um pouco da qualidade para muito mais comodidade. Portanto, ouço muita música em meu iPhone com monitores intra-auriculares Bose. Em casa, eu tenho meu antigo sistema Kenwood Hi-Fi de 1993, mesas giratórias Technics MKII e uma mesa de mistura escura. Eu não compro todos os meus discos porque as pessoas me enviam alguns também. :-) Caso contrário, acho francamente que as majors perderam completamente a revolução digital e estão começando a se dar conta disso por muito pouco tempo. Não devemos nos surpreender com a pirataria quando sabemos como é difícil conseguir boa música facilmente. Tudo foi colocado em péssimas compilações e músicas por milha, por isso é um retorno justo. As gravadoras independentes estão se saindo comparativamente melhor diante da crise dos discos, mesmo que ainda seja complicado para elas.</w:t>
      </w:r>
    </w:p>
    <w:p>
      <w:r>
        <w:rPr>
          <w:b/>
          <w:color w:val="FF0000"/>
        </w:rPr>
        <w:t xml:space="preserve">id 16</w:t>
      </w:r>
    </w:p>
    <w:p>
      <w:r>
        <w:rPr>
          <w:b w:val="0"/>
        </w:rPr>
        <w:t xml:space="preserve">Novos produtos 2021. Nossos fabricantes ESU e TILLIG normalmente anunciam seus novos produtos na Spielwarenmesse. Este ano, a Spielwarenmesse não será realizada em janeiro. Você sabe a razão: corona. Nós o informaremos neste site assim que recebermos as informações. Portanto, por favor, seja paciente... 22 de dezembro de 2020. Descubra aqui, a partir de agora, todas as possibilidades da LokSound... via imagem, som e informação. Hoje a ESU já apresenta 5 vídeos. Mas regularmente acrescentaremos a esta página. Aproveite! 12 de outubro de 2020. Novo outono de 2020 da ESU. Novas locomotivas, extensão da linha n-wagen 'Silberling' e novos vagões: Taschenwagen Sdggmrs. V160 31000 Diesellok, H0, V160 130 DB, altrot, Ep III, Sound + smoked, DC/AC 31001 Diesellok, H0, 216 100 DB, ozeanblau/beige, Ep IV, Sound + smoked, DC/AC 31002 Diesellok, H0, 216 156 DB, altrot, Ep IV, Sound + Rauch, DC/AC BR218 31013 Diesellok, H0, 218 196 DB, verkehrsrot, Ep VI, Sound + smoke, DC/AC 31014 Diesellok, H0, 218 137 Citybahn DB, orange/weiss, Ep IV, Sound + rook, DC/AC 31015 Diesellok, H0, 218 217 DB, TEE-Lackierung, Ep IV, Sound + smoke, DC/AC Taschenwagen Sdggmts com 2 recipientes com aberturas de porta e molde interno. 36540 Taschenwagen, H0, 37 84 499 3 173-2, NL-AAEC Ep. VI, Carregando 2x Container 40 pés: CAI 36541 Taschenwagen, H0, 37 84 499 3 176-5, NL-AAEC Ep. VI, Carregando 2x Container 40 pés: MSC 36542 Taschenwagen, H0, 37 84 499 3 181-5, NL-AAEC Ep. VI, Carregando 2x Container 40 pés: ONE 36543 Taschenwagen, H0, 37 84 499 3 203-7, NL-AAEC Ep. VI, Carregando 2x Container 40 pés: OOCL 36544 Taschenwagen, H0, 37 84 499 3 232-6, NL-AAEC Ep. VI, Carregando 2x Container 40 pés: APL n-Wagen 'Silberling' 36488 n-Wagen, H0, BD4nf-59, 96354 Esn, Steuerwagen, DB Ep. III, silber, DC 36518 n-Wagen, H0, B4nb-59, 42725 Esn, 2. Kl, DB Ep. III, silber, DC 36519 n-Wagen, H0, B4nb-59, 4272727 Esn, 2. Kl, DB Ep. III, silber, DC 36487 n-Wagen, H0, AB4nb-59, 31479 Esn, 1./2. Kl, DB Ep. III, silber, DC 36486 n-Wagen, H0, BDnrzf 740.2, 82-34 322-1, Steuerwagen, DB Ep. IV, silber, DC 36483 n-Wagen, H0, Bnrz 725, 22-34 106-1, 2. Kl, DB Ep. IV, silber, DC 36484 n-Wagen, H0, Bnrz 725, 22-34 078-2, 2. Kl, DB Ep. IV, silber, DC 36485 n-Wagen, H0, ABnrzb 704, 31-34 057-5, 1./2. Kl, DB Ep. IV, silber, DC 36513 n-Wagen, H0, Bnrdzf 483.1, 80-35 188-7, Steuerwagen, DB Ep. VI, lichtgrau/gelb/grau, DC 36510 n-Wagen, H0, Bnrz 451.4, 22-34-112-9, 2 Kl, DB Ep. VI, lichtgrau/gelb/grau, DC 36511 n-Wagen, H0, Bnrz 450.3, 22-35 927-9, 2 Kl, DB Ep. VI, lichtgrau/gelb/grau, DC 36512 n-Wagen, H0</w:t>
      </w:r>
    </w:p>
    <w:p>
      <w:r>
        <w:rPr>
          <w:b/>
          <w:color w:val="FF0000"/>
        </w:rPr>
        <w:t xml:space="preserve">id 17</w:t>
      </w:r>
    </w:p>
    <w:p>
      <w:r>
        <w:rPr>
          <w:b w:val="0"/>
        </w:rPr>
        <w:t xml:space="preserve">Hotel Lyon : le Phénix Hôtel, hotel de 3 estrelas na cidade velha de Lyon - organização de seminários. DESCRIÇÃO BEM-VINDO AO HOTEL PHENIX O Phénix Hôtel, ou Phoenix Hôtel, está localizado nos cais do Saône, no sopé do palco de desembarque "Vaporetto", um vaivém fluvial que desde o início de abril liga o cais de Bondy, onde está localizado o hotel, ao novo distrito de Confluence! No bairro protegido de Old Lyon, esta antiga Maison du Chapeau Rouge, onde o Duque de Nemours, Governador de Lyonnais, Forez e Beaujolais (1531 - 1585), dormia, tem sido usada como hotel desde o século XVI. Desde 1990, os três edifícios dos séculos XVI e XVII são o lar deste hotel florentino, combinando tradição e modernidade. O Hotel Phoenix oferece 36 quartos completamente renovados, não fumantes, com ar condicionado e aquecimento individuais, onde o conforto e a decoração são combinados para seu bem-estar: banheiros equipados com secador de cabelo e secador de toalhas, mini-bar, cofre, telefone, TV de tela plana Canal + Canalsat, canais TNT 31, WIFI de alta velocidade gratuito, serviço de quarto 24 horas por dia, chaleira com sortimento de café e chá, centro de negócios, estacionamento privado (a ser reservado). TOPO DA PÁGINA</w:t>
      </w:r>
    </w:p>
    <w:p>
      <w:r>
        <w:rPr>
          <w:b/>
          <w:color w:val="FF0000"/>
        </w:rPr>
        <w:t xml:space="preserve">id 18</w:t>
      </w:r>
    </w:p>
    <w:p>
      <w:r>
        <w:rPr>
          <w:b w:val="0"/>
        </w:rPr>
        <w:t xml:space="preserve">Nossa extensa seleção de cartas natais on-line é um recurso importante para todos os astrólogos. Agora você pode adquirir todos estes gráficos de qualidade profissional e imprimi-los em alta resolução. Nossos gráficos em PDF vão convencê-lo: as linhas limpas, a fonte fácil de ler e as cores agradáveis fazem dele um produto atraente e interessante. (Veja um exemplo)Você trabalha com uma grande quantidade de dados de nascimento? A pedido de muitos astrólogos, introduzimos a possibilidade de armazenar até 1000 dados de nascimento em um perfil de usuário registrado. Você pode armazenar e visualizar seus registros em ordem alfabética, e estamos planejando adicionar uma forma adicional conveniente para gerenciar os dados. O armazenamento de dados ampliado foi agora integrado à assinatura do mapa do céu em PDF. Também é possível adquirir esta opção como uma assinatura separada por um ano. Para visualizar gráficos adicionais para este mapa, você também precisa de um leitor de PDF, que já está instalado na maioria dos dispositivos. Alternativamente, você pode clicar aqui para fazer o download gratuito do Adobe Acrobat Reader. Dependendo da configuração de seu navegador, você poderá visualizar as páginas em PDF na janela do navegador ou baixar o arquivo primeiro para visualizá-lo. Para imprimir somente o mapa sem o texto desta página, clique na imagem. Você receberá uma nova página mostrando apenas o mapa.  Imprima como de costume. Se o mapa for muito grande para sua impressora, por favor salve a imagem em seu disco. Este é um mapa PNG que a maioria dos utilitários de imagem pode ler, e o utilitário permitirá que você reduza a escala e gire a imagem para caber em sua impressora. Para qualidade de impressão profissional, você deve usar a opção 'PDF' no topo do design do tema à esquerda. Os temas em PDF estão disponíveis por uma pequena taxa de assinatura.</w:t>
      </w:r>
    </w:p>
    <w:p>
      <w:r>
        <w:rPr>
          <w:b/>
          <w:color w:val="FF0000"/>
        </w:rPr>
        <w:t xml:space="preserve">id 19</w:t>
      </w:r>
    </w:p>
    <w:p>
      <w:r>
        <w:rPr>
          <w:b w:val="0"/>
        </w:rPr>
        <w:t xml:space="preserve">Para Jacques e Thierry Capdemourlin, a colheita de 2018 foi ótima para todas as nossas propriedades. Seja no Château Ballestard La Tonnelle, Château Cap de Mourlin ou Château Roudier. O outono quente e ensolarado e o clima muito seco permitiram que as uvas aperfeiçoassem sua maturação. Nem uma gota de chuva durante a colheita, todas as condições foram cumpridas para pressagiar uma grande safra. Quando se trata de maturação em barris, tudo está indo muito bem, e esta safra se beneficia do mesmo cuidado tomado. Ela já se distingue por um belo equilíbrio e elegância. É verdade que os graus são um pouco mais altos do que o normal, mas isto permitirá que dure ao longo do tempo. Para 2017, trouxemos quantidades menores por causa da geada, mas o que colhemos foi muito bonito. É uma safra muito fina, com belas cores, taninos sedosos, um vinho que já é muito saboroso e acessível ao paladar. Quanto a 2016, é uma grande safra, um vinho muito rico, excepcional, o 2015 também é uma grande safra, um vinho generoso com sabores duradouros, decididamente, somos mimados, a natureza nos deu uma bela série de safras! Enólogo apaixonado por esta bela denominação de Bonnezeaux, ele oferece uma ampla gama com muitas colheitas. Muito bonito Bonnezeauxblanc 2018, concentrado e muito charmoso, com um grande poder aromático (lírio, rosa, avelã), fino e untuoso ao mesmo tempo na boca, com um bom potencial de envelhecimento. O Bonnezeauxblanc Malabé 1er tri 2018, é fino e saboroso, denso e aveludado, com uma bela cor, um nariz rico e presente dominado por notas de torradas e frutas cristalizadas, para ser apreciado com um Bleu d'Auvergne ou maçãs com manteiga salgada. Também o Anjou vermelho 2015, que combina poder e maleabilidade, rico e fino, com estas notas muito características e persistentes de fumaça e morango selvagem. Um belo Cabernet d'Anjou Moelleux 2018 e um Coteaux-du-Layon 2018, muito fino, complexo, com dicas de rosa, espinheiro e frutas secas, amplo e distinto. Localizada na pequena cidade de Seyssel, no cruzamento das regiões de Ain e Savoie, a vinícola familiar de Vins Lambert tem uma história secular e é famosa por seu famoso método Champagne, que já era muito apreciado por reis e rainhas do século XIX, e notadamente pela rainha Vitória. Feito a partir das duas castas locais, Molette (única no mundo) e Altesse, e envelhecido nas adegas por 36 a 72 meses (muito mais que os 9 meses exigidos por lei), o Royal Seyssel tem sido o carro-chefe da AOC Seyssel desde 1901. Apreciada e reconhecida internacionalmente por sua delicadeza e originalidade, recebeu inúmeros prêmios e está agora de volta às melhores mesas gastronômicas francesas. Gérard Lambert, um filho do país do qual representa a 5ª geração de viticultores, é apaixonado por seu terroir e suas raízes; ele também se voltou para a agricultura Biodinâmica para oferecer uma gama de vinhos tintos e brancos orgânicos. De fato, aqui está uma notável Royal Seysselcuvée Privée 2015, com aromas de frutas frescas e acácia, muito bem equilibrada, fresca, combinando fineza e estrutura, com uma boa redondeza, mousse viva e bela cor. Um belo vinho branco de Seyssel Molette Domaine de Vens-le-Haut 2016, de cor dourada, com um agradável acabamento aromático, rico no nariz, com notas de rosa e espinheiro-alvar, um vinho elegante e persistente, encantador na boca, ideal com filetes de lúcio à la dijonnaise ou ravioli com queijo branco O Mondeuse Domaine de Vens-le-Haut 2015, com um nariz poderoso e persistente dominado por morangos selvagens maduros e ameixas secas, combina fineza e plenitude,</w:t>
      </w:r>
    </w:p>
    <w:p>
      <w:r>
        <w:rPr>
          <w:b/>
          <w:color w:val="FF0000"/>
        </w:rPr>
        <w:t xml:space="preserve">id 20</w:t>
      </w:r>
    </w:p>
    <w:p>
      <w:r>
        <w:rPr>
          <w:b w:val="0"/>
        </w:rPr>
        <w:t xml:space="preserve">Estas são as regras oficiais para o servidor RP Midnight. Ninguém deve ignorá-lo e todos devem respeitá-lo. Se isso não for feito, as penalidades serão proporcionais ao delito cometido. Também pode estar sujeito a mudanças, caso em que a comunidade será especificamente notificada. O AFK dentro do jogo (mais de alguns minutos) é proibido. Todos os jogadores (visto obtido ou não) são solicitados a colocar seu nome e sobrenome de RP em discordância. É estritamente proibido anunciar outro servidor RP GTA (proibição sem aviso prévio). Todas as tentativas de erro, trapaça, insulto, etc., serão punidas com uma proibição. Geralmente é possível solicitar uma unban. Em caso de problemas, nenhum reembolso será dado sem prova. Os edifícios da LSPD, EMS, GOVERNMENT, CENTRAL PARKING, AUTOLA FOURRIÈRE são zonas SEGURAS. Além disso, todos os lugares que podem receber o público também são considerados ZONAS SEGURAS (por exemplo, lojas de roupas, bares, prédios públicos, pontos de corrida de assalto), bem como seus respectivos estacionamentos. Portanto, é proibido realizar ações ilegais nesses locais (tiroteios, assassinatos, seqüestros, etc.) a menos que AUTORIZADO pelo PESSOAL. Áreas como a base militar, o porta-aviões, a prisão federal e todas as delegacias de polícia (exceto a recepção) são proibidas. Obrigação de declarar contas com dupla discordância (conta anônima, por exemplo) Todas as cenas de estupro são estritamente proibidas (proibição sem aviso prévio). Qualquer ação sexual em RP (ou HRP, obviamente) é estritamente proibida e será punida com uma proibição permanente sem aviso prévio. Comentários discriminatórios, assediadores ou sexistas para com as senhoras de nosso servidor também são punidos com uma proibição. Quaisquer comentários que sejam de alguma forma semelhantes a assédio, discriminação ou violência moral contra qualquer jogador são estritamente proibidos e serão punidos pelo pessoal. Para todas as solicitações referentes ao servidor (exemplo: proibição, palco, reembolso, etc...), favor abrir um ticket e não fazer sua solicitação em um canal de discórdia do HRP ou por mensagem privada para o pessoal. Para evitar metagaming é proibido estar na categoria de rádios HRP quando se está na cidade. Para ser aceitável em RP, as fotos devem ser tiradas diretamente no jogo (enviando a foto via SMS), ou como uma captura de tela com o telefone na mão. O modificador de voz só é permitido se você estiver usando uma máscara e a voz for audível. Para qualquer outra derrogação, consulte o Pessoal. Uma pessoa com uma máscara completa não pode ser reconhecida por seu sotaque, voz ou gênero. Após a morte de um RP, seu personagem não poderá se aproximar de um ambiente anterior (gangue, organização, polícia, pontos de drogas) por pelo menos uma semana. Se possível, qualquer problema com outro jogador deve ser tratado diretamente no jogo. Se isso não for possível, um membro da equipe mediará se for feito de maneira calma, respeitosa e inteligente. É proibido trabalhar com um veículo diferente daquele fornecido pela empresa. O Discord tem diferentes canais RP RP canais HRP (escritos e vocais) Rádios RP (vocais) Grupos podem ter uma discordância anexa (apenas canais textuais) na condição de que a discordância seja propriedade da RP Midnight (a fim de evitar qualquer MetaGaming). É estritamente proibido entrar em contato com um funcionário da RP para falar sobre um problema. Favor abrir um bilhete neste caso. É proibido discutir uma cena problemática nos canais de discórdia do HRP. Um bilhete ou uma discussão oral é</w:t>
      </w:r>
    </w:p>
    <w:p>
      <w:r>
        <w:rPr>
          <w:b/>
          <w:color w:val="FF0000"/>
        </w:rPr>
        <w:t xml:space="preserve">id 21</w:t>
      </w:r>
    </w:p>
    <w:p>
      <w:r>
        <w:rPr>
          <w:b w:val="0"/>
        </w:rPr>
        <w:t xml:space="preserve">No início deste ano, não há resoluções no horizonte. Primeiramente, porque são sempre os mesmos de um ano para o outro. Em segundo lugar, porque se trata de um princípio: uma resolução é feita para não ser mantida. Não é uma promessa! Então hoje, vamos fazer rimar o ano novo com novos projetos... Ok, projetos! Como planejar um casamento e todos os meios logísticos e financeiros que isso implica não pareciam ser um desafio suficiente para o próximo ano e meio, decidimos apimentar as coisas... voltando ao Quebec. Mas desta vez, não para uma viagem; para assentar, se não permanentemente, por um longo período de tempo. Após 2 anos em Paris, um par de anos em Montreal e 24 meses em Lyon, pudemos comparar a qualidade de vida e as oportunidades que cada cidade oferecia. Brincadeira à parte, não foi uma decisão fácil de tomar. Já passamos por isso uma vez e sabemos o que a expatriação implica. Sabemos como será difícil deixar nossas famílias e amigos que agora são irmãos e irmãs, não ver esses pedacinhos de repolho crescerem diretamente, não desfrutar daqueles metros de prateleiras dedicadas à variação única do iogurte em uma centena de receitas. Mas a escolha foi tão óbvia durante nossa peregrinação de outono que não podíamos ignorá-la. Nosso futuro está do outro lado do Atlântico, e ali nos juntaremos a ele. Rue Rivard está, portanto, voltando à sua fonte, onde a aventura do blogue começou... Mas cuidado, os artigos com sabor de ácer ainda não estão disponíveis. Nada é feito. Tudo ainda está para ser feito. As etapas são longas e caras. Os pedidos de residência permanente, o procedimento de imigração pelo qual queremos passar, estão até mesmo suspensos até abril. Felizmente, meu diploma nos permite contornar esta pausa e enviar nossa candidatura o mais rápido possível. Assim, estamos recolhendo declarações de impostos, comprovantes de vistos anteriores, certificados de trabalho, diplomas e transcrições de todos os tipos, levando-nos de volta à sexta série. Na sexta-feira, tivemos até mesmo que fazer um teste francês para finalizar nosso arquivo. Tudo isso nos permitirá pedir e talvez obter um certificado de seleção do Quebec. Então, teremos que convencer o Canadá a nos receber, com 10 anos de vida para refazer e um exame médico bem conduzido. Portanto, você ainda não terminou de ler sobre minhas aventuras francesas, antes de continuar a aventura com nossos primos. E aqui está um terceiro desafio simples... encontrar um apartamento na Rua Rivard. Chiche ?</w:t>
      </w:r>
    </w:p>
    <w:p>
      <w:r>
        <w:rPr>
          <w:b/>
          <w:color w:val="FF0000"/>
        </w:rPr>
        <w:t xml:space="preserve">id 22</w:t>
      </w:r>
    </w:p>
    <w:p>
      <w:r>
        <w:rPr>
          <w:b w:val="0"/>
        </w:rPr>
        <w:t xml:space="preserve">Para ver e saber tudo, JT Foot Mercato é o lugar a ser. Nesta 177ª edição: Quando haverá um jogo All-Star no futebol? O All-Star Game é um evento importante no basquete nos Estados Unidos e também existe na MLS. Na Foot Mercato, nos perguntamos se um projeto desse tipo poderia ser criado na Europa e por que não se tornar um acessório regular. Damos uma olhada nas tentativas anteriores e nas duas equipes que selecionamos, e depois damos uma olhada na situação atual. Finalmente, vamos à África do Sul para descobrir o agora tradicional objetivo do dia. Finalmente, como você está acostumado, a equipe editorial da JT Foot Mercato o convida a deixar seus comentários sobre sua conta oficial no twitter: @FootMercato_TV</w:t>
      </w:r>
    </w:p>
    <w:p>
      <w:r>
        <w:rPr>
          <w:b/>
          <w:color w:val="FF0000"/>
        </w:rPr>
        <w:t xml:space="preserve">id 23</w:t>
      </w:r>
    </w:p>
    <w:p>
      <w:r>
        <w:rPr>
          <w:b w:val="0"/>
        </w:rPr>
        <w:t xml:space="preserve">Pulseira de avelã nubuck 20x16 mm. Tamanho padrão. Linda cor de avelã, muito agradável ao toque, esta pulseira se encaixa em todos os tipos de relógios. Forrado com pele de bezerro de primeira qualidade. 100% Fabricado na França. Comprimento da alça: 115/75 mm. Cinta para relógios com olhais de 20 mm. As entregas são feitas através de cartas rastreadas. Este sistema permitirá que você receba por e-mail, após o pagamento e preparação do seu pedido, um número de rastreamento de 13 dígitos. Este número lhe permitirá acompanhar o progresso de sua encomenda no site https://www.laposte.fr/. Prazo de entrega: leva cerca de 2 ou 3 dias após o envio. As pulseiras do Atelier Romane são enviadas diretamente pelo Atelier Romane e são feitas sob encomenda. Assim, será necessário contar com um prazo de aproximadamente 7 dias para a fabricação e 2 a 3 dias para a entrega através de uma carta acompanhada. Este sistema permitirá que você receba por e-mail, após o pagamento e preparação do seu pedido, um número de rastreamento de 13 dígitos. Este número lhe permitirá acompanhar o progresso de sua encomenda diretamente no site https://www.laposte.fr/. Os relógios são enviados diretamente pela LIP, em Besançon, através de um colissimo com número de rastreamento. Este sistema permitirá que você receba por e-mail, após o pagamento e preparação do seu pedido, um número de rastreamento de 13 dígitos. Este número lhe permitirá acompanhar a entrega de seu colissimo diretamente no site https://www.laposte.fr/. Os relógios são enviados diretamente pela Ralf Tech, através de um colissimo com número de rastreamento e seguro. Este sistema permitirá que você receba um número de rastreamento de 13 dígitos por e-mail, após o pagamento e preparação do seu pedido. Este número lhe permitirá acompanhar o progresso de sua encomenda diretamente no site https://www.laposte.fr/. Prazo de entrega: leva cerca de 2 ou 3 dias após o envio. Os relógios são enviados diretamente pela Auricoste, através de um colissimo com número de rastreamento e seguro. Este sistema permitirá que você receba por e-mail, após o pagamento e preparação do seu pedido, um número de rastreamento de 13 dígitos. Este número lhe permitirá acompanhar a entrega de seu colissimo diretamente no site https://www.laposte.fr/. Prazo de entrega: leva aproximadamente 2 ou 3 dias após o envio. As presentes condições gerais de venda (doravante "Condições Gerais") aplicam-se a qualquer compra feita por um usuário da Internet / pessoa física (doravante "CLIENTE") no site https://eshop.thewatchobserver.fr (doravante "SITE") do WATCH OBSERVER (doravante "VENDEDOR"), SAS com um capital de 65.000 euros, inscrito no Registro de Comércio e Sociedades de PARIS sob o número 521 184 614, com sede social em 99, rue du Faubourg Saint-Martin - 75010 Paris - FRANÇA NÚMERO DE SÉRIE: 521184614 00019. A empresa está sujeita ao IVA sob o número FR87521184614. Contato Tel : 09 82 57 22 77 Email : contact-eshop (at) thewatchobserver.fr Satisfeito ou seu dinheiro de volta ! Você compra na Internet e um detalhe não lhe convém quando recebe o pacote? Entre em contato conosco dentro de 14 dias após seu pedido, ele será reembolsado após o recebimento do pacote de devolução. Detalhes no Anexo 1. IMPORTANTE Qualquer pedido colocado no SITE implica a aceitação sem reservas do CLIENTE destas condições gerais de venda. Artigo 1. Definições Os termos utilizados abaixo têm o seguinte significado nestas Condições Gerais: "CLIENTE": significa o co-contratante da VENDEDORA, que garante ser um consumidor, conforme definido pela lei e jurisprudência francesas. A este respeito, está expressamente previsto que este CLIENTE atua fora de qualquer atividade usual ou comercial.</w:t>
      </w:r>
    </w:p>
    <w:p>
      <w:r>
        <w:rPr>
          <w:b/>
          <w:color w:val="FF0000"/>
        </w:rPr>
        <w:t xml:space="preserve">id 24</w:t>
      </w:r>
    </w:p>
    <w:p>
      <w:r>
        <w:rPr>
          <w:b w:val="0"/>
        </w:rPr>
        <w:t xml:space="preserve">Saltadores em grandes malhas, versões fofas, cardigans com franjas, ponchos e quimonos serão essenciais para sua aparência neste inverno! Turtlenecks e caches-coeur também serão de rigueur nesta temporada. Adote uma camisola impressa com um chino, ou um cardigan com calças de ganga flare para um visual dos anos 70. 581 itens encontrados Ordenar por : Linha direta 09 70 80 99 73Terça a sexta-feira das 10h às 12h e das 14h às 17h (preço sem sobretaxas de uma ligação local) No MonShowroom.com, descubra as peças mais badaladas das novas coleções Primavera/Verão 2015. Se você está procurando por sapatos (sandálias, tênis, tropeiros, bailarinas, derbies, tênis, tênis, botas, calços ou bombas), um vestido de noite, um vestido casual ou um vestido para a praia, um top estampado, uma camisa, jeans, calças coloridas ou uma bolsa de couro para realçar seus trajes; os novos itens do MonShowroom vão encantar você! As maiores marcas da moda feminina estão presentes, como Sessun, American Vintage, Vero Moda, Vila, See by Chloé ou mesmo IKKS e ba&amp;Sh. Para os homens, suas marcas favoritas também estão lá: tênis adidas originais, jeans Diesel, casacos Onze ou camisetas Jack&amp;Jones, mas também camisas Homme Seleted, malhas Harris Wilson, chinos Scotch&amp;Soda ou bolsas Fred Perry. Com mais de 350 marcas e 25.000 itens, você vai encontrar algo que vai gostar nesta temporada!</w:t>
      </w:r>
    </w:p>
    <w:p>
      <w:r>
        <w:rPr>
          <w:b/>
          <w:color w:val="FF0000"/>
        </w:rPr>
        <w:t xml:space="preserve">id 25</w:t>
      </w:r>
    </w:p>
    <w:p>
      <w:r>
        <w:rPr>
          <w:b w:val="0"/>
        </w:rPr>
        <w:t xml:space="preserve">Alto nível de cafeína Para 300g de chá, eu posso fazer: 60 xícaras Uma cura de desintoxicação dedicada às mulheres. chás escolhidos por seus efeitos antioxidantes, Uma cura feita para vocês, senhoras, por favor. Uma escolha de ingredientes desintoxicantes e uma cura de 60 dias com sabor muito suave e efeitos garantidos para ajudar a desintoxicar seu coração, ajudar a queimar profundamente a gordura. Esta cura é tomada Dia 1 a 20: DToX: 5g de chá infundido em 450ml de água quente Dia 21 a 40: Slim é bom: 5g de chá infundido em 450ml de água quente Dia 41 a 60: Tonik: 5g de chá infundido em 450ml de água quente - 5 Super bom!</w:t>
      </w:r>
    </w:p>
    <w:p>
      <w:r>
        <w:rPr>
          <w:b/>
          <w:color w:val="FF0000"/>
        </w:rPr>
        <w:t xml:space="preserve">id 26</w:t>
      </w:r>
    </w:p>
    <w:p>
      <w:r>
        <w:rPr>
          <w:b w:val="0"/>
        </w:rPr>
        <w:t xml:space="preserve">Dependendo da idade do seu filho, ajude-o a : - Corte as pétalas do cartão dourado ou amarelo usando o molde de pétalas da saia - Corte uma tira de 5 cm por 70 a 80 cm do cartão (dependendo do tamanho da cintura de sua criança) - Você também pode prender duas tiras de ponta a ponta - Enrole as extremidades das pétalas em um grande cabo de escova - Grampeie uma primeira fileira de pétalas na cintura - Grampeie uma segunda fileira de pétalas entre a fileira anterior - Corte pequenas pétalas das pétalas - Grampe uma segunda fileira de pétalas na cintura Agrafar uma primeira fileira de pétalas à cintura - Agrafar uma segunda fileira de pétalas entre a fileira anterior - Cortar pequenas pétalas do papel crepado verde - Rufar a parte superior das pétalas e grampeá-las entre as pétalas da segunda fileira - Agrafar uma terceira fileira de pétalas. - Ajuste a coroa para o tamanho da cabeça de seu filho e feche a coroa. - A coroa pode ser usada com a saia e a camisa brasileira! Coroa brasileira para o curativo</w:t>
      </w:r>
    </w:p>
    <w:p>
      <w:r>
        <w:rPr>
          <w:b/>
          <w:color w:val="FF0000"/>
        </w:rPr>
        <w:t xml:space="preserve">id 27</w:t>
      </w:r>
    </w:p>
    <w:p>
      <w:r>
        <w:rPr>
          <w:b w:val="0"/>
        </w:rPr>
        <w:t xml:space="preserve">A esterilização por luz pulsada das embalagens é adequada para seus produtos? Da água ao iogurte, do suco à cerveja, a esterilização da embalagem de luz pulsada da Claranor é adequada para uma ampla gama de produtos. MERCADO DE BEBIDAS A luz pulsada Claranor já é utilizada pelos principais players do mercado de bebidas como uma solução eficaz e confiável para a esterilização de embalagens em : - Água engarrafada: para reduzir ou eliminar o ozônio; - Bebidas sensíveis: para esterilizar sem produtos químicos ou água; - Bebidas não carbonatadas: para reduzir a quantidade de conservantes; - Bebidas quentes: para simplificar o processo e aliviar a pré-forma (eliminando a necessidade de inverter as garrafas para garantir a descontaminação térmica da tampa); - Bebidas carbonatadas e vinhos: para manter a estabilidade quando a carbonatação ou os níveis de álcool não forem suficientes e para manter a qualidade e o sabor do produto (sem resíduos). MERCADO DE PRODUTOS DAIRY Os produtos lácteos frescos são ambientes sensíveis sujeitos a deterioração microbiológica que incentiva os fabricantes a descontaminar a embalagem antes do enchimento. A Claranor oferece equipamentos de esterilização em linha para potes de alumínio, tampas e tampas utilizadas no processo de embalagem de produtos lácteos processados em linhas ultra-limpas ou ESL. O equipamento é adequado tanto para enchedores lineares quanto rotativos. A tecnologia em linha está totalmente de acordo com os requisitos de vida útil dos produtos refrigerados e : - sem qualquer risco de resíduos químicos na embalagem; - sem as restrições logísticas do processamento externo, conforme necessário para a irradiação gama. Claranor, selecionada por líderes Claranor soluções foram selecionadas por líderes internacionais e pelas principais OEMs do mundo inteiro para uma ampla gama de bebidas e produtos lácteos: água, suco, cerveja, sobremesas, iogurtes, produtos lácteos orgânicos, iogurtes para beber, margarina de baixo teor de gordura, queijo cottage... Claranor, altos níveis de descontaminação, um compromisso com os resultados microbiológicos Claranor projeta equipamentos para a esterilização de tampas, pré-formados, potes e tampas utilizados nos mercados de bebidas e laticínios. Nosso equipamento é capaz de atingir os níveis de descontaminação exigidos pelos produtores, mantendo taxas de produção de até 90.000 garrafas/hora, a até 60 golpes/minuto. Podem ser atingidos altos níveis de descontaminação (de 3 log a 5 log em bactérias e fungos). A redução da descontaminação é certificada por um laboratório externo Fraunhofer. Uma gama completa de resultados já está disponível. Claranor já tem mais de 420 máquinas em operação em todo o mundo em todos os tipos de embalagens. Tampas e potes de todas as formas e tamanhos podem ser tratados, desde tampas planas, tampas esportivas e tampas de 5 galões até potes de iogurte, potes PLA e baldes. Leia nosso artigo sobre embalagens de tampas e potes</w:t>
      </w:r>
    </w:p>
    <w:p>
      <w:r>
        <w:rPr>
          <w:b/>
          <w:color w:val="FF0000"/>
        </w:rPr>
        <w:t xml:space="preserve">id 28</w:t>
      </w:r>
    </w:p>
    <w:p>
      <w:r>
        <w:rPr>
          <w:b w:val="0"/>
        </w:rPr>
        <w:t xml:space="preserve">Esta mulher madura tem os buracos mais acolhedores da história da pornografia. Ela está esperando por dois caras para uma filmagem e se vestiu para a ocasião. Escusado será dizer que ela é sup... com mulheres duras - maduras - espanholas masturbadas - sujas - sexy - pornografia gratuita desde 07-02-2011 Lubrificação da boca Quando ele as tiver fodido bem, elas se ajoelharão na sua frente, com a boca aberta para receber seus sucos, que elas compartilharão com prazer. Ele será preenchido com prazer... com prelúdio - fellatio - trio - ejaculação facial - cunnilingus - pornografia gratuita desde 30-10-2010 Estudante é fodida durante suas revisões Esta estudante pede ajuda com suas revisões para outro estudante da classe alta. Ele aceita com prazer considerando a bomba sexual que está à sua frente... com prostitutas - casting amador - iniciante - estudante - jovem vadia - pornô grátis desde 30-07-2009 Vadia é levada ao estilo cãozinho pelo namorado Uma linda morena de 20 anos está ocupada bombeando seu namorado como uma grande vadia em um quarto de hotel. Ela parece muito excitante com seu traje e saltos altos. A... com vadia - vadia - morena - broche - cara - pornô grátis desde 20-03-2010 Demonte moi la fente tout de suite Esta negra enfeitiçadora está pegando fogo e está procurando um grande extintor de incêndio para satisfazê-la. Felizmente, sua vizinha está sempre pronta para lhe dar uma mão. A boazona começa... com prostitutas - anal - preto - fellatio - ejaculação facial - pornografia gratuita desde 07-08-2012 niquee loira sensual um aficionado na sala de estar No início da noite, em uma atmosfera moderada, o cara tem o prazer de receber aquele que está prestes a foder. Sua namorada se despe sensualmente, exibindo um ... com prelúdio - loira - fellatio - hardcore - lingerie - pornografia gratuita desde 20-09-2011 Três lésbicas que decidiram fazer um trio Estas três lésbicas são tão gostosas que decidiram fazer um trio. Há uma linda ruiva, uma loira luxuriosa e uma morena sexy. A ruiva toca a sua cona com ela... Já estou no negócio há algum tempo e não tenho certeza se alguma vez conseguirei um emprego novamente. Não tenho certeza se alguma vez conseguirei um emprego novamente, mas não tenho certeza se alguma vez conseguirei um emprego novamente. A puta está esperando por ele em lingerie fina, é claro, ela tem... com Interracial - anal - preto - loiro - hardcore - pornografia gratuita desde 08-08-2014 Primeira sodomia para um jovem amador Esta bela amadora está fazendo sua estréia no mundo da pornografia e por sua primeira vez vai ser servida. A puta vai ser sodomizada pela primeira vez em sua vida... com Amateur - amador - amador - primeira vez - sodomia - pornografia gratuita desde 27-04-2010 Ele vê a garota ter uma penetração dupla Acostumada com o ator procurado, primeiro colocamos o pequeno casal de amadores no banho e depois apresentamos nossos dois sortudos para sua parte das pernas no ar. Esta garota está se divertindo com seus amigos, sem ter que prestar contas a eles de quem esta puta está fodendo, e esta puta está se divertindo muito. Isto ... com Hard - fellatio - big cock - hardcore - rata raspada - pornografia gratuita desde 14-11-2010 Velho porco fode uma jovem negra Nosso velho pervertido queria que lhe oferecêssemos alguma novidade nos vídeos pornográficos que filmamos com ele. Esta garota então pede que ele se vire e prove seu b-hole... com prelminário - preto - moreno - fellatio - - pornô grátis desde 21-02-2015 Jovem loira é fodida no topo de uma montanha No topo de uma montanha muito agradável, estes dois caras vão encontrar uma recompensa</w:t>
      </w:r>
    </w:p>
    <w:p>
      <w:r>
        <w:rPr>
          <w:b/>
          <w:color w:val="FF0000"/>
        </w:rPr>
        <w:t xml:space="preserve">id 29</w:t>
      </w:r>
    </w:p>
    <w:p>
      <w:r>
        <w:rPr>
          <w:b w:val="0"/>
        </w:rPr>
        <w:t xml:space="preserve">Anel de noivado Piaget Passion - Exclusividade da Boutique - Anel de noivado Piaget Passion em platina, com um diamante de corte brilhante (aprox. 0,3 ct) e 38 diamantes de corte brilhante (aprox. 0,23 ct). Anel de noivado Piaget Passion A Piaget Passion solitaire é uma verdadeira ode ao amor, celebrando a paixão do amor e a beleza de uma história inicial. Feito de platina, este anel de noivado incorpora todas as qualidades e força do sentimento de amor, na imagem do metal do qual é composto, raro, puro e inalterável. Com suas curvas delicadas e femininas, a Piaget Passion solitaire revela um diamante de perfil, cuja base visível parece estar em suspensão. Brilhante, brilhante e intenso, o diamante central irradia e sublima a felicidade do casal pronto para embarcar em uma fabulosa aventura. O cenário do pavimento apresenta duas volutas que carregam e colocam majestosamente o diamante central, simbolizando a cumplicidade do casal.</w:t>
      </w:r>
    </w:p>
    <w:p>
      <w:r>
        <w:rPr>
          <w:b/>
          <w:color w:val="FF0000"/>
        </w:rPr>
        <w:t xml:space="preserve">id 30</w:t>
      </w:r>
    </w:p>
    <w:p>
      <w:r>
        <w:rPr>
          <w:b w:val="0"/>
        </w:rPr>
        <w:t xml:space="preserve">Milk Inc, Milk Incorporated é uma banda belga de dança dos produtores Regi Penxten, Filip Vandueren e a cantora Linda Mertens. A banda é conhecida por sucessos internacionais como Walk on Water, In My Eyes e I Don't Care num dueto com Silvy De Bie da banda Sylver mas também La Vache e atualmente Run do álbum Supersized. Supersized é também o nome do show especial que eles deram em 30 de setembro de 2006 no Sportpaleis, em Antuérpia, para seu 10º aniversário. Uma segunda edição "Supersized II" acontecerá nos dias 28 e 29 de setembro de 2007, também no Sportpaleis... leia mais</w:t>
      </w:r>
    </w:p>
    <w:p>
      <w:r>
        <w:rPr>
          <w:b/>
          <w:color w:val="FF0000"/>
        </w:rPr>
        <w:t xml:space="preserve">id 31</w:t>
      </w:r>
    </w:p>
    <w:p>
      <w:r>
        <w:rPr>
          <w:b w:val="0"/>
        </w:rPr>
        <w:t xml:space="preserve">A Revolução Industrial. Planos de aulas de história para alunos do ensino médio. Entre 1850 e 1940, a Europa e depois outros países como os Estados Unidos e o Japão experimentaram um tremendo crescimento econômico graças à industrialização de suas economias. Este fenômeno, baseado em duas grandes revoluções industriais, levou à transformação da sociedade. Diante do surgimento de desigualdades sociais, muito se pensou em melhorar a sociedade. O final do século XIX foi marcado por duas revoluções industriais que levaram a um forte crescimento econômico. Esta revolução industrial se concentrou principalmente no Reino Unido, na segunda metade do século XVIII. Ela foi possível graças aos lucros da agricultura e do comércio e foi baseada no carvão e na máquina a vapor desenvolvida por James Watt em 1769. Novas máquinas foram desenvolvidas nas indústrias têxtil, siderúrgica e siderúrgica. Este foi o início dos "Países Negros", como o País de Gales. Esta revolução se estendeu a outros países muito mais tarde, em meados do século XIX. Começou por volta de 1880 e foi baseado em novas fontes de energia, petróleo e eletricidade. Era também a época do desenvolvimento do automóvel, da indústria química e das máquinas-ferramentas. O transporte mudou as relações comerciais ao permitir trocas mais distantes. Além disso, as novas rotas comerciais, com a construção dos canais de Suez (1869) e Panamá (1914), encurtaram as distâncias. Houve também o surgimento de novos meios de comunicação, como o telégrafo (Morse) e o telefone (Bell), que mudaram as relações. Durante o período 1850-1939, a situação econômica foi favorável, apesar das crises. Os períodos de forte crescimento (4% na França) ocorreram de 1860 a 1873 e de 1896 a 1914 e estiveram ligados a: abundância monetária com a descoberta de minas de ouro (Califórnia, Alasca), industrialização com alta produtividade, progresso técnico, etc. Os períodos de crise foram de 1873 a 1896, "A Grande Depressão" e de 1929 em diante com o crash de Wall Street. As razões das dificuldades são: sobreinvestimento, colapsos da bolsa, escassez de financiamento... Apesar do declínio da taxa de natalidade nos principais países industriais, a população cresce fortemente graças ao declínio da mortalidade. A população rural, atraída por empregos urbanos, portanto, diminuiu e o limiar de 50% dos habitantes das cidades foi ultrapassado em todos os países industriais entre 1850 e 1940. As condições de vida nas áreas urbanas eram difíceis, com aluguéis altos e habitação precária. No entanto, muito progresso foi feito com a melhoria do transporte urbano, o aparecimento do gás e depois da eletricidade. As elites urbanas com a burguesia financeira e industrial tinham poder econômico, político e cultural e levavam uma vida social. O crescente número de trabalhadores se mudou de casa para a fábrica, tomou consciência de pertencer a uma classe apesar de sua diversidade (trabalhadores qualificados, líderes de equipe) e afirmou sua identidade. Suas condições de vida melhoraram. Esta classe muito diversificada: artesãos, funcionários, funcionários públicos, profissões liberais reunidas em torno de valores comuns. Eles são trabalhadores de colarinho branco que têm ambições para seus filhos e atribuem grande importância à educação. A industrialização levou a um forte crescimento e desenvolvimento da sociedade, o que provocou grandes transformações. A industrialização permitiu que a Europa dominasse o mundo até 1914, quando foi ultrapassada pelos EUA. Esta dominação foi comercial, financeira e militar.</w:t>
      </w:r>
    </w:p>
    <w:p>
      <w:r>
        <w:rPr>
          <w:b/>
          <w:color w:val="FF0000"/>
        </w:rPr>
        <w:t xml:space="preserve">id 32</w:t>
      </w:r>
    </w:p>
    <w:p>
      <w:r>
        <w:rPr>
          <w:b w:val="0"/>
        </w:rPr>
        <w:t xml:space="preserve">Boa noite a todos que tenho lutado por vários dias com um problema para o qual vocês podem ter a solução. Tenho um servidor virtual dedicado (vds) com um debian etch, pré-instalado a partir da phpnet. Eu trabalho com o gerente de versão svn (subversão) instalado neste servidor. Eu me conecto ao ssh da maneira usual (login/mdp) geralmente de uma máquina de linux em casa para fazer os compromissos, até agora sem problemas... Entretanto, para se conectar ao svn a partir de uma máquina windows, é necessário um software chamado svn tartaruga, que se conecta ao ssh usando um par de chaves públicas/privadas, através do conjunto de software putty, puttygen e pageant. Mas, embora tenha seguido as várias instruções (doc do software, tutoriais...) nada a fazer: o servidor não quer reconhecer minha chave. Entretanto, com o putty me conecto perfeitamente com o clássico ssh, com login/password. Minha pergunta é a seguinte: existe uma configuração particular (putty, ssh, formato de chave...) para conectar em ssh com um par de chaves nos vds da phpnet? Obrigado de antemão!</w:t>
      </w:r>
    </w:p>
    <w:p>
      <w:r>
        <w:rPr>
          <w:b/>
          <w:color w:val="FF0000"/>
        </w:rPr>
        <w:t xml:space="preserve">id 33</w:t>
      </w:r>
    </w:p>
    <w:p>
      <w:r>
        <w:rPr>
          <w:b w:val="0"/>
        </w:rPr>
        <w:t xml:space="preserve">A Samsung registrou a marca PlayGalaxy Link e poderia lançar seu próprio serviço de videogame móvel. Um projeto não muito diferente do de sua rival Apple com a Arcade. Os jogos móveis estão em ascensão e os fabricantes de smartphones não hesitaram em tirar proveito disso, lançando modelos de jogos. O conceito não é novo, o antigo gigante dos telefones Nokia lançou o N'Gage no início dos anos 2000 e a loucura por aplicativos de jogos móveis permitiu que o smartphone para jogos se tornasse novamente na moda. Embora ainda não esteja claro se eles serão um verdadeiro ponto de virada, o anúncio do Apple Arcade poderia inaugurar uma nova era para jogos móveis e, mais importante ainda, permitir que a Apple mostre sua plataforma. O serviço de videogame por assinatura do Cupertino não chegará até o outono, mas já está gerando muita agitação e parece estar dando idéias para a competição. A LetsGoDigital informa que a Samsung parece estar preparando seu próprio serviço de jogos chamado PlayGalaxy Link. Esta plataforma permitiria aos usuários jogar jogos através de um smartphone ou tablet Galaxy. O assunto não foi mencionado pela firma sul-coreana, mas nossos colegas holandeses observam que a Samsung registrou a marca PlayGalaxy Link no USPTO (Escritório de Patentes e Marcas Registradas dos Estados Unidos). Alguns dias depois, a marca também foi registrada no banco de dados de marcas da EUIPO (European Union Intellectual Property Office). O arquivo da Samsung é acompanhado por uma descrição que descreve o serviço como "smartphones; software para download de jogos [aplicativos], serviço para torneios de jogos on-line, serviço para jogar jogos de realidade aumentada e de realidade virtual on-line, serviço acessível a dispositivos móveis". Além disso, ficamos sabendo que a Samsung lançou um serviço de jogos em nuvem 5G na Coréia do Sul para acompanhar o lançamento do Galaxy S10 5G, em parceria com uma subsidiária da Rovio Entertainment (Angry Birds) chamada Hatch. O projeto da Samsung faz obviamente lembrar o Apple Arcade, um serviço de jogos baseado em assinatura que oferecerá mais de 100 jogos exclusivos nos vários dispositivos da marca Apple. A Samsung também poderia usar o lançamento de seu serviço para lançar um smartphone dedicado a jogos. Isto faria parte da ampla gama Galaxy A do fabricante sul-coreano e poderia ser chamado de Galaxy A90. 29 de julho de 2020 29 de junho de 2020 29 de maio de 2020</w:t>
      </w:r>
    </w:p>
    <w:p>
      <w:r>
        <w:rPr>
          <w:b/>
          <w:color w:val="FF0000"/>
        </w:rPr>
        <w:t xml:space="preserve">id 34</w:t>
      </w:r>
    </w:p>
    <w:p>
      <w:r>
        <w:rPr>
          <w:b w:val="0"/>
        </w:rPr>
        <w:t xml:space="preserve">O papel de um web designer autônomo é criar um design personalizado para seu website, adaptado ao seu posicionamento e estratégia de marketing. Após receber recomendações de um Designer UX, confie seu website inteiro ou algumas páginas a um Designer UI, que projetará um layout atraente e eficaz. O cuidado dado à aparência de seu website e sua comunicação visual é um fator determinante para sua eficácia. Beneficie-se da experiência de um webdesigner freelancer experiente para criar o universo gráfico de seu site: layout, cores, formas, etc. Todas as nossas criações UI Design estão disponíveis nas versões desktop e móvel. Confiar o design da página desejada a um webdesigner profissional, seja ela uma página de destino do produto, uma página de blog, um formulário de contato, etc. Com base em sua carta gráfica e em sua página principal, ele proporá um novo modelo de página que atende perfeitamente aos seus objetivos ao mesmo tempo em que se integra ao universo visual de seu site. Graças a seu perfeito conhecimento das questões de UI Design, nosso webdesigner freelancer usa a aparência da página para fazer seu cliente querer realizar a ação desejada. As cores, a aparência dos botões de chamada para ação, o layout dos elementos são todos critérios que têm um impacto direto na experiência do usuário. O UI Design é a face visível de seu website, corresponde ao universo gráfico: cores, formas, estruturas, ilustrações, etc. Ele determina o caminho do cliente e condiciona o design. Ela determina a experiência do cliente e determina a eficácia de seu website. O UI Design não só responde a certos códigos, mas também depende de seus objetivos precisos e de sua identidade de marca. O trabalho no UI Design vem depois do UX Design. Após definir os mecanismos para antecipar as necessidades do usuário, é importante pensar na melhor maneira de colocar o design de uma página a serviço desta estratégia. A última etapa consiste na integração html, realizada por um integrador, após receber os zoneamentos e o Projeto UI.</w:t>
      </w:r>
    </w:p>
    <w:p>
      <w:r>
        <w:rPr>
          <w:b/>
          <w:color w:val="FF0000"/>
        </w:rPr>
        <w:t xml:space="preserve">id 35</w:t>
      </w:r>
    </w:p>
    <w:p>
      <w:r>
        <w:rPr>
          <w:b w:val="0"/>
        </w:rPr>
        <w:t xml:space="preserve">Data de vigência da Política de Privacidade da Califórnia: 1º de janeiro de 2020 O Radisson Hotel Group ("Radisson", "nós", "nos" ou "nosso") adotou esta Política de Privacidade da Califórnia de acordo com as exigências de notificação da Política de Privacidade do Consumidor da Califórnia de 2018, conforme emendada ("CCPA") e todos os termos definidos na CCPA têm o mesmo significado quando usados nesta Política de Privacidade ("Política de Privacidade da Califórnia"). Esta Política de Privacidade da Califórnia se aplica somente às informações coletadas através de: aplicações do website que possuímos e com link; e informações coletadas através de outros canais, inclusive por telefone ou pessoalmente. Definições Específicas desta Política As Informações Pessoais que Coletamos e Divulgamos Processo de Auditoria Não-Discriminação Definições Específicas desta Política O CCPA inclui definições de termos específicos desta Política de Privacidade da Califórnia que não se aplicam à Política de Privacidade da Radisson, incluindo os seguintes termos: "Informações Pessoais" significa informações que identificam, se relacionam, descrevem, têm razoável probabilidade de serem associadas ou podem ser ligadas, direta ou indiretamente, a um determinado consumidor ou residência. Informações pessoais não incluem informações publicamente disponíveis obtidas de registros governamentais; informações de consumidor desidentificadas ou agregadas que não podem ser reconstruídas para identificá-lo; qualquer informação coberta pela Lei Gramm-Leach-Bliley ou pela Lei de Privacidade de Informações Financeiras da Califórnia, atividades cobertas pela Lei de Relatório de Crédito Justo ou informações de saúde protegidas conforme definido pela Lei de Portabilidade e Responsabilidade de Seguros de Saúde. "Vender" ou "Vender" significa vender, alugar, revelar, divulgar, divulgar, disponibilizar, transferir ou comunicar de outra forma, seja oralmente, por escrito ou por meios eletrônicos ou outros meios, as informações pessoais do consumidor pela empresa a outra empresa ou a terceiros, por uma contraprestação pecuniária ou de outro valor. "Prestador de serviços" significa uma empresa individual, sociedade, companhia limitada, corporação, associação ou outra pessoa jurídica que é organizada ou operada para o benefício ou vantagem financeira de seus acionistas ou outros proprietários, que processa informações em nome de uma empresa e à qual a empresa divulga informações pessoais de um consumidor para fins comerciais, de acordo com um contrato escrito. "Terceiro" significa uma pessoa ou entidade que não é uma empresa que coleta informações pessoais dos consumidores, conforme definido no CCPA, e a quem a empresa divulga informações pessoais do consumidor para fins comerciais, de acordo com um contrato por escrito. As informações pessoais que coletamos e divulgamos As seções abaixo indicam as categorias de informações pessoais que coletamos ou "podemos coletar"; exemplos do tipo de informações pessoais em cada categoria; todos os tipos de fontes das quais cada categoria de informações pessoais é coletada; a(s) finalidade(s) comercial(is) para a qual essa categoria de informações pessoais é coletada; e todos os tipos de terceiros com os quais essa categoria de informações pessoais é compartilhada. Como mostrado nestas seções, revelamos certas informações pessoais a terceiros para seus propósitos comerciais. Também vendemos algumas informações pessoais a terceiros. Não vendemos as informações pessoais de menores de 18 anos. Estas informações cobrem nossas práticas durante os últimos 12 meses. Informações pessoais: Identificadores únicos Exemplos Nome, assinatura, endereço, números de telefone, endereços de e-mail, nome da conta, número SSN, número DL, número do passaporte, ID online, endereços IP Tipos de fontes das quais esta categoria de informações pessoais é coletada - Canal de reserva online que você usou para fazer a reserva - Através de seu agente de viagens - Diretamente de você através do formulário de reserva ou cartão de registro</w:t>
      </w:r>
    </w:p>
    <w:p>
      <w:r>
        <w:rPr>
          <w:b/>
          <w:color w:val="FF0000"/>
        </w:rPr>
        <w:t xml:space="preserve">id 36</w:t>
      </w:r>
    </w:p>
    <w:p>
      <w:r>
        <w:rPr>
          <w:b w:val="0"/>
        </w:rPr>
        <w:t xml:space="preserve">Fiz um rápido estudo para uma empresa que hospeda seu e-mail com a Orange Business Services (OBS, antiga Oléane). OBS oferece um serviço turnkey utilizando a tecnologia Microsoft Exchange. Qual é a finalidade do e-mail hospedado/fornecido? Simplesmente para oferecer um sistema de mensagens profissionais (com taxas de serviço, backup, calendário compartilhado, anti-span, anti-vírus, etc.) "nas cores" da empresa, ou seja, um e-mail no formulário moi@mon-entreprise.fr. A empresa administra o sistema (adição, exclusão de contas), mas "terceiriza" tudo o que é puramente relacionado a computadores (servidores de correio, manutenção de backups, redes, etc.). Aqui estão dois links que o ajudarão se você quiser saber mais sobre a noção de ASP e Outsourcing. O objetivo aqui é comparar a oferta da gigante Microsoft com sua mais séria concorrente no campo de serviços hospedados: Google The Orange / Microsoft oferece: Hosted Exchange Orange Business Service oferece Hosted Exchange na forma de 3 pacotes. (não é o único player no mercado, outros oferecem o mesmo serviço com menos transparência, mas com aproximadamente o mesmo custo) A oferta Google Enterprise: Google Apps Google oferece às empresas uma suite colaborativa online, chamada Google Apps, que gira em torno da versão "Pro" do Gmail. Quais ofertas são comparáveis? Se a oferta do Google é bastante simples, (40 euros por ano e por usuário), você terá que cavar um pouco para entender a oferta do Hosted Exchange. À primeira vista, pode-se ser tentado a comparar o Google Apps (GA) e o Hosted Exchange Teamwork (o pacote "de luxo"). A oferta de Hosted Exchange Teamwork inclui o custo de licenciamento do cliente de e-mail Outlook2003/2007. O Google Apps não oferece um "cliente gordo" (funciona com o Outlook ou qualquer outro cliente de e-mail gratuito como o Thunderbird ou o Eudora. O inverso é verdade, um cliente de código aberto pode se conectar ao Exchange). Portanto, decidi comparar as ofertas que não incluem uma licença de software. A oferta inicial de Hosted Exchange Mail (o "mini" pacote) e o Google Apps não são realmente comparáveis porque Hosted Exchange Mail não oferece recursos de colaboração (sem um calendário compartilhado ou mesmo um diretório, a lacuna funcional com o Google Apps seria muito grande). Portanto, isso deixa o pacote Hosted Exchange Organizer (o pacote "médio"), que não inclui a licença Outlook, tem calendários colaborativos e opções de mobilidade (mas sem a opção push mail ou Blackberry como o pacote "luxo" ;-). Com relação ao tamanho da caixa postal, a GA oferece 25GB/usuário enquanto o Hosted Exchange oferece apenas 200MB/usuário, então eu adicionaria o custo extra de 24300MB por usuário à oferta do Hosted Exchange comparado. Hosted Exchange Organizer VS Google Apps As funcionalidades agora são comparáveis (quase porque colocamos de lado que o Google Apps oferece uma suíte colaborativa; mensagens instantâneas, site da equipe, portal de intranet personalizável, etc...): - Uma interface de administração simples para gerenciamento de usuários - Uma caixa de correio de 25GB por usuário - Um filtro anti-span/anti-vírus eficaz - Uma taxa de disponibilidade de 99,xx% - Acesso ao Webmail - Um diretório de empresas - Nenhuma licença para um cliente de mensagens, portanto a empresa é livre para usar um cliente pago ou gratuito, qualquer que seja a oferta. O resultado é claro, para a empresa que utiliza o Google Apps, a economia por ano varia de cerca de 4700 euros/ano para 5 caixas postais até quase 14400 euros/ano para 400 caixas postais. Mesmo se compararmos as ofertas sem espaço adicional (200 MB sendo impensável para um usuário profissional, mas bem, vamos imaginar...) a economia por ano seria de cerca de 300 euros/ano.</w:t>
      </w:r>
    </w:p>
    <w:p>
      <w:r>
        <w:rPr>
          <w:b/>
          <w:color w:val="FF0000"/>
        </w:rPr>
        <w:t xml:space="preserve">id 37</w:t>
      </w:r>
    </w:p>
    <w:p>
      <w:r>
        <w:rPr>
          <w:b w:val="0"/>
        </w:rPr>
        <w:t xml:space="preserve">Foram apresentadas todas as últimas novidades da Nike Superflyx 6 Elite. Quer você seja adidas, Nike, Puma ou Under Armour, você precisa encontrar as chuteiras certas para seu jogo ou sessão de treinamento no domingo. Nike Superflyx 6 Elite oferece uma aderência inigualável e excelente contato com a bola. Agora você pode desfrutar de uma nova geração de N .</w:t>
      </w:r>
    </w:p>
    <w:p>
      <w:r>
        <w:rPr>
          <w:b/>
          <w:color w:val="FF0000"/>
        </w:rPr>
        <w:t xml:space="preserve">id 38</w:t>
      </w:r>
    </w:p>
    <w:p>
      <w:r>
        <w:rPr>
          <w:b w:val="0"/>
        </w:rPr>
        <w:t xml:space="preserve">O ambiente nesta última reunião do conselho antes da renovação da assembléia deliberativa, que ocorrerá após as eleições municipais e intermunicipais em março, foi um pouco incomum, até mesmo nostálgico. Cerca de vinte relatórios foram apresentados aos cerca de vinte representantes eleitos presentes para esta última reunião. A parte principal dos relatórios apresentados dizia respeito à votação do orçamento primitivo para o ano 2020 e à votação dos orçamentos anexos, incluindo os dedicados à água e ao saneamento, pela primeira vez, após a transferência de competências desde 1 de janeiro de 2020. O orçamento principal é de pouco mais de 92 milhões de euros, dos quais mais de 24 milhões de euros são destinados a investimentos na construção de instalações que irão estruturar o território. As principais despesas do orçamento principal são dedicadas ao transporte e ao meio ambiente, as duas principais competências da intermunicipalidade. Os representantes eleitos decidiram manter as atuais taxas de impostos. Quanto às novas competências em água e saneamento, mais de 30 milhões de euros serão dedicados à água potável, incluindo 25 milhões de euros para investimentos em equipamentos dedicados a melhorar e assegurar a distribuição de água potável. O orçamento do saneamento representa quase 7,7 milhões de euros, com mais de 4 milhões de euros dedicados a investimentos. Os orçamentos apresentados foram votados por unanimidade pelos representantes comunitários eleitos.</w:t>
      </w:r>
    </w:p>
    <w:p>
      <w:r>
        <w:rPr>
          <w:b/>
          <w:color w:val="FF0000"/>
        </w:rPr>
        <w:t xml:space="preserve">id 39</w:t>
      </w:r>
    </w:p>
    <w:p>
      <w:r>
        <w:rPr>
          <w:b w:val="0"/>
        </w:rPr>
        <w:t xml:space="preserve">Coronavírus. 7 mortos e 70 hospitalizados na Normandia Desde fevereiro, trabalhadores e equipamentos de construção não deixaram a marina de Rouen. O trabalho de ampliação e desenvolvimento está em pleno andamento. Parte dela deve ser acabada para a Armada, pois os barqueiros estão lotando o pórtico. O novo porto terá quase 60 ancoradouros adicionais, em vez dos 40 mencionados. "Durante o concurso, percebemos que o orçamento permitiu esta ampliação", explica Emmanuel Sauvage, vice-diretor técnico da divisão de transportes da Crea. Um novo pontão foi adicionado. Os pontões existentes foram reforçados. Além disso, o projeto inclui a instalação de um posto de reabastecimento, bem como o desenvolvimento de uma rampa de lançamento. O custo dessas melhorias do rio é de 1,150 milhões de euros. Também em terra, as mudanças estão se fazendo sentir: na beira da água, um espaço de 4.000 m2 será logo capaz de acomodar barcos que foram colocados a secar. Sem mencionar a área de cuidado que está sendo instalada atualmente. O próximo passo é a completa renovação e reforma do prédio da recepção da marina. A entrega está prevista para o final de 2013.</w:t>
      </w:r>
    </w:p>
    <w:p>
      <w:r>
        <w:rPr>
          <w:b/>
          <w:color w:val="FF0000"/>
        </w:rPr>
        <w:t xml:space="preserve">id 40</w:t>
      </w:r>
    </w:p>
    <w:p>
      <w:r>
        <w:rPr>
          <w:b w:val="0"/>
        </w:rPr>
        <w:t xml:space="preserve">De La Bréole a Lac de Serre-Ponçon Vista inesquecível do lago na confluência dos rios Durance e Ubaye. Duração média calculada com base na distância, diferença de altitude e uma velocidade média de 3,5km/h. Para um caminhante médio, este tempo inclui pausas razoáveis. Distância: 7,27km Ascensão: 284m Descida: 284m Ponto mais alto: 1003m Ponto mais baixo: 788m Dificuldade: Média A pé Regiões: Alpes, Pré-Alpes de Digne, Comuna de Dauphiné : La Bréole (04340) Início : N 44.457617° / E 6.292071° Descrição da caminhada (D/A) Deixar a escola de La Bréole em direção ao centro da aldeia pela D707. Deixe a primeira rua à esquerda que será para o retorno e a próxima. Na fonte, vire à esquerda para a estrada D57 que desce até a borda do Lac de Serre Ponçon. (1) No cruzamento, continue para a direita, atravesse a pequena ponte de pedra e desça até o lago. Ao longo desta estrada, a vista é extraordinária, não apenas sobre o lago em si, mas também sobre os vales do Ubaye à direita e do Durance à esquerda, assim como sobre as cristas das montanhas: Pic de Morgon em frente, Dormillouse à direita ou o Champsaur à esquerda. (2) Faça uma inversão de marcha na borda do lago e volte pela mesma estrada até a pequena ponte de pedra. (1) No final da ponte, vire à direita e siga o caminho sinalizado em amarelo. Siga o caminho até o ponto marcado "l'Escoubaye". (3) De l'Escoubaye (pequena fonte de madeira e mesa de piquenique), descubra à esquerda a parede da barragem de Serre-Ponçon com a entrada de água que alimenta a usina hidrelétrica. A partir daqui, começa a subida, que às vezes é difícil (pedras, raízes). Avançar uma centena de metros em direção ao Sul, primeiro na beira do prado, depois à direita, começar a subir até o mirante com vista para o muro da barragem e para o fundo do vale em direção a Gap. (4) Continue na direção sudeste, mantendo-se à esquerda, e chegue a outro ponto de vista com uma placa dando explicações sobre os dois vales do Ubaye e do Durance. (5) Um pouco mais adiante, pegue uma estrada por cerca de 50m que você deixa muito rapidamente. Vire à esquerda em direção ao Château. O caminho percorre uma cerca e sobe por um bosque até o ponto mais alto da caminhada, chamado de Château, mas onde não resta nada. Há apenas um painel explicativo contando a história deste lugar. Daqui, começa uma descida um pouco complicada nas ladeiras de ardósia; junte-se a uma pequena estrada alcatroada. (6) Virar à esquerda para retornar à aldeia de La Bréole e juntar-se ao ponto de partida da escola (D/A). Pontos de passagem: D/A: km 0 - alt. 924m - Escola La Bréole 1: km 1,33 - alt. 847m - Ponte de pedra - Lago Serre-Ponçon 2: km 2,43 - alt. 788m - Margem do lago 3: km 4,73 - alt. 873m - L'Escoubaye 4: km 4,93 - alt. 905m - Mirante 5: km 5.57 - alt. 962m - Ponto de informação 6: km 6,58 - alt. 936m - Retorno à estrada D/A: km 7,27 - alt. 924m - École de la Bréole Informações práticas Recomenda-se a utilização de sapatos de caminhada para a segunda parte (subida no bosque), mas não essencial. Aconselhamos também a levar consigo os mapas em papel IGN à 1:25000 desta caminhada. Clique aqui para encomendar: 3438ET, 3438ETR. Seja sempre cuidadoso e tenha visão de futuro</w:t>
      </w:r>
    </w:p>
    <w:p>
      <w:r>
        <w:rPr>
          <w:b/>
          <w:color w:val="FF0000"/>
        </w:rPr>
        <w:t xml:space="preserve">id 41</w:t>
      </w:r>
    </w:p>
    <w:p>
      <w:r>
        <w:rPr>
          <w:b w:val="0"/>
        </w:rPr>
        <w:t xml:space="preserve">Maisons bois 2 Esta casa de madeira contemporânea com 152 m² de área de moradia é funcional e amigável. Em um nível, ele é projetado em torno de uma grande sala de estar central que consiste de uma sala de estar/jantar de 43 m² e uma cozinha de 20,5 m² em plano aberto. Você terá acesso aos quartos noturnos a partir da sala de estar. Um corredor leva aos cinco quartos, um dos quais tem um banheiro privativo. Dois dos quartos também têm acesso direto ao exterior para que você possa aproveitar os dias ensolarados. Finalmente, a garagem de 31 m² também é acessível a partir da cozinha para facilitar a movimentação. Esta casa pode ser adaptada à maioria das parcelas de terreno e é ideal para pequenos orçamentos. Estimativa de custos para : Fundações e normas padrão. Construção em tijolo, bloco de brisa ou concreto. Acabamentos de alta qualidade. O preço "selfbuild" inclui apenas o custo dos materiais de construção. Não inclui mão-de-obra, piscina, jardim e esgrima. A partir de 148 000 euros TTC Custo estimado para : Fundações e normas padrão. Construção de estrutura de madeira isolada. Acabamentos de alta qualidade. O preço "selfbuild" inclui apenas o custo dos materiais de construção. Não inclui mão-de-obra, piscina, jardim e esgrima. A partir de 194 000 euros TTC Custo estimado para : Fundações e normas padrão. Construção de blocos isolados (RT 2020). Acabamentos de alta qualidade. O preço "selfbuild" inclui apenas o custo dos materiais de construção. Não inclui mão-de-obra, piscina, jardim e esgrima. A partir de 194 000 euros TTC Custo estimado para : Fundações e normas padrão. Construção em tijolo, bloco de brisa ou concreto. Acabamentos de alta qualidade. O preço "fechado coberto" (fora da água, fora do ar) inclui as obras estruturais, mas exclui a segunda obra, piscina, jardim e cerca. De 187 000 euros TTC Custo estimado para : Fundações e normas padrão. Construção de estrutura de madeira isolada. Acabamentos de alta qualidade. O preço "fechado" (fora da água, fora do ar) inclui as obras estruturais, mas exclui a segunda obra, piscina, jardim e cerca. A partir de 202 000 euros TTC Custo estimado para : Fundações e normas padrão. Construção de blocos isolados (RT 2020). Acabamentos de alta qualidade. O preço "fechado" (fora da água, fora do ar) inclui os trabalhos estruturais, mas exclui os trabalhos secundários, piscina, jardim e vedação. De 217 000 euros TTC Custo estimado para : Fundações e normas padrão. Construção em tijolo, bloco de brisa ou concreto. Acabamentos de alta qualidade. O preço "chave na mão" inclui os trabalhos estruturais e de acabamento (cozinha, pintura, pisos...), mas exclui a piscina, o jardim e a cerca. A partir de 296 000 euros TTC Custo estimado para : Fundações e normas padrão. Construção de estrutura de madeira isolada. Acabamentos de alta qualidade. O preço "chave na mão" inclui os trabalhos estruturais e de acabamento (cozinha, pintura, pisos...), mas exclui a piscina, o jardim e a cerca. A partir de 296 000 euros TTC Custo estimado para : Fundações e normas padrão. Construção de blocos isolados (RT 2020). Acabamentos de alta qualidade. O preço "chave na mão" inclui os trabalhos estruturais e de acabamento (cozinha, pintura, pisos...), mas exclui a piscina, o jardim e a cerca. A partir de 342 000 euros TTC Chalet Belledonne</w:t>
      </w:r>
    </w:p>
    <w:p>
      <w:r>
        <w:rPr>
          <w:b/>
          <w:color w:val="FF0000"/>
        </w:rPr>
        <w:t xml:space="preserve">id 42</w:t>
      </w:r>
    </w:p>
    <w:p>
      <w:r>
        <w:rPr>
          <w:b w:val="0"/>
        </w:rPr>
        <w:t xml:space="preserve">Revell 3087 M901A1 ITV Hammerhead For Model Military Vehicles - Loja Modelos RC Sobre UsShop RC Models é uma loja virtual para modeladores rc e veículos não tripulados. Com 30.000 códigos de produtos de todo o mundo, nosso objetivo e meta é apresentar a você a maior lista de produtos controlados por rádio de toda a Europa, a preços baixos. Em nossas páginas você pode encontrar carros térmicos e elétricos, aviões, helicópteros e navios. Temos também peças e acessórios para cada modelo. A construção de modelos é um hobby e nos esforçamos para lhe fornecer tudo o que você precisa para sua conveniência. Maquette Revell Models é tudo sobre modelagem de produtos em modelos plásticos com excelente qualidade. Especializada em aeronaves de modelo estático, veículos militares, figuras de ação, barcos e helicópteros, carros, caminhões e kits educacionais em várias escalas. Em Shop RC Models você verá uma exposição permanente dos produtos Revell Models da empresa.</w:t>
      </w:r>
    </w:p>
    <w:p>
      <w:r>
        <w:rPr>
          <w:b/>
          <w:color w:val="FF0000"/>
        </w:rPr>
        <w:t xml:space="preserve">id 43</w:t>
      </w:r>
    </w:p>
    <w:p>
      <w:r>
        <w:rPr>
          <w:b w:val="0"/>
        </w:rPr>
        <w:t xml:space="preserve">Descrição do curso Neste curso de HTML e CSS para iniciantes, você aprenderá as noções básicas fundamentais de HTML e CSS. O HTML é uma linguagem de tags que nos permite estruturar nossas páginas web. CSS é uma linguagem que nos permite formatar o documento HTML. + O que é HTML? HTML (Hyper Text Markup Language) é uma linguagem de marcação usada para criar uma página web. As páginas da web são normalmente exibidas em um navegador da web. Eles podem incluir texto, links, imagens e até mesmo som e vídeo. O HTML é usado para marcar e descrever cada um desses tipos de conteúdo para que o navegador web possa exibi-los corretamente. + O que é CSS? Enquanto o HTML é usado para estruturar uma página web, incluindo a definição de elementos como cabeçalhos e parágrafos e permitindo incorporar imagens, vídeos e outras mídias, o CSS (Cascading Style Sheets) é usado para especificar o estilo da página web; layouts, cores e fontes são todos determinados com CSS. Você pode pensar no HTML como a fundação de uma casa e no CSS como as escolhas estéticas como se você estivesse fazendo a diferença entre uma mansão vitoriana e uma casa moderna de meados do século. Você aprenderá todas as noções básicas de HTML. Você aprenderá sobre etiquetas, famílias de etiquetas e como aninhá-las. Você também verá os atributos que podem ser declarados a certas tags HTML. Você também aprenderá como criar páginas HTML revendo todas as tags essenciais para a criação adequada de um arquivo HTML. Você aprenderá o básico do CSS, incluindo como escrever CSS e como vincular um arquivo CSS a um arquivo HTML. Você também verá os seletores de HTML que lhe permitirão manipular as páginas web. Este curso completo para iniciantes lhe dará todas as bases necessárias para um bom começo de domínio de HTML e CSS. + O instrutor especializado Carl BRISON Durante este curso de introdução ao HTML e CSS, o instrutor de desenvolvimento web Carl BRISON será seu guia que o ajudará a preencher todas as noções básicas necessárias para um completo domínio dos fundamentos do HTML e CSS. Além disso, ele lhe fornecerá dicas e truques para incorporar em seus projetos de desenvolvimento web atuais e futuros. + Benefícios deste curso de treinamento em HTML e CSS Ao final deste treinamento, você estará familiarizado com os conceitos e terminologia e será capaz de escrever suas páginas web em HTML e CSS. Este curso é o primeiro passo em seu processo de aprendizagem e você poderá iniciar uma carreira profissional no desenvolvimento web. + Os cursos Javascript, html5 e CSS3 para descobrir : - Treinamento HTML5, JavaScript e CSS3 - O Guia Completo - Treinamento JavaScript - Adquirindo os Fundamentos - Treinamento JavaScript - Dominando Técnicas Avançadas - Treinamento KnockoutJs - Simplificando UIs JavaScript Dinâmico Objetivos - Entender a filosofia do HTML - Aprender o básico do HTML - Entender a filosofia do CSS - Aprender o básico do CSS - Aprender a projetar um website com HTML e CSS Pré-requisitos Obrigado, impecável! Este curso me permitiu corrigir muitas lacunas que eu tinha. Não me arrependo de tê-lo feito e graças ao treinador e aos iniciadores desta plataforma. Este treinamento é o que eu estava perdendo para saber realmente o quanto estou motivado para aprender mais sobre código. O ônibus tem uma voz calmante e torna muito fácil de entender. Muito educativo e confiante. Obrigado, olá querido Moumpossa, agradeço o seu interesse. Estamos muito felizes que você esteja satisfeito com nossa plataforma e nosso treinamento :heart_eyes: Compartilhamos cada vez mais treinamentos de TI graças a você :músculo: Tenha um bom dia. Muito bom! Explicações claras e precisas. Estamos esperando o próximo passo para nos tornarmos profissionais. Você pode nos sugerir idéias para novos treinamentos sobre</w:t>
      </w:r>
    </w:p>
    <w:p>
      <w:r>
        <w:rPr>
          <w:b/>
          <w:color w:val="FF0000"/>
        </w:rPr>
        <w:t xml:space="preserve">id 44</w:t>
      </w:r>
    </w:p>
    <w:p>
      <w:r>
        <w:rPr>
          <w:b w:val="0"/>
        </w:rPr>
        <w:t xml:space="preserve">Bordeaux / Amiens / Orléans / Levallois / Agen / Le Havre / Nancy, estamos enviando esta chamada para inscrições a fim de criar uma estátua em memória de Jacques Chaban-Delmas. Jacques Chaban-Delmas, estadista, ex-primeiro ministro, ex-presidente da Assembléia Nacional, Companheiro da Libertação, prefeito de Bordeaux por 48 anos e presidente da Comunidade Urbana foi para o povo de Bordeaux muito simplesmente Chaban, seu prefeito. Um homem excepcional que, de 1947 a 1995, nunca deixou de fazer brilhar Bordeaux e a quem a prefeitura deseja prestar uma homenagem em plena luz do dia, mandando criar um monumento na Praça Jean Moulin. Cinco artistas serão então selecionados para apresentar um esboço. Chamada para inscrições: O objetivo da consulta é selecionar cinco artistas através de uma chamada para projetos para a criação de uma estátua de Jacques Chaban-Delmas. Será uma estátua completa representando Jacques Chaban-Delmas em uma postura dinâmica. O custo total não deve exceder 500.000 euros. Os quatro candidatos que foram selecionados para apresentar um esboço, que o apresentaram e não foram selecionados, receberão, cada um deles, uma indenização de 5.000 euros, sem impostos. Apresentação do dossiê de candidatura: - Os artistas que desejarem concorrer devem enviar sua candidatura por correio registrado com aviso de recebimento à Direction Générale des Affaires Culturelles da cidade de Bordeaux - informações : Direction de l'action culturelle - Directeur Dominique Boyer - Hôtel de ville - Place Pey-Berland - 33000 BORDEAUX - 05 56 10 20 51 Um dossiê de candidatura escrito apenas em francês e incluindo : - uma carta de candidatura assinada - a biografia do candidato (máximo 3 páginas A4) - um arquivo atualizado de referências artísticas acompanhado de um texto sobre a natureza e os desafios da abordagem artística habitual do candidato, elementos textuais e visuais relacionados ao seu trabalho, recortes de imprensa. - uma declaração de honra datada e assinada pelo candidato atestando que ele satisfez suas obrigações tributárias e previdenciárias - uma nota de intenção na qual o candidato apresentará sua sensibilidade artística ao projeto no contexto de um espaço público e do material proposto. Data limite para o recebimento dos pedidos: 15 de março de 2007. Após análise das candidaturas, uma primeira seleção de cinco candidatos será feita por um comitê de seleção que avaliará a qualidade das criações feitas, assim como a capacidade do candidato de criar uma obra monumental. Um júri analisará então os projetos e ouvirá os cinco candidatos selecionados para designar o vencedor com base nos seguintes critérios: qualidade artística do projeto, criatividade, legibilidade, relação com o contexto arquitetônico, viabilidade técnica e financeira: Hôtel de ville - Place Pey-Berland - 33000 BORDEAUX - 05 56 10 20 30 - aberto de segunda a sexta-feira das 8h30 às 18h. endereço postal: Hôtel de ville - Place Pey-Berland - 33077 BORDEAUX CEDEX. informações recebidas através de ART MÉDIATION LANDES - 9 rue Frédéric Bastiat - 40000 MONT DE MARSAN - artmediationlandes@wanadoo.fr - muito obrigado a ART MÉDIATION LANDES Estamos lhe enviando este convite para projetos " Chemins croisés 1 : de terre et d'eau " Setembro de 2007 A associação Nect'arts, uma associação sem fins lucrativos criada em 2003, localizada em Amiens (80), está organizando um encontro artístico anual multidisciplinar dedicado à arte contemporânea sobre o tema " chemins croisés 1 : de terre et d'eau " em setembro de 2007 e está convidando artistas visuais a se candidatarem. O departamento do Somme, dentro da Picardia, é marcado pela marca do mar, a Baía do Somme, seu rio que atravessa o território, a capital regional. As áreas naturais estão intimamente ligadas à atividade de</w:t>
      </w:r>
    </w:p>
    <w:p>
      <w:r>
        <w:rPr>
          <w:b/>
          <w:color w:val="FF0000"/>
        </w:rPr>
        <w:t xml:space="preserve">id 45</w:t>
      </w:r>
    </w:p>
    <w:p>
      <w:r>
        <w:rPr>
          <w:b w:val="0"/>
        </w:rPr>
        <w:t xml:space="preserve">Em breve um novo hospital universitário de 600 leitos Saúde em Burkina Em breve um novo hospital universitário de 600 leitos Com o objetivo de melhorar a qualidade do atendimento médico em Burkina Faso, o governo de Burkinabe, com o apoio da República da China-Taiwan, quer construir um novo hospital universitário de 600 leitos (CHU) com vocação regional. A assinatura dos contratos para a execução deste projeto ocorreu na quinta-feira, 10 de maio de 2007, entre as duas partes em Ouagadougou. O sistema de saúde pública em Burkina Faso continua deficiente, com um número muito pequeno de centros de saúde. Além disso, o tratamento de certas patologias no local continua impossível e requer evacuações que são muito caras para o Estado. Para remediar esta situação, o governo de Burkina Fasso empreendeu a construção do novo Centro Hospitalar Universitário (CHU), cujos contratos de execução foram assinados em 10 de maio em Ouagadougou. De acordo com o Ministro Alain Yoda, esta infra-estrutura, cujo custo total ascende a sessenta milhões de dólares americanos, atende aos padrões internacionais e é suficientemente grande para atender às necessidades do país e até mesmo da sub-região. A infra-estrutura também reduzirá o custo das evacuações médicas que totalizam mais de um bilhão de francos CFA anualmente, explicou ele. Este hospital, que será construído na saída sul da cidade de Ouagadougou (estrada Saponé), será composto, de acordo com as descrições, de edifícios de um a dois níveis em um terreno de 100 ha. Incluirá, entre outras coisas, um pool administrativo, um pool médico-técnico e um pool de serviços gerais. As especialidades de oncologia, nefrologia, cirurgia, queimaduras, cardiologia, etc. que serão desenvolvidas neste novo hospital universitário e seus equipamentos oferecerão as condições necessárias para Burkinabe e especialistas internacionais, os promotores da empresa esperam. A totalidade do financiamento será fornecida pela República da China e Taiwan através de um empréstimo que será estabelecido por uma instituição bancária chinesa chamada Banco de Exportação-Importação da República da China. A construção da obra será realizada por uma empresa de Taiwan (TE CHANG Construction Company Limited) com a parceria de empresas Burkinabe para uma transferência de conhecimento especializado. O embaixador da República da China, Tao Wen-Lung, indicou que o lado chinês não pouparia esforços para realizar uma obra digna da grande amizade que une os povos burquinenses e chineses. Ladji BAMA Sidwaya de 11 de maio de 2007</w:t>
      </w:r>
    </w:p>
    <w:p>
      <w:r>
        <w:rPr>
          <w:b/>
          <w:color w:val="FF0000"/>
        </w:rPr>
        <w:t xml:space="preserve">id 46</w:t>
      </w:r>
    </w:p>
    <w:p>
      <w:r>
        <w:rPr>
          <w:b w:val="0"/>
        </w:rPr>
        <w:t xml:space="preserve">♪ Isto é o que está na minha mesa giratória agora mesmo ♪ . Moderadores : fifoox, dingo - Contato :Contato Twinx Re: Aqui está o que está na minha mesa giratória agora mesmo O novo álbum de Andrew Belle Dive Deep está em loop. Um dos meus favoritos : Mel e leite - Contato :Contato Twinx Re: Lisa da sombra escreveu :A capa com muita classe de "Heroes" de David Bowie por Depeche Mode (versão oficial, eles já a cobriram ao vivo recentemente) Oh sim, eu confirmo que é bom que alguém tenha ouvido o novo álbum Sleep well Beast do The National ? Só ouvi esta e é muito boa "Ninguém mais estará lá" - Powaaaa moderação - Contato :Contate a lisa da sombra do contato Oh! que coisa boaOh! que coisa boaOh! que coisa boaTwinx escreveu : O novo álbum Dive Deep de Andrew Belle está em repetição. Acho que é muito bom. Um dos meus favoritos: Mel e leite Olá, mas isso também é bomOlá, mas isso também é bomOuviram o novo álbum Sleep well Beast do The National? A capa de "Gimme Shelter" de Rag'n'Bone Man é muito, muito boa! - Contato :Contato Twinx Re: Aqui está o que está tocando na minha mesa agora mesmo Excelente Rag'n'Bone Man I love it!!! Praticamente em repetição também - Powaaaa moderação (Eles estão lançando um novo álbum em breve) - Contato :Contato Twinx Re: Isto é o que está na minha mesa de turnos agora mesmo Ooooh Talvez amanhã .... (se você me pegar de surpresa) Nova obra? Estou ansioso por isso Venha, mais uma pequena parte para o caminho (hesitei nos títulos porque aconselho fortemente que você ouça o álbum Dawn do RY X). Aqui, é "Sal" - Musicopubliphile Confirmed - Contato :Contato Twinx Re: Admito que também já ouvi muitas vezes em loop.A sombra de Lisa escreveu :Eu admito que sua faixa que eu toco em loop e rebouclette é : Allez hop, sur mon mur - Contato :Contato Twinx Re: Aqui está o que liga minha mesa giratória no momento (Eu é tudo ou nada): ou eu não sou visto ou sou visto demais ) Para ficar em Stereophonics e desejar-lhe um bom dia Tenha um bom dia Tenha um bom dia Até breve - Powaaaa moderação - Localização : Entre meus EarSonics - Contato :Contato Claude Re: Aqui está o que está na minha mesa agora Twinx escreveu :Olá equipe, espero que você esteja bem! O outono chegou! Mas isso não vai nos tornar monótonos, vai? O novo álbum de Andrew Belle, Dive Deep, está em repetição. Um dos meus favoritos: Mel e leite Joli! - Moderation Powaaaaa - Contato :Contato sombra lisa A preview e um único concerto na França, no Olympia, em 26 de janeiro de 2018.A preview e um único concerto na França, no Olympia, em 26 de janeiro de 2018.Twinx escreveu :Coucou Ooooh Maybe Tomorrow .... (se você me pegar de surpresa) Novo álbum? Mal posso esperar que Twinx escreva: Olá musicófilos (Eu é tudo ou nada: ou eu não sou visto, ou sou visto demais) bobagem; você nunca pode ser visto demais! - Musicopubliphile Confirmado - Contato :Contato Twinx Re: Isto é o que está tocando no meu gira-discos no momento Obrigado Claude E obrigado Lisa, é bonito e bonito J</w:t>
      </w:r>
    </w:p>
    <w:p>
      <w:r>
        <w:rPr>
          <w:b/>
          <w:color w:val="FF0000"/>
        </w:rPr>
        <w:t xml:space="preserve">id 47</w:t>
      </w:r>
    </w:p>
    <w:p>
      <w:r>
        <w:rPr>
          <w:b w:val="0"/>
        </w:rPr>
        <w:t xml:space="preserve">#301 Em 17/05/2008, às 21:29 - thebachman Re: [script/bash] Baixando muitos canais diários+ Oi, Pequeno problema para minha versão 1.301, ele baixa os vídeos que eu quero (bem, pelo menos eu posso ver que na minha carga de rede) durante o download, eu tenho o arquivo zapping, guignols etc....mas uma vez tudo terminado, quando me pergunta se quero jogar (clico em cancelar) e quando vou para a pasta do dia (portanto, dia 16 por hoje), bem, a pasta está.... vazia e há outra pasta "playlists" com o arquivo "08-05-16-playlist".m3u" Como não sei nada sobre programação, deixo para o autor #302 Em 17/05/2008, às 21:41 - redisded Re: [script/bash] Baixar inúmeros programas diários de canal+ é estranho e tudo funciona para mim. Acho que o autor gostaria que você postasse o arquivo de log resultante do comando: bash -x canal &amp;&gt; log executado da pasta onde você armazenou o script #303 Em 18/05/2008, às 06:30 - MatToufoutu Re: [script/bash] Baixe muitos canal+ dailies Oi Raskal, estou respondendo aqui desde que você transferiu o tópico. Não tenho certeza se é uma boa idéia postar um novo roteiro ou não, mas tenho certeza se é uma boa idéia postar um novo roteiro, e tenho certeza se é uma boa idéia postar um novo roteiro, e tenho certeza se é uma boa idéia postar um novo roteiro. Não tenho certeza sobre sua pergunta sobre o backtrack, não tenho idéia, mas acho que sim, pessoalmente uso seu roteiro no ubuntu, é que as pessoas no #backtrack-fr chan me pediram para colocar o tutorial em seu fórum. Tenho usado seu roteiro no ubuntu, é que as pessoas de #backtrack-fr me pediram para colocar o tutorial em seu fórum. Portanto, estou lhe dizendo "pessoalmente" OBRIGADO. Eu a lanço e deixo-a se atualizar? Ou uso a nova versão que você propõe aqui? #304 Em 18/05/2008, às 09:30 - Ras&amp;#039; Re: [script/bash] Baixando muitos canais diários+ Oi, Pequeno problema para minha versão 1.301, ele baixa os vídeos que eu quero (bem, pelo menos eu posso ver que em meu carregador de rede) durante o download, eu tenho o arquivo zapping, guignols etc...Mas uma vez tudo terminado, quando me pergunta se eu quero jogar (clico em cancelar) e quando vou para a pasta do dia (então o 16º por hoje), bem, a pasta está .... vazia e há outra pasta "playlists" com o arquivo "08-05-16-playlist.m3u" Como eu não sei nada sobre programação, deixo-a para o autor. O roteiro converte os vídeos e depois apaga os originais, então a conversão não funcionou e o roteiro ainda apaga os vídeos... O problema mais provável seria um problema de dependência porque realmente não sabemos de que pacotes precisamos para isso com redisdição :{\i} Avisarei que a função de conversão está em beta. Vou adverti-lo que a função de conversão está em beta. Para seu problema: Se você tiver a conversão de vídeo habilitada, desabilite-a. Se você não o tiver habilitado, poste o conteúdo do arquivo devolvido por: bash -x channel &amp;&gt; log (e não se esqueça de colocá-lo entre [ código] tags ^^) Para MaToufoutu: Você é bem-vindo ^^ Graças a você por falar sobre isso E para as atualizações, o script deve ser proposto na inicialização se você quiser fazer uma atualização ou não se houver uma disponível. Se não, é porque você já está atualizado, nesse caso você deve verificar no menu "Sobre" se você tem a versão correta.</w:t>
      </w:r>
    </w:p>
    <w:p>
      <w:r>
        <w:rPr>
          <w:b/>
          <w:color w:val="FF0000"/>
        </w:rPr>
        <w:t xml:space="preserve">id 48</w:t>
      </w:r>
    </w:p>
    <w:p>
      <w:r>
        <w:rPr>
          <w:b w:val="0"/>
        </w:rPr>
        <w:t xml:space="preserve">A Série CS de alto-falantes inteligentes oferece amplificação e DSP integrados, bem como conectividade AVB pronta para Milão, na mesma pegada que a popular Série S. Os alto-falantes da Série CS estão disponíveis como produtos autônomos ou como uma atualização para a Série S existente, simplesmente removendo quatro parafusos, conectando o módulo CS com os conectores de cabo fornecidos e trocando a grade frontal. A série CS oferece áudio em rede com controle e monitoramento precisos de cada caixa para maximizar o desempenho. Ele inclui o ultra-compacto CS7 ativo de dois sentidos, a variante de fonte pontual CS7p e seu reforço de graves/subsuperfície CS118. Na faixa acima, encontramos o conjunto de linhas CS10 ativo de dois sentidos, de alcance completo e sua variante específica para transmissão de proximidade CS10n, mas também a fonte pontual CS10p e seu sub CS119 de referência. Este é o lendário som de Adamson, desenvolvido para o futuro do networking e do áudio profissional.</w:t>
      </w:r>
    </w:p>
    <w:p>
      <w:r>
        <w:rPr>
          <w:b/>
          <w:color w:val="FF0000"/>
        </w:rPr>
        <w:t xml:space="preserve">id 49</w:t>
      </w:r>
    </w:p>
    <w:p>
      <w:r>
        <w:rPr>
          <w:b w:val="0"/>
        </w:rPr>
        <w:t xml:space="preserve">Leia nosso relatório sobre a recepção dos produtores de castanhas na presença do Sr. Stéphane LE FOLL, Ministro da Agricultura, Alimentação e Florestas, e da Sra. Carole Delga, Secretária de Estado do Comércio, Indústria Artesanal, Consumo e Economia Social. Rubrica : Agricultura, mar e pesca Recepção dos produtores na presença do Sr. Stéphane LE FOLL, Ministro da Agricultura, Agroalimentação e Silvicultura.</w:t>
      </w:r>
    </w:p>
    <w:p>
      <w:r>
        <w:rPr>
          <w:b/>
          <w:color w:val="FF0000"/>
        </w:rPr>
        <w:t xml:space="preserve">id 50</w:t>
      </w:r>
    </w:p>
    <w:p>
      <w:r>
        <w:rPr>
          <w:b w:val="0"/>
        </w:rPr>
        <w:t xml:space="preserve">Aninhado no coração de Newfoundland, Country Inn &amp; RV Park é um lugar ideal para viagens românticas de fim de semana, retiros de negócios, férias em família ou como base para explorar a área ao redor! Procurando acomodações confortáveis e comida caseira? Você se sentirá em casa na Jackie's...mais...Mais textos Dicas para escolher o hotel certo em Grand Falls-Windsor NL. Para garantir que sua estadia em Grand Falls-Windsor NL seja confortável e agradável, a escolha de um hotel é fundamental ao planejar suas viagens, seja uma viagem de negócios, alguns dias de fuga ou umas férias em família. Ao procurar o melhor negócio nos hotéis Grand Falls-Windsor, não basta confiar no hotel com o melhor preço ou o melhor negócio. Embora o preço seja um fator importante, a fim de fazer uma escolha informada, há também outros critérios a serem avaliados, tais como localização, comodidades, atmosfera amigável, alimentação, serviço de quarto, etc. Escolha um bom hotel Grand Falls-Windsor NL Consultar com a família e amigos: Suas recomendações serão imparciais e você terá acesso a informações sobre o atendimento ao cliente e o ambiente geral do hotel a partir de uma boa fonte. Trabalhe com um agente de viagens: Além de ajudá-lo a planejar seu itinerário, eles poderão encontrar um hotel a um bom preço, com base em suas necessidades e exigências. Sites de viagem: Além de descrições detalhadas e resenhas de visitantes, estes sites permitem reservar um quarto de hotel e alguns até oferecem uma lista de hotéis com desconto em Grand Falls-Windsor NL. Associações Turísticas: Ao verificar seu sistema de classificação 0-5 estrelas, você pode comparar suas necessidades em termos de conforto, luxo e orçamento. Localização: Quer você esteja viajando para Grand Falls-Windsor NL a negócios, lazer, turismo ou compras, escolha um hotel que esteja próximo aos lugares ou atrações que lhe interessam. Reservar um quarto: Embora seja fácil fazer uma reserva por telefone ou Internet, verifique com o hotel a tarifa atual e anote seu número de confirmação. Considere perguntar sobre quaisquer pacotes que possam estar disponíveis. Horários de check-in e check-out: Certifique-se de saber a que horas você precisa fazer o check-in na recepção e a que horas você precisa fazer o check-out, para evitar soluços de última hora. Serviços e instalações: Pergunte sobre a disponibilidade de uma sala de exercícios, piscina, spa, lavanderia ou serviços de transporte. Verifique também se há um local para armazenar objetos de valor e documentos importantes. Alimentos: Descubra se o café da manhã, e às vezes até mesmo uma refeição, está incluído no preço do quarto e pergunte sobre restaurantes próximos. Escolher um bom hotel não é fácil, mas seguindo as dicas acima, você deve ser capaz de ter uma estadia memorável e a preços razoáveis em um dos melhores hotéis de luxo de Grand Falls-Windsor NL.</w:t>
      </w:r>
    </w:p>
    <w:p>
      <w:r>
        <w:rPr>
          <w:b/>
          <w:color w:val="FF0000"/>
        </w:rPr>
        <w:t xml:space="preserve">id 51</w:t>
      </w:r>
    </w:p>
    <w:p>
      <w:r>
        <w:rPr>
          <w:b w:val="0"/>
        </w:rPr>
        <w:t xml:space="preserve">2641 W Capitol Ave, West Sacramento, CA 95691-2218 Os preços são fornecidos por nossos parceiros e refletem as taxas de quarto por noite, incluindo todas as taxas e impostos conhecidos por nossos parceiros. Consulte nossos parceiros para obter mais informações. Como os pagamentos para nós afetam a ordem em que os preços são afixados. Os tipos de quartos podem variar. Uma excelente escolha para os viajantes que visitam West Sacramento, o Sunset Inn &amp; Suites oferece um ambiente econômico e muitas comodidades destinadas a melhorar sua estadia. Os quartos do Sunset Inn &amp; Suites estão equipados com ar condicionado e um refrigerador. Para maior comodidade, eles têm até mesmo wi-fi gratuito. A casa de hóspedes oferece muitos serviços, incluindo um balcão de atendimento 24 horas. Além disso, você pode desfrutar de um café da manhã incluído durante sua estadia. Para sua comodidade, o estacionamento gratuito está disponível no local. Perto de marcos populares como The Barn (1,5 milhas) e Raley Field (1,5 milhas), o Sunset Inn &amp; Suites é a base perfeita para explorar West Sacramento. Quer peixe e batatas fritas? Vá a um dos restaurantes próximos, como o Streets of London Pub. Um museu de história, como o California Highway Patrol Academy Tour and Museum, também merece uma visita. Aproveite sua estadia em West Sacramento! Acolhimento muito amigável e um quarto muito bom pelo preço (geladeira grande, microondas, artigos de higiene pessoal). O café da manhã consistia de café, suco de laranja, pastelaria dinamarquesa. Mas o banheiro é um pouco antiquado. Data da estadia: Julho de 2018Tipo de viagem: Viajado como um casal Procuramos um hotel de baixo custo e este atendeu às nossas necessidades. Infelizmente não conseguimos um quarto para não fumantes, mas o quarto e a cama eram confortáveis e isso era tudo o que precisávamos. Os móveis eram antiquados, mas bastante confortáveis. O pessoal foi muito prestativo e tentou nos fazer sentir muito confortáveis. A localização, embora o mercado seja muito conveniente para baixo. As auto-estradas se interpõem, e conseguimos encontrar lojas para comprar nossos produtos a alguns quilômetros de distância. A área estava tranquila. Data da estadia: Fevereiro 2015 Dica de quarto: Peça um quarto para não fumantes se você é não fumante! Dave e sua esposa são simplesmente as melhores pessoas que você jamais conhecerá. Eles são amigáveis, corteses, respeitosos com as pessoas práticas. O lugar é limpo e tranquilo, não é o Hilton, mas quando se chega a um lugar limpo, acessível e confortável para ficar, é aqui. Se você está procurando um restaurante, bar, piscina, moderno, caro e com serviço completo, isto não é para você. Mas se você está procurando comodidades que lhe permitirão preparar uma refeição em seu quarto, uma geladeira, microondas, pequena cozinha, chuveiros quentes, camas king size, um hotel decente com TV a cores com satélite, Wi-Fi e um atendimento ao cliente imbatível, então este é o melhor valor em todo Sacramento, no que me diz respeito. Perto de qualquer número de fast foods, se isso for o seu caso. Supermercado Raley's para comida de verdade no final da rua, com fácil acesso à auto-estrada, Sunset é para você!... Data da estadia: Abril 2014 Dica de quarto: Sempre vou com a cozinha king size não-fumante. Minha esposa e eu passamos várias noites no Sunset Inn e Suites em West Sacramento. A sala tinha um bom tamanho, mas nada de especial. A melhor parte do hotel é a tarifa e a localização, pois fica a apenas 5 minutos do centro de Sacramento. Sempre tenho que elogiar o gerente por nos dar um quarto para não fumantes quando tínhamos reservado um quarto para não fumantes. Faz uma grande diferença e o pessoal foi muito amigável. O</w:t>
      </w:r>
    </w:p>
    <w:p>
      <w:r>
        <w:rPr>
          <w:b/>
          <w:color w:val="FF0000"/>
        </w:rPr>
        <w:t xml:space="preserve">id 52</w:t>
      </w:r>
    </w:p>
    <w:p>
      <w:r>
        <w:rPr>
          <w:b w:val="0"/>
        </w:rPr>
        <w:t xml:space="preserve">Černava Černava (alemão: Schwarzenbach) é um município do distrito e região de Karlovy Vary, República Tcheca. Sua população era de 306 habitantes em 2018[1]. Geography[edit ] Černava está localizado 4 km a sudoeste de Nejdek, 14 km a noroeste de Karlovy Vary e 126 km a oeste de Praga[2]. O município é limitado por Jindřichovice a noroeste, Nejdek a nordeste, Božičany a leste, Chodov ao sul e Tatrovice a oeste[3]. História[editar] A primeira menção escrita da localidade data de 1489. Notas e referências[editar] - (cs) População dos municípios da República Tcheca em 1º de janeiro de 2018. - Distâncias em linha reta ou distâncias ortodrómicas. - Do geoportal.gov.cz.</w:t>
      </w:r>
    </w:p>
    <w:p>
      <w:r>
        <w:rPr>
          <w:b/>
          <w:color w:val="FF0000"/>
        </w:rPr>
        <w:t xml:space="preserve">id 53</w:t>
      </w:r>
    </w:p>
    <w:p>
      <w:r>
        <w:rPr>
          <w:b w:val="0"/>
        </w:rPr>
        <w:t xml:space="preserve">Não vejo o problema. não é pior do que ter uma cobra ou lagartos 02 ago 2019 19:16; Ato: 02.08.2019 19:20 Imprimir Um Fiat 500 estacionado na frente de um prédio Como muitas pessoas, a polonesa Magdalena Dusza é muito apegada ao seu animal de estimação. Muito mais raramente, é um... caramujo africano gigante. Mesmo quando criança, Magdalena teria preferido ter um caramujo de estimação em vez de um cão ou gato. "Sonho em ter um caramujo gigante desde a escola primária", disse ela ao Espelho. Tínhamos um caracol idêntico em nossa classe de biologia e eu me apaixonei por essa criatura incrível". Eventualmente, ela encontrou seu fósforo em uma loja de animais. Segundo Magdalena, o animal estava em um estado terrível. "Eles a mantinham em uma caixa muito pequena com baixa umidade, que é mortal para os caramujos, com parasitas e uma concha de caracol danificada". Hoje, o caracol gigante está em excelente saúde e se alimenta principalmente de bananas e batata-doce. (O essencial) Nossa equipe tem que lidar com vários milhares de comentários todos os dias. Pode haver um atraso entre o momento em que você o envia e o momento em que nossa equipe o valida. Se sua mensagem não tiver sido publicada após mais de 72 horas, ela pode ter sido considerada inadequada. L'essentiel se reserva o direito de não publicar uma mensagem sem aviso ou justificação. Por outro lado, você pode entrar em contato conosco para apagar uma mensagem que tenha enviado. Sua mensagem deve estar em conformidade com a legislação em vigor e não conter qualquer incitamento ao ódio ou discriminação, insultos, mensagens racistas ou de ódio, homofóbicas ou estigmatizantes. Você também deve respeitar os direitos autorais. Os comentários devem ser escritos em francês, luxemburguês, alemão ou inglês, e de uma forma que todos possam entender. As mensagens com pontuação excessiva, capitalização ou linguagem SMS são proibidas. As mensagens que estiverem fora do tópico com o artigo também serão eliminadas. Links comerciais e mensagens publicitárias serão removidos dos comentários. A equipe de moderação não tolerará qualquer mensagem de proselitismo, seja para um partido político, uma religião ou uma crença. Finalmente, não inclua nenhuma informação pessoal em seus apelidos ou mensagens (número de telefone, sobrenome, e-mail, etc.). Ela não arrisca que seu animal de estimação fuja rapidamente ....... Em outra vida eu gostaria de ser um caramujo de estimação. ___ :-) Em outra vida eu gostaria de ser um caramujo de estimação. ___ :-) Ela não arrisca que seu animal de estimação fuja rapidamente ....... Oh, você ficaria muito surpreso com a distância que eles podem percorrer quando você os deixa sem supervisão! Não vejo o problema. não é pior do que ter uma cobra ou lagartos. é bastante viscoso sim. e é bom para a pele. deve ser bom com uma boa manteiga de alho!</w:t>
      </w:r>
    </w:p>
    <w:p>
      <w:r>
        <w:rPr>
          <w:b/>
          <w:color w:val="FF0000"/>
        </w:rPr>
        <w:t xml:space="preserve">id 54</w:t>
      </w:r>
    </w:p>
    <w:p>
      <w:r>
        <w:rPr>
          <w:b w:val="0"/>
        </w:rPr>
        <w:t xml:space="preserve">Projet de loi ratifiant l'ordonnace n� 2007 - 1389 du 27 septembre 2007 relative aux contr�les, au constat des infractions et aux sanctions en mati�re de lutte contre le dopage et de protection de la sant� des sportifs en Nouvelle-Cal�donie Rattaché pour ordre au procès-verbal de la séance du 8 février 2008 Enregistré à la Présidence du Sénat 27 septembre 2007 relative aux contrôles, yyyyyy e sanções no campo do yyyyyanti-doping e Ministro da Saúde, Juventude e Cultura, sujeito à possível constituição de uma comissão especial yyyyyycommission sob as condições previstas no projeto de lei apresentado a você ratifica a portaria sobre controles, o registro de infrações e sanções no campo yyyyyy de antidoping e a proteção da saúde dos esportistas na Nova Caledônia (JO de 28 de setembro, p. 15858). Esta portaria, tomada com base em uma autorização prevista no artigo 27 da Lei n° 2006-405 de 5 de abril de 2006 sobre a luta contra o doping e a proteção da saúde dos atletas, define as pessoas autorizadas a realizar os controles de doping previstos nesta portaria e a investigar e registrar as violações das disposições do regulamento da Nova Caledônia sobre a proteção da saúde dos atletas e a luta contra o doping, organiza a realização de controles de doping para detectar substâncias proibidas e yyyyydetermina aqueles autorizados a realizar yyyyexaminations médicos e amostras biológicas prevê que os responsáveis pelos testes tenham direito de acesso a todos os lugares ou estabelecimentos onde ocorram competições, eventos esportivos ou sessões de treinamento - inclui uma limitação no tempo das visitas aos testes (entre 6h e 21h) nos lugares mencionados no parágrafo anterior ou na casa de um atleta, com a obrigação de informar o promotor público com antecedência, yyyyy que pode se opor à visita planejada; - organiza as modalidades de localização dos yyyyathletes a fim de realizar as operações de monitoramento. As informações assim coletadas podem ser informatizadas, em conformidade com os regulamentos relativos ao processamento de dados e à tecnologia da informação, - especifica as condições sob as quais as pessoas mencionadas no artigo L. 425-2 podem realizar, nas instalações onde fazem buscas, apreensões de objetos e documentos relativos a delitos que são yyyyycompetentes para investigar e estabelecer; Os oficiais e agentes da Nova Caledônia responsáveis pela aplicação das normas antidoping e de proteção à saúde yyyyy dos esportistas e oficiais da polícia judiciária para yyyyyycomunicação de informações úteis sobre produtos dopantes, sujeitos ao yyyyyyrespectivo da Lei nº 78-17 de 6 de janeiro de 1978 yyyyyyon tecnologia da informação, arquivos e liberdades; (uma multa de 7.500 euros e uma pena de prisão) no caso de oposição aos yyyyyagents responsáveis pelo controle de doping; - estabelece a lista de pessoas que podem exercer a regulamentação da Nova Caledônia no campo do antidoping, ou seja, o Comitê Olímpico e Esportivo Territorial e as ligas esportivas em questão; O citado artigo da lei de 5 de abril de 2006 prevê que o projeto de lei que ratifica a portaria em questão deve ser apresentado ao Parlamento no máximo seis meses após sua adoção.</w:t>
      </w:r>
    </w:p>
    <w:p>
      <w:r>
        <w:rPr>
          <w:b/>
          <w:color w:val="FF0000"/>
        </w:rPr>
        <w:t xml:space="preserve">id 55</w:t>
      </w:r>
    </w:p>
    <w:p>
      <w:r>
        <w:rPr>
          <w:b w:val="0"/>
        </w:rPr>
        <w:t xml:space="preserve">O que é Desordem de Desenvolvimento Pervasivo? O que é Desordem de Desenvolvimento Pervasivo? Magazine-déclic.com Pervasive Developmental Disorders (PDD) são um grupo de distúrbios graves no desenvolvimento das crianças, particularmente nas áreas cognitiva, social, emocional, intelectual, sensorial e de aquisição de linguagem. O autismo é o exemplo mais conhecido. Os Distúrbios de Desenvolvimento Pervasivo (PDDs) compartilham uma combinação de três categorias de sintomas: distúrbios de comunicação verbal e não verbal, distúrbios de relacionamento social, interesses restritos e/ou comportamentos repetitivos. As pessoas com ASD têm dificuldade de adaptação às mudanças no ambiente. A gravidade dos sintomas varia de pessoa para pessoa. A variabilidade da expressão clínica resulta não apenas do grau de autismo, que difere de uma pessoa para outra, mas também da associação do PDD com outros distúrbios (retardo mental, distúrbios motores, sensoriais e perceptuais, epilepsia, etc.). Para apresentar um PDD, é necessário ter : Distúrbios graves de comunicação: dificuldades de linguagem e decodificação, ecolalia, comportamento não verbal, etc.; Distúrbios neuro-sensoriais: a disfunção dos cinco sentidos causa comportamentos de sobrevivência bizarros e estereotipados nas pessoas. As manifestações anormais de comportamento estão relacionadas a sua deficiência neurológica e química. Isto leva a... Problemas de socialização: a pessoa autistas quer interagir, mas não pode por causa de sua deficiência. Estes problemas podem variar de intensidade ou apresentar-se de forma diferente dependendo do distúrbio. Algumas pessoas com ASD podem funcionar normalmente na sociedade enquanto outras requerem supervisão 24 horas por dia. Você encontrou a resposta nas explicações acima? Provavelmente não, provavelmente não mais do que quando eu estava começando. É uma pergunta difícil de responder, e as respostas são tão vagas quanto o Desordem de Desenvolvimento Pervasivo é algo não muito concreto para definir. Há muito o mesmo problema em explicar os vários distúrbios neurológicos que existem. São desordens "na cabeça", desordens que não podem ser vistas, que não podem ser mostradas, que não podem ser explicadas pelo físico. Se você fizer a pergunta, o que é um braço quebrado, é fácil apresentá-lo em uma foto para entender o que é. Você pode vê-lo em um raio X, e acima de tudo não há espaço para interpretação. Os pais no processo de obter um diagnóstico estão procurando as respostas mais concretas possíveis, para uma desordem que nem sequer é uma desordem. Os pais que acabaram de ser diagnosticados gostariam de entender melhor como isso se encaixa em seus filhos. Diferenciar entre a "desordem de desenvolvimento generalizada" de seu filho e as reações normais de seu filho. Os pais que acabaram de ser diagnosticados gostariam de poder explicar melhor à sua família, a comitiva. Esta é uma pergunta para a qual é difícil encontrar respostas, pois estamos falando de uma deficiência invisível e suas características podem levar a diferentes interpretações. Ainda mais difícil, tudo o que puder ser dito, verbalmente (mesmo por escrito), para tentar explicar, será questionado, comparado, destruído... porque finalmente todos poderão dizer "me.... ". É fácil, com uma desvantagem invisível, acusar os pais, a falta de rigor, a falta de autoridade e a falta de conhecimento.</w:t>
      </w:r>
    </w:p>
    <w:p>
      <w:r>
        <w:rPr>
          <w:b/>
          <w:color w:val="FF0000"/>
        </w:rPr>
        <w:t xml:space="preserve">id 56</w:t>
      </w:r>
    </w:p>
    <w:p>
      <w:r>
        <w:rPr>
          <w:b w:val="0"/>
        </w:rPr>
        <w:t xml:space="preserve">A nulidade é a sanção para a invalidade de um ato ou procedimento legal, seja porque a causa da nulidade reside na ausência do uso de uma forma específica que é legalmente exigida, ou porque resulta da ausência de um elemento essencial para sua eficácia. Por exemplo, um acordo é nulo e sem efeito se o consentimento dado por uma das partes do ato tiver sido viciado por fraude. No procedimento, uma citação para comparecer é nula e sem efeito se não contiver as informações exigidas pelo Artigo 56 do Novo Código de Processo Civil. Ver a recusa da Corte de Cassação em aplicar a teoria da inexistência (Chambre Mixte 7 de julho de 2006, BICC n° 647 de 01/10/2006 e a nota do Sr. Boval, conselheiro relator) relativa a um documento processual. Entretanto, o julgamento foi feito em termos suficientemente gerais para que fosse considerado aplicável a todos os assuntos. De acordo com a regra geral do direito francês, o tribunal só pode declarar nulo um acordo ou procedimento se esta sanção tiver sido expressamente prevista por lei. Este princípio é expresso pelo adágio: "Nenhuma nulidade sem um texto". Todas as objeções à nulidade relativas à nulidade do procedimento devem ser levantadas "in limine litis", ou seja, antes de qualquer defesa sobre o mérito (CPC art. 112 e 113). Além disso, a Corte de Cassação decidiu (Cass. 1re civ., 25 de março de 2003, Juris-Data no. 2003-018412.) que a exceção de nulidade só pode ser invocada para derrotar o pedido de execução de um ato legal que ainda não foi executado. Por outro lado, a alegação é inadmissível se o acordo foi realizado ou começou a ser realizado. Quando a nulidade não é "de jure" ela pode ser anulada, o que permite ao autor do ato nulo recomeçar ou confirmá-lo. As nulidades substantivas podem ser invocadas em qualquer caso e sem a necessidade de demonstrar que causaram danos àqueles que as invocam. Por outro lado, uma pessoa que invoca uma nulidade de forma deve necessariamente estabelecer que ela lhe causou danos. A título de exemplo, tomamos nota da decisão de 8 de março de 2006 (3° Civ. - 8 de março de 2006. BICC n°643 de 1 de julho de 2006) segundo a qual as formalidades estabelecidas pelo artigo 22-1 da lei de 6 de julho de 1989 relativas à validade do compromisso do fiador ao assinar um contrato de arrendamento são prescritas sob pena de nulidade da garantia sem que seja necessário estabelecer a existência de um preconceito. Outro exemplo é a decisão do Tribunal de Apelação de Lyon (C. A. Lyon, 8ª C. civ, 21 de fevereiro de 2006 - BICC n°643 de 1º de julho de 2006) segundo o qual qualquer aviso de rescisão notificado por um agente deve identificar claramente o locador mencionando seu nome ou nome da empresa, independentemente de o locatário estar de fato ciente dessa identidade, e que, portanto, o aviso de rescisão com oferta de renovação sem indicação do nome do locador é nulo e sem efeito, pois causou uma reclamação ao locatário que não pôde verificar a qualidade do autor do aviso. E quanto à nulidade formal, a Corte de Cassação decidiu que a nulidade de uma notificação de rescisão com oferta de venda, entregue, nos termos do artigo 15-II da Lei de 6 de julho de 1989, por carta registrada com aviso de recebimento, só pode ser pronunciada se, de acordo com o artigo 114 do Código de Processo Civil, a pessoa que a invoca justificar uma reclamação. (Cass. 3rd Ch. Civ. - 15 de maio de 2008, BICC n°688 de 1º de outubro de 2008). Textos: Código Civil art. 6, 180 e seguintes, 1108 e seguintes, 1126 e seguintes, 1131 e seguintes, 1304, 1844-10 e</w:t>
      </w:r>
    </w:p>
    <w:p>
      <w:r>
        <w:rPr>
          <w:b/>
          <w:color w:val="FF0000"/>
        </w:rPr>
        <w:t xml:space="preserve">id 57</w:t>
      </w:r>
    </w:p>
    <w:p>
      <w:r>
        <w:rPr>
          <w:b w:val="0"/>
        </w:rPr>
        <w:t xml:space="preserve">Esta busca permite que você faça seleções de palavras a partir do conteúdo dos títulos, descrições e referências. Você pode separar as palavras pela lógica e e ou operadores.  Por exemplo, você pode entrar em Bearing and Needles.  Esta busca retornará resultados que correspondem a ambos os critérios simultaneamente.  Entretanto, se você digitar Bearing ou Bearing, ele listará produtos que tenham pelo menos uma das duas palavras nos campos selecionados.  Se nenhum operador for especificado, a busca será realizada com o e operador. Você também pode pesquisar em um fio, encerrando-o entre aspas.  Por exemplo, uma busca em "rolamentos de agulha" mostrará uma lista de todos os itens com exatamente essa corda em seu título ou descrição. Os parênteses podem ser usados para controlar a ordem na qual os operadores lógicos são processados. Por exemplo, entre Rolamento e (agulhas ou roletes). Quer você tenha definido palavras ou não, você pode restringir a seleção aplicando critérios adicionais.Â - a busca é para a categoria selecionada no menu à esquerda, assim como suas subcategorias;Â - as chaves aparecem de acordo com a categoria selecionada; somente os valores para os quais existem produtos são exibidos nas listas suspensas;</w:t>
      </w:r>
    </w:p>
    <w:p>
      <w:r>
        <w:rPr>
          <w:b/>
          <w:color w:val="FF0000"/>
        </w:rPr>
        <w:t xml:space="preserve">id 58</w:t>
      </w:r>
    </w:p>
    <w:p>
      <w:r>
        <w:rPr>
          <w:b w:val="0"/>
        </w:rPr>
        <w:t xml:space="preserve">Swedish Fit Training A organização de treinamento Swedish Fit oferece treinamento para o Instrutor de Fit sueco. Este treinamento recebeu o nível de credenciamento europeu EQF 3 - Group Fitness Instructor from Europe Active. Ele prepara você para criar e liderar classes de grupo, respeitando um conjunto preciso de especificações. Cada dia de treinamento alterna entre módulos teóricos de ensino, oficinas práticas e dramatizações dos estagiários. Objetivos do treinamento - Preparar, liderar e supervisionar atividades esportivas em 4 famílias de atividades e sessões de ajuste sueco, atividade padrão. - Mobilizar o conhecimento e dominar as ferramentas necessárias para a realização de atividades esportivas. - Levar em conta o público e o meio ambiente para preparar um projeto de ação. Conteúdo do treinamento - Anatomia - Fisiologia - Nutrição e Hidratação - Público - Segurança, Regulamentação e Legislação do Esporte - Uso da música - Conceito de aptidão sueca - Swedish Fit - Gestão e Criação de sessões de aptidão sueca - Gestão e Criação de atividades esportivas em 4 famílias de atividades - Módulos práticos e dramatizações - Teste teórico - Avaliações Duração do ciclo de treinamento de 9 meses dividido em : - 100 horas em uma organização de treinamento distribuídas em um total de 13 dias - 100 horas em alternância (supervisão das sessões, animação e co-animação das sessões, descoberta e sensibilização para as diferentes famílias de atividades de lazer esportivo) Requisitos de admissão - Ser titular do diploma PSC1: o certificado de prevenção e ajuda cívica nível 1. Ser capaz de se tornar um microempresário. - Prove que você praticou atividades esportivas por um mínimo de 140 horas durante os últimos três anos. - Fornecer um certificado médico sem contra-indicação para a prática e supervisão de atividades físicas e esportivas com menos de 1 ano de idade. - Participação e sucesso nos testes de seleção (testes de ritmo e esforço / seguindo um mini-curso / situação de animação individual / entrevista de motivação: duração total de aproximadamente 3 horas). Calendário de selecções 2020 - 7 de Março 2020 - 21 de Março 2020 - 4 de Abril 2020 - 18 de Abril 2020 Calendário de cursos de formação 2020 - 21, 22 &amp; 23 de Fevereiro 2020 - 27, 28 &amp; 29 de Março 2020 - 6 &amp; 7 de Junho 2020 - 25 &amp; 26 de Julho 2020 - 25, 26 &amp; 27 de Setembro 2020 Contacte-nos Para participar nos testes de selecção, envie a sua candidatura por e-mail para: joinus@swedishfit.com Para todas as informações e citações: formation@swedishfit.com</w:t>
      </w:r>
    </w:p>
    <w:p>
      <w:r>
        <w:rPr>
          <w:b/>
          <w:color w:val="FF0000"/>
        </w:rPr>
        <w:t xml:space="preserve">id 59</w:t>
      </w:r>
    </w:p>
    <w:p>
      <w:r>
        <w:rPr>
          <w:b w:val="0"/>
        </w:rPr>
        <w:t xml:space="preserve">Olá, não, não há nenhuma razão para que isto torne os ovos ineficazes, o principal é que eles permaneçam onde deveriam estar. Bom dia, Sinceramente. Olá, obrigado por sua resposta. Há sempre um odor após o tratamento com Flagyl ®? É a 2ª vez que estou em Flagyl ® (como um óvulo), a 1ª vez após meu tratamento, meu ginecologista prescreveu a flora hidralina para restaurar minha flora, explicando-me que a flora tinha que ser restaurada e que por isso o odor estava sempre presente (o odor após meu tratamento era o mesmo de antes do meu tratamento). Eu queria saber:l/... o cheiro após o tratamento Flagyl ® é normal? Normalmente deveria matar os parasitas e, portanto, não cheirar mais, certo? Se eu tomasse a flora hidralina novamente, deveria esperar até depois do meu período? Porque no dia seguinte ao meu tratamento com Flagyl® terei meu período, ele não "voltará"? Muito obrigado. Editar moderação: Acrescentar a menção ® Olá, Obrigado.</w:t>
      </w:r>
    </w:p>
    <w:p>
      <w:r>
        <w:rPr>
          <w:b/>
          <w:color w:val="FF0000"/>
        </w:rPr>
        <w:t xml:space="preserve">id 60</w:t>
      </w:r>
    </w:p>
    <w:p>
      <w:r>
        <w:rPr>
          <w:b w:val="0"/>
        </w:rPr>
        <w:t xml:space="preserve">Cree e Naskapi Regulamentos de Registro de Terra SOR/86-1070 Registro 1986-11-06 Regulamentos relativos ao estabelecimento e operação de um departamento para o registro de direitos ou interesses em terras Cree e Naskapi Categoria IA e IA-N e em prédios lá P.C. 1986-2490 1986-11-06 Sob conselho do Ministro dos Assuntos Indígenas e Desenvolvimento do Norte e de acordo com a seção 151 da Lei Cree-Naskapi (do Quebec) ActFootnote *, Sua Excelência o Governador Geral no Conselho tem o prazer de fazer os Regulamentos anexos respeitando o estabelecimento e operação do departamento para o registro de direitos ou interesses em terras e edifícios Cree e Naskapi Categoria IA e IA-N. Retornar à referência da nota de rodapé *S.C. 1984, c. 18 Título Curto 1Â Cree e Naskapi Regulamentos de Registro de Terra. Definições 2Â As seguintes definições se aplicam a este Regulamento. (a)Â o número que representa a banda cuja categoria IA ou IA-N terras estão sujeitas ao interesse ou direito; (b)Â o número que representa o lote sujeito ao interesse ou direito; (d)Â o número que representa o direito ou interesse e, no caso de um direito ou interesse em um edifício, a letra "B" seguida do número que representa o edifício. (Número CRINA) PARTE I Estabelecimento do Serviço de Registro 3 Haverá um serviço responsável, sob a autoridade e supervisão do Ministro, pelo registro de direitos ou interesses em terrenos de Categoria IA e IA-N e em edifícios nos mesmos. 4 (1)Â O Departamento de Registro referido na seção 3 consistirá dos seguintes escritórios: (a)Â o escritório de registro central; (b)Â um escritório de registro local para cada banda Cree; e (c)Â um escritório de registro local para a banda Naskapi. (2)Â O escritório central de registro está localizado dentro do território da Communauté urbaine de QuÃ©bec. (3)Â O escritório de registro local para cada banda está localizado na sede da banda, a menos que a banda escolha outro local em suas terras de Categoria IA ou IA-N para este fim. (2)Â O escritório de registro local para cada banda deverá estar aberto das 10:00 às 12:00 e das 14:00 às 16:00 todos os dias, exceto sábados e feriados legais, que incluem dias proclamados como feriados legais por resolução do conselho da banda. PARTE II Gestão do Serviço de Registro 6 A gestão do Serviço de Registro referido na seção 3 será de responsabilidade do Registrador do Registro Central, No.</w:t>
      </w:r>
    </w:p>
    <w:p>
      <w:r>
        <w:rPr>
          <w:b/>
          <w:color w:val="FF0000"/>
        </w:rPr>
        <w:t xml:space="preserve">id 61</w:t>
      </w:r>
    </w:p>
    <w:p>
      <w:r>
        <w:rPr>
          <w:b w:val="0"/>
        </w:rPr>
        <w:t xml:space="preserve">Dr Hatem ZILI - Cirurgião Estético Beleza, uma preocupação universal Todas as técnicas atuais em medicina estética e cirurgia estética Lipoaspiração a laser - SmartLipo Reformule sua figura respeitando seu corpo Cirurgia estética, cirurgia plástica e medicina estética são três especialidades médicas. Eles exigem um perfeito conhecimento das técnicas e protocolos médicos combinados com um domínio do gesto. As técnicas de cirurgia cosmética e reconstrutiva evoluíram tanto nas últimas décadas que dão a impressão de que tudo é possível. A tentação, portanto, é grande para alguns de ceder aos diktats da beleza e às injunções de perfeição, magreza e juventude da sociedade. A cirurgia cosmética levanta questões e apresenta questões eminentemente éticas: o Dr. Hatem Zili optou por integrar estas questões em sua prática para evitar excessos e limitar os riscos. De fato, atenuar os sinais do tempo sem tentar fazê-los desaparecer, corrigir seus complexos aceitando suas imperfeições... Tais são os preceitos a serem respeitados para uma garantia de resultados naturais, para uma beleza personalizada e não padronizada. Como cada caso é diferente, o Dr. Hatem Zili lhe oferece uma escuta atenta, uma solução equilibrada e um acompanhamento rigoroso. Saiba mais sobre sua estada na Tunísia Ex-cirurgião ligado aos hospitais de Marselha e Ryadh, o Dr. Hatem Zili é hoje, um cirurgião plástico e estético de referência praticando na Tunísia, qualificado em cirurgia plástica e estética, medicina estética e cirurgia maxilo-facial. Seus diplomas e certificações foram adquiridos na Tunísia, na França e no Oriente Médio. Ele se distingue em particular por seu domínio dos procedimentos altamente técnicos da lipólise, ou seja, alternativas a laser à lipoaspiração tradicional. Dr Hatem ZILI Ex-estagiário do Hospital Universitário de Marselha, Dr Hatem Zili é hoje um cirurgião plástico e estético praticante na Tunísia, onde está registrado na Ordem dos Médicos como cirurgião cosmético sob o número 12348.</w:t>
      </w:r>
    </w:p>
    <w:p>
      <w:r>
        <w:rPr>
          <w:b/>
          <w:color w:val="FF0000"/>
        </w:rPr>
        <w:t xml:space="preserve">id 62</w:t>
      </w:r>
    </w:p>
    <w:p>
      <w:r>
        <w:rPr>
          <w:b w:val="0"/>
        </w:rPr>
        <w:t xml:space="preserve">Assunto: licença de pesca em espanha daniel 26 junho 2007 - 17:35 | licença de pesca em espanha Nota da mensagem: Gostaria de propor uma atividade de pesca aos adolescentes durante um centro de férias (acampamento) - você precisa de uma licença de pesca para pescar em um porto - há alguma viagem de barco na Espanha? Você precisa de uma licença para pescar no mar, Dependendo da região, é mais ou menos controlada. Aqui está um link onde você pode levar a permissão on-line e onde encontrará muitas informações. Você deve enviar-lhes um e-mail explicando seu projeto... Um pouco mais de informação aqui: http://www.e-voyageur.com/forum/voyage-490.php eric33 14 Jul 2007 - 12:39 | surfcasting fishing andalusia Nota de mensagem: Tenho que vir à andaluzia neste verão, e ouvi dizer que você precisa de uma licença de pesca para surfar na Espanha??? encontrei o link acima, mas ele aponta para a província da Catalunha e eu vou à andaluzia... Obrigado por sua ajuda damien 2 ago 2007 - 19:45 | pedido de informações Nota de mensagem: onde comprar a licença de pesca em espanha para mequinenza sabendo que moro em gironde e que passo por pau obrigado antecipadamente bassman79 3 ago 2007 - 22:21 | Nota de mensagem: também estou interessado em saber onde encontrar uma licença de pesca para mequinenza e orellana, então se você tem um mapa eu também estou interessado! greg 5 ago 2007 - 14:33 | Nota da mensagem: o melhor lugar para comprar uma licença de pesca é na telelicencia, entrega da licença em 24 possíveis, eu só passo por eles, porque senão é no mínimo 2 a 3 semanas de espera. além disso as licenças devem ser feitas no banco e não nas lojas de pesca complicaram tudo isso! bassman79 5 aou 2007 - 22:42 | Nota da mensagem: Greg pode nos dizer mais sobre este sistema "telelicencia"... greg 6 ago 2007 - 17:47 | Nota de mensagem: não se preocupe, então o endereço é: http://www.telelicencia.com você clica na pesca à direita, depois licencias de rio ou de mar (rio ou mar) então você só tem que selecionar a região para onde você quer ir. você tem que enviar por fax ou correio sua carteira de identidade (frente e verso), para a carteira de identidade não é necessário, mas um pequeno conselho uma vez que você esteja lá (com sua licença no bolso) vá até a junta da região (a junta é o lugar onde você pode encontrar todas as informações sobre "caça e pesca") onde você deve obter o "livro" da região, Você encontrará tudo o que é permitido e proibido, e especialmente as cotos de pesca (as cotos são lugares onde você tem que pagar um passe de um dia para poder pescar neste setor). Espero que ainda haja água porque quando saí da Espanha, no final de julho, não havia água, então era difícil pescar. Se você quiser mais informações, não hesite em contatar _________________ sobre Mequinenza, a Permissão: Região de Pesca Aragon 1 ano Todas as lojas de pesca e até mesmo acampamentos não tem problema. Estou pescando há mais de um ano e estou procurando uma licença de pesca há dois anos. Vou à Espanha para umas férias no lago Barasona e o acampamento tem o logotipo pesca. Vou pegar a lisência e tenho o direito de pegar meu tubo de flutuação. Para mequinenza/fayon, é necessária a licença (15 euros por ano) e o coto que é de 3 euros por dia e por pescador para o lago</w:t>
      </w:r>
    </w:p>
    <w:p>
      <w:r>
        <w:rPr>
          <w:b/>
          <w:color w:val="FF0000"/>
        </w:rPr>
        <w:t xml:space="preserve">id 63</w:t>
      </w:r>
    </w:p>
    <w:p>
      <w:r>
        <w:rPr>
          <w:b w:val="0"/>
        </w:rPr>
        <w:t xml:space="preserve">Solenodon cubanus, o Solenodon cubano, Solenodon cubano ou Almiquí[1],[2] é uma espécie de mamífero da família Solenodontidae. Esta família inclui apenas uma outra espécie ainda viva além desta endêmica cubana, o igualmente ameaçado Solenodon paradoxal (Solenodon paradoxus). A saliva deste tipo de grande musaranho primitivo contém um veneno. Esta espécie foi descrita pela primeira vez em 1861 pelo naturalista alemão Wilhelm Peters (1815-1883).</w:t>
      </w:r>
    </w:p>
    <w:p>
      <w:r>
        <w:rPr>
          <w:b/>
          <w:color w:val="FF0000"/>
        </w:rPr>
        <w:t xml:space="preserve">id 64</w:t>
      </w:r>
    </w:p>
    <w:p>
      <w:r>
        <w:rPr>
          <w:b w:val="0"/>
        </w:rPr>
        <w:t xml:space="preserve">"Quem é ele, para onde ele vai? Este maravilhoso gênio do infinito, este maravilhoso robô dos novos tempos"... Goldo- Barack, onde você está indo? Hussein, para quem você está montando? Obama, quem é você? Visto dos alemães, é mais profissional! Os EUA são um protetorado franco-inglês ou saxo-afro-prussiano? Pense antes de responder! Entre as colunas do "templo OBAMA" aparecem 7 faixas de luz, desenhando um "Menorah" com o orador no centro - emoldurado por 2 testemunhas. Estes pórticos são constituídos por duas colunas semelhantes às do Templo de Jerusalém, Jakin e Boaz. Resposta do Webmaster à pergunta: "Eu não nasci em um estábulo...". (Trecho de um discurso de campanha de B.H.OBAMA, em resposta irônica a seus detratores que o compararam ao messias) Por sua própria admissão, há um cheiro de messianismo planetário quando o nome de Barack Hussein OBAMA é mencionado. Uma atmosfera messiânica que poderia ser rapidamente confirmada pelas notícias mundiais ou negada pelas escolhas da pessoa em questão e sua real capacidade de influenciar as principais questões do mundo. ■ Pergunta: nunca antes na história política moderna um homem havia fascinado tanto as multidões e suscitado tanta esperança. Quem é B.H.OBAMA e o que ele representa? 1- Quem é B.H.OBAMA? 2- Seu advento político 3- 2009-2017: Israel e outras questões sensíveis 4- A ambigüidade do messianismo político de B.H.OBAMA 5- Messias ou sem Deus? ►Barack Hussein OBAMA júnior: quem é ele? As informações sobre a personalidade do novo presidente dos Estados Unidos são tão ricas e variadas quanto as fontes de desinformação e intoxicação que florescem sobre ele. Não é nosso trabalho amplificar esses ecos, mas resolvê-los. Barack Hussein OBAMA junior (nascido em 1961 em Honolulu-Hawaii) é filho de Barack OBAMA senior (1936-1982), um queniano pertencente ao grupo étnico Luo negro, e Stanley Ann DUNHAM (1942-1995), uma mulher branca do Kansas de origem Cherokee. Segundo biografias oficiais, a família materna DUNHAM era cristã, mas agnóstica e a família paterna OBAMA era muçulmana, mas não praticava. Logo após o divórcio de seus pais biológicos em 1964, Barack OBAMA junior foi morar e estudar em Jacarta-Indonésia com a família de seu padrasto, depois que sua mãe voltou a se casar com um indonésio-javanês (muçulmano). Na Indonésia, o maior país muçulmano do mundo, Barack Hussein Jr. freqüentou grandes escolas católicas enquanto estava matriculado sob o nome e religião de seu padrasto, como era costume. Em 1971, ele retornou ao Havaí, onde foi criado por seus avós maternos. Desde então, Barack Hussein OBAMA júnior é oficialmente um cristão, protestante, com uma tendência evangélica. Os detratores do primeiro afro-americano eleito para o cargo supremo, especificam sobre este assunto que ninguém poderia ser eleito presidente dos EUA sem confessar este único selo religioso. Sobre esta polêmica eleitoral nascida de sua "infância muçulmana", o presidente OBAMA quis esclarecer: "Sempre fui cristão" e negou resolutamente ter "alguma vez sido muçulmano". A única conexão que eu tinha com o Islã era o fato de meu avô paterno ter vindo daquele país [Quênia]. Mas nunca pratiquei o Islã (...) além do meu nome e do fato de ter vivido em uma população muçulmana durante quatro anos quando criança [Indonésia, 1967-1971], tenho muito pouca conexão com a religião islâmica". A controvérsia surgiu no meio da campanha primária democrata</w:t>
      </w:r>
    </w:p>
    <w:p>
      <w:r>
        <w:rPr>
          <w:b/>
          <w:color w:val="FF0000"/>
        </w:rPr>
        <w:t xml:space="preserve">id 65</w:t>
      </w:r>
    </w:p>
    <w:p>
      <w:r>
        <w:rPr>
          <w:b w:val="0"/>
        </w:rPr>
        <w:t xml:space="preserve">Mais conhecida como Clara em "H", Sophie Mounicot abandonou o casaco de sua enfermeira para experimentar sua mão em um show de uma só mulher. Ela se apresentará no Avignon Off Festival, de 6 a 27 de julho, com "Seule en scène", seu primeiro espetáculo. "É a avaliação da vida de uma mulher. Ela está ficando louca entre os problemas cotidianos e a crise adolescente de sua filha e decide fugir", explica a comediante, que admite ter se inspirado em grande parte em sua própria vida. "É uma idéia que venho desenvolvendo há anos. A crise adolescente de minha filha realmente me impulsionou a escrever este programa. Agora defendê-la no palco vai ser uma história diferente", ela confia com um toque de ansiedade. "Vou ficar sozinho e, se eu fizer asneira, não terei ninguém para me dar uma linha". Portanto, estou obviamente um pouco apreensivo, especialmente porque o Festival de Avignon é um pouco como o show de carros para o humor! Teremos que lutar. Vamos apostar que Sophie Mounicot deveria conseguir puxar seu peso.</w:t>
      </w:r>
    </w:p>
    <w:p>
      <w:r>
        <w:rPr>
          <w:b/>
          <w:color w:val="FF0000"/>
        </w:rPr>
        <w:t xml:space="preserve">id 66</w:t>
      </w:r>
    </w:p>
    <w:p>
      <w:r>
        <w:rPr>
          <w:b w:val="0"/>
        </w:rPr>
        <w:t xml:space="preserve">Uma pequena maravilha engraçada situada em um edifício patrimonial que tem mais de 100 anos de idade. Tema após o estilo de vida real, que sempre prevaleceu no Rajastão. Localizada na Índia, no estado noroeste do Rajastão, Jodhpur é apelidada de "a cidade azul" por causa da cor de suas paredes. Com seus templos, bazares e perfumes inebriantes, é uma alegria deambular pelas ruas. Jodhpur é o lar de 20.000 músicos e tem um rico cenário artístico. Não se esqueça de seus óculos de sol, pois não é chamada de "Cidade do Sol" por nada: suas paredes são pintadas de azul precisamente para manter os edifícios frescos. Os albergues em Jodhpur são bastante originais. Alguns vêm com um toque de luxo. Opte por um albergue artisticamente projetado em Jodhpur com quartos coloridos, banheiros privativos e um café no telhado com vista para o antigo forte. Você também pode escolher um albergue em estilo boutique com um tema art deco, ou um quarto em um edifício centenário. Espere ser surpreendido! Desde a decoração até a cozinha, os albergues oferecem uma explosão de cores - sem mencionar todas as comodidades modernas, com ar condicionado e wifi gratuito. Com seus bazares e ruas movimentadas e cheias de cheiros, a velha Jodhpur é a parte mais fascinante da cidade. Dentro de seus 10 km de paredes do século 16, você pode encontrar de tudo, desde saris até incenso. A poucos quilômetros ao norte, Mandore, a antiga capital do estado, preservou alguns monumentos incríveis, como os cenotáfios de seus antigos governantes. Mais tranquilo, o Lago Kaylana é um pequeno paraíso para observadores de aves: este observatório de 84 km² é o lar de espécies raras. Um dos pontos turísticos obrigatórios de Jodhpur é a Fortaleza de Mehrangarh. De pé orgulhosamente sobre uma colina rochosa acima da cidade, consiste de muralhas e vastos pátios interiores. Outro local importante é o Parque Rochoso do Deserto de Rao Jodha e seus 72 hectares de terra, revegetados com espécies indígenas e dedicados ao ecoturismo. Você pode avistar répteis, pássaros e borboletas ao longo do caminho. Para uma vista panorâmica da cidade e um pouco de história, visite o Jaswant Thada, um memorial em mármore. O aeroporto de Jodhpur fica a 5 km do centro da cidade. Ela lida com vôos de Delhi, Mumbai e algumas outras cidades indianas. O vôo de Delhi leva pouco menos de uma hora e meia. A maneira mais fácil de chegar à cidade a partir do aeroporto é de táxi. De ônibus, a viagem leva 7 horas de Jaipur até o Terminal Central de Ônibus, localizado em frente à estação ferroviária Raika Bagh. Uma vez instalado, pegue um táxi ou use o aplicativo Meri Auto &amp; Meri Cab. Também há riquixás, mas lembre-se de concordar com o preço antes de partir.</w:t>
      </w:r>
    </w:p>
    <w:p>
      <w:r>
        <w:rPr>
          <w:b/>
          <w:color w:val="FF0000"/>
        </w:rPr>
        <w:t xml:space="preserve">id 67</w:t>
      </w:r>
    </w:p>
    <w:p>
      <w:r>
        <w:rPr>
          <w:b w:val="0"/>
        </w:rPr>
        <w:t xml:space="preserve">As democracias liberais saíram vitoriosas da Grande Guerra, que assistiu à queda dos grandes impérios autoritários. No entanto, a democracia está ameaçada nos países que seguem caminhos mais autoritários. A crise econômica da década de 1930 atingiu todos os países e colocou em questão a estabilidade das democracias. Foi proclamada após a abdicação de Wilhelm II em 9 de novembro de 1918. O SPD Ebert foi nomeado chefe de governo. Como o exército se recusou a aceitar a derrota, um civil, Erzberger, assinou o armistício em Rethondes em 11 de novembro.    O início da República foi marcado pela revolução Spartakista, que foi duramente reprimida. Os líderes Spartakist Rosa Luxemburg e Karl Liebknecht foram executados.  O regime foi contestado e odiado desde o seu início. Foi baseada em uma constituição de compromisso entre o SPD, os católicos (Zentrum) e os liberais, que criou uma república federal com um executivo forte. Ninguém ficou satisfeito. Foi rejeitada pela direita nacionalista por aceitar o diktat de Versalhes e pela extrema esquerda por trair a revolução proletária. O descontentamento se manifestou em assassinatos e tentativas de golpes de Estado.    Em 1923, esta República teve que enfrentar uma crise econômica e financeira muito grave: inflação galopante, depreciação da moeda, ruína dos aforradores... Depois de 1924, foi perceptível um retorno à prosperidade acompanhado de um desanuviamento com a França. Após 1924, foi perceptível um retorno à prosperidade acompanhado por um desanuviamento com a França, mas os esforços foram frustrados pela crise nos Estados Unidos e pela ascensão do nazismo. A democracia parece estar chegando ao fim.    O Reino Unido emergiu vitorioso do conflito. Ao contrário da França, ela não sofreu nenhuma destruição em seu território. A guerra havia enfraquecido economicamente, mas era uma grande potência que podia se recuperar muito rapidamente. Este poder tinha grandes ativos: seu Império foi fortalecido pela guerra; obteve mandatos da Liga das Nações; teve muitas cadeiras na Liga das Nações graças a suas colônias; sua moeda recuperou sua paridade de ouro antes da guerra em 1925; a democracia foi fortalecida (direito de voto das mulheres em 1918). Apesar de todas essas vantagens, o Reino Unido afundou em uma recessão econômica: as exportações foram penalizadas por uma moeda muito forte e os países negros declinaram. Em 1930, ela foi atingida pela crise, que levou a um alto desemprego e à suspensão da convertibilidade da libra esterlina, que foi desvalorizada. Diante das dificuldades, o país voltou-se para seu Império e adotou o protecionismo. Em 1936, Eduardo VIII (próximo às idéias nazistas) abdicou. O crash bolsista de 1929 provocou uma reação em cadeia. Os setores econômicos foram afetados um após o outro (a agricultura havia sido afetada antes) e a crise se espalhou por todos os continentes: a produção caiu e as falências ocorreram. O país foi desestabilizado. A situação social se tornou catastrófica: 12 milhões de desempregados em 1933; a pobreza e a miséria afetaram a população. A crise foi agravada pela política deflacionária adotada pela Hoover, que não conseguiu ver a natureza específica da crise. Roosevelt chegou ao poder em março de 1933 e lançou o New Deal, uma política de estímulos inspirada no pensamento de Keynes. O Estado teve que intervir, mesmo que isso significasse endividar-se para restaurar a situação: leis foram aprovadas para apoiar os bancos (Lei de Emergência Bancária), agricultura (AAA, Lei de Ajuste Agrícola) e produção industrial (NIRA, Lei de Recuperação Industrial Nacional); um programa de grandes obras (IVA, política de desenvolvimento para o Vale do Tennessee); desvalorização do dólar, etc. Leis sociais também foram aprovadas: a Lei Wagner reconheceu o direito à greve e garantiu a liberdade sindical; leis sobre previdência social (aposentadoria aos 65 anos, seguro desemprego), etc.</w:t>
      </w:r>
    </w:p>
    <w:p>
      <w:r>
        <w:rPr>
          <w:b/>
          <w:color w:val="FF0000"/>
        </w:rPr>
        <w:t xml:space="preserve">id 68</w:t>
      </w:r>
    </w:p>
    <w:p>
      <w:r>
        <w:rPr>
          <w:b w:val="0"/>
        </w:rPr>
        <w:t xml:space="preserve">[O Social Media Guide 2012 (.pdf, 94 páginas) publicado pela divisão digital da wellcom (desde a primeira edição de 2009, totalmente atualizado e enriquecido com as últimas práticas digitais) ajudará você a entender melhor as mídias sociais em sua presença e estratégias de comunicação e, acima de tudo, ajudará você a integrar essas ferramentas em seu relacionamento com seu público. Tudo o que você sempre quis saber sobre a mídia social, mas teve medo de perguntar... O cenário da mídia social vem evoluindo nos últimos anos, adotando novos atores e comportamentos dentro de sua esfera. A fim de oferecer às empresas e instituições uma forma de transformar estes modos de comunicação e processamento de informações em oportunidades reais, a Wellcom oferece, através de seu guia, formas simples de utilizá-los, definições, conselhos, bem como casos concretos.</w:t>
      </w:r>
    </w:p>
    <w:p>
      <w:r>
        <w:rPr>
          <w:b/>
          <w:color w:val="FF0000"/>
        </w:rPr>
        <w:t xml:space="preserve">id 69</w:t>
      </w:r>
    </w:p>
    <w:p>
      <w:r>
        <w:rPr>
          <w:b w:val="0"/>
        </w:rPr>
        <w:t xml:space="preserve">Aqui é uma base muito simples para fazer biscoitos enrolados com um simples recheio ou até mesmo um tronco caseiro. Aqui meu rolo de biscoito está cheio de coalhada de limão que você pode encontrar AQUI e algumas framboesas congeladas que eu comi em meu freezer. A base de um rolo de biscoito é simples: ovo, açúcar e farinha. Duas coisas importantes a serem observadas são dobrar suavemente as claras de ovo para fazer um rolo de biscoito leve, É essencial validar o registro posteriormente em sua caixa postal 😉 obrigado - 4 ovos de acordo com seu tamanho - 120 g de açúcar em pó - 120 g de farinha (você pode colocar 100 g de farinha e 30 g de maizena (amido de milho para um biscoito ainda mais leve) - uma pitada de sal - Pré-aqueça o forno a 180°c - Para o biscoito, Separe as claras das gemas - Bata as claras com uma pitada de sal - Bata as gemas com o açúcar em uma tigela até que a mistura bata - Adicione a farinha - Dobre suavemente as claras - Despeje a massa em uma assadeira coberta com papel vegetal - Asse por 12 minutos - Vire o biscoito em um pano levemente úmido e enrole imediatamente - Deixe esfriar - Desenrole o biscoito, É assim que se faz um belo buche de chocolate outra receita para um biscoito enrolado de tiramisú fácil buche noel, bolo argelino, pastelaria de sobremesa, bolo, coalhada de limão Anônimo Uma verdadeira delícia e muito fácil de fazer, obrigado. Sherazade Great. Você o testou... que alegria. Estou realmente satisfeito que minhas receitas agradam e, acima de tudo, encantam o paladar. Obrigado por sua mensagem Anônimo T the youtuber? sherazade2 sherazade2 que eu experimentei Anônimo; é perfeita. Adicionei baunilha para quebrar o cheiro dos ovos, que estava muito presente, e também a encharquei em calda. Descobri hoje que é Shahrazed da Samira TV. Uma senhora encantadora, Masha Allah. A receita para os croquetes também é maravilhosa. Graças a você e boa sorte. Samira sherazade Minha querida Samira, Ótimo... Você está absolutamente certa em acrescentar seu toque pessoal. Humm, deve ser delicioso com baunilha e este xarope. Sim, esse sou eu hhhh estou comovido. Isso é muito bom Obrigado por sua mensagem Anônimo Ai Ai Ai Ai!!! É um puro deleite hummm Nós apreciamos. É um verdadeiro deleite, leve, derretido e você pode colocar o que quiser dentro dele! Para mim foi recheado com frutas vermelhas acompanhado por um chantilly de baunilha caseiro. Para o pão-de-ló coloquei um aroma para quebrar o sabor do ovo que está muito presente. Magnífico e simples sherazade Super... A princípio eu tinha medo quando li "aîe, aïe, aïe"... Phew, estou tranqüilo... Oh, mas não é bom me fazer querer tanto com seu pão-de-ló recheado... Frutas vermelhas... chantilly de baunilha caseiro.... hummmmm uma delícia Obrigado por sua mensagem Wissem Mezoughi Mediene Eu amo isso, obrigado Sherazade Great... Estou mimado com você... Obrigado por sua mensagem. É realmente agradável. Hanane Ben Mammar Você é muito bem-vindo, obrigado sherazade Oh, é muito bonito, estou muito emocionado. Obrigado Assia Zahia Mouhoum bessahatekoum, no próximo fim de semana eu virei para provar sherazade</w:t>
      </w:r>
    </w:p>
    <w:p>
      <w:r>
        <w:rPr>
          <w:b/>
          <w:color w:val="FF0000"/>
        </w:rPr>
        <w:t xml:space="preserve">id 70</w:t>
      </w:r>
    </w:p>
    <w:p>
      <w:r>
        <w:rPr>
          <w:b w:val="0"/>
        </w:rPr>
        <w:t xml:space="preserve">THEME LETTER GAMES 29 dos 50 jogos oferecidos em www. JeuxID.com estão disponíveis na versão "HD/Mobile" na medida em que esta seção é nova e eu tenho que reprogramar todos os jogos para fazê-los funcionar em Computadores, Tabletes e Smartphones (iPads/iPhones/iPods/Andróides etc). Esses jogos podem conter alguns pequenos bugs no início, então estou ansioso para receber seu feedback sobre eles! Você pode fazer isso por e-mail se desejar, clicando ou Voltando frequentemente para ver quais novos jogos serão adicionados! Módulo de sugestão de título para o C.P.: Chansons Francophones jogo AQUI!</w:t>
      </w:r>
    </w:p>
    <w:p>
      <w:r>
        <w:rPr>
          <w:b/>
          <w:color w:val="FF0000"/>
        </w:rPr>
        <w:t xml:space="preserve">id 71</w:t>
      </w:r>
    </w:p>
    <w:p>
      <w:r>
        <w:rPr>
          <w:b w:val="0"/>
        </w:rPr>
        <w:t xml:space="preserve">"O que eu me agarro, me agarra. Além de todos os laços está a Liberdade. A liberdade é o êxtase redescoberto, onde o radiante brilho da Vida é expresso e impresso. Agarrado a nada, a vida me agarra. O aglutinante da Vida é o Amor, cuja manifestação é Luz e Vibração. Além de toda aparência e além de todo significado, eu sou a Essência Única de toda a Criação. Eu renuncio a toda luta, através da plenitude do amor. Ao me apagar, flui a vida única. Acompanhado do Coro dos Anjos e do Silêncio do Indizível, o êxtase da Vida Única extingue, naquilo que Eu Sou, todo medo e apreensão. Ao me apagar de todos os sonhos e ilusões, o Amor é descoberto, fertilizando-me, a cada segundo, por sua Canção e por sua Voz, na indizível bem-aventurança da felicidade sem causa. Eu te dou tudo, e te dou tudo de mim, para que tu forjes, no fogo do amor, a minha Eternidade redescoberta. Eu sou você, como você sou eu. Trecho de Hildegard de Bingen, 22 de agosto de 2012, The Declamation of Ecstasy, Fonte: OtherDimensions.info - mensagens a ler</w:t>
      </w:r>
    </w:p>
    <w:p>
      <w:r>
        <w:rPr>
          <w:b/>
          <w:color w:val="FF0000"/>
        </w:rPr>
        <w:t xml:space="preserve">id 72</w:t>
      </w:r>
    </w:p>
    <w:p>
      <w:r>
        <w:rPr>
          <w:b w:val="0"/>
        </w:rPr>
        <w:t xml:space="preserve">Sebastian Barry Sebastian Barry Nascido em 1955 Sebastian Barry, nascido em 5 de julho de 1955 em Dublin, é um escritor irlandês. Ele é autor de peças (Boss Grady's Boys, The Steward of Christendom, Hinterland), romances (Macker's Garden, The Engine of Owl-Light, The Whereabout of Eneas McNulty...) e poemas, publicados desde o início dos anos 80. O verdadeiro avanço de Barry veio em 2005 com o romance A Long Way, uma história de soldados irlandeses na Primeira Guerra Mundial, pré-selecionado para o Man Booker Prize for Fiction. Sua descoberta veio em 2008 com A Escritura Secreta, cerca de uma mulher de 100 anos de idade que está presa em um asilo desde que era uma jovem por "delito". Este livro ganhou o Prêmio James Tait Black de ficção e o Prêmio Costa em 2008. Muitas vezes inspirados por histórias de sua própria família, os trabalhos de Barry são sobre mentiras, ou melhor, sobre a verdade tal como interpretada por cada pessoa, memória e segredos familiares. A maioria deles está estabelecida na Irlanda na época de sua independência (1910-1930). Obras traduzidas para o francês Le Régisseur de la chrétienté, 1996 Les Tribulations d'Eneas McNulty, 1999 Annie Dunne, 2005, Un long chemin, 2006 Les Fistons, 2006 Le Testament caché, 2009 Du côté de Canaan, 2012 L'Homme provisoire, 2014 Flore Vasseur Re: Sebastian Barry Este romance me comoveu profundamente. É o destino de uma mulher do século XX, aquelas mulheres que, ao longo das décadas, viram seus irmãos, seus maridos, seus filhos, cada um em sua própria guerra, partiram e não voltaram, ou voltaram, tão mal... Lilly conta isso, de maneira gentil e séria. Bill, o último dos homens que lhe trouxe tanta alegria, mas que, no final, só soube dizer a ela as palavras "sinto muito", acaba de morrer. Aos 89 anos de idade, a determinação que a levou toda a vida, que a fez amar a vida apesar da dor e da traição, finalmente a abandona, e ela decide acabar com sua vida. Sem tragédia, como a última coisa a fazer, e não antes de escrever sua história. Sei que amo a Deus, porque amo o mundo que Ele criou. Meu pecado é que não quero me debruçar sobre isso sem Bill. Não creio que tenha sido o diabo quem introduziu o pecado em mim. Sou um intruso na festa da vida, comendo a comida e bebendo as bebidas que lhe foram destinadas. Ela escreve esta história por 17 dias, durante os quais a família e amigos humildemente, gentilmente, vêm apoiá-la. A história de uma mulher comum, uma garotinha irlandesa mimada mas pugnativa, que fugiu da guerra civil em seu país natal para os Estados Unidos, "do lado de Canaã", uma "das milhões de histórias da América levadas pelo vento, tão incontáveis quanto as estrelas". A própria personalidade desta mulher simples, séria e teimosa é um deleite em si (pensa-se no Brooklyn de Colm Toibin). Na terceira parte, são feitas revelações, e a intensidade dramática aumenta um pouco, seu destino parece bastante singular, sóbrio e patético. Sim, encontrei doçura em sua maneira de ver o mundo, de amar as pessoas, de apreciar sua simples felicidade, de cumprir os deveres que ela mesma se dá. (comentário repatriado) Flore Vasseur Re: Sebastian Barry Como o mundo é escuro e ferido e profundo. Eneas McNulty é um irlandês nascido com o século, "um coração comum sem exigências fabulosas". Enquanto ele anseia pela calma do lar, sua vida será marcada de uma ponta à outra por</w:t>
      </w:r>
    </w:p>
    <w:p>
      <w:r>
        <w:rPr>
          <w:b/>
          <w:color w:val="FF0000"/>
        </w:rPr>
        <w:t xml:space="preserve">id 73</w:t>
      </w:r>
    </w:p>
    <w:p>
      <w:r>
        <w:rPr>
          <w:b w:val="0"/>
        </w:rPr>
        <w:t xml:space="preserve">- Instalei o mplayer mas a imagem que ele emite é realmente feia #1 Em 10/10/2012, às 11:49 - O Feiticeiro instalei o mplayer mas a imagem que ele emite é realmente feia Olá, instalei o mplayer para reproduzir meus vídeos a partir de um terminal. mas quando eu o executo, a imagem que aparece no meu console é feia. Instalei o mplayer para reproduzir meus vídeos a partir de um terminal, mas quando eu o executo, a imagem que aparece em meu console é feia. Amd 64 2xCore Ubuntu Ubuntu 10.04 Lucid Lynx Gnome compiz emerald vienna azenis green slickness black aeroion cairo-dock :) "Eu sou o que sou por causa do que todos nós somos" #3 Em 10/10/2012, às 12:44 - O Feiticeiro Re: instalei o mplayer mas a imagem que ele emite é realmente feia para rodar o mplayer aqui é o comando que eu digito: mplayer -vo poop [meu arquivo].avi] e este é o resultado: /home/sorcier/Images/Screenshot de 2012-10-10 11:39:45.png #4 Em 10/10/2012, às 12:47 - ssdg Re: Eu instalei o mplayer mas a imagem que ele emite é realmente feia /home? realmente? isso não é uma URL real... Não tenho certeza se é uma URL de verdade, mas tenho certeza que não é... Se é uma URL de verdade, não é uma URL de verdade... Se é uma URL de verdade, é uma URL de verdade... Se é uma URL de verdade, é uma URL de verdade... Se é uma URL de verdade, é uma URL de verdade... Se é uma URL de verdade, é uma URL de verdade... Se é uma URL de verdade, é uma URL de verdade..:54 - O Witcher Re: eu instalei o mplayer mas a imagem que ele emite é realmente feia btw como você usa o framebruffer #6 Em 10/10/2012, às 16:40 - nesthib Re: eu instalei o mplayer mas a imagem que ele emite é realmente feia @TheWitcher: por favor, não crie threads em todas as direções. O resto aqui</w:t>
      </w:r>
    </w:p>
    <w:p>
      <w:r>
        <w:rPr>
          <w:b/>
          <w:color w:val="FF0000"/>
        </w:rPr>
        <w:t xml:space="preserve">id 74</w:t>
      </w:r>
    </w:p>
    <w:p>
      <w:r>
        <w:rPr>
          <w:b w:val="0"/>
        </w:rPr>
        <w:t xml:space="preserve">Étueffont: a igreja municipal de Saint-Valbert. Étueffont (alemão: Staufen) é uma comuna francesa localizada no departamento de Territoire de Belfort na região Bourgogne-Franche-Comté. Seus habitantes são chamados de Taffions (da patois). Geografia A comuna está localizada a uma altitude média de 472 m e culmina a 916 m no cume de Fayé, no cantão de Giromagny e no departamento de Territoire de Belfort. Foi formada pela fusão das duas antigas comunas de Étueffont-Bas e Étueffont-Haut em . Sua área de superfície é de 1.253 hectares. O vilarejo está localizado no sopé das encostas sul das montanhas Vosges, no rio La Madeleine, um rio que nasce no sopé do Baerenkopf[1] e depois corre através de Anjoutey. Até 1775, quando foi criada a paróquia de Anjoutey, a paróquia de Étueffont incluía as aldeias de Bourg-sous-Châtelet, Petitmagny, Anjoutey, Étueffont-Haut, Étueffont-Bas e Lamadeleine-Val-des-Anges. A igreja, dedicada a São Valberto, data do início do século XVIII. A bacia sub-vosgiana de carvão Stephanian se estende pelo território municipal e pela área circundante, entre Bouhans-lès-Lure, Ronchamp e Lomont a oeste e Rougemont e Romagny a leste. É uma das 188 comunas[2] do parque natural regional Ballons des Vosges. Toponímia - Étueffont-Bas: Estuefon (1260), Eytauffen (1296), Eitůfun (1316), Stauffen prope Rotenburg (1337), Stoffen/Eisthoffan (1427), Nider Stauffen (1579), Estueffond (1779). Alemão: Nieder Stauffen[3]. - Étueffont-Haut: Ober Stauffen (1579), Estueffon-Dessus (1620), Stueffon/Stouffont/Stueffont (1533), Etuffont le Haut (1793), Etueffont-Haut (1801). Em alemão: Ober Stauffen[3]. História - Durante a antiguidade, um campo fortificado Galo-Romano foi instalado no topo da Fayé. - 1188 primeira menção do nome Étueffont em um touro do Papa Clemente III. - 1296: Thiébaud, o Conde de Ferrette, cede o direito de patrocínio da igreja à Abadia de Lucelle. - 1354 Étueffont é considerada a principal cidade de uma prefeitura composta por Bourg-sous-Châtelet, Lamadeleine-Val-des-Anges, Petitmagny, Anjoutey, Étueffont-Haut e Étueffont-Bas. Esta prefeitura foi então anexada à Seigneury de Rosemont. - 1870-1871: após a guerra franco-prussiana, Étueffont permanece francês com o distrito de Belfort enquanto o Alto Reno é anexado pelo Reich alemão (Tratado de Frankfurt). - 1939-1945: Segunda Guerra Mundial; Étueffont, localizada na zona proibida, é monitorada de perto. Étueffont foi quase destruída: soldados alemães foram mortos (ataque) e enterrados, mas foram encontrados antes do fim da guerra; as autoridades alemãs (Kommandantur) em Belfort queriam queimar a aldeia, um projeto que foi abandonado por causa do avanço dos Aliados para o leste. - Gérard Guyon, que é politicamente próximo de Jean-Pierre Chevènement, é prefeito da vila há quase 30 anos e também presidente da comunidade das comunas dos Pays Sous Vosgien. A partir do final da Idade Média, a aldeia se voltou para a indústria emergente: uma forja que transformou o ferro produzido pelo forno Bethonvilliers, a mineração de minério de ferro e a produção de cobre.</w:t>
      </w:r>
    </w:p>
    <w:p>
      <w:r>
        <w:rPr>
          <w:b/>
          <w:color w:val="FF0000"/>
        </w:rPr>
        <w:t xml:space="preserve">id 75</w:t>
      </w:r>
    </w:p>
    <w:p>
      <w:r>
        <w:rPr>
          <w:b w:val="0"/>
        </w:rPr>
        <w:t xml:space="preserve">Título: Carrie Título em OV: O Brilhante Autor: Stephen King Data de lançamento: 06/01/2010 Editora: J'ai Lu Gênero: Horror Por quem: Resumo adulto: Carrie White, 17 anos, solitária, tímida e não exatamente bonita, vive uma vida difícil: ela é vítima do fanatismo religioso de sua mãe e da zombaria incessante de seus colegas de classe. ...Link permanente para este artigo: http://fantasy-gate.fr/site/carrie-stephen-king/ Vampire Chronicles, Vol. 1, Entrevista com uma vampira, Anne RiceIn San Francisco, uma repórter é abordada uma noite por um homem que afirma ser um vampiro e está disposto a dar-lhe sua história de "vida". Jovem proprietário de terras que viveu na Louisiana no final do século XVIII, Louis é um homem deprimido e consumido pela culpa desde a morte de seus entes queridos. Link permanente para este artigo: http://fantasy-gate.fr/site/chroniques-des-vampires-tome1-entretien-avec-un-vampire-anne-rice/ Chroniques des Vampires, Tome2, Lestat le Vampire, Anne RiceLestat de Lioncourt, a criança mais nova de uma família de Auvergne hobereaux arruinada, é vampirizada por volta de 1770 em Paris, em seu vigésimo ano, por um demônio que o viu se apresentar em um teatro semeado. Inúmeras aventuras o levam de volta dois séculos depois a São Francisco onde, tirado das profundezas da terra pelo clima dionisíaco que mais uma vez reina no mundo, ele forma uma banda de rock chamada "Lestat the Vampire" e lança um desafio supremo aos "poderes das trevas" ao tocar sua música "para ressuscitar os mortos". Pois Lestat é um vampiro profano, que não acredita nem em Deus nem no diabo, um homem imprudente, bêbado de amor e sensualidade...Link permanente para este artigo: http://fantasy-gate.fr/site/chroniques-des-vampires-tome2-lestat-le-vampire-anne-rice/ Vampire Chronicles, Volume 3, Queen of the Damned, Anne Rice Quando Lestat, vampiro profano, libertino e suicida, se improvisa como um cantor de rock para gritar diante da humanidade sua condição de morto vivo, os mortais lhe dão um triunfo. Sem imaginar por um segundo que ele está apenas lhes dizendo a verdade. Link permanente para este artigo: http://fantasy-gate.fr/site/chroniques-des-vampires-tome3-la-reine-des-damnes-anne-rice/ Diabolus in Musica, Céline RosenheimYann é um ser solitário para quem só a música conta, e seus projetos Sjel e Totentanz representam todo o seu universo. Se sua timidez e seu espírito sonhador sempre provocaram incompreensão e rejeição, o jovem também sabe que este personagem forjou sua criatividade. Hoje, como as sombras ameaçam, sua diferença poderia ser um presente ainda mais precioso, muito além de seu talento musical, pois Yann percebe uma presença pairando em torno da cena do black metal, uma aura maligna que poderia muito bem destruir a inspiração e a vida dos músicos.sempre preferi o modo menor, que é mais melancólico. Sempre preferi o modo menor, que é mais melancólico. Diz-se que é o modo da nostalgia e é um humor que me convém. Eu gostaria de começar minha história com uma nota musical e acho que este livro será escrito em letra G menor. Link permanente para este artigo: http://fantasy-gate.fr/site/diabolus-in-musica-celine-rosenheim/</w:t>
      </w:r>
    </w:p>
    <w:p>
      <w:r>
        <w:rPr>
          <w:b/>
          <w:color w:val="FF0000"/>
        </w:rPr>
        <w:t xml:space="preserve">id 76</w:t>
      </w:r>
    </w:p>
    <w:p>
      <w:r>
        <w:rPr>
          <w:b w:val="0"/>
        </w:rPr>
        <w:t xml:space="preserve">Uma de suas maiores tarefas de planejamento do casamento é decidir sobre sua festa de casamento, incluindo suas damas de honra. Suas damas de honra são as que estão com você no altar e o encorajam a assumir o compromisso de seu parceiro. É importante agradecer adequadamente a suas damas de honra por estarem presentes para você. No entanto, nem sempre é fácil determinar que tipo de presentes devem ser oferecidos, muito menos quanto se deve gastar em presentes. Felizmente, não é tão difícil quanto você pensa - basta um pouco de planejamento e pensamento antes do casamento. Estabelecer um orçamento Um casamento pode se transformar em um evento incrivelmente caro. Parece que você está constantemente pagando por algo, por isso é fácil perder o controle de suas despesas. Ao planejar seu casamento, sente-se com sua outra pessoa significativa e faça um orçamento dos custos esperados e inclua um orçamento para presentes de dama de honra. A quantia que você reservar depende de você, mas pense no preço ideal que você deve pagar por um presente e multiplique pelo número de damas de honra em sua festa. Como regra geral, estabelecer um orçamento de presente de $50-100 por dama de honra é aceitável - você certamente encontrará um presente apropriado nesta faixa de preço. Considere os custos que as damas de honra dedicam a muito tempo, esforço e dinheiro em seu casamento. Se você está pedindo a eles para tirar vários dias de folga, ajudá-lo a planejar e pagar por seus vestidos, então é melhor agradecer-lhes com um presente mais caro, como jóias, em vez de algo barato como um conjunto de pauzinhos. O presente mais caro mostra-lhes que você entende o quanto eles investiram em seu casamento e o quanto você aprecia o compromisso. A dama de honra (ou matrona de honra) deve receber um presente mais extravagante do que o resto das damas de honra, pois geralmente é ela quem deve ajudar a noiva a fazer planos. Ela também pode organizar eventos em torno do casamento, como a festa de noiva ou de despedida de solteira. Este esforço extra deve ser recompensado com um presente que simbolize sua amizade e o quanto a ajuda dela é destinada a você. Faça com que tenha significado Suas damas de honra estão lá para ajudá-lo no dia do seu casamento, porque elas realmente se importam com você. Eles não estão lá para os presentes. Dito isto, você deve fazer o melhor para tornar os presentes memoráveis. Considere dar presentes personalizados de dama de honra - pense em uma moldura fotográfica personalizada de vocês juntos no dia de seu casamento ou mesmo uma caixa de jóias com cada nome gravado nela. Desta forma, eles certamente se lembrarão daquele dia, e das lembranças feitas, por anos futuros.</w:t>
      </w:r>
    </w:p>
    <w:p>
      <w:r>
        <w:rPr>
          <w:b/>
          <w:color w:val="FF0000"/>
        </w:rPr>
        <w:t xml:space="preserve">id 77</w:t>
      </w:r>
    </w:p>
    <w:p>
      <w:r>
        <w:rPr>
          <w:b w:val="0"/>
        </w:rPr>
        <w:t xml:space="preserve">NUS DIVINS Tributo à Pintura Italiana Exposição Galeria Maurizio Nobile em Paris Durante minha exposição individual "Nus Divins - Tributo à Pintura Italiana". Com Jack Land e o Top Model Alain Gossuin que você pode reconhecer na obra :) Nudes Divinos N25/26/27. Nudez Divina N19 Nudez Divina N19 na Galeria Maurizio Nobile. Kodak C-Sprint 120x86cm Dutch Frame Edition 1/5 NU DIVIN N1 My Nude Divine N1 que se juntou a seu novo proprietário. Meu amigo Laurent De Funès, grande ator :) Exposição Galeria Maurizio Nobile Bologna Preparação da exposição para minha exposição individual na Itália. Mestre Choi que retoca à mão uma de minhas imagens, minha Nua Divina N14. Um homem extraordinário a quem eu devo muito. EXPOSIÇÃO Palazzo Leone da Perego (Legnano) O PODER DA LUZ DESPOSTA SOLO NU DIVIN N7 Preparação da minha exposição na Galeria Maurizio Nobile NU DIVIN N7 - 170x210cm NU DIVIN N10 Exposição na galeria 29 artes em andamento durante a semana da moda em Milão. Nude Divine N24 Esta imagem é uma homenagem ao retrato de Caravaggio da Medusa, feito com meu amigo Zuriel de Peslouan. Virgem e Criança N1 Após cálculos sobre a proporção de ouro, fiz esta imagem com Marie-Sasha Bogdanoff e sua filha Noha em meu estúdio na rua Marignan, 15, rue Marignan. Minha primeira Virgem e meu primeiro filho. Fiera internazionale d'arte contemporanea di Bologna. Exposição na Art Fiera em Bolonha ALAIN GOSSUIN - Nude Divine N26 Esta foto foi feita com meu amigo Top Model Alain Gossuin para minha segunda série - Do sonho ao inevitável. GALERIA DE EXPOSIÇÕES MAURIZIO NOBILE NU DIVIN N19. Casaco feito sob medida por Marion Waterkeyn com veludo Yves-Saint-Laurent. Não é fácil andar com um homem nu nas minhas costas, mas estou completamente confortável com isso :) É durante minhas grandes exposições. ATELIER CHOI A PARIS Participei de todas as sessões quando tive que desenvolver estes enormes formatos com a Choi. Ele falava freqüentemente de Rembrands quando via minhas fotos. Alguns anos depois ele adoeceu, hoje não tenho notícias sobre ele. Eu tinha muito respeito por ele. Meu amigo e jornalista Bruno de Stabenrath teve que fazer uma entrevista com Ibrahim Maalouf em sua casa para o canal Numéro 23, Rocking Chair. Meu Nu Divin N3 estava em sua parede, Ibrahim estava procurando uma imagem para seu álbum Kaltoum. Tudo começou ali. Nude Divine N21 Pequena homenagem a Salvador Daly (Gala nua de volta). Nus Divins N10 - Exposição de 115x160cm no escritório de advocacia de Bryan Cave em Paris. CATÁLOGO DE EXPOSIÇÃO NUS DIVINS Meu belo catálogo que fizemos com o dono da minha galeria Maurizio Nobile. Imprimimos 1500 deles. Oferecemos a todos eles :) Há alguns dias eu tive que comprar outro no Ebay, o último dos últimos. Nude Divine N6 Nude Divine N6 115x160cm Eu tive que encontrar modelos na Itália para trabalhar na continuação de meus três primeiros Nude Divines. A procura de modelos na rua foi um trabalho difícil. No meio da tarde, vi esta garota passando por mim saindo de um quadro italiano. Tive que pedir a ela que posasse para mim. Ela aceitou e nós fizemos esta bela Madelaine. Foi em 2013. Nude Divine N19 Sempre em Bolonha à procura de um modelo. Quando fui a Sephora buscar perfume por falta de dinheiro, conheci este menino, Nicoleto. Ele gentilmente aceitou trabalhar para mim. Esta imagem é incrível. Cornette-de-Saint-Cyr-maison-de- ventes. NUDE DIVINE N4 GALERIA DE EXPOSIÇÕES ANAGAMA VERSAILLES GALERIA DE EXPOSIÇÕES MA</w:t>
      </w:r>
    </w:p>
    <w:p>
      <w:r>
        <w:rPr>
          <w:b/>
          <w:color w:val="FF0000"/>
        </w:rPr>
        <w:t xml:space="preserve">id 78</w:t>
      </w:r>
    </w:p>
    <w:p>
      <w:r>
        <w:rPr>
          <w:b w:val="0"/>
        </w:rPr>
        <w:t xml:space="preserve">Assunto: Re: Mozart - Don Giovanni (2) Seg 4 de maio de 2020 - 13:28 Penso que um maestro que se dá ao trabalho de mergulhar em uma partitura e depois conduzi-la, depois gravá-la, deve a priori amar o trabalho. Também acho que ele estuda a obra para entender quais eram as intenções e expectativas do compositor. Então, se ele fizer uma má interpretação, é bem possível, mas, além do compositor, que legitimidade temos para questionar sua visão? Podemos não gostar, esse é nosso direito. Mas como eu costumo dizer a meu filho, não devemos dizer "é ruim" ou "não é bom", mas "eu não gosto". Finalmente, fico chocado quando leio Otello escreveu: "E eu ainda insisto! E o que isso significa: "Tudo deve existir"? O que você quer dizer com "tudo deve existir"? Eu tenho um problema com este caráter obrigatório! É como a conhecida frase "é preciso tudo para fazer um mundo! Não, sinto muito, não! Infelizmente, isso me faz lembrar o que foi dito por alguém que causou o caos no mundo no final dos anos 30/anos 40. Sim, é preciso tudo para fazer um mundo, é isso que o torna rico. O fato de não pensarmos todos da mesma forma também. E que não tentamos impor nosso pensamento como a verdade absoluta. A bondade e a tolerância são bens preciosos, especialmente nestes tempos. Vamos garantir que eles sejam preservados neste fórum. Assunto: Re: Mozart - Don Giovanni (2) Seg 4 de maio de 2020 - 14:48 Depois de ouvi-lo novamente há dois dias, posso confirmar que é bastante cansativo com o tempo, porque ainda temos este pianoforte que grita, aquele martelo... falta-lhe contraste, claramente (teve o mesmo efeito nas minhas duas audiências anteriores). No gênero de dinâmica limitada, é certo que Kuijken atinge níveis de poesia que não são equivalentes! Por tudo isso, é uma proposta verdadeiramente única, e jogada com grande ardor, o que permite uma grande quantidade de descobertas e belas surpresas. Creio que isto está de acordo com o debate fundamental que você vem conduzindo desde ontem: é legítimo gravar uma versão que é um pouco absurda? (Pois, mesmo supondo que o número de jogadores e o tempo correspondam, o que é duvidoso, obviamente não se ouviria também um pianoforte do tempo de Mozart - posso testemunhar, tendo-o ouvido algumas vezes em concerto, que este tipo de instrumento, mesmo os da geração Schubert e a menos de 5m do palco, é imediatamente coberto por um cantor barroco! Não é mais poderoso do que um cravo). Na minha opinião, a legitimidade deste tipo de abordagem depende do meio: se você estiver em uma cidade onde o DG é representado a cada dez anos, e o teatro programar isto, você pode legitimamente se sentir enganado, porque você não poderá realmente ouvir o trabalho de Mozart. Por outro lado, em registro (ou em uma cidade onde o DG é realizado todos os anos), as novas propostas, como Xavier apontou, não são subtraídas de nada, estão disponíveis, não alteram a pontuação e ninguém é obrigado a ouvi-las. Assim, eles fazem o bem àqueles que gostam deles e não fazem mal aos outros. Isto não impede, é claro, a discussão sobre se eles estão bem fundamentados em suas abordagens e/ou bem sucedidos em sua escuta. O que me faz circunspecto no argumento de Otello é a dimensão moral (e profundamente subjetiva) de seu eixo bom/mau, que eu realmente não vejo o ponto de vista. Isto é arte, então a questão fundamental não é do bem e do mal; Toni traz algo singular à mesa, sim, certamente, em qualquer caso ele é muito divertido</w:t>
      </w:r>
    </w:p>
    <w:p>
      <w:r>
        <w:rPr>
          <w:b/>
          <w:color w:val="FF0000"/>
        </w:rPr>
        <w:t xml:space="preserve">id 79</w:t>
      </w:r>
    </w:p>
    <w:p>
      <w:r>
        <w:rPr>
          <w:b w:val="0"/>
        </w:rPr>
        <w:t xml:space="preserve">modificar Hugo Miguel Almeida Costa Lopes é um jogador de futebol português nascido em 19 de dezembro de 1986 (27 anos de idade) em Vila Nova de Famalicão. Ele joga como lateral direito para Granada CF, emprestado pela Sporting CP. Carreira no clube[editar] Esta seção está vazia, insuficientemente detalhada ou incompleta. Sua ajuda é bem-vinda! Miguel Lopes iniciou sua carreira com as reservas do Benfica Lisboa[1],[2]. Em 2006 ele assinou o CD Operario[3] e marcou 7 gols em 21 jogos. Ele então jogou pelo Rio Ave[4],[5] (D2) por dois anos, fazendo 54 partidas e marcando dois gols. Em 2009, ele assinou para o FC Porto[6],[7]. [6],[7] mas só fez 28 aparições e marcou um gol. Por duas temporadas, ele foi emprestado (Sevilla, em espanhol D2, depois Braga)[8]. Em 8 de janeiro de 2013, ele assinou um contrato de cinco temporadas e meia com a Sporting CP[9]. Em 13 de janeiro de 2013, ele jogou sua primeira partida pelo Sporting no SC Olhanense (o Sporting venceu por 2x0). Em 7 de julho de 2013, Miguel Lopes foi emprestado ao Olympique Lyonnais pelo Sporting Portugal por uma temporada, com opção de compra por 10 milhões de euros. Dois dias depois, o técnico do Olympique Lyonnais, Rémi Garde, admitiu em entrevista coletiva que a decisão de assinar Miguel Lopes e não Sébastien Corchia[10], que há muito tempo era considerado, era principalmente financeira. [11] Ele ganhou sua confiança de qualquer forma, jogando em quase toda a primeira metade da temporada, apesar de uma lesão na partida contra Reims (vitória da OL por 2x0). Aproveitando sua versatilidade, podendo jogar na lateral direita ou esquerda, ele foi chamado por Paulo Bento para a final da Euro 2012. Ele comemorou seu primeiro boné em 2 de junho de 2012 em um amistoso contra a Turquia em Lisboa. Vencedor da Copa de Portugal em 2010 Vencedor da Supercopa de Portugal em 2009, 2010, 2012 Campeão da D2 Espanhola em 2011 Vencedor da Copa de Portugal em 2015</w:t>
      </w:r>
    </w:p>
    <w:p>
      <w:r>
        <w:rPr>
          <w:b/>
          <w:color w:val="FF0000"/>
        </w:rPr>
        <w:t xml:space="preserve">id 80</w:t>
      </w:r>
    </w:p>
    <w:p>
      <w:r>
        <w:rPr>
          <w:b w:val="0"/>
        </w:rPr>
        <w:t xml:space="preserve">Para sua 5ª edição, Strasbulles, o festival de quadrinhos de Strasbourg, reunirá 80 artistas e autores na Place Kléber e na Aubette*, no sábado e no domingo. Entre eles, um bom punhado de alsacianos. E por bons motivos, "graças em particular à presença da Escola de Artes Decorativas em Estrasburgo, há uma tradição de ilustração na região", explica Jean-Christophe Caurette, o diretor do festival. Um fenômeno novo, porém, é que os álbuns sobre a história da Alsácia estão invadindo livrarias. Desde a publicação do volume 1 de "Cette histoire qui a fait l'Alsace" (A história que fez a Alsácia) em 2009 pela Éditions du Signe, houve uma explosão", diz o cartunista Christophe Carmona. E estamos apenas no início da onda, porque cada vez mais editores querem surfar sobre seu sucesso. Em meio à crise do livro, os números são de tirar o fôlego. Já vendemos 10.000 exemplares do volume 1 da história da Alsácia e tantos do volume 2", diz Valérie Meilhaud da Éditions du Signe. Acabamos de publicar o 9º volume de doze e estamos desenvolvendo outras histórias em quadrinhos sobre a região. O último exemplo, disponível desde esta semana, é "A Batalha de Hausbergen" de Damm e Abel (ver ilustração). Estes quadrinhos são muito populares porque oferecem uma maneira mais fácil de transmitir a história da região, especialmente aos jovens", diz Valérie Meilhaud. "Há também todo um público que não está interessado em quadrinhos, mas em livros alsacianos, ou seja, livros sobre a Alsácia, e que é seduzido". Certamente há uma moda no momento, mas este tipo de quadrinhos vai ser duradouro", diz Dominique Ehrengart, livreiro em Neudorf. "O risco é que haja muitos deles e que os leitores fiquem entediados. Como vimos com a manga nos últimos anos, a loucura pode desaparecer rapidamente ou pelo menos estagnar", preocupa Christophe Carmona, criador da série "As Aventuras de Aline", uma jovem que viaja através do tempo. Para evitar este descontentamento, talvez fosse necessário, sugere ele, que "os autores assumissem a sátira alsaciana mais do que a ficção histórica".</w:t>
      </w:r>
    </w:p>
    <w:p>
      <w:r>
        <w:rPr>
          <w:b/>
          <w:color w:val="FF0000"/>
        </w:rPr>
        <w:t xml:space="preserve">id 81</w:t>
      </w:r>
    </w:p>
    <w:p>
      <w:r>
        <w:rPr>
          <w:b w:val="0"/>
        </w:rPr>
        <w:t xml:space="preserve">cobre toda a região do Pays de la Loire e as cidades ao redor de Le Mans. Oferecemos um serviço turnkey econômico e seguro com uma gama de produtos integrados para a destruição segura de documentos de discos rígidos. Nossos especialistas o ajudarão a definir uma estratégia de proteção e lhe oferecerão uma solução "sob medida" adaptada ao seu negócio e ao tamanho de sua organização. Todas as nossas soluções são entregues como parte de nossa cadeia de custódia segura, com o objetivo de proteger o que mais lhe interessa, em todos os momentos. Sua receita, sua reputação, seus funcionários e seu sucesso dependem disso. Nós protegemos o que importa.</w:t>
      </w:r>
    </w:p>
    <w:p>
      <w:r>
        <w:rPr>
          <w:b/>
          <w:color w:val="FF0000"/>
        </w:rPr>
        <w:t xml:space="preserve">id 82</w:t>
      </w:r>
    </w:p>
    <w:p>
      <w:r>
        <w:rPr>
          <w:b w:val="0"/>
        </w:rPr>
        <w:t xml:space="preserve">O lendário Robin Albers aka Jaydee, autor do mítico 'Plastic Dreams' em 1992, está de volta... na Spinnin' Records. O resultado é, felizmente, menos assustador do que o esperado. Foi uma época em que David Guetta não existia, nem Armin van Buuren, mas sobretudo, quando Martin Garrix não era sequer um projeto na cabeça de seus pais: o início dos anos 90 viu surgir, notadamente na Holanda e na Alemanha, várias assinaturas que conceitualizariam de vez o que hoje é chamado de "transe clássico". Naquela época, as fronteiras entre casa, techno, dança e o que então era chamado de transe eram porosas, mas benevolentes, onde as denominações não eram bandeiras para se esconder atrás para jogar o que agora chamaríamos de grande esterco fedorento - e a Spinnin' Records se acostumou a isso por alguns anos. Ver a ousada Spinnin' de seus dias mais jovens (Sander van Doorn ainda tinha talento de sobra) e o lendário Robin Albers aka Jaydee de volta sob o mesmo teto é reconfortante. Para aqueles que estão se perguntando sobre o que Jaydee (que nem mesmo tem uma página no Facebook e um perfil no Twitter não utilizado) é tão impactante, basta pensar nesta faixa do final de 1992 que terá implantado seu nome no cérebro até mesmo dos mais avançados (ou mais velhos) amantes de música techno (ou ambos, na verdade): The Age of Love, Jam &amp; Spoon, BBE com Emmanuel Top, Jones &amp; Stephenson, Aurora Borealis, Jaydee, o ainda gago Paul Van Dyk... tantos nomes que provavelmente não lembrarão nada àqueles que, ao contrário de seu humilde servo, se importam com os últimos sucessos de Borgore, DVBBS, Nicky Romero e outros dungheads repetitivos e efêmeros - produzidos no entanto, na maioria das vezes, neste mesmo Spinnin'. Os usos de "Dança Comigo" de Jaydee - sacrilégio! - a amostra vocal de "The Age of Love", outra faixa seminal lançada logo após "Plastic Dreams". Ao contrário de muitos remixes dispensáveis deste monumento que surgiram nos últimos anos, esta capa do venerável DJ holandês é bastante bem sucedida, cortada em duas versões que se mantêm unidas (leve preferência pessoal pela primeira, mais techno do que a outra). Por favor, entretanto, não olhe para os comentários deste vídeo: eles dão inveja genocida a uma juventude totalmente burra. 2015 será o ano da erradicação da EDM, uma sigla que se tornou feia por causa da culpa desses mesmos saloios que mal atingiram a maioridade, e o retorno dos movimentos que são mais apreciáveis para os ouvidos? Garotos como Arnej acreditam que sim. Então Jaydee está fazendo um retorno que deve ser notado. Hardwell, ao contrário de Tiësto, está supostamente cansado de fazer qualquer coisa. Paul Van Dyk está de volta a pulsar 138 bpm. Tudo o que falta é uma parada nas tentativas eletrizantes de Armin Van Buuren e a indústria da música eletrônica provavelmente será lançada em território melhor do que nos últimos anos. Jaydee's "Dance With Me" (Spinnin' SPRS) está disponível no Beatport &gt;&gt;ICI&lt;&lt;&lt;. </w:t>
      </w:r>
    </w:p>
    <w:p>
      <w:r>
        <w:rPr>
          <w:b/>
          <w:color w:val="FF0000"/>
        </w:rPr>
        <w:t xml:space="preserve">id 83</w:t>
      </w:r>
    </w:p>
    <w:p>
      <w:r>
        <w:rPr>
          <w:b w:val="0"/>
        </w:rPr>
        <w:t xml:space="preserve">Shirley Knight, é uma atriz americana nascida Shirley Knight Hopkins, em Goessel, Kansas, e falecida em San Marcos, Texas. Biografia[edit] Early life[edit] Shirley Knight nasceu em Goessel, Kansas, a filha de Virginia (née Webster) e Noel Johnson Knight, um executivo de uma empresa petrolífera. Ela passou sua primeira vida em Mitchell, Kansas, e mais tarde viveu em Lyons, Kansas, onde se formou no ensino médio. Ela começou a estudar para ser cantora de ópera aos 11 anos de idade. Carreira[edit] Aos 14 anos de idade, ela escreveu um conto que foi publicado em uma revista nacional. Cavaleiro então freqüentou a Phillips University e a Wichita State University. Depois de estudar na Escola de Teatro de Pasadena, ela começou sua carreira cinematográfica em 1959. Ela então se mudou para Nova York e começou sua carreira teatral. Ela treinou em teatro com Jeff Corey, Erwin Piscator, Lee Strasberg e Uta Hagen no HB Studio. Morte[editar] Shirley Knight morreu de causas naturais na casa de sua filha em San Marcos, Texas[1]. Ela tinha 83 anos de idade. Família[edit] Os maridos de Shirley Knight foram Gene Persson (1959-1969) e John Hopkins (en) (1970-1998). E como crianças : Kaitlin Hopkins (atriz) e Sophie Hopkins (roteirista) [ref. necessária] Filmografia[edit] Televisão[edit] 1968 (série de TV) "The Invaders" episódio "The Spies" - 1958: Buckskin (série de TV) : Sra. Newcomb - 1967: The Outsider (TV): Peggy Leydon - 1968: Shadow Over Elveron (TV): Joanne Tregaskis - 1968: The Counterfeit Killer (TV): Angie Peterson - 1968: Majesty (TV): Emily - 1973: The Lie (TV) - 1973: Ghost Story (TV): Beth - 1974: The Country Girl (TV): Georgie Elgin - 1975: Friendly Persuasion (TV): Eliza Birdwell - 1975: Medical Story (TV): Phyllis Lenahan - 1976: Return to Earth (TV): Joan Aldrin - 1976: The 21 Hours of Munich (TV) : Annaliese Graese - 1978 : The Defection of Simas Kudirka (en) (TV) : Genna Kudirka - 1979 : Champions: A Love Story (TV) : Barbara Harlich - 1980 : Playing for Time (TV) : Frau Lagerfuhrerin Maria Mandel - 1984: With Intent to Kill (TV): Edna Reinecker - 1984: Sweet Scent of Death (TV): Ann Denver - 1987: Billionaire Boys Club (TV): Mãe de Joe Hunt - 1991: Bump in the Night (TV): Katie - 1991: Shadow of a Doubt (TV): Sra. Potter - 1991: To Save a Child (TV) Potter - 1991: To Save a Child (TV): Rinda - 1993: When Love Kills: The Seduction of John Hearn (série de TV): Edna Larson - 1993: Angel Falls (série de TV) : Edie Wren Cox - 1993: A Mother's Revenge (TV): Bess Warden - 1994: Hoggs' Heaven (TV): Mom - 1994: Baby Brokers (TV): Sylvia - 1994: The Yarn Princess (TV): Esther - 1994: A Part of the Family (TV): Martha - 1995: Dad, the Angel &amp; Me (TV): Betty A - 1995: Crianças da Poeira (TV): Tia Bertha - 1995: O Sil</w:t>
      </w:r>
    </w:p>
    <w:p>
      <w:r>
        <w:rPr>
          <w:b/>
          <w:color w:val="FF0000"/>
        </w:rPr>
        <w:t xml:space="preserve">id 84</w:t>
      </w:r>
    </w:p>
    <w:p>
      <w:r>
        <w:rPr>
          <w:b w:val="0"/>
        </w:rPr>
        <w:t xml:space="preserve">SEÇÃO SE-Unsa du PUY DE DOME - MAISON DU PEUPLE - 29 RUE GABRIEL PERI - 63000 CLERMONT FERRAND Tel. 04 73 19 83 83 - Fax. 04 73 19 83 87 - 63@se-unsa.org O primeiro ato concreto da refundação do sistema escolar: o relançamento da escolaridade para crianças menores de três anos toma a forma de uma circular publicada no Jornal Oficial da República Francesa em 15 de janeiro de 2013. 3.000 postos serão dedicados durante o período de cinco anos a este esquema, que é apresentado como um meio de reduzir com sucesso as desigualdades sociais e territoriais. O SE-Unsa, que foi consultado sobre a elaboração do texto, enfatizou a importância de uma abordagem qualitativa da educação das crianças pequenas, cujas necessidades específicas devem ser respeitadas (horários, instalações, equipamentos, supervisão, atividades oferecidas, etc.). A localização dos postos dependerá da qualidade do projeto pedagógico e educativo e do envolvimento das autoridades locais e de todos os serviços relacionados com a primeira infância. Várias das exigências da SE-Unsa foram ouvidas pelo Ministério. Os departamentos e territórios ultramarinos não foram explicitamente mencionados. Agora eles estão incluídos em um lugar de destaque. O projeto pedagógico é inequivocamente da responsabilidade da equipe docente: é claro que é apresentado e explicado aos pais, cujo envolvimento deve ser buscado. A circular defende a flexibilidade, consulta e colaboração a nível local. Os postos serão identificados no movimento para que professores interessados possam se candidatar com pleno conhecimento do projeto, mas declaramos nossa oposição aos postos de perfil. Os professores envolvidos receberão treinamento específico e as escolas serão apoiadas pelas equipes distritais. Um anexo à circular lista todos os princípios que deverão reger a implementação do esquema. A SE-UNSA obteve a inclusão neste anexo da contagem de alunos com menos de três anos de idade para as previsões de matrícula da escola, mas a administração não assumiu nossa demanda por um número reduzido de alunos para 15 e uma obrigação para um ATSEM em tempo integral. A batalha sindical terá, portanto, que continuar em nível local para obter estas duas importantes condições para garantir a qualidade da escolaridade das crianças pequenas.</w:t>
      </w:r>
    </w:p>
    <w:p>
      <w:r>
        <w:rPr>
          <w:b/>
          <w:color w:val="FF0000"/>
        </w:rPr>
        <w:t xml:space="preserve">id 85</w:t>
      </w:r>
    </w:p>
    <w:p>
      <w:r>
        <w:rPr>
          <w:b w:val="0"/>
        </w:rPr>
        <w:t xml:space="preserve">Mathias gosta de mexer, mesmo que isso signifique fazer coisas que são inúteis, apenas por diversão. Então ele planejou fazer um "deslizamento do cubo de gelo" e começou a desenhar o plano. Sua lâmina, que deve ser colocada em um piso horizontal, é feita de um fino e liso U de plástico e ele quer fazer uma pista em forma de figura 1. Ele deixará cair um cubo de gelo no ponto A da pista sem nenhuma velocidade inicial. Mathias espera que o cubo de gelo siga a trilha no caminho ABCDEF e depois decole da trilha em F para cair de volta ao chão no ponto G. Para entender melhor o acima exposto, a Figura 2 mostra uma visão ampliada de uma seção transversal da pista de plástico e do cubo de gelo à medida que o cubo de gelo passa por uma porção horizontal da pista. A figura 3 mostra um zoom de uma seção da faixa de plástico e o cubo de gelo enquanto o cubo de gelo passa pelo ponto mais alto do laço do CD da faixa. Antes de realizar seu projeto, Mathias gostaria de saber se o cubo de gelo pode completar o laço sem cair fora da pista. Ele também gostaria de calcular a distância x que marcará o ponto de impacto do cubo de gelo sobre o solo. Para os cálculos, o cubo de gelo pode ser considerado como um ponto material de massa m (e, portanto, o atrito na pista e no ar será negligenciado). Também podemos considerar que a via está inteira em um plano vertical. Mathias tem 2 perguntas: - O cubo de gelo pode passar o loop do CD da faixa (justificar matematicamente a resposta). - Se o cubo puder passar o laço e ir além do ponto F, então dê o valor de x para o 1 cm mais próximo. Para informação: A densidade do gelo é 900 kg/m³ e a aceleração da gravidade é de 9,81 N/kg (ou m/s² para aqueles que preferem). Pergunta subsidiária (não um enigma) O que aconteceria com os resultados se a lâmina de Mathias fosse testada na lua? Boa sorte a todos. Que C' seja o topo do círculo. Entre A e C', não há ponto superior a A. Portanto, a variação de energia potencial entre qualquer ponto colocado A e C' é negativa. Como, entre qualquer ponto entre A e C', a variação da energia cinética é igual ao oposto da variação da energia potencial (porque somente o peso funciona entre estes dois pontos), a variação da energia cinética é positiva, portanto a velocidade nunca se cancela entre estes pontos (a energia cinética inicial é zero). Assim, o cubo de gelo passará o laço sem qualquer problema. Pela mesma razão, passará o ponto F e a velocidade neste ponto será tal que 1/2 * m * v02 = m*g*(h1-h2). (variação cinética de energia igual ao oposto de variação potencial de energia). A equação da trajetória de um objeto sujeito apenas a seu peso e com uma velocidade inicial que faz um ângulo a com a horizontal é (origem no início do movimento) : Y = - 1/(2*v02 cos2a) * g * x2 +tan(a) * x Se a =30° e y = -1 (eixo orientado para cima) Temos x=1,0313 m = 103 cm. Bem, vou tentar de qualquer maneira. Como negligenciamos o atrito, há a conservação de energia. No início, a única energia é potencial: E = m*g*h = 1,5 m*g No ponto mais alto da "catraca", a energia total será igual à energia potencial (m*g*1), mais a energia cinética 1/2 m*v2. Portanto, eliminando o m, obtemos a fórmula: g = v2 No ponto mais alto da catraca, a força centrífuga deve ser maior que o peso do cubo de gelo, ou seja: (m*v2)/r &gt; m*g Agora aqui r = 0,5, portanto a força centrífuga = 2</w:t>
      </w:r>
    </w:p>
    <w:p>
      <w:r>
        <w:rPr>
          <w:b/>
          <w:color w:val="FF0000"/>
        </w:rPr>
        <w:t xml:space="preserve">id 86</w:t>
      </w:r>
    </w:p>
    <w:p>
      <w:r>
        <w:rPr>
          <w:b w:val="0"/>
        </w:rPr>
        <w:t xml:space="preserve">A palavra cabelo Objetivos : Para aprender a palavra hair em inglês. ** Para utilizar estes materiais você deve ter acesso ao Clube Educatall. Há pacotes com desconto para os membros do Clube Educatall. Atividade sugerida: Imprimir o documento "Word flashcards - Corpo humano". Mantenha apenas a palavra "cabelo". Adquira uma peruca colorida e use-a durante sua conversa. As crianças ficarão curiosas em saber por que você pintou os cabelos. Explique que a palavra "cabelo" significa "cabelo". Você pode clicar neste link para ouvir a pronúncia da palavra ou pode fazer as crianças ouvirem a palavra: http://www.macmillandictionary.com/dictionary/american/hair. Mostrar a palavra rótulo para as crianças e dizer a palavra juntas algumas vezes. Então você pode passar a etiqueta da palavra laminada. Cada vez que uma criança recebe a palavra, ela deve dizer "cabelo" enquanto toca seu cabelo. Ajude as crianças conforme necessário. Se desejar, você pode comprar várias perucas pequenas diferentes na loja do dólar, colocá-las em um recipiente especial e colar sua etiqueta de palavra. Para que seja permitido escolher uma peruca do caixote do lixo, as crianças devem dizer "cabelo". Em seguida, dançar a música rítmica por um tempo. Quando a música pára, as crianças jogam sua peruca no lixo. Se eles dizem "cabelo", podem então escolher uma nova peruca. Todos eles vão querer ter a chance de usar cada peruca, isso lhes dará muitas chances de praticar a nova palavra enquanto se divertem. Em seguida, imprima uma cópia do rótulo da palavra para cada criança. Laminá-los e colá-los em palitos de picolé. Dê às crianças pequenos pedaços de lã marrom, preta, amarela e bege. Estes representarão o cabelo. Com cola, deixe as crianças prendê-las a suas etiquetas de palavras como elas acharem melhor. Quando todas as crianças tiverem terminado, toque a música novamente. Desta vez, quando se pára a música, as crianças devem erguer suas etiquetas de palavras capilares bem alto no ar e dizer "cabelo" juntas. No final do dia, as crianças terão orgulho de mostrar suas palavras tag/puppet a seus pais. Imprimir os jogos de tabuleiro de feltro - Folheto sobre o corpo humano. Rastrear as formas em feltro e cortá-las. Cole vários pedaços de feltro preto em um grande pedaço de papelão para criar uma tábua. Coloque todas as peças pequenas em um saco opaco. Faça um revezamento convidando as crianças a pegar uma moeda para colocar na tábua de feltro. Cada vez que uma criança escolhe um cabelo, diga "cabelo" juntos. Para dar às crianças o maior número possível de oportunidades de praticar a nova palavra, você poderia traçar o cabelo várias vezes sobre o feltro em diferentes cores. Isto garantirá que eles apanhem os cabelos com mais freqüência. Deixar de fora para que as crianças o utilizem durante o tempo livre de brincadeiras. Quando você vir crianças brincando no quadro de feltro, não deixe de repetir a palavra com elas. Imprimir o esboço do rosto para todas as crianças. Primeiro, peça às crianças para colorir somente os cabelos do caráter de sua escolha. Permita-lhes acrescentar destaques coloridos, caracóis ou outros acessórios. O objetivo é realmente fazer o cabelo sobressair e praticar o ditado "cabelo" com as crianças. Mais tarde, eles podem desenhar olhos, narizes e bocas em seus desenhos. Mostrar o trabalho das crianças. Se quiser, você pode usá-los para criar um canto de "salão de cabeleireiro" e fazer dele uma peça de teatro. As crianças vão gostar de pedir a seus amigos cabeleireiros para cortar ou pentear o cabelo.</w:t>
      </w:r>
    </w:p>
    <w:p>
      <w:r>
        <w:rPr>
          <w:b/>
          <w:color w:val="FF0000"/>
        </w:rPr>
        <w:t xml:space="preserve">id 87</w:t>
      </w:r>
    </w:p>
    <w:p>
      <w:r>
        <w:rPr>
          <w:b w:val="0"/>
        </w:rPr>
        <w:t xml:space="preserve">Como estimular o crescimento do cabelo? Como posso relaxar meu couro cabeludo rapidamente? Que tipo de massagem é adequada para o couro cabeludo? Laëtitia Alvarade, uma esteticista qualificada na prática do bem-estar (nayenka.com), lhe dá suas dicas de como fazer isso. Neste vídeo, este especialista sugere quatro técnicas para relaxar o couro cabeludo. As duas primeiras dicas podem ser feitas à mão, enquanto as outras duas requerem equipamento especial. Descubra estas diferentes técnicas de massagem em vídeo... veja! Passo 1: Massagem com os dedos... Passo 2: Massagem com as mãos... Passo 3: Massagem com óleo... Passo 4: Massagem com a nuca... Massagem com os dedos espalhados É fácil promover o bem-estar massageando o couro cabeludo. Você mesmo pode realizar esta massagem. Estenda os dedos e agarre os dois lados do couro cabeludo. Aplique uma pressão suave com a ponta dos dedos. A seguir, use seus dedos para fazer pequenos movimentos circulares. Não se esqueça da área logo acima do pescoço. Para terminar a massagem, esfregue o couro cabeludo de dentro para fora. Este tipo de massagem estimula o tom de seu couro cabeludo, relaxa e também promove o crescimento do cabelo. Massagem da palma da mão Para esta segunda técnica de massagem, você vai manter seus dedos unidos. Em seguida, coloque as mãos em ambos os lados da cabeça. Não se esqueça de massagear a testa. Para garantir a eficácia da massagem, repita este movimento três vezes. Massagem com ferramentas especiais Existem vários equipamentos no mercado que lhe permitem massagear seu couro cabeludo. Há também modelos que podem massagear tanto o pescoço quanto o couro cabeludo. Estas ferramentas são muito mais precisas sobre os pontos de pressão. Basta colocar o equipamento sobre sua cabeça e fazer movimentos circulares com o cabo. Embora a massagem esteja fazendo um pouco cócegas, continue de tal forma que você relaxe completamente. Massagem no pescoço Após massajar o couro cabeludo, massageie também a parte de trás do pescoço. Há dois pontos de pressão sobre esta área do crânio. Pressioná-los três vezes com dois dedos para formar um grampo. Há uma ferramenta que você pode comprar nas lojas que pode ser usada para massagear o pescoço e as omoplatas. Basta pressionar esta ferramenta sobre os pontos de pressão. Com estas técnicas, você pode se sentir bem em sua vida cotidiana.</w:t>
      </w:r>
    </w:p>
    <w:p>
      <w:r>
        <w:rPr>
          <w:b/>
          <w:color w:val="FF0000"/>
        </w:rPr>
        <w:t xml:space="preserve">id 88</w:t>
      </w:r>
    </w:p>
    <w:p>
      <w:r>
        <w:rPr>
          <w:b w:val="0"/>
        </w:rPr>
        <w:t xml:space="preserve">Conteúdo A instituição O EPFA GUYANE (Etablissement Public Foncier et d'Aménagement de la Guyane) é um novo estabelecimento público de caráter industrial e comercial do Estado, criado pelo Decreto n°2016-1865 de 23 de dezembro de 2016, com personalidade jurídica e autonomia financeira. Este decreto assume as missões e competências delegadas por lei a este novo estabelecimento e até agora realizadas pelo estabelecimento de desenvolvimento público na Guiana Francesa, que deverá ser bem sucedido. A fim de assegurar a continuidade jurídica e as missões entre os dois estabelecimentos, prevê que a nova entidade assuma os direitos, obrigações e pessoal do estabelecimento atual, cuja sede está localizada em Matoury. Informações adicionais: um documento foi criado pelo Établissement Public Foncier d'Occitanie apresentando a diversidade completa da ação dos Établissements Publics Fonciers d'Etat, a serviço dos territórios. https://www.calameo.com/read/0056268108df720b4aa47 O PLANO ESTRATÉGICO 2014-2020 O plano estratégico 2014-2020 do EPAG foi aprovado pelo Conselho de Administração em 15 de dezembro de 2014. Ela reflete a ambição de uma instituição presente em toda a Guiana e servindo ao desenvolvimento em favor da habitação, das políticas econômicas (inclusive agrícolas) e sociais. O plano estratégico 2014-2020 está atualmente sendo atualizado para o Plano Estratégico de Desenvolvimento (PED) 2020-2025 com uma análise mais refinada. Ele será apresentado em uma próxima reunião do Conselho de Administração da EPFA Guiana. O Conselho de Administração da EPFA Guiana é administrado por um Conselho de Administração de 12 membros composto por : - seis membros representando o Estado; - seis membros representando as autoridades territoriais e seus agrupamentos: . três representantes da Coletividade Territorial da Guiana Francesa . três representantes nomeados pela assembléia de presidentes de estabelecimentos públicos de cooperação intercomunitária e prefeitos de comunas que não são membros de tais estabelecimentos, ou de seu representante. - Um representante: da Câmara de Comércio e Indústria da Câmara de Agricultura do Conselho Econômico, Social e Ambiental da Guiana Francesa. O presidente do conselho de administração é nomeado pelos membros do conselho de administração. O Diretor O Diretor do Estabelecimento é nomeado por ordem do Ministério da Coesão Territorial, do Ministério da Agricultura, Alimentação e Florestas e do Ministério do Ultramar, após consulta ao Prefeito e aos membros do Conselho de Administração. A organização da EPFA GUIANA A EPFA Guiana é composta de: 1. GESTÃO GERAL: Além das missões ligadas ao Diretor Geral, a direção geral é responsável pela comunicação do Estabelecimento, o acompanhamento da abordagem de qualidade, bem como a função de recepção, também supervisiona quatro tipos de missões: A missão de litígio e gestão de risco para todas as atividades da EPFAG. As missões territoriais. Eles são responsáveis por representar e coordenar todas as atividades da instituição A missão agrícola e a função SAFER: Está vinculada à direção geral durante a vigência do GIP de préfiguration de la SAFER Guyane. É responsável pelas questões relativas à agricultura e à atividade SAFER realizada pela EPFAG, em particular A política de desenvolvimento agrícola da Guiana Francesa, e as obras rurais: A programação das operações de desenvolvimento rural; A assinatura e acompanhamento de todos os contratos de estudo e trabalho; A programação, direção e coordenação das operações; A programação, preparação e acompanhamento orçamentário das operações em termos de despesas e receitas; A entrega de áreas desenvolvidas a agricultores e comunidades A implementação e gestão de contratos ligados aos operadores de biomassa A coordenação da comissão com associações profissionais ligadas à gestão do direito de preferência em áreas naturais e agrícolas, em estreita colaboração com a direção</w:t>
      </w:r>
    </w:p>
    <w:p>
      <w:r>
        <w:rPr>
          <w:b/>
          <w:color w:val="FF0000"/>
        </w:rPr>
        <w:t xml:space="preserve">id 89</w:t>
      </w:r>
    </w:p>
    <w:p>
      <w:r>
        <w:rPr>
          <w:b w:val="0"/>
        </w:rPr>
        <w:t xml:space="preserve">Os partidários de Barack Obama se regozijam com as eleições presidenciais de GenevaAmericanaReliver hora a hora na noite louca das eleições na Crown Plaza e Uptown, entre os afiliados democratas e republicanos. Convidamos você aqui para dar seu ponto de vista, suas informações, seus argumentos. Por favor, use seu nome completo, a discussão é mais autêntica dessa forma. Você pode fazer o login via Facebook ou criar uma conta de usuário, o que você preferir. As identidades falsas serão proibidas. Não aceitamos mensagens odiosas, difamatórias, racistas ou xenófobas, ameaças, incitação à violência ou outros insultos. Por favor, mantenha um tom de respeito e pense que muitas pessoas o lêem. Por favor, digite um comentário. Por favor, digite um endereço de e-mail válido. Ficaremos felizes em poder nos dar seu feedback. Favor observar antecipadamente as seguintes regras: Os editores se reservam o direito de não publicar comentários. Isto se aplica em geral, mas especialmente para comentários difamatórios, racistas, irrelevantes, fora do tópico, ou aqueles em línguas estrangeiras ou dialeto. Comentários com nomes extravagantes, ou com nomes obviamente errados, também não são publicados. Mais decisões editoriais não são responsáveis nem arquivadas nem fora de correspondência. As consultas telefônicas não serão fornecidas. O editor também se reserva o direito de reduzir os comentários dos leitores. Note que seu comentário também sobre o Google e outros mecanismos de busca pode ser encontrado e que os editores não podem fazer nada e é para remover um comentário uma vez emitido no índice dos mecanismos de busca.</w:t>
      </w:r>
    </w:p>
    <w:p>
      <w:r>
        <w:rPr>
          <w:b/>
          <w:color w:val="FF0000"/>
        </w:rPr>
        <w:t xml:space="preserve">id 90</w:t>
      </w:r>
    </w:p>
    <w:p>
      <w:r>
        <w:rPr>
          <w:b w:val="0"/>
        </w:rPr>
        <w:t xml:space="preserve">Por Anonyme, le 27.02.2020 eu gosto muito dela Por Anonyme, le 16.12.2019 linda mulher madura como jaime . Por amitie em 15.12.2019 eu amo seu estilo. ela me faz apaixonar. Por amizade, em 15/12/2019 ela é muito boa esta senhora. eu gostaria muito de me corresponder com ela. Por amitie, as 15.12.2019 eu amo as avózinhas que gostam de sexhiber sem tabus coxas bem abertas enquanto usam meias pretas sexy . ch Por amitie, a governanta de 22.11.2019 para nós dois Por Anonyme, a 16.11.2019 muito sedutora e sexye naughty I crack . Por amitie, 23.10.2019 magnifique http://tatoune 1956.centerblo g.net Por tatoune1956, 10.09.2019 trop bonne http://tatoune 1956.centerblo g.net Por tatoune1956, 10.09.2019 je toucherais bien le fond et je ne parles pas de la piscine http://mapetit epute.centerbl og.net Por mapetitepute, 11.07.2019 absolument magnifique cette foto avec un angle de vue du bas . vraiment tres bien . Por amitie, em 02.06.2019 absolutamente sublime magnífico . Por amitie, o 01.06.2019 é muito divertido Por Anonyme, o 30.04.2019 </w:t>
      </w:r>
    </w:p>
    <w:p>
      <w:r>
        <w:rPr>
          <w:b/>
          <w:color w:val="FF0000"/>
        </w:rPr>
        <w:t xml:space="preserve">id 91</w:t>
      </w:r>
    </w:p>
    <w:p>
      <w:r>
        <w:rPr>
          <w:b w:val="0"/>
        </w:rPr>
        <w:t xml:space="preserve">Derby recordista para o Lyon, Arsenal derrotado no domingo, 5 de novembro de 2017 Resultados resumidos do artigo para todos os clubes da UEFA Europa League envolvidos em suas ligas neste fim de semana. - O Arsenal está a 12 pontos do topo na Inglaterra após uma derrota de 3-1 para o Man. Cidade Quinta-feira 23 de novembro: Astana - Villarreal, Maccabi - Slavia Grupo B Basel 1-1 Young Boys Quinta-feira 23 de novembro: Skënderbeu - Dynamo, Partizan - Young Boys Grupo C Köln 0-3 Hoffenheim Ludogorets 1-2 CSKA Sofia Quinta-feira 23 de novembro: Skënderbeu - Dynamo, Partizan - Young Boys Grupo C Köln 0-3 Hoffenheim Ludogorets 1-2 CSKA Sofia Ludogorets - İstanbul Başakşehir, Braga - Hoffenheim Group D Sassuolo 0-2 AC Milan AEK Atenas 1-0 PAOK Austria Wien 1-3 Mattersburg Lokomotiva Zagreb 1-0 Rijeka quinta-feira 23 de novembro: AC Milan - Áustria Wien, AEK - Grupo Rijeka E AEK Larnaca 1-1 Apollon Limassol Everton 3-2 Watford Saint-Étienne 0-5 Lyon Atalanta 1-1 SPAL Quinta-feira, 23 de novembro: Lyon - Apollon, Everton - Atalanta Group F Spicul Chișcăreni 0-4 Xerife Quinta-feira 23 de novembro: Xerife - Zlín, Lokomotiv Moskva - København Group G Thun 1-1 Lugano Plzeň 1-0 Slavia Praha (domingo 18:00) Quinta-feira 23 de novembro: Plzeň - FCSB, Lugano - Hapoel Beer-Sheva Group H Manchester City 3-1 Arsenal Torpedo Zhodino 2-4 BATE Borisov (segunda-feira 16:30) Köln 0-3 Hoffenheim Quinta-feira 23 de novembro: Köln - Arsenal, BATE - Crvena zvezda Group I Sivasspor 2-1 Konyaspor Marseille 5-0 Caen St. Pölten 1-3 Salzburg Vitória SC 1-3 Benfica Quinta-feira 23 de novembro : Salzburg - Vitória SC, Konyaspor - Marseille Group J Wolfsburg 3-3 Hertha Berlin Olimpik Donetsk 3-3 Zorya Luhansk Quinta-feira 23 de novembro: Athletic - Hertha, Östersund - Zorya Group K Nice 1-0 Dijon Oostende 4-2 Zulte Waregem Quinta-feira 23 de novembro: Lazio - Vitesse, Nice - Zulte Waregem Group L Quinta-feira 23 de novembro: Rosenborg - Real Sociedad, Zenit - Vardar</w:t>
      </w:r>
    </w:p>
    <w:p>
      <w:r>
        <w:rPr>
          <w:b/>
          <w:color w:val="FF0000"/>
        </w:rPr>
        <w:t xml:space="preserve">id 92</w:t>
      </w:r>
    </w:p>
    <w:p>
      <w:r>
        <w:rPr>
          <w:b w:val="0"/>
        </w:rPr>
        <w:t xml:space="preserve">Le dernier des capétiens Jean-Claude Royere Muitas aventuras os esperam, Armand de Bonville está à espreita, o perigo nunca está longe... Minha lista de desejos Le dernier des capétiens Fundada em 1970, a France Loisirs é hoje o maior clube do livro da França. O clube oferece a seus 3 milhões de associados uma seleção de livros de todos os tipos, assim como uma ampla gama de atividades culturais de lazer, produtos de bem-estar, inovações em beleza... mas também produtos exclusivos através de seu catálogo, suas lojas e seu website. A France Loisirs oferece a você a oportunidade de comprar livros, ebooks e livros áudio on-line. Romances, Suspense, Thriller, Crime, Humor, Fantasia, Rabo de Fada, histórias e livros educativos, livros pós-escolares, belos livros, quadrinhos, mangás, jovem adulto... A seleção dos produtos France Loisirs é renovada 5 vezes por ano, encontra-a no catálogo enviado gratuitamente a nossos membros, em nossas 200 lojas e em nosso website.</w:t>
      </w:r>
    </w:p>
    <w:p>
      <w:r>
        <w:rPr>
          <w:b/>
          <w:color w:val="FF0000"/>
        </w:rPr>
        <w:t xml:space="preserve">id 93</w:t>
      </w:r>
    </w:p>
    <w:p>
      <w:r>
        <w:rPr>
          <w:b w:val="0"/>
        </w:rPr>
        <w:t xml:space="preserve">A doença renal crônica é uma deterioração gradual e irreversível da função renal. O diagnóstico de insuficiência renal é muitas vezes feito tardiamente. Nos primeiros anos da doença, não aparecem sintomas realmente perturbadores. Esta insuficiência renal crônica freqüentemente progride para uma perda total da função renal. Uma terapia de substituição para função renal, diálise (hemodiálise ou diálise peritoneal) ou transplante, torna-se então necessária.</w:t>
      </w:r>
    </w:p>
    <w:p>
      <w:r>
        <w:rPr>
          <w:b/>
          <w:color w:val="FF0000"/>
        </w:rPr>
        <w:t xml:space="preserve">id 94</w:t>
      </w:r>
    </w:p>
    <w:p>
      <w:r>
        <w:rPr>
          <w:b w:val="0"/>
        </w:rPr>
        <w:t xml:space="preserve">Se você quer ter um cão de estimação, você sabe que terá que educá-lo para que ele aprenda a viver com você. Viver com você, e em sua casa, significa que seu cão terá que escutá-lo toda vez que você... A maioria das pessoas adota um filhote de cachorro porque o acham bonito. A maioria das pessoas adota um cachorro porque o acha bonito, mas pode ser uma adoção difícil para o cão porque ele será separado de sua mãe. Durante as primeiras semanas, os proprietários devem tranquilizar o animal antes de dar-lhe alimento suficiente.</w:t>
      </w:r>
    </w:p>
    <w:p>
      <w:r>
        <w:rPr>
          <w:b/>
          <w:color w:val="FF0000"/>
        </w:rPr>
        <w:t xml:space="preserve">id 95</w:t>
      </w:r>
    </w:p>
    <w:p>
      <w:r>
        <w:rPr>
          <w:b w:val="0"/>
        </w:rPr>
        <w:t xml:space="preserve">A lei Duflot 2014: quem pode se beneficiar? Um investimento Duflot 2014, qualquer que seja seu nível de imposto A lei Duflot 2014 é reservada aos contribuintes franceses que fazem investimentos de aluguel diretamente ou através de empresas sujeitas ao imposto de renda (lei SCI ou SCPI Duflot 2014) entre 1 de janeiro de 2014 e 31 de dezembro de 2016. Eles devem se comprometer a alugar o apartamento da Duflot 2014 Act por nove anos como sua residência principal. A lei Duflot 2014 dá direito ao comprador a uma redução fiscal de 18% do valor investido, até um limite de 300.000 euros distribuídos ao longo de nove anos. É possível realizar duas operações ao abrigo da lei Duflot de 2014 por ano e por domicílio fiscal. Exemplos de investimentos sob a Lei Duflot de 2014 Exemplo A Investimento de 150.000 euros sob a Lei Duflot de 2014 com um RT 2012 A redução de impostos é de 27.000 euros em 9 anos, ou seja, 3.000 euros/ano Exemplo B Investimento de 200.000 euros sob a Lei Duflot de 2014 com um RT 2012 A redução de impostos é de 36.000 euros em 9 anos, ou seja, 4.000 euros/ano Exemplo C Investimento de 300.000 euros sob a Lei Duflot de 2014 com dois RT 2012 A redução de impostos é de 54.000 euros em 9 anos, ou seja, 6.000 euros/ano. Quem financia seu projeto Duflot 2014 Act - Quando você investe em uma propriedade da Duflot Act, você mesmo não financia seu projeto inteiro. Como a lei Duflot 2014 é tanto um investimento de aluguel quanto um esquema de isenção de impostos, há três partes financiando este projeto imobiliário: - O inquilino financia 45% do seu projeto Duflot 2014 com o aluguel pago - O Estado financia 18% do seu investimento Duflot 2014 com a redução de impostos - Portanto, você financia apenas 37% do seu apartamento Duflot Investindo em novas propriedades com a Lei Duflot 2014 Habitação elegível para a Lei Duflot 2014 Habitação elegível para a Lei Duflot 2014 Habitação elegível para a Lei Duflot 2014 é habitação adquirida nova ou em estado de conclusão futura entre 1 de janeiro de 2014 e 31 de dezembro de 2016. A moradia elegível para a lei Duflot 2014 deve ser usada para fins residenciais. As características térmicas e o desempenho energético das carcaças elegíveis para a lei Duflot 2014 devem estar em conformidade com as normas em vigor. Para as novas casas, a regulamentação térmica de 2012 ("RT 2012") deve ser respeitada. Para se qualificar para a redução de impostos sob a Lei Duflot 2014, os imóveis devem estar localizados em comunas classificadas por decreto ministerial nas zonas A, A bis, B1 e B2. Quais são os benefícios fiscais da Lei Duflot 2014? O esquema da Lei Duflot 2014 permite reduzir diretamente seu imposto de renda até o preço de custo de até duas casas, sujeito a um teto por metro quadrado de espaço vital estabelecido por decreto e sem exceder o limite de 300.000 euros por contribuinte e por um único ano fiscal. A alíquota da redução de impostos é fixada em 18%. O teto por metro quadrado é de 5.500 euros em 2014. A lei Duflot 2014 de redução de impostos é distribuída ao longo de nove anos de forma linear. Ela começa no ano da conclusão da propriedade ou de sua aquisição se mais tarde. Se em qualquer ano o montante da redução de impostos sob a Lei Duflot de 2014 exceder o montante do imposto a pagar, ele não pode ser transportado e, portanto, é perdido. É aconselhável verificar antecipadamente se o valor do investimento corresponde ao imposto a ser pago nos próximos nove anos. NB: ao final do período de nove anos, não é possível estender o benefício fiscal. Tetos de aluguel para a lei Duflot 2014 Para os arrendamentos concluídos em 2014, os tetos mensais de aluguel, por metro quadrado, excluindo encargos, são fixados em 16,52 euros na zona A bis, 12,27 euros no restante de</w:t>
      </w:r>
    </w:p>
    <w:p>
      <w:r>
        <w:rPr>
          <w:b/>
          <w:color w:val="FF0000"/>
        </w:rPr>
        <w:t xml:space="preserve">id 96</w:t>
      </w:r>
    </w:p>
    <w:p>
      <w:r>
        <w:rPr>
          <w:b w:val="0"/>
        </w:rPr>
        <w:t xml:space="preserve">FAQ Pergunta sobre eletricidade: Lâmpadas LED que estão desligadas emitem um pouco de luz Olá convidado. Mesmo quando estão desligadas, as lâmpadas LED que acabei de instalar em meu teto falso ainda emitem uma luz fraca. Isto é devido a um erro de conexão? Agradecemos antecipadamente. Solução 1 para o problema Lâmpadas LED apagadas emitem uma pequena luz Convidado Esta é uma conexão em série. Solução 2 para o problema Lâmpadas LED apagadas acendem um pouco olá convidado, isto já me aconteceu. Um led precisa de uma voltagem muito baixa, portanto, se houver um interruptor, ainda há uma voltagem baixa: suficiente para acender o led. Você provavelmente precisa de outro dispositivo especial, um transformador ou um interruptor especial para os leds. pruno Solução 3 para o problema Lâmpadas LED apagadas acendem um pouco Convidado Você precisa de um interruptor de pólo duplo. Solução 4 para o problema Lâmpadas LED apagadas acendem um pouco Convidado Seu interruptor tem luz noturna? Se assim for, é aqui que ele vem. Ver pergunta 4076: Lâmpada de LED permanece muito ligeiramente fora da resposta 3. Não há muito a fazer, as tensões induzidas nos fios de alimentação "no ar" e a má qualidade da eletrônica das lâmpadas causam este inconveniente, menor no entanto. As respostas 1 a 4 são muito antigas e não fornecem nenhuma explicação ou solução. 05 de julho de 2008 às 02:06 Solução 6 para o problema Lâmpadas LED desligadas acendem um pouco Convidado Sim, provavelmente por causa de seu baixo consumo, elas são alimentadas diretamente por 230V? Neste caso, corte a fase e o neutro com um interruptor de dois pólos, é importante cortar a fase! Se a instalação for antiga ou desatualizada, você pode ter cortado o neutro ao invés da fase. Se você estiver usando um interruptor antigo, pode ter cortado o neutro ao invés da fase. Um mau isolamento dos condutores gera falhas de isolamento, em resumo, seria mais fácil explicar com um desenho, mas verifique se é a fase que você está controlando com o interruptor. Ciao a+ Agosto 09, 2009 às 23:02 Solução 7 para o problema Lâmpadas LED apagadas iluminam um pouco Convidado Olá, eu tenho o mesmo problema. Removi o interruptor, mas deixei o fio entre a lâmpada e o interruptor (cerca de 2,5 m), a lâmpada LED ainda se acende com pouca luz. Coloquei um condensador de 1000 picofarad (tão pequeno) em toda a embalagem da lâmpada: a lâmpada estava apagada. Portanto, acho que é uma indução no fio não conectado quando o interruptor está aberto. Um condensador de 1000 pF, suficientemente isolado (600 V ou mais) pode ser deixado nos terminais da lâmpada sem qualquer problema. 10 de novembro de 2010 às 13:33 Solução 8 para o problema Lâmpadas LED desligadas acendem um pouco Visitante A única maneira conhecida até o momento para evitar que as lâmpadas "led" emitam uma luz fraca mesmo na posição "off" é fazer uma instalação com interruptores "bipolares". No momento, estou na posição de querer fazer uma instalação deste tipo porque se diz que as lâmpadas "led", que são muito caras, consomem muito pouca corrente e têm um tempo de vida muito longo. Com esta resposta, faço uma pergunta, por que não há interruptores "bipolares". Não sei se minha experiência pode ser útil... mas eu tive o mesmo problema com um equipamento doméstico.... Depois de procurar em todos os lugares e enviar o equipamento de volta sob garantia, percebi que meu vizinho lá em cima tinha um terreno ruim e que parte da alimentação elétrica de sua geladeira estava voltando para o terreno geral do edifício. Resultado: Eu tinha uma voltagem muito baixa entre a terra e o neutro, o que significava que meu equipamento, que eu não podia ver sob controle de voltagem durante o dia...., estava aceso com um brilho muito fraco à noite! Olá</w:t>
      </w:r>
    </w:p>
    <w:p>
      <w:r>
        <w:rPr>
          <w:b/>
          <w:color w:val="FF0000"/>
        </w:rPr>
        <w:t xml:space="preserve">id 97</w:t>
      </w:r>
    </w:p>
    <w:p>
      <w:r>
        <w:rPr>
          <w:b w:val="0"/>
        </w:rPr>
        <w:t xml:space="preserve">A discussão é sobre a NDA e sua estratégia, deve ser entendido que isto é feito no fórum de um partido político "concorrente" do "Debout La République", que por outro lado propõe mais corajosamente deixar a União Européia. Em qualquer caso, um visitante faz a pergunta "O que você acha da NDA? Após várias respostas, vem a resposta de uma pessoa "interessada", pois ele afirma ser um conselheiro nacional da DLR. --------------------------- Suas análises relativas a Nicolas Dupont Aignan e Debout La République são bastante equivocadas, e sei algo a respeito disso por minha posição. Você diz que ele pertence à FAF, ele foi simplesmente convidado. E desde então, ele tem pedido para ser afastado. Não estamos absolutamente à disposição dos EUA ou de qualquer outra pessoa. Não somos os capangas da UMP, e eu sei disso ainda mais porque a UMP faz de tudo para colocar obstáculos em nosso caminho. Mas se aparecemos mais na televisão, não somos convidados por prazer, mas porque estamos começando a ter um pouco de peso na cena política francesa. Quanto à Europa, somos a favor de que a França deixe o euro e retorne ao franco, e há anos vimos dizendo isto. Em qualquer caso, a Europa atual entrará em colapso por si só e isto virá de sua política econômica. E o sistema, como você diz, não é nada favorável para nós. Quando se trata de nosso financiamento, como você diz, nós o temos somente de nossos ativistas, e de nossos dois deputados e 1 senador que se declararam como pertencentes ao DLR no escritório da questão de suas respectivas assembléias. Se temos poucas dívidas, isso se deve à generosidade de nossos ativistas e apoiadores. Com relação às eleições regionais de 2010, nos aliamos à CNI, mas desde então, voltamos e os cidadãos não encontram Nicolas Dupont Aignan de forma alguma deslocado, nem empresa. Quando se trata de aderir à UPR, você nos critica muito, e é lamentável, porque quando eu o leio, temos muito em comum e poderíamos percorrer um longo caminho juntos. Atenciosamente Bruno Potier Secretário Geral da Debout Les Jeunes Conselheiro Nacional da Debout La République --------------------------- Edward Bernays: Sr. Potier, estou feliz que um representante da DLR abra o diálogo e nos dê seu ponto de vista. Responderei, portanto, ponto por ponto. "Você diz que ele pertence à FAF, ele foi simplesmente convidado. E desde então, ele pediu para ser removido. Não estamos absolutamente à disposição dos EUA ou de qualquer outra pessoa. É verdade, mas de acordo com os documentos oficiais da FAF, a pessoa se torna um jovem líder após uma seleção drástica. Vou me repetir, mas como o "Relatório de Estudo para o Ministério das Relações Exteriores" em conjunto com a FAF nos lembra: "a seleção é feita em três fases: 1) A primeira fase consiste na pré-seleção dos candidatos. Isto é feito através da rede FAF, por ex-líderes jovens ou por membros atuais do Conselho Fiscal. [2) A segunda fase consiste em coletar formalmente os pedidos. Os arquivos assim compilados contêm a biografia do candidato e uma carta de recomendação. São organizadas entrevistas de motivação. 3) A última fase do procedimento é a seleção final dos candidatos. Após receber o arquivo de cada candidato, o Comitê de Seleção se reúne. Este comitê é composto por cerca de dez membros, a maioria dos quais são ex-líderes jovens. São selecionados os candidatos que obtiverem mais de dez votos" (Pierre Hillard, La marche irrésistible du nouvel ordre mondial, François-Xavier de Guibert, Paris, 2007, página 105) A FAF é financiada, entre outros, por Frank Carlucci, David Rockefeller ou EADS... Este instituto foi criado pelo Presidente Ford e</w:t>
      </w:r>
    </w:p>
    <w:p>
      <w:r>
        <w:rPr>
          <w:b/>
          <w:color w:val="FF0000"/>
        </w:rPr>
        <w:t xml:space="preserve">id 98</w:t>
      </w:r>
    </w:p>
    <w:p>
      <w:r>
        <w:rPr>
          <w:b w:val="0"/>
        </w:rPr>
        <w:t xml:space="preserve">Malaurie Auliac: a alma do papel Autor: Patricia de Figueiredo Como estudante, Malaurie Auliac se interessava por antropologia, mas ao mesmo tempo era fascinada pela iluminação, por isso decidiu estudar na École de Condé e na Sorbonne. Uma vez obtidos seus diplomas, o desejo de retornar à sua região natal, Borgonha, a levou a montar um negócio para "cuidar" de papéis velhos: livros, cartazes, cartas, documentos publicitários, jornais e revistas, pinturas em papel, manuscritos... Aqueles que possuem tesouros em papel logo aprenderão isso. Todos os tipos de artes gráficas podem ser restaurados: "É uma especialidade muito rica e variada", ela entusiasma, "entre as quais devemos diferenciar entre papéis e pergaminhos. As primeiras são fibras vegetais e as últimas fibras animais, uma vez que são peles. Documentos que às vezes são muito raros no Malaurie são bem estabelecidos localmente e freqüentemente restauram os planos do estado, "e na Borgonha, não há falta destes com as propriedades vinícolas". Ela também teve o privilégio de ter em suas mãos um "Mapa Turgot", um grande mapa de 2,49 metros por 3,18 metros, composto de várias placas de gravuras montadas juntas, que pertenciam a um colecionador. Mas acima de tudo, uma iluminação muito pequena e muito danificada do século IX. "Foi essencialmente um trabalho de estabilização, que, neste caso, veio de uma instituição pública. Os museus representam 90% de sua clientela - Orsay, o Musée de l'Armée des Invalides, o Musée des Beaux Arts em Dijon. Os demais são pessoas físicas e colecionadores. Uma clientela que "muitas vezes tem objetos de grande valor, é com eles que tenho visto as peças mais bonitas" confidencia o restaurador. O plano de Turgot, um traço de papel do plano de Paris de outrora Turgot, produzido entre 1734 e 1739, consiste em um conjunto de 20 placas, montadas juntas, representando o mapa da cidade de Paris. Foi encomendado por Michel-Étienne Turgot, então diretor dos comerciantes. O mapa monumental (medindo exatamente 2,49 m por 3,18 m) foi produzido em uma escala de 1:400 por Louis Bertez, membro da Academia de Pintura e Escultura, usando o princípio da perspectiva axonométrica. O "plano Turgot" foi reimpresso muitas vezes. [As Edições Douin estão oferecendo uma nova edição, em cores, a um preço de 390 euros. P.O] Japão, um modelo para técnicas e papel As principais técnicas de restauração vêm essencialmente do Japão, assim como os materiais. As fibras de papel japonesas são naturalmente neutras, de excelente qualidade, sem tratamento químico, mas difíceis de encontrar no Ocidente. Com estes papéis, as lágrimas e dobras são estabilizadas, e as folhas que perderam sua elasticidade ou foram enfraquecidas recebem consistência. "Eu dobro, acrescento tiras de papel que reforçam, com cola, os elementos degradados". Se houver um buraco, eu uso papel japonês contemporâneo que posso tingir e faço um enxerto discreto", explica a artesã. Uma profissão do futuro para salvar o passado Malaurie ensina na École de Condé há dez anos e tem observado um interesse crescente entre os jovens pelas artes gráficas e pela restauração do patrimônio em geral: "Os jovens precisam se recentrar no passado e na materialidade. De minha parte, faço várias intervenções em museus e instituições e trabalho com uma associação de enquadradores. A jovem obteve o selo EPV (Entreprise du Patrimoine Vi</w:t>
      </w:r>
    </w:p>
    <w:p>
      <w:r>
        <w:rPr>
          <w:b/>
          <w:color w:val="FF0000"/>
        </w:rPr>
        <w:t xml:space="preserve">id 99</w:t>
      </w:r>
    </w:p>
    <w:p>
      <w:r>
        <w:rPr>
          <w:b w:val="0"/>
        </w:rPr>
        <w:t xml:space="preserve">Poder dos cidadãos contra a pobreza Como lutamos contra a pobreza Saiba mais sobre nossa estratégia de seis frentes para combater as causas e conseqüências da pobreza. Sul do Sudão: a outra face da guerra Sul do Sudão: a outra face da guerra Mulheres e crianças são as primeiras vítimas do conflito em curso no Sul do Sudão. Nossas campanhas Água quente para os refugiados sírios no Líbano Centenas de milhares de refugiados sírios que vivem em campos improvisados no Líbano logo enfrentarão um inverno amargamente frio. Blog de Canais de Blog: Impõe-me um pouco, muito, apaixonadamente, loucamente... De jeito nenhum!13 de fevereiro de 2015 Crise na Síria Crise no Sul do Sudão Crise em Gaza Outras oportunidades de doação Crise na Síria Quase quatro anos após o início da crise na Síria, o conflito não mostra sinais de abrandamento. Milhões de pessoas fugiram das zonas de guerra e agora vivem em condições precárias na Síria e países vizinhos. Crise no Sul do Sudão Cerca de 4 milhões de pessoas ainda precisam de assistência de emergência no Sul do Sudão, como resultado do conflito do ano passado. Mais de 1,9 milhões de pessoas fugiram por todo o país e 467.000 se refugiaram nos países vizinhos. Temos sido capazes de fornecer assistência para salvar vidas a mais de 360.000 pessoas, mas muitas mais precisam urgentemente de nossa ajuda. Fechar</w:t>
      </w:r>
    </w:p>
    <w:p>
      <w:r>
        <w:rPr>
          <w:b/>
          <w:color w:val="FF0000"/>
        </w:rPr>
        <w:t xml:space="preserve">id 100</w:t>
      </w:r>
    </w:p>
    <w:p>
      <w:r>
        <w:rPr>
          <w:b w:val="0"/>
        </w:rPr>
        <w:t xml:space="preserve">Assunto: Um protesto contra a prefeitura Vend�e (Leia 4861 vezes) Re�: Um protesto contra a prefeitura Vend�e É isso, eu tenho meu certificado de registro provisório Tudo o que tenho que fazer agora é esperar pelo CG definitivo, que deve chegar no arquivo IP do correio em breve Re�: Um protesto contra a prefeitura Vend�e</w:t>
      </w:r>
    </w:p>
    <w:p>
      <w:r>
        <w:rPr>
          <w:b/>
          <w:color w:val="FF0000"/>
        </w:rPr>
        <w:t xml:space="preserve">id 101</w:t>
      </w:r>
    </w:p>
    <w:p>
      <w:r>
        <w:rPr>
          <w:b w:val="0"/>
        </w:rPr>
        <w:t xml:space="preserve">Nossos pensamentos vão primeiramente para as vítimas, às quais apresentamos nossas mais profundas condolências. Muitos de nós apoiamos aqueles que na Argélia se opõem à "Carta da Paz e Reconciliação Nacional", tal como concebida pelo governo argelino: perdão incondicional para os criminosos, desigualdade entre vítimas e perpetradores, proibição da busca da verdade (qualquer questionamento desta Carta é passível de processo criminal), indenização para os "arrependidos", etc. Reconhece-se agora que mais de 40% dos "arrependidos" se juntam a grupos armados "islâmicos" com armas e dinheiro. Muitos de nós gostaríamos de ver uma paz duradoura na Argélia, mas esta paz não pode ser construída sobre uma anistia incondicional e impunidade concedida aos islamistas e atores estatais. Enquanto a lista de vítimas do terrorismo cresce, ficamos sabendo que a mulher que ousou declarar publicamente seu desacordo com a política do governo sobre a "Carta para a Paz e Reconciliação Nacional" é objeto de sanções, bem como de rumores difamatórios que visam desacreditar o trabalho de sua associação de famílias vítimas do terrorismo, "DJAZAIROUNA". Em março passado, a Sra. Cherifa Kheddar desejou a criação de uma comissão de VERDADE, JUSTIÇA, MEMÓRIA, REPARAÇÃO, para as vítimas do terrorismo. Ela foi imediatamente sancionada, sancionada de tal forma que não podia contestar os regulamentos. Pertencendo ao corpo de administradores com status superior, ela foi removida de suas altas funções. Ela sofreu danos materiais significativos, enquanto continuava a assumir as responsabilidades associadas a essas funções. Hoje, a Sra. Cherifa Kheddar recebeu, por meio de um oficial de justiça, um aviso de despejo da acomodação ligada a seu cargo sênior, que ela ocupa há 12 anos com sua mãe e seu irmão deficiente. Estamos preocupados com esta escalada no assédio que Cherifa Kheddar está enfrentando. Recentemente circulamos um alerta a seu respeito. Infelizmente, temos que repeti-lo, pois a situação de Madame Cherifa se deteriorou muito rapidamente e requer uma ação urgente para evitar o pior. Em um momento em que a Argélia precisa de todas as suas forças para se opor aos planos dos terroristas islâmicos que atacam instituições e cidadãos.11/06/2008: A Sra. Cherifa Kheddar recebeu um decreto do Wali (prefeito) assinado em 31 de maio no qual ela foi informada de que tinha sido dispensada de seu cargo sênior (não confundir com o pessoal sênior): ela manteve seu cargo de administradora, mas foi rebaixada desde que sua posição orçamentária tinha sido abolida; como resultado, seu salário deveria ser cortado (a folha de pagamento ainda não chegou até ela e estamos esperando que seu salário seja transferido).</w:t>
      </w:r>
    </w:p>
    <w:p>
      <w:r>
        <w:rPr>
          <w:b/>
          <w:color w:val="FF0000"/>
        </w:rPr>
        <w:t xml:space="preserve">id 102</w:t>
      </w:r>
    </w:p>
    <w:p>
      <w:r>
        <w:rPr>
          <w:b w:val="0"/>
        </w:rPr>
        <w:t xml:space="preserve">O prefeito pediu aos conselheiros que aprovassem a ata do conselho municipal APROVAÇÃO DA Ata da Reunião de 29 de janeiro de 2015: As atas foram aprovadas por unanimidade. APROVAÇÃO DA ATA DA REUNIÃO ESPECIAL DE 16 DE FEVEREIRO DE 2015: A ata foi aprovada por unanimidade. APROVAÇÃO DA ATA DA REUNIÃO DE 9 DE MARÇO DE 2015: A ata foi aprovada por unanimidade. Os senhores ROSSIGNOL e BOUILLON apresentaram sua associação "Le Trophy céThRoBo" e seu projeto para participar do Troféu 4L. Esta é uma incursão humanitária. Eles estão solicitando uma subvenção do município DELIBERAÇÕES: N°06/2015: ACORDO DE PARTICIPAÇÃO À ESTRUTURA DE CRIANÇA MÚLTIPLA (Crèche) As senhoras LEROY e ROBELET apresentam a situação financeira da creche "Ilôt Zenfants". O Prefeito nos lembra que, no âmbito do P.E.L., a comuna de Saint Laurent de la Prée deve pagar um subsídio financeiro para a creche Fouras. Para 2015, esta contribuição totalizará 16.239,90 euros. Após deliberação, os conselheiros municipais decidem por unanimidade: N°07/2015: ACORDO DE PARTICIPAÇÃO À ESTRUTURA DE RECREIAÇÃO INTERCOMUNAL P.E.L. O Sr. Prefeito nos lembra que, no âmbito da P.E.L., o município de Saint Laurent de la Prée deve participar das despesas de funcionamento da S.E.E.EJ. Para o ano de 2015, esta participação ascenderá a 16 239,90 euros. A Sra. BETAUX pede que o custo do ônibus de quarta-feira seja deduzido em nosso favor. Após deliberação, os conselheiros municipais decidem por unanimidade: Chegada da Sra. THEBAULT às 19.00 h N°08/2015 : VOTAÇÃO DA TAXA FISCAL PARA 2015 O prefeito convida o conselho municipal a discutir a taxa de imposto para 2015. Dada a situação econômica atual, e após deliberação, o conselho municipal decide por unanimidade manter as taxas votadas em 2014, ou seja - Taxa de habitação: 13,75% - Propriedade construída: 17,75% - Propriedade não construída: 46,25%. N°09/2015 : VOTAÇÃO DO ORÇAMENTO ESCOLAR 2015 O prefeito informa ao conselho municipal que a comissão "escola" decidiu assumir a base do orçamento escolar de 2014 com um aumento de 8 euros por aluno na classe CP. Com relação ao orçamento destinado aos passeios escolares, o prefeito explica que, dada a significativa queda na alocação estatal e após estudar os passeios realizados no ano passado, o comitê "escola" propõe reduzir esta alocação em 1000 euros. O conselho municipal, após exame e discussão, decide, por 14 votos a favor e 2 abstenções, sobre o orçamento que será destinado à escola para 2015, a saber O show da festa de Natal será pago pela prefeitura até 300 euros. Um orçamento de 2000 euros é concedido para passeios escolares mais sessões de piscina. N°10/2015 : VOTAÇÃO DE SUBSÍDIOS 2015 O Sr. COCHE-DEQUEANT apresenta os pedidos de subsídios recebidos das diversas associações, assim como as propostas feitas pelo comitê de "comunicação, animação, esporte e cultura". O Sr. MARCHAND pediu que os critérios para a concessão de subsídios fossem revisados no próximo ano. A Sra. LEROY propõe que as associações de Fouras que solicitam subsídios da comuna de Saint Laurent de la Prée estudem a possibilidade de mudar seu nome para Fouras-Saint Laurent. Após o estudo, o conselho municipal decide, por unanimidade, conceder os seguintes subsídios: N°11/2015 : ACEITAÇÃO DE RECEITAS O Prefeito explica que, de acordo com as regras da contabilidade pública, a aceitação das receitas não é exigida.</w:t>
      </w:r>
    </w:p>
    <w:p>
      <w:r>
        <w:rPr>
          <w:b/>
          <w:color w:val="FF0000"/>
        </w:rPr>
        <w:t xml:space="preserve">id 103</w:t>
      </w:r>
    </w:p>
    <w:p>
      <w:r>
        <w:rPr>
          <w:b w:val="0"/>
        </w:rPr>
        <w:t xml:space="preserve">20 de junho de 2013 Manchetes, No Parlamento, Comissão ITRE, Press Releases, Mídia Os membros da Comissão da Indústria (ITRE) do Parlamento Europeu estavam votando hoje um parecer sobre a Diretiva do Tabaco. Uma questão sensível que revela mais uma vez o poder do lobby do tabaco no coração das instituições européias. Michèle Rivasi, Vice-Presidente do Grupo Verde e co-relatora do texto, disse: "O objetivo é reduzir o consumo de tabaco entre os jovens em 2%. Para conseguir isso, precisamos jogar com a atratividade dos maços e o lado viciante dos cigarros. Propusemos emendas para proporcionar a máxima proteção aos cidadãos, cujas vidas são ameaçadas por uma indústria inescrupulosa que fará qualquer coisa para vender seus produtos mortais. Por exemplo, propusemos a introdução de uma lista positiva de aditivos a serem autorizados nos produtos de tabaco, para pôr fim ao uso de todo um arsenal de aditivos perigosos. De fato, quando sabemos que 12 ingredientes básicos são necessários no tabaco e que a indústria acrescenta 300, o que tem um efeito viciante, temos que nos fazer perguntas. Mas todas as nossas emendas foram rejeitadas. Os grupos majoritários no Parlamento Europeu concordaram com uma regulamentação muito fraca de aromatizantes e aditivos que aumentam a atratividade.</w:t>
      </w:r>
    </w:p>
    <w:p>
      <w:r>
        <w:rPr>
          <w:b/>
          <w:color w:val="FF0000"/>
        </w:rPr>
        <w:t xml:space="preserve">id 104</w:t>
      </w:r>
    </w:p>
    <w:p>
      <w:r>
        <w:rPr>
          <w:b w:val="0"/>
        </w:rPr>
        <w:t xml:space="preserve">N° 359 - Setembro / Outubro 2013 9,90 euros ISSN : 977114171313005 A coluna Trajano foi inaugurada em 113 no Fórum de Trajano, no coração de Roma. Comemora as vitórias imperiais e a entrada dos Dacianos no Império. Monumento aos vencedores e aos vencidos, esta obra-prima da arte romana tornou-se um monumento de referência que inspirou homens de poder até Napoleão III. À luz das recentes pesquisas realizadas em Roma e na Romênia, esta edição de Arquivos Arqueológicos visa fornecer novos dados sobre as circunstâncias da conquista, sua celebração pelos romanos e seu constante cuidado em integrar os bárbaros derrotados em seu império. - Construindo a imagem, ordenando a realidade. Les vases peints du IVe millénaire en Égypte, de Gwenola Graff, Errance, 2013 - L'Orient romain et byznatin au Louvre, sob a direção de Cécile Giroire, Marie-Hélène Rutschowscaya, Nicolas Bel, Florence Gombert-Meurice, Musées du Louvre/Actes Sud, 2013 - Derniers visages des dieux d'Égypte, de Vincent Rondot, PUPS, 2013 - Fascination du Liban, Soixante siècles d'histoire de religions, d'art et d'archéologie, collective, Skira, 2012 - Les amphores grecques dans le nord de l'Italie, por Federica Sacchetti, Errance/Centre Camille Jullian, 2013 - Notre-Dame de Paris, neuf siècles d'histoire, por Dany Sandron e Andrew Tallon, Parigramme, 2013 - Pompée, l'Anticésar, por Éric Teyssier, Perrin, 2013 Supplices, peines et châtiments en Grèce et à Rome, textos recolhidos e apresentados por Guillaume Dlamerie de Lachapelle, Les Belles Lettres, 2013 - Alexandre le Grand. Les risques du pouvoir, de Laurent Pernot, Les Belles Lettres, 2013 - Les ombres de l'Empire, approches anthropologiques, archéologiques et historiques de la Grande Armée, Actes de colloque, 2011 - L'enfant et la mort dans l'Antiquité III. Le matériel associé aux tombes d'enfants, de Antoine Hermry e Céline Dubois, Errance, 2012 - Sourires d'Orient et d'Occident, de Pierre-Sylvain Filliozat e Michel Zink, 2013 Revisões escritas por Éléonore Fournié, Stéphanie Pioda, Patricia Ghanime-Marion, Martin Koppe, Virginie Lérot, Vincent Gentil, Constance Frank. Revista: Dossiers d'Archéologie n° 359</w:t>
      </w:r>
    </w:p>
    <w:p>
      <w:r>
        <w:rPr>
          <w:b/>
          <w:color w:val="FF0000"/>
        </w:rPr>
        <w:t xml:space="preserve">id 105</w:t>
      </w:r>
    </w:p>
    <w:p>
      <w:r>
        <w:rPr>
          <w:b w:val="0"/>
        </w:rPr>
        <w:t xml:space="preserve">A celebridade Lucas Hauchard, nascido em 27 de janeiro de 1996 em Vitry-sur-Seine, mais conhecida sob o pseudônimo Squeezie, é um entusiasta francês de videogames que publica seus vídeos na plataforma YouTube desde 2011, onde ele faz principalmente vídeos Let's Play. A celebridade Lucas Hauchard, nascido em 27 de janeiro de 1996 em Vitry-sur-Seine, mais conhecida sob o pseudônimo Squeezie, é um entusiasta francês de videogames que tem postado vídeos na plataforma YouTube desde 2011, onde ele faz principalmente vídeos Let's Play. Lucas Hauchard, nascido em 27 de janeiro de 1996 em Vitry-sur-Seine, mais conhecido sob o pseudônimo de Squeezie, é um entusiasta francês de videogames que tem postado vídeos na plataforma do YouTube desde 2011, onde ele faz principalmente vídeos Let's Play. 120,12 €</w:t>
      </w:r>
    </w:p>
    <w:p>
      <w:r>
        <w:rPr>
          <w:b/>
          <w:color w:val="FF0000"/>
        </w:rPr>
        <w:t xml:space="preserve">id 106</w:t>
      </w:r>
    </w:p>
    <w:p>
      <w:r>
        <w:rPr>
          <w:b w:val="0"/>
        </w:rPr>
        <w:t xml:space="preserve">Os bombeiros da cooperativa Surat Thani foram chamados no início da manhã de sábado para um incêndio na cooperativa Surat Thani, fundada pelo monge político Suthep Thaugsuban. Ninguém foi ferido no incêndio, o que causou um dano estimado em 50 milhões de baht. O incêndio deflagrou no armazém da Cooperativa de Destruição Phunphin em Surat Thani por volta das 23h00 de sexta-feira. Depois se espalhou para lojas e um restaurante. Cerca de 20 caminhões de bombeiros foram mobilizados e levou mais de duas horas para colocar o fogo sob controle. Sompong Duangsuwan, um voluntário de plantão da cooperativa, disse ter ouvido seis explosões antes que o fogo se espalhasse rapidamente pelos prédios. Os cilindros de gás no centro alimentar explodiram quando os bombeiros tentaram apagar o fogo. O Major General Kuakul Innajak, Exército Surat Thani, disse ser estranho que o incêndio tenha acontecido quase ao mesmo tempo que o carro-bomba no centro comercial do Festival Central em Koh Samui, ao largo do continente Surat Thani, e outro incêndio no Super Cheap no distrito de Takua, na província de Phangnga Thung. Ele disse que os incidentes poderiam envolver a segurança nacional e precisavam de uma investigação minuciosa. O incêndio na cooperativa Surat Thani deflagrou novamente nos escombros por volta das 5h da manhã de sábado e os bombeiros conseguiram colocá-lo sob controle por volta das 10h30 da manhã. Pisant Mohpraman, diretor da cooperativa, disse que os danos estão estimados em cerca de 50 milhões de baht. A cooperativa Surat Thani foi fundada pela Suthep Thaugsuban. O chefe do Comitê de Reforma Democrática Popular que está agora na vida monástica. Phra Suthep é nativo de Surat Thani e a província do sul foi seu reduto político. Ele havia liderado os protestos contra o governo Yingluck Shinawatra em 2013-2014. Ele foi um membro-chave do Partido Democrata, o grande rival do Partido Pheu Thai liderado por Yingluck Shinawatra, uma irmã mais nova do ex-Primeiro Ministro Thaksin Shinawatra.</w:t>
      </w:r>
    </w:p>
    <w:p>
      <w:r>
        <w:rPr>
          <w:b/>
          <w:color w:val="FF0000"/>
        </w:rPr>
        <w:t xml:space="preserve">id 107</w:t>
      </w:r>
    </w:p>
    <w:p>
      <w:r>
        <w:rPr>
          <w:b w:val="0"/>
        </w:rPr>
        <w:t xml:space="preserve">Louison, ideal durante o dia e chique à noite, não enruga com o passar dos anos... Seu lindo decote de mergulho na frente e nas costas não revelará sua roupa íntima. Seu cinto de tone-on-tone correspondente (e fornecido) permite que o vestido seja ajustado à cintura. Com dois bolsos discretos essenciais, Louison é confortável e elegante. Tenho 5'4" e um tamanho 6 no topo. Estou usando um tamanho M nas fotos. XS: 34 S: 36 M: 38-40 L: 42/44 XL: 44/46 XXL: 48/50 Algumas dimensões em cm:</w:t>
      </w:r>
    </w:p>
    <w:p>
      <w:r>
        <w:rPr>
          <w:b/>
          <w:color w:val="FF0000"/>
        </w:rPr>
        <w:t xml:space="preserve">id 108</w:t>
      </w:r>
    </w:p>
    <w:p>
      <w:r>
        <w:rPr>
          <w:b w:val="0"/>
        </w:rPr>
        <w:t xml:space="preserve">1 A questão da natureza dos regimes políticos africanos pós-coloniais é objeto de consenso dentro da comunidade afrodescendente, pelo menos durante todo o período da Guerra Fria. O autoritarismo se generalizou na África subsaariana após a independência e continuou a existir até o final dos anos 80. Foi na última década do século XX que a África entrou em uma crise de autoritarismo, com o debate permanecendo aberto quanto à interpretação das mudanças ocorridas ao longo dos últimos quinze anos ou assim. 2 Este consenso sobre autoritarismo deu origem a uma série de explicações que, apesar de sua diversidade, convergem em torno de uma visão que, por uma questão de brevidade, descreveremos como estrutural. As raízes do autoritarismo estão tanto nas estruturas econômicas, sociais ou culturais. Os teóricos da dependência talvez ilustrem da maneira mais clara possível a predominância do fator econômico sobre a forma do sistema político. Eles não têm o monopólio sobre isso. Os defensores do desenvolvimentismo, que são muito diversos, também atribuem ao fator econômico um papel primordial nas configurações que o poder político pode assumir [1]. Mas o fator econômico não opera de forma isolada. Também é combinado com elementos de estratificação social e tensões relacionadas a conflitos de valores. A tradição/modernidade ou divisão centro/periferia dentro das sociedades africanas é o resultado da combinação destas diferentes variáveis [2]. Em todos os casos, a política parece ser o resultado de determinismos embutidos nas estruturas das sociedades. Em reação à dupla hegemonia de dependência e desenvolvimento, surgiu na França uma corrente de "política de baixo" que, além de suas inovações, manteve uma abordagem estrutural da política. As formas de vida social (religiosas, baseadas na identidade, etc.) e as dinâmicas que elas geram moldam o político, entendido nesta perspectiva em um sentido muito amplo como os processos de sedimentação de conflitos e suas soluções. A este respeito, o livro de Jean-François Bayart, L'État en Afrique, é a expressão emblemática desta visão, na qual a política faz parte de uma totalidade social que, no caso africano, requer um desvio através da sociologia histórica e da antropologia (sem a qual a "política do ventre" permanece um enigma) [3]. 3Jean-François Médard ocupa um lugar singular nesta paisagem. Nutrido pelo desenvolvimentismo, ele extraiu dele elementos substanciais para sua sociologia política. As categorias que ele utilizou (neopatrimonialismo, clientelismo, etc.) ostentam sua marca. Entretanto, ele estava mais interessado em 'tipificar' o estado africano numa abordagem comparativa do que em procurar suas causas profundas ou primárias. Se o Estado era neo-patrimonial e os regimes políticos autoritários, eles o deviam a múltiplas causas e não a um único fator. Sem refutar o peso das estruturas sociais ou culturais, Jean-François Médard reconheceu a influência de outras variáveis muitas vezes negligenciadas ou negadas. Em um artigo intitulado "Autoritarismo e Democracia na África Negra" [4], ele enfatizou a importância da legitimação ideológica no funcionamento do autoritarismo, o elemento psicológico ligado à personalidade do líder e das instituições [5]. Em resumo, segundo ele, havia uma pluralidade de fatores que nos exigia afastar-nos do "todo social" e olhar em direção a outros horizontes. É o que gostaríamos de fazer nesta breve contribuição, retornando à formação do autoritarismo africano. Mais uma vez, não se trata de negar os determinantes de todos os tipos</w:t>
      </w:r>
    </w:p>
    <w:p>
      <w:r>
        <w:rPr>
          <w:b/>
          <w:color w:val="FF0000"/>
        </w:rPr>
        <w:t xml:space="preserve">id 109</w:t>
      </w:r>
    </w:p>
    <w:p>
      <w:r>
        <w:rPr>
          <w:b w:val="0"/>
        </w:rPr>
        <w:t xml:space="preserve">notícias !!!!! notícias !!!!! Uma aldeia Vosges se mobilizou contra um projeto de construção das Testemunhas de Jeová Os habitantes de Deyvillers, uma aldeia Vosges perto de Epinal, se mobilizaram contra um projeto de construção de um vasto edifício das Testemunhas de Jeová em sua aldeia e decidiram organizar um referendo sobre o assunto no próximo sábado, disse na segunda-feira a prefeitura desta aldeia de 1.400 habitantes. Uma licença de construção para um grande salão que poderia abrigar até 1.600 adoradores, na entrada da vila em um terreno de seis hectares, foi submetida à prefeitura e está sendo examinada atualmente, disse o prefeito René Crozat. O projeto provocou um protesto de alguns dos habitantes que formaram uma associação, disse seu vice-presidente Frédéric Lejeune. Uma petição contra o "Salão do Reino" das Testemunhas de Jeová foi distribuída e reuniu 700 assinaturas. Os opositores do projeto denunciam "o excesso do edifício" e "fazem perguntas" sobre as conseqüências de uma chegada maciça de membros da organização, disse o Sr. Lejeune. Após várias reuniões públicas, a associação decidiu organizar um referendo entre os habitantes que deverão responder a seguinte pergunta no sábado: "Você é a favor ou contra a implantação do Salão do Reino das Testemunhas de Jeová? O referendo é apenas "consultivo", diz o prefeito, que emprestou a sala que normalmente é usada como local de votação. Em 1995, a seita das Testemunhas de Jeová tentou construir o mesmo Salão do Reino em Remomeix, perto de Saint-Dié-des-Vosges, e a mobilização dos habitantes inviabilizou o projeto. - Eliaqim - Wiwi Contato :Contato Wiwi - Eliaqim - Eliaqim Quer seja um homem, um governo, um grupo minoritário. Quer seja cada um deles e de acordo com seu próprio nível, desde que façam uso da fala e controle, eles são boas pessoas. No caso de um homem contra uma mulher, um governo contra um governo, eles são covardes se usam a força. Dissuadir o adversário pela força é em si um comportamento covarde e revela a ausência de um comportamento inteligente. As pessoas na última reviravolta de uma discussão jogam fora um monte de ódio. A agressão é um resultado direto da covardia, a falta de contenção é covardia. Quanto mais covarde for uma sociedade, mais odiosa será para com seus vizinhos, mais covarde e fraca ela será. A contenção é uma força muito mais gratificante em si mesma do que retaliar contra o próximo com coisas dolorosas ou ódio radical. http://www.Forum-Religion.org é verdade.... talvez por causa de abuso de crianças e estupro, desvio de fundos, atos criminosos dos quais somos os perpetradores (agressões às campainhas???), o fato de forçarmos nosso próprio povo a fazer coisas que não são nossas.), o fato de forçarmos as pessoas ao nosso redor a ler aquele livro demoníaco da Bíblia, nossas pressões políticas, nosso envolvimento em conflitos raciais pelo mundo, nossa sociabilidade e nosso clausura em mosteiros, nossa reputação como mentirosos e ladrões, nosso gosto por sangue, especialmente o sangue de outras pessoas nos campos de batalha, em suma, eu continuo e continuo :choque: :choque: .....no how :arrow:it's true.... talvez por causa de nosso abuso e violação de crianças, nosso desvio, nossos atos criminosos (assalto a campainhas??), o fato de forçarmos as pessoas ao nosso redor a ler aquele livro demoníaco a Bíblia, nossas pressões políticas, nosso envolvimento em conflitos raciais ao redor do mundo, nossa insociabilidade e nossa reclusão em mosteiros.</w:t>
      </w:r>
    </w:p>
    <w:p>
      <w:r>
        <w:rPr>
          <w:b/>
          <w:color w:val="FF0000"/>
        </w:rPr>
        <w:t xml:space="preserve">id 110</w:t>
      </w:r>
    </w:p>
    <w:p>
      <w:r>
        <w:rPr>
          <w:b w:val="0"/>
        </w:rPr>
        <w:t xml:space="preserve">Sistemas de pagamento hospitalares baseados em grupos homogêneos de diagnóstico: experiência em países de baixa e média renda Inke Mathauer &amp; Friedrich Wittenbecher Este artigo fornece uma visão abrangente dos sistemas de pagamento hospitalares baseados em grupos homogêneos de diagnóstico (GDH) em países de baixa e média renda. Ela também examina as questões de projeto e implementação e os desafios associados enfrentados pelos países. Uma pesquisa bibliográfica de artigos sobre sistemas de pagamento baseados em grupos homogêneos de diagnóstico em países de baixa e média renda foi realizada em inglês, francês e espanhol em Pubmed, na Biblioteca Regional da Organização Pan-Americana da Saúde e no Google. Doze países de baixa e média renda têm sistemas de pagamento baseados em grupos de diagnóstico homogêneo e outros 17 países estão em fase piloto ou exploratória. Os países escolheram entre uma ampla gama de modelos de grupos de diagnóstico homogêneos importados ou autodesenvolvidos, e a maioria dos países adaptou esses modelos a seus contextos particulares. Todos os países definiram um teto de despesas. Em geral, os sistemas foram testados antes de serem implementados. A necessidade de atender a certos requisitos em termos de padronização de códigos, disponibilidade de dados e tecnologia da informação tornou difícil a implementação. Os prestadores de serviços do setor privado não foram totalmente integrados, mas a maioria dos países conseguiu dissociar o financiamento hospitalar do orçamento das finanças públicas. Embora sejam necessárias mais evidências sobre o impacto dos sistemas de pagamento baseados em grupos homogêneos de diagnóstico, nossos resultados sugerem que (i) a maior parte do financiamento da saúde deve vir do setor público e não do privado; (ii) é recomendável que os sistemas sejam testados em primeiro lugar e que sejam estabelecidos limites máximos de despesas; (iii) os países que importam um modelo existente de sistema baseado em grupos de diagnóstico homogêneo devem estar cientes da necessidade de adaptá-lo às suas especificidades; e (iv) os países devem promover a cooperação dos prestadores de serviços para a geração de dados apropriados e a gestão de reclamações.</w:t>
      </w:r>
    </w:p>
    <w:p>
      <w:r>
        <w:rPr>
          <w:b/>
          <w:color w:val="FF0000"/>
        </w:rPr>
        <w:t xml:space="preserve">id 111</w:t>
      </w:r>
    </w:p>
    <w:p>
      <w:r>
        <w:rPr>
          <w:b w:val="0"/>
        </w:rPr>
        <w:t xml:space="preserve">Recomendo! Endereço e t�l�phonic coordinatesLEXIRIS (França)Esta revisão positiva é para lexiris.fr: Guia sp�cialis� en t�l�secr�tariat. Foi �t� adicionado em 28/06/2012 por gonzales nathalie. Uma análise mais r�cent positiva é associated� com lexiris.fr: Bravo � Lexiris para seu s�riety e seu s�lection de secretárias.</w:t>
      </w:r>
    </w:p>
    <w:p>
      <w:r>
        <w:rPr>
          <w:b/>
          <w:color w:val="FF0000"/>
        </w:rPr>
        <w:t xml:space="preserve">id 112</w:t>
      </w:r>
    </w:p>
    <w:p>
      <w:r>
        <w:rPr>
          <w:b w:val="0"/>
        </w:rPr>
        <w:t xml:space="preserve">François Hollande flerta com o centro Bayrou encantado, Mélenchon decepcionado, será que a grande coletiva de imprensa de François Hollande confirmou uma virada da maioria em direção ao centro? A imagem é impressionante no dia seguinte à coletiva de imprensa de François Hollande. À sua esquerda, o Presidente da República tem um Jean-Luc Mélenchon, manifestando-se na rua contra a austeridade e denunciando as reviravoltas do poder: Hollande, c'est le renoncement avec le sourire #ConfPR #14N 14 de novembro de 2012 À sua direita, o chefe de estado encontra um François Bayrou muito mais receptivo a ele, e que até lhe joga flores no Twitter: Ontem, François #Hollande foi convincente e anunciou uma política que esperávamos mouvementdemocrate.pt/medias/121114-... #confPR - François Bayrou (@bayrou) 14 de novembro de 2012 François Hollande afirma não ter "dado uma volta" no anúncio das medidas sobre competitividade ou na aprovação do tratado europeu. É evidente que os outros partidos de esquerda não vêem a situação sob a mesma luz. Mélenchon não é o único a expressar seu desapontamento após a coletiva de imprensa de Hollande. Eva Joly, ex-candidata à presidência da EELV, dificilmente é mais terna: "as preocupações dos franceses não terão sido levantadas". O MPE até acrescentou uma camada sobre a transição energética, acreditando que François Hollande "também não conseguiu esclarecer seu grau de apoio à transição ecológica, como demonstrado por sua imprecisão na questão do gás xisto, e parecia faltar-lhe a vontade no direito de voto para os residentes estrangeiros". Com o que exatamente a outra esquerda censura François Hollande? Antes de tudo, ele é acusado de usar um discurso social-democrata, como escreve Médiapart (link pago). Em seu discurso, o Presidente da República destacou a necessidade de reduzir a dívida e seu pacto de competitividade, acompanhado de um aumento do IVA e de um crédito fiscal para as empresas. Todos os elementos são reunidos para fazer o salto da Frente Esquerda. Pierre Laurent, secretário nacional do PCF, explica em uma entrevista com "l'Humanité": "O programa de François Hollande estava repleto de uma contradição, afirmando querer romper com a política de injustiça social de Sarkozy sem pôr em questão a lógica de austeridade do tratado europeu e a competitividade defendida pelos grandes patrões. Desde o início, temos repetido que isso é impossível. Entre as exigências dos empregadores e a recuperação social da França, temos que escolher. Esta fenda dentro da esquerda se materializou hoje no Senado, por uma abstenção dos membros da Frente Esquerda na Lei de Finanças, em comitê. Se a UMP e a UDI votarem contra o texto final, uma abstenção da Frente de Gauche causaria a rejeição do texto. A fenda pareceria um buraco. Bayrou "em fase" No centro, Bayrou está surfando na linha "Eu avisei". As palavras "controle dos gastos públicos" soam como uma doce melodia nos ouvidos do líder centrista. Bayrou vê isso como a justificativa para sua escolha entre os dois rounds, quando ele havia optado "pessoalmente" por Hollande contra Sarkozy: "Aos meus olhos, mas também aos olhos dos que me eram próximos, havia uma orientação em linha com as razões que me levaram a apoiar uma alternância na França". Jean-Louis Borloo, o novo chefe da UDI, não está fazendo nenhum favor a Hollande, acreditando que "o curso é o espelho retrovisor". Mas no Senado como na Assembléia, o grupo centrista não é insensível às propostas, particularmente em relação à competitividade. Os senadores da UDI-UC se abstiveram de votar a primeira parte do projeto de lei de finanças na comissão de direito na quarta-feira. Enquanto eles</w:t>
      </w:r>
    </w:p>
    <w:p>
      <w:r>
        <w:rPr>
          <w:b/>
          <w:color w:val="FF0000"/>
        </w:rPr>
        <w:t xml:space="preserve">id 113</w:t>
      </w:r>
    </w:p>
    <w:p>
      <w:r>
        <w:rPr>
          <w:b w:val="0"/>
        </w:rPr>
        <w:t xml:space="preserve">A caneta escreve o que os homens não ousam dizer. Agora que os eleitores britânicos disseram adeus a Bruxelas, o cenário lógico deveria ser: 1-A novo referendo deveria ser realizado para perguntar aos eleitores se eles querem permanecer no Reino Unido "unido". Não apenas os escoceses, mas também os irlandeses no Reino Unido. As Ilhas Kerkennah na vanguarda da resistência à indústria de combustíveis fósseis na Tunísia A Petrofac não retomou suas atividades ontem, quarta-feira 15 de junho, conforme anunciado pelo Ministro de Energia e Minas na terça-feira. Ahmed Souissi, representante do Sindicato dos Graduados Desempregados em Kerkennah, explicou que a retomada depende da satisfação das demandas dos trabalhadores. Visto de longe, fora da Europa, o circo eleitoral espanhol provoca um sentimento de repugnância e júbilo íntimo, o que faz o autor destas linhas pensar que estava certo em deixar a Europa, onde "as pessoas" decididamente não estão dispostas a aprender umas com as outras e permanecem irremediavelmente presas. Venezuela: "Comissão secreta" para investigar o suposto câncer "inoculado" de Hugo Chávez Não é a primeira vez que o presidente venezuelano Nicolas Maduro anuncia a criação de uma "comissão secreta" para investigar se o câncer que acabou com a vida de Hugo Chávez foi um assassinato médico, como acreditam quase todos os líderes da revolução. Deloitte no banco dos réus no caso Bankia As grandes empresas de auditoria, também conhecidas como as "quatro grandes", aconselham as multinacionais sobre os métodos mais eficazes para fazer o melhor uso das leis fiscais dos diversos países, a fim de melhor contorná-las. "Com nossos 540 advogados espalhados pelo mundo, somos capazes de... Causa saharaui registra vitória diplomática na ONU WASHINGTON - A causa saharaui registra na sexta-feira "uma vitória diplomática" nas Nações Unidas com "a consagração definitiva da Frente Polisario como único representante legítimo do povo saharaui", disse o representante da Frente Polisario junto à ONU, Ahmed Boukhari. Trinta anos após sua morte, as 5 piadas de Coluche ainda são lembradas em 2016. Um carona, um representante do sindicato, um policial racista ou um desempregado, Coluche deixou sua marca em sua época ao interpretar personagens que eram triviais e rudes, mas sempre autênticos. Além de seus famosos esboços, o comediante e ator também foi um... A Revolução Bolivariana na encruzilhada Quando se trata de falar da Venezuela, a mídia dominante sabe a quem dar a palavra: adversários políticos, jornalistas anti-Chávez, economistas de direita... É por isso que parecia mais do que vital ouvir daqueles que lutam diariamente para que a Revolução Bolivariana viva. Carta aberta ao Sr. Robert del Picchia, Senador para os franceses no exterior, sobre a Venezuela Antes de mais nada, aceite meus melhores cumprimentos e a expressão de minha gratidão por representar os expatriados franceses no Senado francês, o que me preocupa como franco-venezuelano, francês de nascimento e venezuelano de nascimento. Estratégia policial: Como derrotar uma manifestação Paris, 14 de junho de 2016 Nesta terça-feira, 14 de junho, houve a maior manifestação contra a transformação do código do trabalho em leis do capital. 1 milhão de pessoas de acordo com os organizadores, 80.000 CGTistas e bandidos de acordo com a prefeitura, comedores de crianças que chegaram ao ponto de saquear um hospital. Os sete conflitos entrelaçados do "Oriente complicado" "Em direção ao Oriente complicado, eu voei com idéias simples" Compreender o Oriente Médio não é simples. Cada conflito tem origens históricas, sociais, tribais, econômicas, militares - em uma palavra política - que interferem e fazem análises e</w:t>
      </w:r>
    </w:p>
    <w:p>
      <w:r>
        <w:rPr>
          <w:b/>
          <w:color w:val="FF0000"/>
        </w:rPr>
        <w:t xml:space="preserve">id 114</w:t>
      </w:r>
    </w:p>
    <w:p>
      <w:r>
        <w:rPr>
          <w:b w:val="0"/>
        </w:rPr>
        <w:t xml:space="preserve">Crown Paint Nursery Rhyme / #a6b7bb Hex Color Code O código de cor hexadecimal #a6b7bb é uma tonalidade de ciano claro médio. No modelo de cor RGB #a6b7bb consiste em 65,1% vermelho, 71,76% verde e 73,33% azul. No espaço de cor HSL #a6b7bb tem uma tonalidade de 191° (graus), saturação de 13% e leveza de 69%. Esta cor tem um comprimento de onda aproximado de 487,5 nm.</w:t>
      </w:r>
    </w:p>
    <w:p>
      <w:r>
        <w:rPr>
          <w:b/>
          <w:color w:val="FF0000"/>
        </w:rPr>
        <w:t xml:space="preserve">id 115</w:t>
      </w:r>
    </w:p>
    <w:p>
      <w:r>
        <w:rPr>
          <w:b w:val="0"/>
        </w:rPr>
        <w:t xml:space="preserve">- Tipo de dispensador - acionado por pedal - Acabamento - cor - Capacidade - dispensador de gel hidroalcoólico sem contato manual de 1000 ml: 100% acionado por pedal mecânico. Uso interno ou externo. Adaptável para garrafas de gel hidroalcoólico com bomba, com volume de até 1000 ml. Coluna feita de chapa de aço de 2 mm de espessura. Pedal de aço inoxidável, espessura 2 mm. Base em chapa de aço de 4 mm de espessura. Pode ser fixado ao solo por 4 pontos. Acabamento pintado, escolha de 6 cores: alumínio RAL 9006, vermelho, preto, branco, azul, verde granny. Pode ser fixado com um cadeado (não fornecido) na parte de trás do cabeçote. Garrafa com bico oferecido. Dimensões (cm): L15 x D10 x H110.</w:t>
      </w:r>
    </w:p>
    <w:p>
      <w:r>
        <w:rPr>
          <w:b/>
          <w:color w:val="FF0000"/>
        </w:rPr>
        <w:t xml:space="preserve">id 116</w:t>
      </w:r>
    </w:p>
    <w:p>
      <w:r>
        <w:rPr>
          <w:b w:val="0"/>
        </w:rPr>
        <w:t xml:space="preserve">Sua empresa tem relações comerciais com fornecedores ou clientes localizados em outros Estados-membros da União Européia (UE) ou planeja fazer isso em um futuro próximo? Abaixo você encontrará informações práticas sobre o IVA na Europa. O princípio do IVA intracomunitário Para o comércio intracomunitário, os conceitos de exportação e importação desaparecem em favor dos de fornecimento ou aquisição, dependendo se se trata do remetente ou do comprador. O princípio é o seguinte: - Os fornecimentos intracomunitários de bens expedidos ou transportados da França estão isentos na França. - As aquisições intracomunitárias de mercadorias expedidas ou transportadas para a França são tributáveis na França. Os fornecimentos de mercadorias da França a compradores tributáveis estabelecidos em outro Estado-membro da UE estão isentos na França; em contrapartida, a aquisição correspondente é tributada no país de chegada com o comprador, sob as condições e à taxa desse país. Na prática, quando o comprador recebe a fatura do vendedor estabelecido em outro Estado Membro da UE, a fatura não contém IVA. Portanto, é o comprador francês que terá que pagar o IVA francês sobre o preço da transação, inserindo o montante em sua própria declaração de IVA. Entretanto, este imposto pago pelo comprador no momento da aquisição intracomunitária é dedutível, se, naturalmente, o comprador estiver sujeito ao IVA. As vendas de mercadorias a comerciantes não tributáveis estão sujeitas ao IVA do país de destino se o montante exceder um determinado limite anual. Desde 1 de janeiro de 2010, foram feitas mudanças nas regras aplicáveis ao fornecimento de serviços. Nas relações entre os sujeitos passivos, o local de tributação é, em princípio, o local onde o cliente está estabelecido. O próprio cliente deve declarar o IVA (o chamado princípio da autoliquidação). O fornecedor, por outro lado, tem que apresentar uma chamada declaração de serviço européia (ESD), mostrando os serviços para os quais o imposto deve ser revertido pelo cliente em outro Estado-Membro da UE. Na relação entre pessoas tributáveis e não tributáveis, as regras não mudaram: o local de tributação continua sendo o do fornecedor. Há exceções a estas regras. O número de IVA intracomunitário Toda empresa tributável tem um número de identificação individual emitido pelas autoridades fiscais. Para obter este número, a empresa deve entrar em contato com a repartição de finanças a que pertence. O número do IVA intracomunitário é composto pelo código FR, uma chave de computador de 2 dígitos e o número SIREN da empresa (9 dígitos). Obrigações do IVA A fatura, seja relativa à venda de bens ou serviços, o vendedor (ou prestador de serviços) deve indicar seu número de identificação e o de seu cliente. Caso contrário, o vendedor (ou fornecedor) terá que faturar a transação com IVA. Além das informações obrigatórias (ver "Emissão de uma fatura"), a fatura também deve conter uma declaração específica. Para as vendas de mercadorias, deve indicar "isenção de IVA, Artigo 262 ter I do Código Geral Tributário". Para o fornecimento de serviços, é necessária a indicação "SELF-REGISTERED". O vendedor deve emitir uma fatura (fatura que justifique o exercício do direito à dedução). A declaração de comércio de mercadorias A cada mês, a empresa deve elaborar e enviar à alfândega uma declaração de comércio de mercadorias (DEB) se realizar comércio intracomunitário de mercadorias com outros Estados-Membros da UE. O conteúdo do DEB varia de acordo com o nível de obrigação a que a pessoa responsável pelo pagamento está sujeita. Há dois níveis de obrigação a declarar; eles são determinados por um limiar</w:t>
      </w:r>
    </w:p>
    <w:p>
      <w:r>
        <w:rPr>
          <w:b/>
          <w:color w:val="FF0000"/>
        </w:rPr>
        <w:t xml:space="preserve">id 117</w:t>
      </w:r>
    </w:p>
    <w:p>
      <w:r>
        <w:rPr>
          <w:b w:val="0"/>
        </w:rPr>
        <w:t xml:space="preserve">Última edição Repensando Estratégias de Desenvolvimento Centro de Desenvolvimento da OCDE Em 2008, a participação das economias emergentes e em desenvolvimento na economia mundial ultrapassou pela primeira vez a marca de 50%. Desde então, a série World Development Prospects tem se concentrado na mudança da riqueza global e seu impacto nos países em desenvolvimento. Por quanto tempo mais os dividendos da riqueza podem beneficiar o desenvolvimento, e quais são as implicações para as estratégias de desenvolvimento? Esta nova edição primeiro analisa as implicações das transformações da China para as perspectivas de desenvolvimento global e o impacto da mudança de riqueza em países além do nível estritamente econômico, explorando diferentes dimensões de bem-estar em todo o mundo em desenvolvimento. Ela também analisa as lições dos modelos de desenvolvimento dos últimos 70 anos, mostrando a necessidade das nações em desenvolvimento no século 21 de inventarem suas próprias trajetórias únicas em direção a um maior bem-estar e sustentabilidade. Agora é hora de repensar a cooperação internacional e promover intercâmbios mais efetivos de capital social e humano.</w:t>
      </w:r>
    </w:p>
    <w:p>
      <w:r>
        <w:rPr>
          <w:b/>
          <w:color w:val="FF0000"/>
        </w:rPr>
        <w:t xml:space="preserve">id 118</w:t>
      </w:r>
    </w:p>
    <w:p>
      <w:r>
        <w:rPr>
          <w:b w:val="0"/>
        </w:rPr>
        <w:t xml:space="preserve">Localização: Cher(18) Aquarium style: Classic 20L Trip Aqui está a apresentação do meu Nano 20L. Vou começar explicando como chegou lá, um dia minha esposa voltou para casa com uma Betta em um pote pobre para agradar minha filha de 4 anos. Mas eu não gostei nada de ver este belo peixe em um lugar tão pitoresco. Fui comprar um pequeno Nano de 20L com aquecimento e filtração, guardei 3 decorações porque ainda é o aquário de minha filha, embora não ache muito bonito, mas bom é outro assunto Aqui está uma pequena foto: o cenário na água aconteceu no dia 16 de fevereiro. Eu sei que meu tanque não é pedalado e que a qualquer momento o pico de nitrito pode acontecer Aqui estão os testes da água: 18 de fevereiro: - No3 =&gt; 40mg/l - No2 =&gt; 1mg/l - GH =&gt; 4°d - KH =&gt; 4,5°d - PH =&gt; 6,6 - Chlorine =&gt; 0 - Co2 =&gt; 30mg/l 23 de fevereiro: - No3 =&gt; 40mg/l - No2 =&gt; 0.5mg/l - GH =&gt; &lt;3°d - KH =&gt; 10°d - PH =&gt; 7,2 - Chlorine =&gt; 0 - Co2 =&gt; 15mg/l Eu também tenho um pequeno problema na barbatana traseira do meu Betta, tem como manchas pretas na ponta, é sério? Mais uma vez, obrigado por seus preciosos conselhos. Os únicos dois parâmetros que posso utilizar são nitrito e pH. Não tenho certeza se é uma boa idéia conseguir um novo, mas não tenho certeza se é uma boa idéia conseguir um novo. As decorações liberam substâncias tóxicas a longo prazo, e o lutador pode danificar estes véus sobre ele, portanto, remova. Localização: Cher(18) Aquarium style: Classic Re: 20L de Trip E eu vou comprar uma caixa de teste de queda Aquarium style: Classic Re: 20L de Trip Depende, somente se a decoração for afiada.@G4shrod escreveu:As decorações liberam substâncias tóxicas a longo prazo, e o lutador pode danificar estes véus sobre ele Para o resto +12 000: o betta tem um início de apodrecimento das barbatanas, que se deve a um nível muito alto de nitritos, por causa do ciclismo ainda não terminado (sei que você não teve escolha, mas é o fato de ter colocado o betta muito cedo que é a causa). Você tem que tratá-lo, enquanto espera que o pico de nitritos desça. Sr. CaptiveReef escreveu: "Na aquariofilia, não há perguntas estúpidas. Só há respostas que podem ser bobas. Ninguém é um cientista foguete, e reconhecer isto é um passo em direção à sabedoria. Canal Aquarium YouTube parceiro do fórum: https://www.youtube.com/channel/UC4l96Np3Uv68ne0DCe25crA?view_as=subscriber . Estilo aquário : Re clássico: 20L de Trip In link, dá : -https://www.zone-aquatique.com/tests-d-eau-en-goutte-pour-aquarium/10473-malette-combiset-test-set-jbl-4014162240903.html ; -https://www.zone-aquatique.com/recharges-de-tests-d-eau-pour-aquarium/10478-jbl-gh-recharge-4014162241092.html ; -https://www.zone-aquatique.com/recharges-de-tests-d-eau-pour-aquarium/10480-jbl-po4-phosphates-recharge-4014162241283</w:t>
      </w:r>
    </w:p>
    <w:p>
      <w:r>
        <w:rPr>
          <w:b/>
          <w:color w:val="FF0000"/>
        </w:rPr>
        <w:t xml:space="preserve">id 119</w:t>
      </w:r>
    </w:p>
    <w:p>
      <w:r>
        <w:rPr>
          <w:b w:val="0"/>
        </w:rPr>
        <w:t xml:space="preserve">Bem-vindo ao RPG Clássico Neve feita por Sill Valt no Projeto RPG Maker 2003, iniciado em janeiro de 2009. Graças ao Mikltov/Rutsuku Fushin, por me rasgar os fundos de combate do Suikoden 2. As cruzes celestes são relíquias ancestrais espalhadas por todo o mundo. Eles contêm a Arca Noé, almas de criaturas divinas desde a aurora dos tempos. Quem faz um pacto com uma dessas cruzes recebe a proteção da criatura divina que ela contém. Duas irmãs, Síria e Christa, ambas servem ao Marquês Kalas Mark. Ele está na véspera de seu discurso de posse na cidade de Elirya. Nesta ocasião, apenas um deles será promovido a geral. E Christa parece ser a favorita. Além disso, ela está muito mais motivada do que a Síria. No retorno de uma importante missão com o futuro marquês, ele as informa que escolheu a Síria para o cargo vago de general, muito para o espanto de ambas as mulheres. De volta para casa, Christa está furiosa e deixa sua irmã saber. Depois de uma discussão, Christa sai. No dia seguinte, o discurso de inauguração do novo marquês é feito sem nenhum problema. Quando ela volta para casa, a Síria está seriamente preocupada com sua irmã, que ainda não voltou... Após algumas horas de busca, a noite cai. Há uma batida na porta de sua casa. Não é a irmã dela. É uma visita de um homem estranho que afirma ter sequestrado Christa. Se a Síria não recuperar a cruz celestial de Elirya antes do sol nascer, ela nunca mais verá sua irmã viva... O estilo de luta é bastante clássico no mundo rpg. É permitido um máximo de 4 caracteres por luta, onde você terá a escolha de ação entre ataques, magia, defesa, itens.... Cada personagem tem suas próprias habilidades. Ao longo do caminho, às vezes você terá que encontrar o ponto fraco de um inimigo para vencê-los. Os monstros são visíveis nos mapas, o que lhe deixa a opção de lutar ou não. Dito isto, a experiência adquirida no final de uma luta será sempre alta o suficiente para permitir que você evolua com rapidez suficiente. E este é o sistema básico do rm. As ações serão possíveis durante suas explorações, fora de combate. Mas estas ações não estarão disponíveis desde o início do jogo. Você terá que desbloqueá-los. Para isso, você terá que oferecer uma oferenda (um objeto específico) à estátua de Deira, uma deusa deste mundo. Exemplo de um comando especial: o salto. Útil para acessar certos lugares secretos do jogo, o salto será, no entanto, um comando obrigatório a ser possuído a fim de ir mais longe em um dado momento da história. O mapa do mundo tradicional. Sem brigas, não é possível salvar. Afinal de contas, você não está lá com tanta freqüência. Não tenho certeza se é uma boa idéia ter o jogo em primeiro lugar, mas é uma boa idéia ter o jogo em segundo lugar. Eu vi a tela do mapa e está bem mapeada. Chara não é ruim. Não tenho certeza se entendi seu sistema de batalha, você deveria ter pensado sobre isso, você usa batalhas de costas como se estivesse colocando personagens olhando para a direita (o que é básico) e você coloca os monstros no alto para dar a impressão de que eles estão na frente graças ao combatente, então é como se você estivesse fazendo seus monstros voarem, é bem pensado. Não estou preocupado com a qualidade deste, considerando seus jogos anteriores. Estarei testando isto para os Alexes como jurado. Estou esperando para jogar! O mesmo aqui, está muito quente! Posso ver que é um fundo 3D, você o modelou ou você o tirou de qual motor? Estou apenas esperando para ver a extensão do cenário. E o lançamento da demonstração, é claro ^^ Lá, por golpes, pode ser interessante.</w:t>
      </w:r>
    </w:p>
    <w:p>
      <w:r>
        <w:rPr>
          <w:b/>
          <w:color w:val="FF0000"/>
        </w:rPr>
        <w:t xml:space="preserve">id 120</w:t>
      </w:r>
    </w:p>
    <w:p>
      <w:r>
        <w:rPr>
          <w:b w:val="0"/>
        </w:rPr>
        <w:t xml:space="preserve">journal christian esp. A mediateca propõe uma reunião literária em torno do livro de Patrick Lavaud "lo medoc de boca a aurelha" na sexta-feira, 14 de setembro, às 19 horas (1). Patrick Lavaud é um homem que esteve imerso no Ocitano desde muito cedo, quando seus avós e seu pai o falavam. Como um jovem adulto, ele estava curioso e interessado em falar a língua. "Eu queria reapropriar-me dele. Fiz um esforço para aprendê-lo. Mas, além disso, não se escreve um livro em occitano sem ter a idéia de defender esta língua. Patrick Lavaud assume esta intenção. Além de salvaguardar uma memória, ele realiza um laborioso trabalho de história através dos testemunhos individuais das pessoas do "Médoc d'en bas". Sua abordagem permite o reconhecimento do occitano como parte da identidade desta região. Para mais informações, ligue para 0556930393</w:t>
      </w:r>
    </w:p>
    <w:p>
      <w:r>
        <w:rPr>
          <w:b/>
          <w:color w:val="FF0000"/>
        </w:rPr>
        <w:t xml:space="preserve">id 121</w:t>
      </w:r>
    </w:p>
    <w:p>
      <w:r>
        <w:rPr>
          <w:b w:val="0"/>
        </w:rPr>
        <w:t xml:space="preserve">A oficina Climate Fresco com FJ Grimault, Anglet O Climate Fresco é uma oficina divertida, participativa e criativa sobre mudança climática. Baseado na inteligência coletiva, é extremamente educativo: nos permite aprender muito em pouco tempo sobre o clima e as relações causais entre os diferentes componentes da mudança climática. O Climate Fresco é uma iniciação de 3 horas, destinado tanto a novatos quanto a especialistas. O objetivo? Compreender os desafios do clima a fim de adaptar o estilo de vida com a consciência limpa. Curso: - Criação do afresco - Debriefing da oficina e intercâmbio sobre soluções! REGISTRO ADMINISTRATIVO &amp; PREÇO GRATUITO sobre política de reembolso Eventbrite: A plataforma Eventbrite notifica que desde 25 de junho, em caso de solicitação de reembolso de um bilhete Eventbrite por um participante, as taxas Eventbrite não são mais reembolsadas ao comprador.</w:t>
      </w:r>
    </w:p>
    <w:p>
      <w:r>
        <w:rPr>
          <w:b/>
          <w:color w:val="FF0000"/>
        </w:rPr>
        <w:t xml:space="preserve">id 122</w:t>
      </w:r>
    </w:p>
    <w:p>
      <w:r>
        <w:rPr>
          <w:b w:val="0"/>
        </w:rPr>
        <w:t xml:space="preserve">2020, um ano sem concerto... A crise sanitária nos obrigou a adiar o concerto inicialmente previsto para a primavera de 2020. Esperávamos nos encontrar novamente em novembro, mas a evolução da situação sanitária e as medidas de proteção e distanciamento que a acompanham não nos permitem oferecer um concerto em condições agradáveis, especialmente porque é provável que as regras sejam apertadas a qualquer momento. É, portanto, com pesar que decidimos não agendar um concerto em 2020. Faremos o máximo para organizar um novo concerto assim que a situação o permita. Pelas mesmas razões, o passeio a Saint-Antonin Nobleval planejado para outubro também foi adiado para uma época mais favorável. A assembléia geral está marcada para 29 de janeiro de 2021, se, evidentemente, as regras em vigor naquela época o permitirem. Estamos ansiosos pela devolução de nosso órgão e de nossos membros! Enquanto isso, por favor, cuidem-se! Concerto do Duo Affetuoso CONCERTO DE 28 DE FEVEREIRO DE 2020 NA ESCOLA DE AUDITORIA MÚSICA DO MURET Este concerto será oferecido à escola de música de Muret e aos alunos como um agradecimento por nos permitir gravar nosso CD de clarinete e piano durante dois dias no auditório, nos dias 30 e 31 de outubro de 2017 para a gravadora LIGIA DIGITAL. O tema do concerto é o dever de lembrar que queremos passar para a geração mais jovem. Apresentaremos verbalmente e, claro, musicalmente alguns dos compositores que tiveram que fugir de seu país de origem por causa de sua origem durante a Segunda Guerra Mundial. Estes compositores, que gravamos em nosso CD: HOROWITZ, HINDEMITH, TEDESCO e BLOCH, todos sofreram com o exílio. A Sra. Joelle Krupa, que teve a amabilidade de fazer uma aquarela na capa de nosso CD, ilustrará nossa música com seu talento. Assembléia Geral e Conselho de Administração A Assembléia Geral se reuniu na sexta-feira 31 de janeiro às 18h30 na Salle Hessel. Após agradecer aos numerosos membros por sua presença, o Presidente apresentou os resultados do ano de 2019 e os projetos para 2020. O relatório moral foi aprovado por unanimidade. Nosso tesoureiro apresentou então o relatório financeiro, que também foi aprovado por unanimidade. Apesar da convocação de candidatos, nenhum novo membro desejava fazer parte do Conselho de Administração, que foi, portanto, reeleito como estava, novamente por unanimidade: Jean-Philippe DEMIGUEL, Roger GUYOT, Corinne MANCEL, Liliane ADAM, Monique FREMEAU, Monique GUYOT, Gérard ADAM, Christiane GARCIA, Marie-Dominique TONDEUR, Jean-Marie CREVAT. O Conselho de Administração se reuniu no sábado 1º de março às 13h. A nova diretoria foi constituída da seguinte forma Presidente : Jean-Philippe DEMIGUEL Vice-Presidente: Roger GUYOT Vice-Presidente: Corinne MANCEL Tesoureira: Liliane ADAM Secretária: Monique FREMEAU Secretária assistente: Monique GUYOT Membros: Gérard ADAM, Christiane GARCIA, Marie-dominique TONDEUR, Jean-Marie CREVAT Não havendo mais assuntos a tratar, a reunião foi encerrada às 13h45. Concerto de órgão de Henri Ormières No domingo, 26 de abril, receberemos Henri Ormières para um concerto excepcional! Henri ORMIERES começou a tocar piano e órgão desde cedo. Depois de estudar no Conservatório de Bordeaux, obteve um Prêmio de Órgão de Francis Chapelet, assim como um Prêmio de Escrita Musical. Ele continuou seus estudos em Paris. Estudante de Patrice Holiner como pianista, ele então abordou o repertório do cravo com Blandine Verlet e aperfeiçoou suas habilidades de composição com Yvonne Desportes. Para o órgão, ele foi aconselhado por François-Henri Houbart. Como solista, ele é membro de</w:t>
      </w:r>
    </w:p>
    <w:p>
      <w:r>
        <w:rPr>
          <w:b/>
          <w:color w:val="FF0000"/>
        </w:rPr>
        <w:t xml:space="preserve">id 123</w:t>
      </w:r>
    </w:p>
    <w:p>
      <w:r>
        <w:rPr>
          <w:b w:val="0"/>
        </w:rPr>
        <w:t xml:space="preserve">Testes Round Robin no âmbito do projeto Marinet A terceira fase de comparação de várias infra-estruturas experimentais, organizada no âmbito do projeto europeu MARINET, acaba de ser realizada no INSEAN (Roma). Os testes na Universidade de Strathclyde (Glasgow) e no Ifremer aconteceram no final de 2013 (ver notícias de 30/12/2013 e 08/07/2013). O modelo utilizado para todos estes testes é uma turbina de três lâminas de eixo horizontal desenvolvida pelo Ifremer. As comparações são baseadas nas medidas de desempenho da máquina (torque e arraste) para uma faixa de velocidade de 0,6 a 1,2 m/s. O protocolo de teste foi reproduzido em todas as instalações. O uso de equipamentos idênticos e a presença sistemática de um cientista do Ifremer tornaram possível assegurar que o protocolo de medição fosse seguido. Os resultados obtidos nestas quatro instalações de teste (dois tanques de circulação, no INSEAN e Ifremer, e dois tanques de tração, um de 76 metros em Strathclyde e outro de 220 metros no INSEAN) serão comparados. Isto permitirá determinar os efeitos da turbulência e do bloqueio.</w:t>
      </w:r>
    </w:p>
    <w:p>
      <w:r>
        <w:rPr>
          <w:b/>
          <w:color w:val="FF0000"/>
        </w:rPr>
        <w:t xml:space="preserve">id 124</w:t>
      </w:r>
    </w:p>
    <w:p>
      <w:r>
        <w:rPr>
          <w:b w:val="0"/>
        </w:rPr>
        <w:t xml:space="preserve">A TV que seus clientes e funcionários vão adorar Escolha a categoria que melhor descreve seu negócio e descubra pacotes de TV que se adaptam ao seu negócio - Bares e Restaurantes - Varejo - Escritórios e Serviços Profissionais - Centros Esportivos - Outras Categorias de Negócios Hotéis e Instituições Procurando por pacotes de TV especificamente projetados para hotéis ou instituições como : - Escolas - Universidades - Hospitais - Municípios Ligue para 1-877-822-5831 Criaremos um pacote de TV adaptado às suas necessidades Após as iniciativas "Let's Talk TV", a Cogeco Business Solutions está oferecendo novos pacotes de TV empresarial. Estes incluirão um novo pacote básico para cumprir com as novas regulamentações em vigor. Além disso, a Cogeco Business Solutions tem o prazer de anunciar que esta nova seleção de pacotes atende às necessidades específicas de cada tipo de negócio. Favor observar que os clientes existentes da Cogeco Business Television não são afetados por estas mudanças. Se você tiver alguma dúvida, não hesite em nos contatar pelo telefone 1-877-822-5831 Aviso Legal Disponível onde a tecnologia o permita. Impostos não incluídos. Algumas restrições podem se aplicar. É necessário um mínimo de 10 assentos para Telefonia Alojada em Fibra. Instalação padrão gratuita para qualquer compromisso de 36 meses de prazo fixo com um mínimo de 9 assentos para telefonia hospedada por cabo. Podem ser aplicadas tarifas de instalação, ativação e acesso à rede para instalações não padronizadas. Se o cliente rescindir o contrato antes da data de vencimento do compromisso de prazo fixo, será aplicada uma das seguintes taxas de rescisão: i) para Telefonia Alojada por Cabo, a taxa de instalação padrão (valor de $700 para 10 extensões ou menos, $1050 para 11 a 20 extensões e $1330 para 21 a 36 extensões) mais taxas de cancelamento representando 50% dos pagamentos mensais restantes para o período de compromisso; para Telefonia Alojada por Fibra, taxas de cancelamento representando 60% dos pagamentos mensais restantes para o período de compromisso ii) para todos os outros serviços da Cogeco Business Solutions, será aplicada a menor das seguintes taxas de rescisão ii) - (a) reembolso de quaisquer créditos promocionais iniciais e a taxa de instalação padrão (valor de $129,95), mais uma taxa administrativa de $250 por serviço, mais $100 por linha telefônica adicional ou ii) - (b) os pagamentos mensais restantes para o Período de Compromisso. As taxas de instalação não-padronizadas não são reembolsáveis. Não pode ser combinado com qualquer outra promoção no mesmo serviço. Os valores de economia refletem o preço de serviços individuais sem compromisso de tempo. No final do compromisso de prazo fixo, será aplicada a taxa mensal então vigente para Telefonia Alojada por Cabo (para Telefonia Alojada por Fibra, a taxa no final do compromisso de prazo fixo aumentará em 25%), a menos que o cliente concorde com um novo compromisso de prazo fixo nos termos então aplicáveis. As promoções são limitadas aos novos clientes da Cogeco para o serviço selecionado ou àqueles que terminaram seu serviço há mais de 6 meses. A instalação e ativação do serviço deve ocorrer dentro de quatro semanas após a data do compromisso, a menos que um atraso adicional seja exigido pelo departamento técnico da Cogeco. As fotos são apenas para fins ilustrativos. 92,1% dos entrevistados de uma pesquisa realizada de 29 de maio a 21 de junho de 2013 pela Cube Research entre uma amostra de 300 clientes da Cogeco Business Solutions em Quebec e Ontário expressaram um nível de satisfação de 7 ou mais em uma escala de 10 pontos. Média ponderada por província e serviços realizados. Os canais podem variar de região para região. A compra</w:t>
      </w:r>
    </w:p>
    <w:p>
      <w:r>
        <w:rPr>
          <w:b/>
          <w:color w:val="FF0000"/>
        </w:rPr>
        <w:t xml:space="preserve">id 125</w:t>
      </w:r>
    </w:p>
    <w:p>
      <w:r>
        <w:rPr>
          <w:b w:val="0"/>
        </w:rPr>
        <w:t xml:space="preserve">Les Musiciens du Louvre Grenoble se cobrem de glória "O que te impressiona imediatamente nesta Paixão de São Mateus na Salle Pleyel é a plenitude do som; Les Musiciens du Louvre Grenoble se cobrem de glória, mesmo no menor solo - menção especial para o continuo -, sob um bastão que é sempre flexível e generoso e sabe como introduzir a quantidade certa de tensão. No início era a palavra, toda a força do drama da paixão está lá, um vasto afresco com cores vivas que são mais as do Tintoretto ou Veronese do que as dos pintores flamengos. Diapason, maio de 2012</w:t>
      </w:r>
    </w:p>
    <w:p>
      <w:r>
        <w:rPr>
          <w:b/>
          <w:color w:val="FF0000"/>
        </w:rPr>
        <w:t xml:space="preserve">id 126</w:t>
      </w:r>
    </w:p>
    <w:p>
      <w:r>
        <w:rPr>
          <w:b w:val="0"/>
        </w:rPr>
        <w:t xml:space="preserve">Em fevereiro, o Android representa quase 1/4 dos telefones vendidos na França. Symbian desaba e iOS cai abaixo da marca simbólica de 30%. Já tínhamos comunicado a vocês as quotas de mercado dos diferentes sistemas operacionais em dezembro de 2010, na França. Naquela época, tínhamos Symbian (30,2%), iOS (30%), Android (19,3%), Windows Mobile/Phone (9,7%) e Blackberry (8,1%). comScore acaba de publicar as estatísticas para os dois primeiros meses de 2011 e a mudança ocorreu. Hoje, há mais de 13 milhões de usuários de smartphones, o dobro do número de um ano atrás. A Symbian perdeu sua posição de liderança, alcançando 26,1% de participação no mercado. Apenas um ano atrás, o sistema da Nokia representava 41% do mercado francês. A queda parece imparável por enquanto, especialmente porque a Nokia quer se recentrar (mas não abandonar) no Windows Phone 7 e até mesmo tentar a experiência Meego. O ano de 2011 provavelmente será difícil para a empresa finlandesa, pois a concorrência aproveitará a ausência virtual deste grande operador de telecomunicações. Vamos passar para o iPhone, que logicamente ocupa o primeiro lugar. Entretanto, estas informações devem ser qualificadas, pois o sistema operacional acaba de ficar abaixo da marca de 30%. Em setembro passado, o iOS estava em 33%, mas caiu drasticamente no espaço de dois meses. Ao longo de um ano, o sistema conseguiu recrutar 1,6 milhões de novos clientes. Deve-se lembrar que a França foi o país que acabou com a exclusividade do telefone para uma única operadora. Da mesma forma, a Virgin Mobile lançou o telefone em meados de dezembro, mas não teve um impacto positivo. Nos últimos três meses, houve uma estagnação. Há rumores de que o iPhone 5 poderia chegar em junho ou setembro, mas um ciclo anual pode ser longo demais agora. A Apple também poderia oferecer vários modelos, a fim de visar um mercado mais amplo. Vamos passar para o Android. Ela vem crescendo constantemente desde março de 2010. Embora representasse apenas 4% há um ano, agora absorve 23,1% do mercado. Ao longo de um ano, o sistema do Google conseguiu conquistar mais de 2,8 milhões de clientes. Se as curvas continuarem, é muito provável que Symbian e Android estejam em pé de igualdade até março. Portanto, até abril, o Android deverá ser oficialmente a segunda força na França. Segundo Le Figaro, o Android deve se tornar "até o verão o sistema operacional mais difundido em smartphones na França, como já é nos Estados Unidos". Nos próximos meses, o Android deverá conquistar a participação de mercado de seus concorrentes. Isto deve ser facilitado pela publicidade do The Phone House, ou do Nexus S. Também as ofertas atraentes dos operadores devem ajudar a uma adoção mais consistente. A Microsoft desiste do terceiro lugar. Embora o Windows Phone 7 tenha sido lançado no final de outubro, nada parece estar impedindo o declínio. Atualmente, ela representa apenas 7,7%, três vezes menos do que há um ano. É de se esperar que a parceria com a Nokia dê frutos em breve, caso contrário os dois parceiros poderão se encontrar em uma situação delicada. O Blackberry está em quarto lugar e está aproveitando para ganhar terreno neste mercado altamente competitivo. 8,5% dos smartphones vendidos em fevereiro utilizaram este sistema operacional. Enquanto inicialmente era reservado para profissionais, cada vez mais jovens usuários de SMS estão se voltando para este tipo de smartphone. Samsung, Acer e HTC também estão tentando fazer incursões com os smartphones Android. A participação do "Outro" está aumentando acentuadamente para mais de 4%. Este grupo inclui Bada, webOS, Maemo... Estes sistemas ainda têm um longo caminho a percorrer antes de serem mais conhecidos pelo público. Eu trabalho em uma agência de</w:t>
      </w:r>
    </w:p>
    <w:p>
      <w:r>
        <w:rPr>
          <w:b/>
          <w:color w:val="FF0000"/>
        </w:rPr>
        <w:t xml:space="preserve">id 127</w:t>
      </w:r>
    </w:p>
    <w:p>
      <w:r>
        <w:rPr>
          <w:b w:val="0"/>
        </w:rPr>
        <w:t xml:space="preserve">Comitê de Finanças Projeto de lei que adapta a legislação à legislação da UE em assuntos econômicos e financeiros (1ª leitura) (No. 737) No. COM-1 24 de setembro de 2012 apresentado pelo Sr. YUNG, relator ARTIGO 2 Parágrafo 36 Substituir a palavra: iniciada pela palavra: ordenada Objetivo Esclarecimento da redação de emenda. Nº COM-2 ARTIGO 9 Nº 2 Substituir a referência: L. 525-2 pela referência: L. 526-2 Objetivo Correção de um erro. NO. COM-3 ARTIGO 10 I. Parágrafos 8 e 9 Substituir a referência: L. 525-6 pela referência: L. 522-6 II. Parágrafo 10 Substituir as palavras: nos artigos acima mencionados pelas palavras: em I deste artigo ou em 1° do artigo L. 311-4 III. Após o parágrafo 11, inserir um parágrafo com a seguinte redação IVa - No início do último parágrafo do parágrafo II do artigo L. 522-4 do mesmo código, as palavras: "Consequentemente," são eliminadas. Assunto Esclarecimento editorial e emenda de coordenação. Nº COM-4 ARTIGO 11 Parágrafo 24 Substituir as palavras: nos artigos acima mencionados pelas palavras: no artigo L. 525-5 ou no 1º do artigo L. 311-4. Nº COM-5 ARTIGO 12 I. Parágrafo 6 Após a palavra: emitir inserir as palavras: e administrar II. Parágrafo 14 Após as palavras: uma atividade comercial de emissão e gestão dos títulos mencionados no Artigo L. 525-4 III. Parágrafo 18 Apagar as palavras: Consequentemente, IV. Parágrafo 30 Após a palavra: emissão inserir as palavras: e gestão V. Parágrafo 87 Substituir as palavras: deve cumprir com a palavra: deve cumprir com VI. Parágrafo 99 Substituir as palavras: no sentido das palavras: no sentido das palavras: no sentido do VII. Parágrafo 104 Substituir as palavras: o parágrafo anterior pelas palavras: Artigo L. 525-8 VIII. Parágrafo 122 Substituir as palavras: Regulamento da Comissão Européia pelas palavras: Regulamento (CE) nº 1606/2002 do Parlamento Europeu e do Conselho, de 19 de julho de 2002, relativo à aplicação das normas internacionais de contabilidade Nº COM-6 ARTIGO 13 Nº 7 e parágrafo 9, segunda frase Substituir a palavra: título pelas palavras: capítulo e as disposições do Capítulo II deste título. No. COM-7 ARTIGO 15 Parágrafo 8 Substituir a palavra: habilitado pela palavra: habilitado ou a Correção de um Erro de Assunto. NO. COM-8 ARTIGO 17 I. Parágrafos 20, primeira frase, e 23, segunda frase Substituir a referência: L. 526-23 pela referência: L. 526-21 II. Parágrafos 20, primeira frase, e 22 Substituir as referências: L. 526-27 e L. 526-28 pelas referências: L. 526-25 e L. 526-26 III. Parágrafo 21, segunda frase Substituir a referência: 6 do I do Artigo L. 613-21 pela referência: 7° do Artigo L. 612-39 Objetivo Correção de erros de referência. Nº COM-9 ARTIGO 25 Parágrafo único, segunda frase, Substituir a palavra: publicação pela palavra: promulgação Assunto Esclarecimento editorial emenda Nº COM-10 ARTIGO 26 Parágrafo primeiro frase Substituir a palavra: publicação pela palavra: promulgação Assunto Esclarecimento editorial emenda. Nº COM-11 ARTIGO 29 Substituir as palavras: antes de 1 de janeiro de 2013 pelas palavras: dentro de três meses após a promulgação desta lei. NO. COM-12 ARTIGO 30 I. Substituir a referência: L. 612-2 pela referência: L. 612-21 II. Após as palavras: Os Estados-Membros acrescentam as palavras: da União Européia ou partes a</w:t>
      </w:r>
    </w:p>
    <w:p>
      <w:r>
        <w:rPr>
          <w:b/>
          <w:color w:val="FF0000"/>
        </w:rPr>
        <w:t xml:space="preserve">id 128</w:t>
      </w:r>
    </w:p>
    <w:p>
      <w:r>
        <w:rPr>
          <w:b w:val="0"/>
        </w:rPr>
        <w:t xml:space="preserve">A ecologia e suas questões são causas importantes com as quais a Astek está comprometida! Para afirmar seu compromisso de forma sustentável, o Grupo lançou um desafio: criar um desafio interno, cujos resultados permitirão o plantio de árvores em Madagascar. Desde o início dos anos 2000, 13 milhões de hectares de floresta têm desaparecido a cada ano, o equivalente à superfície da Inglaterra. Este fenômeno, que afeta principalmente as florestas tropicais, particularmente na América do Sul (com os incêndios na Amazônia no verão de 2019) e na África, tem conseqüências negativas para nosso ecossistema. Tais eventos estão ocorrendo atualmente na Austrália com um impacto muito forte sobre a vida selvagem local. O desmatamento é a causa de aproximadamente 27.000 extinções de espécies animais e vegetais a cada ano. As florestas atualmente ajudam a conter a proliferação de doenças infecciosas. O desaparecimento deles enfraqueceria a proteção humana contra certas doenças. A redução da vegetação verde também tem sérias conseqüências: falta de recursos hídricos, mudança climática e desastres naturais, como os que ocorrem atualmente na Austrália. Além disso, como as florestas absorvem CO2 do ar, seu desaparecimento resultará em ar muito mais tóxico. Finalmente, o CO2 liberado tem um efeito bola de neve, contribuindo para o efeito estufa e, portanto, para o aquecimento global, o que aumentará as temperaturas e poderá acelerar os fenômenos de incêndio e desmatamento. Diante deste fato preocupante, o Grupo Astek decidiu agir e contribuir para o reflorestamento do planeta. Lançado em setembro de 2019, o desafio Greentek visava plantar um número máximo de árvores na ilha de Madagascar. Foi natural para a Astek realizar uma ação neste país em desenvolvimento onde o Grupo se estabeleceu recentemente. Acompanhada pela associação Graine de Vie, que se compromete com o reflorestamento da floresta tropical (através da criação de viveiros com trabalhadores locais e a restauração de manguezais em muitas regiões de Madagascar), a Astek conseguiu envolver equipes de funcionários neste projeto. Finalmente, além dos empregos criados no local, as árvores plantadas são árvores frutíferas que também ajudarão as populações locais em sua vida diária. Motivados e entusiasmados, os funcionários uniram forças para fazer deste desafio um grande sucesso durante os meses de setembro e outubro de 2019. Um objetivo comum que levou a grandes resultados, prova de um compromisso sustentável: A associação Graine de vie e seu projeto "Graine de vie", iniciado em novembro de 2014 pela associação Green Intelligence, é um movimento cidadão para a salvaguarda de variedades de vegetais e frutas ameaçadas de extinção. A associação também se apropria das bases de nossa soberania alimentar para uma alimentação saudável e responsável. Para este fim, eles treinam embaixadores da biodiversidade no Conservatoire de Sainte-Marthe e Green Intelligence (orgânico desde 1969). Além disso, eles implantaram um programa educacional através de vídeos on-line, gratuitos e acessíveis a todos. Finalmente, eles estão trabalhando para salvaguardar e multiplicar 150 variedades antigas. Em 2 anos, 200 pessoas foram treinadas gratuitamente na arte de colher, reproduzir e conservar sementes tradicionais de plantas comestíveis, a fim de se tornarem auto-suficientes em alimentos. Quentin, um funcionário da Astek, nos conta sobre sua participação no desafio: "Fiz parte de uma equipe formada por pessoas que gostam de desafios. Então nós realmente gostamos muito de jogar o jogo! Pela minha parte, estou convencido de que lançar desafios ajuda a unir as pessoas e a criar uma dinâmica muito boa. Há dois anos estávamos em parceria com uma associação de luta contra o câncer, este ano é com Graine de vie, para lutar contra o desmatamento. Estas questões ambientais ou societais nos dão</w:t>
      </w:r>
    </w:p>
    <w:p>
      <w:r>
        <w:rPr>
          <w:b/>
          <w:color w:val="FF0000"/>
        </w:rPr>
        <w:t xml:space="preserve">id 129</w:t>
      </w:r>
    </w:p>
    <w:p>
      <w:r>
        <w:rPr>
          <w:b w:val="0"/>
        </w:rPr>
        <w:t xml:space="preserve">Hoje é literatura! Com o romance de Colin HEINE: A Floresta de Aranhas Tristes. Um romance com um universo nunca antes visto no blog: SteamPunk. Este livro foi-me enviado pelo serviço de imprensa ActuSF, obrigado a eles 🙂 Um universo encantador: Para dizer a verdade, eu não sou um grande fã de steampunk. Não é o gênero que mais me tem falado durante minhas experiências no mundo imaginário. Confesso uma certa ignorância sobre os códigos do gênero. Meus gostos e experiências me levaram mais para os anos 20 do que para a época vitoriana. Mas este romance prometia um universo perturbador, com uma trama que misturava aventura, política e horror. Acima de tudo, ofereceu um aspecto de "crítica social", que me fala muito, primeiro por causa de minhas convicções e segundo porque steampunk (repito que não sei muito sobre isso, então provavelmente é um falso preconceito) sempre me pareceu ser muito centrado no artista. Portanto, selem-se! Em que universo Colin Heine nos mergulha? Bem, um mundo onde o uso excessivo do "vape" (vapor + um componente químico) levou o mundo à beira da destruição total. Desde então, o universo tem sido coberto por uma névoa na qual surgem perigos desconhecidos. Mas essa é uma história antiga e o mundo se reconstruiu em cima da vape e infelizmente está voltando a cair em suas formas superprodutivas. Finalmente, há uma parte "social" com uma luta de classes no estilo da Inglaterra no início do século 20, entre os trabalhadores trabalhando nas fábricas e os proprietários chafurdando em luxo. Uma trama surpreendente ..: Não vou lhes contar a história nem os personagens de forma exaustiva. Porque se você me lê regularmente, sabe que esta não é a minha maneira de fazer as coisas, prefiro lhe falar sobre os sentimentos e a impressão que o livro dá. O que me chamou a atenção foi o aspecto "vaporoso" (ha ha) da história, um pouco evanescente às vezes. A neblina que banha o mundo parece abafar os sons e abafar os personagens. Isto dá uma impressão realmente interessante e muito imersiva. A trama começa muito rapidamente, e isso é bom, eu gosto da ressonância mediática e o que é surpreendente é que o personagem principal sofre não um, mas dois elementos perturbadores. É sua conexão que dá à trama um nível mais elevado. A história funciona bem e é um prazer de seguir, é um sucesso no nível narrativo! O que eu gostei: A sensação de maravilha: O universo é um verdadeiro chamado à constante maravilha. Você pode sentir o lado desorientador, maravilhoso e surpreendente (no sentido de estupefato) do que lhe é apresentado. Também sentimos a fragilidade da posição humana neste mundo, especialmente na passagem dentro dos Vaineterres, que é realmente de tirar o fôlego. Os diferentes gêneros cobertos: O romance navega entre vários gêneros, investigação, aventura, horror, thriller, etc., tudo com um certo domínio que deve ser elogiado. Ficamos assustados quando deveríamos estar, intrigados quando deveríamos estar, etc. Volto a esta passagem no Vaineterres que não tem nada a invejar aos clássicos da aventura. Mas também esta passagem onde * SPOILER* a aranha gigante aponta o fim de suas chelicerae que é realmente aterrorizante *FIN SPOILER* Mas falarei sobre esta mistura um pouco mais tarde 😉 Criatividade: O mundo que a Floresta de Aranhas Tristes nos oferece está repleto de pequenas idéias que tornam o universo tangível enquanto é, relativamente ao meu limitado conhecimento de Steampunk, bastante original. Os Gargoyles, a cidade organizada em Pilares, * SPOILER</w:t>
      </w:r>
    </w:p>
    <w:p>
      <w:r>
        <w:rPr>
          <w:b/>
          <w:color w:val="FF0000"/>
        </w:rPr>
        <w:t xml:space="preserve">id 130</w:t>
      </w:r>
    </w:p>
    <w:p>
      <w:r>
        <w:rPr>
          <w:b w:val="0"/>
        </w:rPr>
        <w:t xml:space="preserve">Procedimentos de registro As inscrições para a temporada são validadas após a apresentação dos seguintes documentos: - o formulário de adesão a ser preenchido no local, se necessário - o atestado médico obrigatório em duplicata OU o atestado do auto-questionário de saúde (se desejado pelo associado, e se o atestado médico anterior for posterior a 30/06/2017) - o pagamento correspondente à escolha da adesão (em dinheiro ou apenas por cheque), com a possibilidade de pagar em várias prestações (pagando pelo menos a parcela federal no momento da inscrição) - para qualquer inscrição antes de meados de julho de 2019, será concedido um desconto de 10 euros A ALCV é membro da OMS e, portanto, beneficia-se gratuitamente dos serviços do Centro de Medicina Esportiva de Vénissieux (no estádio Laurent Gérin), para seu atestado médico: informações no site da OMS. Informações adicionais para a parte médica para a temporada 2018/19: link para o artigo. A licença inclui um contrato de seguro, que você pode consultar a qualquer momento, clicando nos links abaixo: Taxas de inscrição (2020/2021) Cada taxa de licença inclui: filiação à associação + a quota federal (valor devido pela ALCV para cada licença). É cobrada uma taxa anual pelo treinamento supervisionado, que é obrigatório para atividades de lazer e jovens com menos de 15 anos de idade, e pode ser escolhido para jovens (treinamento de jovens e/ou adultos) e adultos. Taxas de inscrição (2014/2015) (nascidos entre 2000 e 2001) Minimes (nascidos entre 2002 e 2003) Poussins, Benjamins (nascidos após 2003) (obrigatório em competição e oferecido com a licença) (para qualquer camisa adicional) (*) opcional de acordo com o desejo do licenciado e de acordo com os grupos constituídos pelo treinador (**) a modificação das taxas sobre as licenças e a unificação das taxas sobre as licenças juvenis (Minimes), (**) a modificação das taxas de licença e a unificação das taxas de licença juvenil (Minimes, Cadetes, Benjamins, Poussins) não se reflete nas licenças de 2019/20, mas poderia ser ajustada para a temporada 2020/21. |Federal share||||15 euros||||15 euros|||5 euros|||5 euros||||Total excluindo treinamento|||100 euros|||100 euros||70 euros|70 euros||Formação dirigida aos jovens||||50 euros (*)|50 euros (*)| LOISIR (nascido entre 2004 e 2002) (em vez de 6,60 euros)</w:t>
      </w:r>
    </w:p>
    <w:p>
      <w:r>
        <w:rPr>
          <w:b/>
          <w:color w:val="FF0000"/>
        </w:rPr>
        <w:t xml:space="preserve">id 131</w:t>
      </w:r>
    </w:p>
    <w:p>
      <w:r>
        <w:rPr>
          <w:b w:val="0"/>
        </w:rPr>
        <w:t xml:space="preserve">Vovó: um jogo de horror e quebra-cabeça no PC Vovó é um jogo de horror para instalar em seu PC. Trancado na casa de uma avó malvada, você deve fugir de sua casa antes que ela o mate. Para fazer isso, é preciso explorar cada sala e usar muitos objetos. Um jogo bem sucedido e realmente assustador Granny é um jogo de horror fora do comum, especialmente com sua escolha original de uma avó assassina. Você tem que passar pela casa dela fazendo o mínimo de barulho possível. Em cada porta, você tem que encontrar rapidamente a fechadura correspondente. Você também terá um alicate de corte, martelos e códigos de alarme para desativar. Há duas maneiras de escapar, ou usando a porta principal ou descendo para a garagem e roubando o carro. Os sons foram particularmente bem pensados e permitem uma imersão total no jogo. Um horror de sobrevivência diferente de qualquer outra Avózinha teve sucesso em sua aposta: manter o essencial do horror de sobrevivência enquanto trazia um toque real de inovação. Um jogo a ser recomendado. </w:t>
      </w:r>
    </w:p>
    <w:p>
      <w:r>
        <w:rPr>
          <w:b/>
          <w:color w:val="FF0000"/>
        </w:rPr>
        <w:t xml:space="preserve">id 132</w:t>
      </w:r>
    </w:p>
    <w:p>
      <w:r>
        <w:rPr>
          <w:b w:val="0"/>
        </w:rPr>
        <w:t xml:space="preserve">Sábado, 31 de julho de 2004 A única solução é ajudar uns aos outros nas inúmeras questões sobre as quais todos estamos de acordo, e pedir desculpas uns aos outros pelas poucas questões sobre as quais discordamos. Pois estes não merecem ser objeto de tanta recriminação rancorosa. Abraçar uma dada doutrina, seja no nível de seus fundamentos ou de seus ramos secundários, e depois ser tão sectário sobre ela a ponto de atacar aqueles que não aderem a ela, é um ato anti-religioso. É dificultar o curso da comunidade islâmica, abafar seu fôlego e ser culpado de assassinato, como a história nos ensinou. Imâm Abû Hâmid Al-Ghazâlî faz algumas observações valiosas sobre este assunto, nas quais ele identifica as diferentes formas de ijtihâd que, segundo ele, fazem um bloco unificado da Comunidade dispersa - apesar da diversidade de suas seitas. Ele escreve [1]: "Se uma pessoa afirma que a infidelidade é aquela que diverge da doutrina de Ash`arite, da doutrina Mu`tazilite, da doutrina Hambalita, ou qualquer outra doutrina, então saiba que está lidando com um tolo, preso no seguimento. Tudo que você tem que fazer para derrubá-lo é contrapor suas reivindicações às de seus adversários, pois todas as seitas dizem a mesma coisa. Suponha, por exemplo, que seu amigo esteja inclinado à doutrina de Ash`arite e alega que opor-se a ela é uma prova de infidelidade manifesta. Então pergunte-lhe como ele sabe que Al-Ash`arî tem o monopólio da verdade, para que ele possa declarar um nobre estudioso como Al-Bâqillânî, que se opôs a Al-Ash`arî sobre o significado do Atributo de Perdurar Divino (al-baqâ'), como sendo um infiel. Al-Bâqillânî realmente disse que a Perdição Divina não é uma qualidade extrínseca à Quiddidade de Deus - Exaltado seja Ele. Por que Al-Bâqillânî deveria se tornar infiel se opondo a Al-Ash`arî, em vez de Al-Ash`arî se opondo a Al-Bâqillânî? Por que um deles deveria ter o monopólio da verdade, em detrimento do outro? Será porque um é anterior ao outro? Se este for o caso, então Al-Ash`arî foi precedido por Mu`tazilites. Que a verdade esteja do lado do Mu`tazilite que precedeu Al-Ash`arî. Ou é porque um é mais virtuoso e aprendido do que o outro? Neste caso, em que escala ou medida são estimados os graus de virtude? Se seu amigo se vê impotente para ousar dizer uma palavra sobre Al-Bâqillânî, e ele admite que este último pode se opor a Al-Ash`arî, porque é famoso por seu conhecimento e virtude, então pergunte-lhe por que ele se recusa a admitir a mesma coisa em relação aos homens não menos cultos e virtuosos que Al-Bâqillânî, e que distinção ele faz entre Al-Bâqillânî, Al-Karâbîsî, Al-Qalânisî, e muitos outros". Al-Ghazâlî continua: "Se você for objetivo, poderá admitir que aquele que coloca o monopólio da verdade em uma dessas seitas em particular está certamente mais próximo da infi</w:t>
      </w:r>
    </w:p>
    <w:p>
      <w:r>
        <w:rPr>
          <w:b/>
          <w:color w:val="FF0000"/>
        </w:rPr>
        <w:t xml:space="preserve">id 133</w:t>
      </w:r>
    </w:p>
    <w:p>
      <w:r>
        <w:rPr>
          <w:b w:val="0"/>
        </w:rPr>
        <w:t xml:space="preserve">Quando é o melhor momento para enviar um boletim informativo? Os lugares comuns em uma campanha de e-mailing. Quando se trata de estratégia de e-mail, todos dão sua opinião sobre o que fazer ou não fazer. Você provavelmente já ouviu: Mesmo que cada indústria, empresa e tipo de cliente tenha seus próprios hábitos, há certas práticas que são comumente aceitas quando se trata de dividir um dia. Aqui eles estão agrupados em um pequeno infográfico: os melhores e piores momentos para enviar um e-mail. Escolhendo o dia certo da semana para atingir sua meta. No mundo do web marketing, muitas vezes optamos pela noite de sexta-feira por volta das 22h, já que as pessoas com horário de expediente, digamos 9h - 17h, parecem gostar de ler seus e-mails enquanto relaxam no sábado. Os domingos também são um momento importante para o envio de e-mails, pois a maioria de nossos clientes está muito ocupada e suas caixas postais estão saturadas durante a semana. A taxa de abertura seria menor, mas o tempo de leitura seria maior. Finalmente, o melhor momento depende realmente do tipo de cliente e da atividade da empresa alvo. As empresas B2B prefeririam dias úteis quando seus clientes estão na frente de seus computadores de trabalho, enquanto as empresas B2C prefeririam noites e manhãs de sábado e domingo quando seus potenciais clientes estão consultando seus e-mails pessoais. Os períodos de férias e as quintas-feiras também seriam bons momentos para as lojas de roupas obterem bons resultados. Os especialistas em web marketing estão constantemente testando diferentes horários e dias sem excluir noites e fins de semana para se decidir por si mesmos. Meu ponto de vista é que é impossível saber exatamente quando seu cliente estará em frente ao computador pronto para comprar. Então por que estabelecer regras rígidas, procurar o melhor momento e esperar, se você tem algo interessante para enviar ao seu público? Durante um estágio para uma empresa que comercializa seus produtos exclusivamente através de sua loja virtual, algumas vezes enviei nossa newsletter assim que ela ficou pronta. Ou seja, em um domingo à noite por volta das 21 horas, provavelmente a pior hora de acordo com o que foi mencionado anteriormente neste artigo. No entanto, a taxa de abertura foi boa e as visitas ao nosso site aumentaram consideravelmente na segunda-feira seguinte com algumas boas encomendas. Minha experiência não prova nada em si mesma e talvez eu tivesse obtido resultados ainda melhores se tivesse esperado até segunda-feira ou terça-feira para enviar nossa newsletter. Ao mesmo tempo, parece que a teoria de não enviar notícias no domingo à noite e de se ater às práticas mais comuns também não se aplica. Meu conselho para uma campanha de sucesso por e-mail É bom conhecer e seguir as práticas mais comuns em seu setor. Para fazer isso, crie um endereço de e-mail de spam dedicado. :? Assine os boletins informativos de seus concorrentes e, enquanto estiver participando, aceite ofertas de seus parceiros e quaisquer promoções relacionadas. Se você administra uma loja de comércio eletrônico, tente os boletins informativos da Cdiscount, Pixmania e Rueducommerce, por exemplo. Você logo descobrirá quais são suas respectivas estratégias em termos de dia e hora em que enviam seus boletins informativos e a quem podem ter vendido seu endereço :twisted: No entanto, como estas práticas são conhecidas pela maioria das pessoas, você precisará apimentar sua estratégia e se destacar da multidão. Comece adaptando sua estratégia à de seus concorrentes e, pouco a pouco, atreva-se a fazer mais do que eles fazem, acrescentando dias e horários adicionais e surpreendentes à sua programação habitual. Por exemplo, seu e-mail desta manhã, perdido no meio dos e-mails de seus concorrentes, poderia se beneficiar de um pequeno lembrete em outra hora inesperada do dia ou da semana em que seus concorrentes não estarão presentes para ofuscar você. Os melhores momentos para enviar um e-mail por indústria. Após a publicação do artigo de Dave Chaffey</w:t>
      </w:r>
    </w:p>
    <w:p>
      <w:r>
        <w:rPr>
          <w:b/>
          <w:color w:val="FF0000"/>
        </w:rPr>
        <w:t xml:space="preserve">id 134</w:t>
      </w:r>
    </w:p>
    <w:p>
      <w:r>
        <w:rPr>
          <w:b w:val="0"/>
        </w:rPr>
        <w:t xml:space="preserve">Meu cartão de associado Para que serve o cartão de associado? É o sinal de reconhecimento para os membros do Ginásio® sueco! Seu cartão de associado serve como prova de registro. Você deve apresentá-lo aos anfitriões e hospedeiras para ter acesso às aulas. É, portanto, um documento valioso, a ser guardado com o máximo cuidado. Para que seu cartão seja emitido, seu arquivo de registro deve estar completo (ou seja, dados pessoais preenchidos, foto de identidade fornecida na sala de aula ou carregada em sua conta, pagamento validado). Se este for o caso, seu cartão será disponibilizado dentro de no máximo duas semanas em sua sala de inscrição. Caso contrário, é sua responsabilidade completar seu dossiê antes do final do período de validade de seu passe provisório. Se você não o fizer, não poderá ter acesso aos cursos. Observe que seu cartão de associado lhe será entregue em troca de seu passe provisório. O que fazer se você perder seu cartão? Você deve enviar um certificado de honra assinado (os modelos estão disponíveis mediante solicitação) à atenção do Serviço Pós-Venda da Federação Sueca de Ginástica (sav@gymsuedoise.com) no qual você certifica em sua honra que perdeu seu cartão de membro do Ginásio® sueco e se compromete a devolvê-lo se ele voltar em sua posse. Para obter uma duplicata do passe perdido, você terá que pagar um valor fixo de 10 euros, incluindo taxas de administração e a compra do cartão. O que fazer se seu cartão for roubado? Você deve enviar ao SAV uma cópia do relatório de roubo feito à polícia. Para obter um cartão duplicado, você terá que pagar uma taxa de 5 euros incluindo taxas de administração e a compra do cartão. Assim que seus documentos e pagamento tiverem sido validados, sua duplicata será transferida para sua sala de registro. Uma fatura pode ser emitida a você para uma possível compensação por sua companhia de seguros.</w:t>
      </w:r>
    </w:p>
    <w:p>
      <w:r>
        <w:rPr>
          <w:b/>
          <w:color w:val="FF0000"/>
        </w:rPr>
        <w:t xml:space="preserve">id 135</w:t>
      </w:r>
    </w:p>
    <w:p>
      <w:r>
        <w:rPr>
          <w:b w:val="0"/>
        </w:rPr>
        <w:t xml:space="preserve">Whambam! Desfile de moda de Walter Van BeirendonckSempre deixo os desfiles de moda de Walter Van Beirendonck entusiasmado. A coleção verão 2015 mistura diferentes influências culturais da África, Japão, Espanha... O show começou com casacos muito curtos com padrões floridos, camisas brancas, calças soltas com um nó deslizante e cintos de fitas como kiminos. Azul, vermelho, verde. As passagens seguintes mostraram jaquetas desestruturadas. Depois, um conjunto todo branco com uma camisa feita de várias peças abotoadas e calças brancas soltas ainda cintadas à moda de um quimono. Outras passagens ainda evocam o Japão com tampas muito soltas. E a África com calças com padrões tradicionais. O designer gosta de surpreender, e a próxima surpresa é um terno de mecânico usado com tule de tutu e um ombro de Príncipe Encantado. É o pequeno rato mecânico príncipe da ópera. Um terno branco com um véu de tule branco, é claro, evoca a fusão dos trajes de casamento. O final do espetáculo apresenta perneiras usadas com jaquetas ajustadas. Camisetas inspiradas nos trajes dos ciclistas. No final: ternos com jaquetas patchwork e calças de tecidos diferentes; e estranhamente, é muito bem sucedido.</w:t>
      </w:r>
    </w:p>
    <w:p>
      <w:r>
        <w:rPr>
          <w:b/>
          <w:color w:val="FF0000"/>
        </w:rPr>
        <w:t xml:space="preserve">id 136</w:t>
      </w:r>
    </w:p>
    <w:p>
      <w:r>
        <w:rPr>
          <w:b w:val="0"/>
        </w:rPr>
        <w:t xml:space="preserve">Quando você está relaxando e assistindo televisão, o ar condicionado geralmente funciona para manter uma temperatura constante. ECONAVI detecta e reduz este desperdício de todas as maneiras corretas. Usando sensores de alta tecnologia e programas de controle precisos, ele analisa as condições na sala e ajusta a potência de refrigeração e aquecimento de acordo. É inteligente o suficiente para localizar e operar nos lugares certos para lhe proporcionar melhor economia de energia. Economia inteligente de energia Os sensores inteligentes detectam o desperdício potencial de energia usando o sensor de atividade humana e o sensor de luz solar. Eles são capazes de detectar a localização de pessoas, movimentos, ausências e intensidade da luz solar. Em seguida, ajusta automaticamente a energia para economizar energia de forma eficiente. Respire ar fresco e limpo, a nanoe-G libera íons negativos e adere a partículas tão pequenas quanto PM2,5. Estas partículas são então levadas de volta ao filtro pelo fluxo de ar e as partículas coletadas aderem ao filtro e são inativadas. 1. Remove as partículas transportadas pelo ar. 2. Desativa as partículas adesivas 3. Desativação no filtro. Resfriamento do chuveiro Ao invés de simplesmente resfriar a sala, a Panasonic acredita que os condicionadores de ar devem tornar a sala mais confortável. Portanto, o ar frio não toca as pessoas diretamente. Utiliza a função Shower Cooling para fornecer ar frio de cima, o que proporciona um resfriamento saudável e evita que a sala fique muito fria. Aerowings AEROWINGS são persianas duplas flexíveis que podem direcionar e concentrar o fluxo de ar para resfriar efetivamente uma área. Estas persianas são capazes de canalizar e concentrar o ar frio para cima, que flui para dentro da sala para um resfriamento suave e uniforme. Resfriamento rápido Proporciona um resfriamento preciso com um fluxo de ar poderosamente controlado. Controle inteligente do fluxo de ar Quando a temperatura definida é atingida, ela desloca automaticamente a direção do ar para cima. Shower Cooling AEROWINGS pulveriza ar frio com força a partir de uma longa distância pressionando ar frio dentro da unidade principal com duas abas na parte superior e inferior. Isto lhe dá um resfriamento mais preciso onde você quer. O mais seguro condensador de gás refrigerante Blue Fin As aletas do condensador são especialmente revestidas de azul para melhorar sua durabilidade. Estas camadas especialmente revestidas servem como proteção contra a corrosão do ar, água e outros produtos corrosivos. Conversão automática de tensão Um dispositivo automático de ajuste de tensão é incorporado ao ar condicionado. Quando a fonte de alimentação está instável, quando a tensão CA está abaixo de 185 V ou acima de 260 V, o AVS se desliga automaticamente para proteger a unidade externa. Confiabilidade Nossa P&amp;D se concentra na facilidade de uso, e nosso histórico de rigoroso controle de qualidade é inigualável no setor. Como resultado, com mais de 50 anos de experiência. A Panasonic já vendeu mais de 70 milhões de unidades de ar condicionado no Japão e no mundo todo. Teste acústico O ruído de operação das unidades internas e externas é medido em uma câmara anecóica. Este teste acústico garante que o ruído de operação do produto é suficientemente baixo para não interferir em nenhuma atividade diária, como conversar ou dormir. Teste de vazamento de água Problemas potenciais são detectados por testes como a irrigação da unidade por um período de tempo definido. As seções de contato das placas de circuito impresso também são revestidas com resina</w:t>
      </w:r>
    </w:p>
    <w:p>
      <w:r>
        <w:rPr>
          <w:b/>
          <w:color w:val="FF0000"/>
        </w:rPr>
        <w:t xml:space="preserve">id 137</w:t>
      </w:r>
    </w:p>
    <w:p>
      <w:r>
        <w:rPr>
          <w:b w:val="0"/>
        </w:rPr>
        <w:t xml:space="preserve">Xavier Couture deixa a gestão das "novas atividades de crescimento" da Orange. Ele foi nomeado conselheiro do CEO da France Telecom, Stéphane Richard. Na prática, de acordo com nossas informações, ele deve deixar o operador telefônico dentro de alguns meses. O Sr. Couture é substituído por Jean-Paul Cottet como chefe das novas atividades de crescimento. Serge Laroye, antigo braço direito de Patrick Le Lay na TF1, continuará encarregado do conteúdo na Orange. Esta partida em duas etapas do Sr. Couture conclui a aventura de Orange como operador de conteúdo audiovisual. Sob o impulso de seu anterior CEO, Didier Lombard, a operadora telefônica havia tentado competir com o Canal+. A Orange tinha lançado canais, Orange cinéma séries e Orange Sport. A operadora também comprou os direitos de transmissão do campeonato de futebol da Ligue 1 francesa a um preço elevado - 203 milhões de euros por temporada. Tinha até criado um estúdio de produção cinematográfica, chamado Studio 37. O problema é que o número de assinantes, apenas umas poucas centenas, ainda é baixo. O número de assinantes, algumas centenas de milhares no máximo, nunca correspondeu às expectativas da operadora. A Orange sugere que ela deve encontrar em breve um acordo com o inimigo de ontem, para seu canal Orange cinéma séries. "A Orange está pondo um fim definitivo a sua ambição de ser um operador de conteúdo competindo com o Canal+ na televisão por assinatura. De agora em diante, será um distribuidor de canais. Um "agregador de conteúdo", como ele coloca. Nos últimos meses, a Orange concluiu acordos de distribuição, notadamente com a TF1, a fim de comercializar os canais produzidos pela La Une em sua rede. Da mesma forma, a Orange assinou acordos com Free, Canalsat, SFR e outros ISPs (Internet Service Providers) para assumir seu canal Orange Cinéma Séries.</w:t>
      </w:r>
    </w:p>
    <w:p>
      <w:r>
        <w:rPr>
          <w:b/>
          <w:color w:val="FF0000"/>
        </w:rPr>
        <w:t xml:space="preserve">id 138</w:t>
      </w:r>
    </w:p>
    <w:p>
      <w:r>
        <w:rPr>
          <w:b w:val="0"/>
        </w:rPr>
        <w:t xml:space="preserve">Sobre FEMMES DE JOAN MlRÔ ET CLAUDE SIMON Sejamos claros desde o início: Femmes de Joan Mirô avec un texte de Claude Simon, publicado pela Maeght em 1966, não é o que chamamos de um trabalho colaborativo. É o cruzamento de dois caminhos singulares, o encontro e o reconhecimento - no sentido de que um pode "encontrar-se consigo mesmo" no outro, ou seja, apreciar uma prática aproximando-a da própria e, como resultado, graças a esta proximidade na diferença, considerar a própria obra a uma boa distância da reflexão -, o reconhecimento, portanto, de certas afinidades entre a abordagem do pintor e a do escritor, neste caso, as áreas pintadas de um, as páginas da outra datilografadas. Os 23 quadros de Mirô estavam prontos e tinham o título genérico de Femmes quando Maeght pediu a Claude Simon que escrevesse um texto. O trabalho do pintor foi apresentado, é apresentado, como segue: sob o título plural Mulheres, que se soma a legendas no singular, repetindo sob cada tela, 23 vezes, a palavra MULHER, são organizadas 4 séries de tamanho desigual - uma série de 6, intitulada MULHER I, MULHER II...VI; uma série de 2, intitulada MULHER SEDE I, II; uma série de 5, intitulada MULHER SEDE I...V; uma série de 10, intitulada MULHER E PÁSSAR I...X - um dispositivo serial que faz de cada singularidade pictórica uma pluralidade potencial. Uma pluralidade potencial. E, como contraponto, sinaliza, a partir do plural Mulheres na capa, o valor do infinito. Mulheres: um paradigma; uma série aberta e multiplicável; x-poder. Uma dinâmica de infinitas variações sobre o tema do desconhecido. "O que eu chamo Mulher não é a criatura feminina, é um universo. [...] o lado da violência, deixando de lado o lado humano, uma violência pessoal. [...] Mulher ou personagem. Nunca um homem. Mulher ou personagem ou pássaro Vamos acrescentar que o número ímpar, que é exercido conscientemente nas obras de Mirô - veja seus numerosos trípticos, ou os 23 guaches das Constelações, por exemplo: "se eu faço uma série de coisas", diz Mirô, "é sempre um número ímpar". Um número par não me convém"[1] [2] - é um sinal de não encerramento, de impulso, de movimento, para (dar) continuação. O que Claude Simon tem diante de seus olhos, então, são formas e pinturas de cores "puras" - "cores primárias, cores puras que contrastam umas com as outras"[3] - impressas não na tela do pintor, mas na tela. Matéria. Um pedaço de material com o grão, o grão, a grosseira cruzada do hessian em suas irregularidades, sublinhado pelas brilhantes pinceladas, em suma: como pano de fundo, acidentes de material. A primeira e última série são, neste aspecto, as mais marcantes, enquanto a segunda e terceira contrastam com a regularidade de um suporte mais fino e uniforme - menos presente. A quarta série acrescenta um conjunto de sobreposições, indicando dois sistemas de traços: por um lado, as letras que designam os lugares de origem e destino (SAN SEBASTIAN [PORjTO RICO]), os portos de embarque e desembarque do que deve ter sido, um deduz, sacos de mercadorias; por outro, as manchas coloridas e as linhas pretas que traçam caminhos de luz e sombra sobre esses materiais de transporte. Assim, através desta estratificação, são iniciados deslocamentos, uma curiosa mobilidade de</w:t>
      </w:r>
    </w:p>
    <w:p>
      <w:r>
        <w:rPr>
          <w:b/>
          <w:color w:val="FF0000"/>
        </w:rPr>
        <w:t xml:space="preserve">id 139</w:t>
      </w:r>
    </w:p>
    <w:p>
      <w:r>
        <w:rPr>
          <w:b w:val="0"/>
        </w:rPr>
        <w:t xml:space="preserve">A 5ª edição do "Trail Beaumes de Venise" terá início no domingo 2 de setembro de 2012 às 8 horas da manhã em Beaumes de Venise com duas corridas no programa, uma de 36 e uma de 16 km. O acabamento terá lugar no mercado de Beaumes de Venise. Esta pequena trilha tem a particularidade de oferecer um curso cheio de armadilhas em semi-COPY8 com 1900 m de diferença positiva em altitude. Este pагcоuгs іntégгаlement rastreado dаns lе massivo dеs Dеntеllеs dе Моntmігаіl levará corredores suгеs as comunas ofе Bеаumеs dе Vеnіsе, Gіgоndаs, Suzеttе еt еt Lа Rоquе Alгіc. Os 36 km (inalterados) são compostos em sua maioria por colinas, trilhas e caminhos sinuosos. Os cavaleiros terão que poupar seus esforços para evitar entrar no "vermelho" em uma corrida em que as dificuldades aparecem desde o início do evento. Com a presença de numerosas voltas e subidas, sua resistência será posta à prova. De Beaumes-de Venise, os reboques atravessarão o maciço de Dentelles de Sul a Norte, passando por Notre Dame D'Aubune, o oppidum de Courens, Durban, e depois seguirão para o Norte do Grand Montmirail com o passe de Alsau, o passe de Dentelles Sarrazines e o passe de Cayron. Na categoria dos homens, alguns grandes nomes estarão presentes. O inglês Andy Symonds, membro da "Team Salomon", participará com seus parceiros de treinamento Guillaume Lenormand e Patrice Marmet. Estes três serão os grandes favoritos desta nova edição e terão como objetivo bater o recorde da corrida. Entretanto, pode haver algumas surpresas com os numerosos participantes deste ano. Na raça feminina, a grande favorita será Christine Grosjean, que é uma das habituais desta raça e dos Massifs des Dentelles de Montmirail. Este evento também oferece um relé em um loop de 36 km com 1900 m de diferença positiva em altitude. Os corredores que assim o desejarem poderão experimentar a "aventura para dois". Outra fórmula possível: "A raça da natureza", muito mais acessível. Ele oferece um loop de 16 km com 600 m de diferença positiva de altitude. O início será às 8h30 da manhã. A idéia principal desta corrida é "colocar um pé no mundo da corrida de trilha", de acordo com o organizador. Também permite que muitos corredores possam se testar fisicamente. Um evento que ainda está crescendo e atraindo cada vez mais corredores. As inscrições podem ser feitas no sábado 1 e domingo 2 de setembro no centro cultural Beaumes de Venise até as 7h30. Você também pode se inscrever agora no site oficial: www.combescretes.com Para mais informações, consulte a página da Trilha Beaumes de Venise em nosso calendário de corridas</w:t>
      </w:r>
    </w:p>
    <w:p>
      <w:r>
        <w:rPr>
          <w:b/>
          <w:color w:val="FF0000"/>
        </w:rPr>
        <w:t xml:space="preserve">id 140</w:t>
      </w:r>
    </w:p>
    <w:p>
      <w:r>
        <w:rPr>
          <w:b w:val="0"/>
        </w:rPr>
        <w:t xml:space="preserve">Hotel de Bourgtheroulde. Um ambiente sublime do século 16 para suas estadias de lazer ou profissionais. O hotel é um ótimo lugar para ficar por negócios ou prazer. É um ótimo lugar para ficar por negócios ou prazer, e é um ótimo lugar para ficar por negócios ou prazer. Nada perfeito para dizer, os quartos são bonitos e espaçosos, o spa e as massagens são DIVINOS! é claro que a partir de agora irei sempre ao spa do hotel para uma massagem. Deve ser feito pelo menos uma vez para o spa! Nós estaremos de volta! :) Publicado em 10/09/2014 sobre Hotéis Experiência de um dos lugares para experimentar em Rouen! charme, tem classe, e que spa!!! em suma, um 5* com caráter; Você pode experimentar só um pouco o spa ou a brasserie Publicado em 12/02/2014 sobre Hotéis Idealmente localizado no centro de Rouen! Só a fachada nos faz imaginar um cenário magnífico dentro de nós onde não ficamos desapontados!!! O bar é grandioso, com um magnífico teto de vidro sobre nossas cabeças e um piso de vidro para ver a piscina... estamos a fim de um deleite! Há um andar com uma biblioteca e uma exposição de pinturas e esculturas, Ecloz para este fim de semana onde fomos, muito bom! O café da manhã não é extraordinário e um pouco frio (em relação aos ovos ou ao bacon), mas bom de qualquer forma! Publicado em 31/12/2012 sobre Hotéis Decepção Cruel Bem-vindo não ao padrão de um hotel 5 estrelas: nenhum lugar para estacionar, apenas uma área de entrega, ainda estamos à procura do manobrista. Corredor desordenado com sofás e mesas sobre rodas! Bebidas no bar, sem aperitivos, o café da manhã estava abaixo do par, mesa não endireitada, canto de auto-atendimento desordenado e inacessível, 15 minutos para obter a bebida quente, em curto estabelecimento não até suas 5 estrelas. Quarto confortável e espaçoso, bela arquitetura e localização central Publicado em 12/05/2012 sobre Hotéis Magnifique Hotel muito bonito idealmente localizado no centro de Rouen. Acolhimento caloroso. Muitos serviços (estacionamento com manobrista, bar, brasserie, restaurante, SPA, sala de seminários,...). A atmosfera suave do SPA convida você para um momento inesquecível de relaxamento. Publicado em 08/06/2012 sobre Hotéis Sumptuous hotel, somente felicidade Recepção - bar - piscina e hammam absolutamente sumptuoso. Recepção muito competente e útil. Muito bom estabelecimento 5*, idealmente localizado no coração de Rouen. Quarto e cama espaçosos, grande chuveiro italiano. Mais informações sobre o serviço de revisão, nossa política de moderação e a confiabilidade das revisões on-line: Condições gerais dos serviços de conta</w:t>
      </w:r>
    </w:p>
    <w:p>
      <w:r>
        <w:rPr>
          <w:b/>
          <w:color w:val="FF0000"/>
        </w:rPr>
        <w:t xml:space="preserve">id 141</w:t>
      </w:r>
    </w:p>
    <w:p>
      <w:r>
        <w:rPr>
          <w:b w:val="0"/>
        </w:rPr>
        <w:t xml:space="preserve">|O meta-jogo inclina-se |Thu, 15 de novembro de 2012 19:34 |Come and see, the axis clashes, it's huge....[Forward this post to the moderator] |Endicott |Re:the meta game tilts... |Thu, 15 de novembro de 2012 20:55 ||keyoben escreve Thu, 15 de novembro de 2012 19:34| Uma impressão ou você está se repetindo? Talvez para convencê-lo melhor? |Venha e veja, o eixo choca, é enorme....| |Didorapido |Re:o metagame inclina-se... |Thu, 15 de novembro de 2012 21:44 |Finalmente o jogo está inclinando apesar dos processos injustos, apesar das tempestades no mar, apesar das informações que lhes damos para escapar e fazer o jogo durar até a 10ª rodada, apesar dos dados manipulados, apesar dos espiões em nosso meio, o eixo não pode ganhar, lamentando o machado e os rituais, mas a vitória está em nós, venha para Keyoben você está em casa em Moscou [Encaminhar esta mensagem para o moderador] |keyoben |Re:o meta jogo está inclinando... ||Fri, 16 November 2012 07:40 |I'm going to make a diversion to Belgium first as I've been told there are laughing men disfarised as Belgians or the other way round.... [Primeiro vou fazer um desvio para a Bélgica como me disseram que há pessoas rindo vestidas de belgas ou o contrário... ||Mon, 19 Novembro 2012 07:17 |Junior72 |Re:o meta jogo tilts... |Fri, 11 de Janeiro de 2013 12:32 |Cabemos de capturar Keyoben! Ele está hibernando há semanas em uma floresta remota na Rússia, ele mudou muito Graças aos nossos amigos do fórum inglês por esta foto rara! [Não tenho certeza se isto é uma boa idéia, mas tenho certeza se é uma boa idéia. |Fri, 11 Janeiro 2013 12:34 |balaise! [|hilarion lefuneste |Re:o meta jogo tilts... |Fri, 11 Janeiro 2013 12:36 |excellent seu corte de cabelo não me parece bem [Encaminhar este post para o moderador] |Yves The Burgond |Re:o metagame está dando gorjeta... |Fri, 11 de janeiro de 2013 14:33 |A vaca que ele levou o querido pai Keyoben [Relatar esta mensagem ao moderador] |lespieuch |Re:o meta jogo tilts... |Fri, 11 de janeiro de 2013 15:56 |vemos o que pode acontecer quando você pilota de qualquer maneira e diz informações falsas permanentemente, eu compartilho ele levou o querido pai Keyoben, então ele não vê suas cartas quando ele joga. [|JP Von Këvy |Re:o meta jogo está dando gorjeta... |Fri, 11 de janeiro de 2013 16:26 | você tem certeza de que não é Grozours? [Não tenho certeza se é Grozours, mas tenho certeza que é. ||Fri, 11 de janeiro de 2013 18:42 |então, tirem os chapéus! mas como vocês me reconheceram? [Não tenho certeza se conseguirei nos próximos dias. ||Fri, 11 Janeiro 2013 19:40 ||keyoben escreve sex, 11 Janeiro 2013 18:42| Bem, uma "marmota" de 1m70 repetindo em inglês "vamos ganhar, estaremos em Berlim em 3 dias", prostrada ao lado de uma cuspideira ficando sem gás, não é muito comum no mundo animal (e humano)... | Não tenho certeza se seria capaz de fazer isso, mas não tenho certeza se seria capaz de fazer isso, então não tenho certeza se seria capaz de fazer isso. |Sat, 12 Janeiro 2013 00:03 |Excellent... Mas eu acho que</w:t>
      </w:r>
    </w:p>
    <w:p>
      <w:r>
        <w:rPr>
          <w:b/>
          <w:color w:val="FF0000"/>
        </w:rPr>
        <w:t xml:space="preserve">id 142</w:t>
      </w:r>
    </w:p>
    <w:p>
      <w:r>
        <w:rPr>
          <w:b w:val="0"/>
        </w:rPr>
        <w:t xml:space="preserve">apresentação &amp; bilheteria segunda-feira 12 de outubro de 2020 Piers Faccini ThÃ©¢tre de l'IdÃ©al segunda-feira 12 de outubro de 2020 21h - concerto sentado BUY YOUR TICKETS Piers Faccini : violão-vocais, harmônica Simone Prattico : bateria, xilofone midi Malik Ziad :Â guembri, mandole Juliette Serrad : violoncelo SÃ©verine Morfin :Â violino alto Songwriter sem fronteiras, artista completo (violonista, cantor, pintor, fotógrafo, fundador do selo Beating Drum), Piers Faccini explora em seu opus Â "Hear My VoiceÂ" a mistura do povo norte-americano e britânico que acompanhou suas primeiras composições. O resultado: vintage Faccini, purificado, essencial, poeticâ¦ Â Por favor, leia atentamente as medidas sanitárias antes de comprar ou reservar seus ingressos e vir para a sala de concertos: AQUI Â Preços: Preço total: 16â¬ Preço do Assinante: 13â¬ Preço do Círculo de Jazz: 15â¬ Condições de acesso aos diferentes preços aqui Portas abertas: 20â¬ Concerto: 21â¬ ThÃ©¢tre de l'IdÃ©al 19 rue des Champs 59200 Tourcoing Fotos: Mr CupÂ</w:t>
      </w:r>
    </w:p>
    <w:p>
      <w:r>
        <w:rPr>
          <w:b/>
          <w:color w:val="FF0000"/>
        </w:rPr>
        <w:t xml:space="preserve">id 143</w:t>
      </w:r>
    </w:p>
    <w:p>
      <w:r>
        <w:rPr>
          <w:b w:val="0"/>
        </w:rPr>
        <w:t xml:space="preserve">Arquivos da categoria: carta de cores das bonecas Miss Billie está online com mais bonecas prontas para serem adotadas! Boneca grande de chocolate, cabelos encaracolados castanhos, olhos de chocolate. Sempre fresca e preparada, a verdadeira Rose Choco está em estoque na loja online e entregue em poucos dias... e eu ainda sonho diante de seu retrato nos braços de uma menina japonesa feita por Audrey: magia! Fresco e preparado, o verdadeiro Rose Choco está online e pode ser entregue [...] Uma pequena gama de cores disponíveis para as bonecas se misturarem e combinarem quase à vontade.</w:t>
      </w:r>
    </w:p>
    <w:p>
      <w:r>
        <w:rPr>
          <w:b/>
          <w:color w:val="FF0000"/>
        </w:rPr>
        <w:t xml:space="preserve">id 144</w:t>
      </w:r>
    </w:p>
    <w:p>
      <w:r>
        <w:rPr>
          <w:b w:val="0"/>
        </w:rPr>
        <w:t xml:space="preserve">VIOLÊNCIA E AS MULHERES NA OPERA Introdução A arte da ópera nasceu no Ocidente, no século XVII. Eis o que J.-J. Rousseau disse no Dictionnaire de la Musique: "As partes constituintes de uma ópera são o poema, a música e a decoração: pela poesia se fala à mente, pela música ao ouvido, pela pintura aos olhos, e o todo deve se unir para mover o coração. Deixe-me acrescentar que a voz cantada (desde as canções de ninar de nossa infância, até os hinos de liberdade), tem o poder mágico de nos tocar nas profundezas de nosso ser. Uma ópera também é um bolo. Mas, como na vida, não há apenas doçura na arte da ópera, que encena muitas formas de violência e paixão. Vamos nos concentrar na violência e nas mulheres, tentando sublinhar a importância da escrita musical que também traduz esta violência. A primeira coisa que me vem à mente é a violência sofrida pelas mulheres. Eu fiquei fascinado em 1979 pelo livro de Catherine Clément, filósofa e escritora, L'opéra ou la défaite des femmes - o título é explícito... Mais recentemente, em 2012, li a admirável obra de Jean Michel Vives La voix sur le divan. O autor é um psicanalista e está interessado na dimensão impulsiva da voz e na gestão social deste gozo. Ele afirma que "as mulheres na ópera são abandonadas, perdidas, deslocadas, morrem ou enlouquecem". Contudo, entre as óperas que vi ou ouvi, notei que as mulheres também infligem violência. Eu me pergunto, sem nenhuma resposta real, por que as óperas do sul da Europa apresentam mais mulheres violentas do que as do norte da Europa. Tive que escolher algumas heroínas, não sem dificuldade, correndo o risco de plagiar Leporello, o camareiro de Don Juan cantando a ária do catálogo, contando as conquistas de seu mestre "mille e tre"... São tantas óperas! Minha escolha é obviamente pessoal e necessariamente incompleta. Entre as mulheres submetidas à violência: Carmen e Violetta a) Carmen Esta é sem dúvida a ópera mais executada. É o último trabalho de Bizet (ópera cômica - cantada e recitativa). Os libretistas Henri Meilhac e Ludovic Halwy foram inspirados no livro de Prosper Mérimée publicado em 1847. Eles diluíram o trabalho, mas a ópera foi encenada na Opéra Garnier em 10 de março de 1875 (Bizet morreu em dezembro do mesmo ano) e teve apenas relativo sucesso. Tchaikovsky e outros haviam previsto seu sucesso futuro. Nessa época, o naturalismo avançava na arte, de Courbet a Zola (a Comuna acabava de nascer e morrer). Mas a ópera tinha que permanecer um lugar de "bom gosto". Carmen não é uma descrição de uma Espanha mal-educada, é uma tragédia, um desafio à liberdade até a morte. Esta mulher de outro lugar, esta cigana, quer viver sua vida e fazer escolhas amorosas livremente. O público da época acha isso muito indecoroso. Livre, indomável, ela não se submete a nenhuma restrição, ela segue o desejo de seu coração, tendo a sensação de que está a caminho da morte. A música traduz bem esta trágica jornada. George Priest, dirigindo Carmen, disse que desde as primeiras barras da abertura ele podia sentir a sombra do amor e da morte. No terceiro ato, do trio da ária das cartas, Carmen sabe o que a espera: 'Diamantes, espadas, morte, eu li bem, primeiro ele, depois ele, começa vinte vezes, a carta impiedosa repetirá a morte</w:t>
      </w:r>
    </w:p>
    <w:p>
      <w:r>
        <w:rPr>
          <w:b/>
          <w:color w:val="FF0000"/>
        </w:rPr>
        <w:t xml:space="preserve">id 145</w:t>
      </w:r>
    </w:p>
    <w:p>
      <w:r>
        <w:rPr>
          <w:b w:val="0"/>
        </w:rPr>
        <w:t xml:space="preserve">[J.00] Jogos de retomada: 4V - 3D [J.00] Jogos de retomada: 4V - 3D 10/08/2019 - L'Alsace Depois de retomar o treinamento na segunda-feira à noite no Palais des Sports, o Mulhouse/Pfastatt BA jogará sua primeira partida amistosa neste sábado à noite (20h) em Ruelisheim. Eles estarão enfrentando a WOSB, um velho conhecido, já que os Bas-Rhinois foram um de seus oponentes mais duros na temporada passada na National 2. Os mulhousianos venceram duas vezes em uma partida difícil e Jean-Luc Monschau, o técnico do MPBA, sabe que a adversidade será de primeira classe. O técnico da Haut-Rhinois não dará muita importância ao resultado desta noite, mas desejará ver com mais precisão o potencial de cada um de seus jogadores. E o público terá a oportunidade de ver os recrutas David Condé, Bassa Doumbé e Guillaume Boucard em ação. Última edição do The Clown em Ter 20 Aug - 9:37, editado 2 vezes Re: [D.00] Jogos de retomada : 4V - 3D Nossa equipe perdeu esta noite em Ruelisheim contra WOSB 65-66. A ficha técnica : MPBA-WOSB 65-66. QT: 27-19,7-13;MT 34-32;12-15(46-47),19-19. Árbitros: MM. Bazine e Miotto. MPBA: 25 cestas, incluindo 4 de três pontos (Doumbé 3), 11/19 LF, 23 faltas. Plasse 2, Conde 8, Spinali 2, Diehl (cap.) 7, Ekani 14 depois Grebongo 3, Gurgey 4, Doumbé 9, Soussi, Minté 16. Técnico: Monschau. WOSB: 22 cestas, incluindo 7 de três pontos (Correia e Grants 2), 15/21 LF, 19 faltas. Diemer 8, Correia 7, Tschamber (cap.) 11, Cabarkapa 13, Trauttmann 4 e depois Kurtic 2, Van Haaren, Beck 5, Grants 6, Martial 10. Treinador: Ladenburger, assistido por Seidel. Re: [J.00] Jogos de retomada : 4V - 3D Para seu primeiro julgamento de pré-temporada, Mulhouse Pfastatt BA, promovido em NM1, perdeu ontem à noite em Ruelisheim contra a WOSB (65-66). L'Alsace por Fab.G. de 11/08/2019 Apesar de um grande jogo de Bacasso Minté, o MPBA perdeu ontem contra a WOSB em seu primeiro jogo de pré-temporada. Foto L'Alsace /Vincent VOEGTLIN Mais do que o resultado, é obviamente a maneira que importa nestas partidas de pré-temporada. E, claro, ainda há um longo caminho a percorrer para o Mulhouse Pfastatt BA, que foi promovido ao NM1 e terá que aperfeiçoar seu jogo coletivo nos seis jogos restantes antes do primeiro jogo oficial da temporada, no dia 17 de setembro, na Copa da França contra Besançon. Minté - Ekani no clima Ontem à noite, na fornalha de Ruelisheim contra a WOSB, os sócios de Johan Grebongo, ainda aguardando a chegada de Guillaume Boucard, tomaram as coisas em mãos no início do jogo contra os visitantes que evoluirão nesta temporada em um nível inferior, no NM2. Mas embora os Haut-Rhinois tivessem marcado 27 pontos no primeiro trimestre, notadamente sob o impulso do Bacasso Minté interno (11 pontos no primeiro período), eles não conseguiram encontrar o caminho para a cesta depois e tiveram que esperar vários minutos para marcar novamente (29-26). Diante de uma equipe WOSB composta de vários ex-Mulhousiens e que não evoluiu muito durante a baixa temporada, Quentin Diehl e sua equipe não tiveram sucesso sob as cestas no terceiro trimestre, como o recém-chegado David Condé, mas também encontraram algumas soluções ofensivas agradáveis.</w:t>
      </w:r>
    </w:p>
    <w:p>
      <w:r>
        <w:rPr>
          <w:b/>
          <w:color w:val="FF0000"/>
        </w:rPr>
        <w:t xml:space="preserve">id 146</w:t>
      </w:r>
    </w:p>
    <w:p>
      <w:r>
        <w:rPr>
          <w:b w:val="0"/>
        </w:rPr>
        <w:t xml:space="preserve">O termo "romantismo" pode agrupar um grande número de conceitos (nem sempre compatíveis entre si), alguns dos quais são difíceis de conciliar com a visão poliamorosa. Já se pode mencionar a idéia de que o amor só é verdadeiro se for dedicado a uma e somente uma pessoa que necessariamente terá que acumular (se possível para toda a vida) os papéis de amigo, amante e pai. Mas e quanto aos outros aspectos românticos, aqueles que dizem respeito às atenções ocasionais (embora regulares)? Somos nós que reivindicamos uma certa forma de emancipação das normas da sociedade, sujeitos a rituais românticos? Por mais bonito e doce que seja um ramo de flores, uma viagem a Veneza ou simplesmente desejar um aniversário, eles ainda são... ações arbitrárias do caralho. Meu amor é mais puro se eu seguir o costume de honrar eventos felizes com cada... digamos... revolução da terra ao redor do sol, de acordo com um... um, digamos... calendário gregoriano? Seria menos refinado se, ao invés de flores, eu oferecesse cactos (mais duráveis) ou um ramo de rabanetes (mais nutritivos)? É porque estas atenções especiais são muito ritualizadas... As flores, sempre, são oferecidas em números ímpares. Seus buquês são palavras em uma língua tecida a partir da tradição. Cuidado com aqueles que oferecem cravos ou crisântemos! O álcool é romântico quando é vinho ou champanhe de boa safra, muito menos quando é cerveja ou vodka. Poderíamos continuar a demonstração evocando alianças de casamento e palavras doces, mas vamos reformular a pergunta: Qual é sua relação com o romance, em sua dimensão cotidiana (ou pelo menos ocasional)? (conta fechada) na quarta-feira, 17 de julho de 2013 às 10:25, acho que se pode ter um lado um pouco romântico (que para mim não se opõe à poliamória) e apreciar receber flores para uma ocasião especial enquanto aprecia os gestos cotidianos de amor. Trata-se de apreciar o que a outra pessoa oferece. Um beijo espontâneo tem tanto impacto sobre mim quanto uma rosa para o Dia dos Namorados. No entanto, quero receber algo para o dia (ok muito comercial) dos amantes. Desde que a rosa me seja dada com amor e prazer compartilhado e não apenas para "fazer como todos os outros". Não me importa se minha vizinha também recebeu uma rosa, é um prazer para ela, se isso a faz feliz, então nós dois estaremos bem. Pessoalmente, eu gosto de dentro da norma e também gosto de fora da norma. O que importa é a forma como é oferecido. Perdi meu anel de casamento e o substituto também (depois de 15 dias) para não usar mais um anel, o que me faz ganhar regularmente "mademoiselle" e isso me faz rir... D: - Minha lua-de-mel, bem não, não Veneza, mas o Lago Genebra. Meu aniversário é uma ocasião para reunir meus verdadeiros amigos porque a maioria deles não se conhece... Nesta ocasião, eu combino prazeres e diversidade e gosto disso. Para "ocasiões especiais" eu gosto de bons vinhos e champanhe porque não posso pagá-los o ano inteiro, mas tenho meu próprio ritual, todos os anos, no primeiro dia do ano (do calendário que nos diz respeito, mas ei, vivemos em uma sociedade...) Eu gosto de uma garrafa de Mum Rouge. Não bebo o ano todo novamente, mas nesse dia eu quero, quero começar o ano dessa maneira. Por outro lado, nos domingos</w:t>
      </w:r>
    </w:p>
    <w:p>
      <w:r>
        <w:rPr>
          <w:b/>
          <w:color w:val="FF0000"/>
        </w:rPr>
        <w:t xml:space="preserve">id 147</w:t>
      </w:r>
    </w:p>
    <w:p>
      <w:r>
        <w:rPr>
          <w:b w:val="0"/>
        </w:rPr>
        <w:t xml:space="preserve">As arandos são de cor vermelha rubi e oferecem uma mistura característica de doçura e acidez. As bagas de Massachusetts colorem a paisagem e fazem a boca dos visitantes regar, especialmente no final do outono com festivais de colheita, receitas de bagas de arando e passeios a fazendas de arando. Cranberry Tours É natural estar interessado nas fazendas onde são cultivados os cranberries de Massachusetts. No entanto, estes passeios são bastante diferentes dos tradicionais passeios agrícolas. As fazendas especializadas em arando são chamadas fazendas de arando. São compostos de diferentes camadas de areia, turfa, cascalho e argila. As bagas são cultivadas em arbustos que crescem nestes campos entre abril e novembro. Elas exigem grandes quantidades de água doce para estarem totalmente maduras no outono. Este é um momento ideal para planejar sua visita. No entanto, a maioria das fazendas de arando exige reserva antecipada. Alguns desses passeios permitem que os viajantes coloquem as limas ou calças de borracha para entrar de fato no campo de arandos. Outras excursões acontecem em terra. Todos oferecem informações sobre a colheita e a história das bagas, incluindo como os nativos americanos as teriam apresentado aos colonos europeus no século XVII. Espere provar essas bagas vermelhas brilhantes e seus sucos, e aproveite para comprar bagas frescas, bem como produtos culinários artesanais à base de arando. Pimenta Zesty e geléia de arando, mel de arando e arandos mergulhados em chocolate negro delicioso... Tantos produtos deliciosos para levar. Estas bagas firmes e torradas são populares no Dia de Ação de Graças, onde são frequentemente cozidas para fazer um molho grosso e delicioso. - Massvacation.com Festivals Autumn é também o momento ideal para participar de um festival de arando. O Harwich Cranberry Arts &amp; Music Festival, em setembro, apresenta o artesanato local, música ao vivo e comida. Em Wareham, a Cranberry Harvest Celebration de outubro apresenta demonstrações de colheita e culinária, um mercado de artesanato e passeios de barco a remo no lindo Tihonet Pond. Também realizado em outubro na cênica ilha de Nantucket, o Festival Cranberry celebra as bagas da ilha em meio às cores vibrantes das folhas de outono. (Suco de arando e arandos mergulhados em chocolate estão entre os favoritos da multidão neste evento). Nos festivais anuais de arando, o suco fresco é um dos favoritos da multidão. Os chefs de Massachusetts gostam de usar ingredientes locais, e as arandos são perfeitos para suas preparações doces e salgadas. Você os encontrará em todos os lugares do estado, desde restaurantes a padarias, desde pratos originais e extravagantes até as tradicionais especialidades familiares. Imagine uma torrada francesa com uma compota colorida. Para o almoço ou jantar, um chef pode usar a acidez das bagas em uma sopa de cenoura e coco, ou misturar as bagas com um pouco de pimenta defumada para fazer um delicioso molho para cobrir um pedaço de carne de porco tenra. Embora o crumble seja um clássico, as sobremesas também oferecem muitas possibilidades ao combinar as bagas com uma cobertura doce e crocante. Os arandos podem ser</w:t>
      </w:r>
    </w:p>
    <w:p>
      <w:r>
        <w:rPr>
          <w:b/>
          <w:color w:val="FF0000"/>
        </w:rPr>
        <w:t xml:space="preserve">id 148</w:t>
      </w:r>
    </w:p>
    <w:p>
      <w:r>
        <w:rPr>
          <w:b w:val="0"/>
        </w:rPr>
        <w:t xml:space="preserve">FRANÇOISE GORMAND-DUVAL O vidro manchado é a única forma de arte que extrai seus efeitos inteiramente da luz. Criamos vitrais usando a técnica tradicional da era da catedral, bem como a fusão. Também criamos vitrais com formas inovadoras, as esculturas de vidro manchado. Temos o know-how para atender a todos os requisitos técnicos. Restauração de vitrais, indivíduos e igrejas, objetos decorativos... Graduado das Beaux-Arts. FRANÇOISE GORMAND-DUVAL 84 b, rue des Monts "Le Bellevue" - 69280 Ste Consorce Tél : 04 78 87 00 20 E-mail : info@vitraux-gormand-duval.com Site : www.vitraux-gormand-duval.net</w:t>
      </w:r>
    </w:p>
    <w:p>
      <w:r>
        <w:rPr>
          <w:b/>
          <w:color w:val="FF0000"/>
        </w:rPr>
        <w:t xml:space="preserve">id 149</w:t>
      </w:r>
    </w:p>
    <w:p>
      <w:r>
        <w:rPr>
          <w:b w:val="0"/>
        </w:rPr>
        <w:t xml:space="preserve">Dê um estilo único à sua decoração interior com este espelho convexo KOUPA de 26cm com borda antiga em preto e dourado. Acrescenta um toque vintage com suas bordas de pátina preta e seu vidro em forma de viga. 1 kg Características: Materiais: Vidro e resina Dimensões: H26,5cm X W26,5cm Cor: Patina preta CH123636553-0000 Espelhos Uma vez que a encomenda tenha sido entregue à transportadora escolhida pelo cliente, os prazos de entrega são os seguintes para a França Metropolitana: Os horários indicados acima são indicados excluindo fins de semana e feriados públicos. SOFÁ ESTÁ EM MOVIMENTO! A Sofactory está fechando suas portas e anuncia que seu site favorito para design de interiores está em movimento! De agora em diante, você pode encontrar toda a experiência da Sofactory somente no site 3 SUISSES, a referência em decoração acessível e na moda. Você já está lá, tudo o que precisa fazer é descobrir! O Serviço de Atendimento ao Cliente está sempre disponível no 01 76 36 31 06 para ajudá-lo e responder a todas as suas perguntas, de segunda a sexta-feira das 10h às 16h. Womancorner recebe uma transformação em 3 SUISSES. Womancorner fecha seu site... E somente em 3 SUISSES! Ainda mais produtos de couro e cosméticos para agradar e cuidar de você em 3 SUISSES. Descubra nossa experiência em um mundo inspirador de moda e decoração sem demora! Você é automaticamente redirecionado. Nosso Serviço de Atendimento ao Cliente está sempre à disposição para ajudá-lo e responder todas as suas perguntas, de segunda a sexta-feira das 10h às 16h. É por isso que a Rue du Commerce se uniu à famosa marca 3 SUISSES para seu maior prazer. Encontre uma seleção irresistível de artigos de moda ultra-trendy e para casa à venda por até 60% de desconto... Compre sem moderação! Eu estou indo em frente</w:t>
      </w:r>
    </w:p>
    <w:p>
      <w:r>
        <w:rPr>
          <w:b/>
          <w:color w:val="FF0000"/>
        </w:rPr>
        <w:t xml:space="preserve">id 150</w:t>
      </w:r>
    </w:p>
    <w:p>
      <w:r>
        <w:rPr>
          <w:b w:val="0"/>
        </w:rPr>
        <w:t xml:space="preserve">Laptop lento com 100% de uso de disco rígido Olá, tenho um laptop Lenovo ideapad 510 que me foi dado porque era lento. Estou olhando para ele e posso ver que o disco rígido é 100% utilizado mesmo quando nada está aberto. Fiz várias varreduras e limpezas de ccleaner, adwcleaner, ZHPcleaner e removi um antivírus como 2 estavam presentes e certamente em conflito, mas o pc ainda luta. Os 3 principais aplicativos que parecem consumir mais HDD são avast, sistema e host de serviços: serviços de armazenamento. As 3 primeiras aplicações que mais parecem consumir o disco rígido são o avast, sistema e host de serviços: serviços de armazenamento. nvidia geforce ram: 8GB DDR4 HDD: 1TB (menos de 100GB usado) De onde pode vir este uso do disco? Não tenho certeza qual é o problema com meu Asus ROG GL752VW e meu passaporte Western Digital DDE 500GB. Esta manhã, sem problemas, o disco rígido é detectado corretamente, tenho acesso aos meus arquivos e assim por diante. Esta noite, quando volto a conectar meu disco rígido, nada é exibido. Ele não aparece nas janelas, nem no gerenciador de disco, nem no gerenciador de dispositivos. Aparece apenas em "dispositivos e impressoras". No início, mostrava um painel amarelo me dizendo que meu motorista não estava em dia. Mandei consertá-lo automaticamente (utilitário de resolução de janelas), mas ainda não funciona e o painel não aparece mais. Eu tenho vários discos rígidos WD, testei-os e é o mesmo problema. O que está acontecendo? Por que todas as minhas unidades WD param de funcionar normalmente? Acho que não fiz nenhuma atualização recentemente. Eu tentei mudar a letra dos outros drives (internos), bem como desinstalar o dispositivo, mas ele não muda nada. Você tem uma idéia? Foi-me dado um 2 em 1 Vaio SVJ202B11M pc sony para reparar e o login estava bloqueado (inicialização correta das janelas, login dando tela preta e depois tela azul com mensagem de erro nas janelas). Gostaria de salientar que o PC foi invadido/infectado por um vírus em junho e que o problema ocorreu posteriormente. O pc tem apenas portas usb 3.0, então eu inseri o disco rígido em outro pc para reparar janelas com uma chave de instalação w10 (inicializado com rufus, já usado em outros dispositivos e sem problemas). Eu então formatei a partição chamada "disco local (E:)". (em NTFS), então lancei a instalação do windows 10. Sem problemas até que me mostrou uma tela azul semelhante durante a criação da sessão. Tentei formatar a partição novamente e reinstalar a w10, mas o problema persiste. O disco rígido é dividido em 7 partições: partição 1: sonysys, tamanho: 260MB, Tipo: partição OEM (reservado) 2: ,tamanho: 1.4GB, Tipo: partição de recuperação 3: , tamanho:260MB, Tipo: partição do sistema 4: tamanho: 128MB, Tipo: MSR (reservado) partição 5: disco local, tamanho: 670GB, Tipo: partição principal espaço não alocado, tamanho: 450MB, Tipo: partição 6: , tamanho 26.1GB, Tipo: recuperação formatada uma vez com o software Windows incluído e uma vez com o software Ccleaner (3pass), mas é possível formatar apenas a partição 5 (disco local E) A formatação do disco inteiro é uma boa idéia ou devo manter as partições OEM e MSR? Não tenho certeza se esta é uma boa idéia ou se devo manter as partições OEM e MSR. Além disso, toda vez que instalo o w10, o PC me diz que as partições não estão na ordem correta. Como e em que ordem devo fazer isso?</w:t>
      </w:r>
    </w:p>
    <w:p>
      <w:r>
        <w:rPr>
          <w:b/>
          <w:color w:val="FF0000"/>
        </w:rPr>
        <w:t xml:space="preserve">id 151</w:t>
      </w:r>
    </w:p>
    <w:p>
      <w:r>
        <w:rPr>
          <w:b w:val="0"/>
        </w:rPr>
        <w:t xml:space="preserve">Segurança doméstica Transporte de mercadorias perigosas Latas de aerossóis e cartuchos de gás UN Botijas de gás UN, tubos UN, recipientes criogênicos UN e contêineres de gás multicomponentes UN Contentores Intermediários a Granel (IBCs) Carros tanque e contêineres de uma tonelada UN Pequenos meios de contenção para líquidos ou sólidos As normas existentes para meios de contenção tratam da seleção e utilização de meios de contenção para o transporte de mercadorias perigosas, bem como de seu projeto, fabricação e manutenção. Normas separadas, ou capítulos separados nas normas, aplicam-se às diferentes atividades listadas acima. A Parte 5 do Regulamento TDG especifica quais normas, ou requisitos, para seleção e uso devem ser cumpridos para cada bem perigoso. São estas normas e requisitos que indicam quais normas de fabricação, certificação ou manutenção devem ser cumpridas. Como os Regulamentos TDG têm precedência sobre as normas, eles podem prever exceções ou condições adicionais às normas. Portanto, o Regulamento TDG deve ser sempre lido em conjunto com as normas. A seção 1.3.1 do Regulamento TDG especifica qual versão de cada uma das normas, ou suas emendas, está em vigor. É frequente que uma nova versão de uma norma ou uma emenda a uma norma tenha sido publicada sem ser tornada obrigatória pelo Regulamento. Nesses casos, somente a versão prescrita pelo Regulamento está em vigor. As normas CSA ou CGSB estão disponíveis junto a essas organizações. Informações sobre CSA B625-08 (a norma sobre "Tanques Portáteis para o Transporte de Mercadorias Perigosas"). Informações sobre CAN/CGSB-43.150 (a norma nacional sobre "Requisitos de desempenho para embalagens para o transporte de mercadorias perigosas"). Fabricação, teste e certificação de pequenos meios de contenção da ONU, incluindo a seleção e utilização de pequenos meios de contenção da ONU para mercadorias perigosas líquidas ou sólidas. Pequenos meios de contenção para o transporte de mercadorias perigosas Classes 3, 4, 5, 6.1, 8 e 9, uma norma do Transport Canada New Information on CAN/CGSB-43.151 (a norma nacional sobre "Embalagem de explosivos (Classe 1) para transporte"). Seleção e uso de recipientes para explosivos Classe 1. Informações sobre CAN/CGSB-43.126 (a norma nacional sobre "Reconstrução e recondicionamento de tambores para o transporte de mercadorias perigosas"). Requisitos de reconstrução, recondicionamento e re-certificação para reutilização de certos tambores descritos na seção 5.12 (2) do Regulamento TDG. UN Intermediate Bulk Containers (IBCs) Informações sobre CAN/CGSB-43.146 (a norma nacional sobre "Projeto, Construção e Uso de Contêineres Intermediários para o Transporte de Mercadorias Perigosas"). Fabricação, testes e certificação, bem como seleção e utilização de IBCs padronizados pela ONU. Recipientes para Substâncias Infecciosas Classe 6.2 Informações sobre CAN/CGSB-43.125 (a norma nacional sobre "Embalagem de Substâncias Infecciosas, Espécimes Diagnósticos, Biológicos e Resíduos Biomédicos para Transporte"). Fabricação, teste e certificação de recipientes de mercadorias perigosas Classe 6.2, incluindo recipientes Tipo 1A (padronizados), Tipo 1B e Tipo 1C. Caminhões Tanques e Semi-reboques (Tanques Rodoviários) e TC Tanques Portáteis Informações sobre a CSA-B621 (a norma CSA sobre</w:t>
      </w:r>
    </w:p>
    <w:p>
      <w:r>
        <w:rPr>
          <w:b/>
          <w:color w:val="FF0000"/>
        </w:rPr>
        <w:t xml:space="preserve">id 152</w:t>
      </w:r>
    </w:p>
    <w:p>
      <w:r>
        <w:rPr>
          <w:b w:val="0"/>
        </w:rPr>
        <w:t xml:space="preserve">|Royal Canin Mini Breed Cavalier King Charles Junior||Olalux||11,95 euros| Disponibilidade : 5 a 9 dias| Capacidade : 1,5 kg Comida recomendada para cachorros Cavalier King Charles de 2 a 10 meses. CARDIAC TONUS Contém os nutrientes necessários para o bom funcionamento do coração: - conteúdo adaptado de minerais, EPA &amp; DHA, taurina, L-carnitina - antioxidantes SAÚDE DIGESTIVA Ajuda a apoiar a função digestiva e o equilíbrio da flora intestinal. DEFESAS NATURAIS Ajuda a construir as defesas naturais do cachorro Cavalier King Charles Spaniel. SAÚDE DENTAL Ajuda a reduzir a formação de tártaro graças aos quelantes de cálcio. EXCLUSIVO Kibble A forma e a textura do kibble responde à morfologia braquicefálica e nãogâmica da raça, incentivando a preensão e a mastigação. A implantação particular de seus dentes impede que a dentição superior se sobreponha à dentição inferior: a mastigação se torna, portanto, difícil. Este defeito de mastigação é um fator de risco adicional para o aparecimento da placa e do tártaro dentário. ANÁLISES MÉDIOS Análises garantidas (declaradas) Proteína (%) 30 Gordura (%) 18 Ácido linoleico (%) 3,29 Ácido araquidônico (%) 0,08 Ômega 6 (%) 3,53 Ômega 3 (%) 0.80 EPA + DHA (%) 0,40 Amido (%) 27,70 Aminoácidos Taurina (%) 0,21 Metionina (%) 0,76 Arginina (%) 1,58 Met.+cistina (%) 1,24 Lisina (%) 1,35 L-Carnitina (mg/kg) 400 Minerais Cálcio (%) 1.20 Fósforo (%) 0,90 Sódio (%) 0,40 Cloreto (%) 0,81 Potássio (%) 0,70 Magnésio (%) 0,15 Oligoelementos Cobre (mg/kg) 15 Ferro (mg/kg) 230 Manganês (mg/kg) 74 Iodo (mg/kg) 5,30 Vitaminas Vit.A (IU/kg) 32 000 Vit.D3 (IU/kg) 800 Vit.E (mg/kg) 750 Vit.C (mg/kg) 300 B1 (Tiamina) (mg/kg) 28 B2 (Riboflavina) (mg/kg) 50,30 B3 (Niacina) (mg/kg) 500,10 B5 (Ácido pantotênico) (mg/kg) 150.40 B6 (Piridoxina) (mg/kg) 78,40 B12 (Cianocobalamina) (mg/kg) 0.14 Outras garantias Luteína (mg/kg) 5 Energia metabolizável calculada (NRC 2006) (kcal/kg) 3 977 COMPOSIÇÃO Arroz, isolado de proteína vegetal*, proteína avícola desidratada, milho, gordura animal, hidrolisado de proteína animal, polpa de beterraba, fibra vegetal, sais minerais, óleo de peixe, óleo de soja, tomate desidratado, fruto-oligossacarídeos, hidrolisado de levedura (fonte de mano-oligossacarídeos), óleo de borragem (0,1%), extrato de calêndula (fonte de Luteína), extratos de chá verde e uva (fonte de polifenóis), hidrolisado de crustáceo (fonte de Glucosamina), hidrolisado de cartilagem (fonte de condroitina). ADITIVOS (por kg): Aditivos nutricionais: Vitamina A: 30600 UI, Vitamina D3: 800 UI, E1 (Ferro): 53 mg, E2 (Iodo): 5,3 mg, E4 (Cobre): 10 mg, E5 (Manganês): 69 mg, E6 (Zinco): 206 mg, E8 (Selênio): 0,12 mg, L-Carnitina: 400</w:t>
      </w:r>
    </w:p>
    <w:p>
      <w:r>
        <w:rPr>
          <w:b/>
          <w:color w:val="FF0000"/>
        </w:rPr>
        <w:t xml:space="preserve">id 153</w:t>
      </w:r>
    </w:p>
    <w:p>
      <w:r>
        <w:rPr>
          <w:b w:val="0"/>
        </w:rPr>
        <w:t xml:space="preserve">Várias vulnerabilidades foram descobertas em Icedove, a versão Debian do cliente de e-mail Thunderbird da Mozilla. O projeto Vulnerabilidades e Exposições Comuns (CVE) identifica as seguintes questões. Várias vulnerabilidades indocumentadas no motor do navegador permitem que atacantes remotos causem uma negação de serviço (corrupção de memória e falha de aplicação) ou possivelmente executem código arbitrário por meios desconhecidos. Icedove não restringe adequadamente as chamadas aos métodos DOMWindowUtils. Isto permite aos atacantes remotos contornar as restrições de acesso pretendidas usando código JavaScript forjado. Uma vulnerabilidade de uso de memória pós-lançamento na implementação do manipulador de estado do método de entrada permite aos atacantes remotos executar código arbitrário por meios desconhecidos, relacionado ao conteúdo nsIC::GetNameSpaceID function. O Icedove não restringe adequadamente o acesso do JSAPI à função GetProperty. Isto permite que atacantes remotos contornem a política da mesma origem e possivelmente tenham outras conseqüências não documentadas usando um site falso. Uma vulnerabilidade de uso de memória após o lançamento no nsHTMLCSSUtils::CreateCSSPropertyTxn permite que atacantes remotos executem código arbitrário ou causem uma negação de serviço (corrupção da memória heap) por meios desconhecidos. Um buffer overflow no nsHTMLEditor::IsPrevCharInNodeWhitespace permite que atacantes remotos executem código arbitrário por meios desconhecidos. Uma vulnerabilidade de uso de memória após o lançamento no nsTextEditRules::WillInsert permite que atacantes remotos executem código arbitrário ou causem uma negação de serviço (corrupção de memória amontoada) por meios desconhecidos. Um buffer overflow de pilha no nsWav-eReader::DecodeAudioData permite que atacantes remotos executem código arbitrário por meios desconhecidos. Um estouro de buffer de pilha na função Convolve3x3 permite aos atacantes remotos executar código arbitrário por meios desconhecidos. Para a distribuição estável (squeeze), estas questões foram corrigidas na versão 3.0.11-1+squeeze14. Para a distribuição de testes (Wheezy) e a distribuição instável (Sid), estes problemas foram corrigidos na versão 10.0.9-1. Recomendamos que você atualize seus pacotes de icedove.</w:t>
      </w:r>
    </w:p>
    <w:p>
      <w:r>
        <w:rPr>
          <w:b/>
          <w:color w:val="FF0000"/>
        </w:rPr>
        <w:t xml:space="preserve">id 154</w:t>
      </w:r>
    </w:p>
    <w:p>
      <w:r>
        <w:rPr>
          <w:b w:val="0"/>
        </w:rPr>
        <w:t xml:space="preserve">Beuzevillette: cavalgadas com os Cavaliers du Feugrès BEUZEVILLETTE Os Cavaliers du Feugrès organizam regularmente cavalgadas supervisionadas por um guia de turismo equestre, Élodie Gallais. Estes passeios são destinados aos cavaleiros que se sentem confortáveis com os três passos. "É possível vir com seu próprio cavalo ou alugar um", diz o profissional. O próximo passeio acontecerá na manhã de domingo, 17 de março. A partir de Beuzevillette, será uma cavalgada de quinze quilômetros até a Abbaye du Valasse (52 euros incluindo o aluguel de cavalos). Então, no domingo 31 de março, será em direção a Juliobona pelo circo romano (62 euros com o aluguel do cavalo). Traga seu próprio piquenique. "Além das pedaladas, decidi lançar uma nova atividade para as crianças. Com passeios de pônei com duração média de quarenta minutos, para que eles possam se familiarizar com a prática", enfatiza Élodie Gallais. Para maiores informações ou para fazer uma reserva, favor contatar 06 25 50 30 18. Um depósito deve ser pago pelo menos sete dias antes da viagem.</w:t>
      </w:r>
    </w:p>
    <w:p>
      <w:r>
        <w:rPr>
          <w:b/>
          <w:color w:val="FF0000"/>
        </w:rPr>
        <w:t xml:space="preserve">id 155</w:t>
      </w:r>
    </w:p>
    <w:p>
      <w:r>
        <w:rPr>
          <w:b w:val="0"/>
        </w:rPr>
        <w:t xml:space="preserve">O marketing é uma disciplina de gestão que procura determinar as ofertas de bens, serviços ou idéias com base nas atitudes e motivação dos consumidores, do público ou da sociedade em geral. Ela promove sua comercialização (ou divulgação para atividades sem fins lucrativos). Ela envolve um conjunto de métodos e meios à disposição de uma organização para se adaptar aos públicos que lhe interessam, para oferecer-lhes satisfação que seja o mais repetitiva e duradoura possível. Seu aspecto criativo, portanto, dá origem a inovações que são fontes de crescimento dos negócios. Assim, todas as ações realizadas pela organização podem antecipar, influenciar e satisfazer as necessidades do consumidor e adaptar seus produtos e sua política comercial às necessidades identificadas.</w:t>
      </w:r>
    </w:p>
    <w:p>
      <w:r>
        <w:rPr>
          <w:b/>
          <w:color w:val="FF0000"/>
        </w:rPr>
        <w:t xml:space="preserve">id 156</w:t>
      </w:r>
    </w:p>
    <w:p>
      <w:r>
        <w:rPr>
          <w:b w:val="0"/>
        </w:rPr>
        <w:t xml:space="preserve">Artigo original publicado em junho de 2013 em L'actualité. Você entrou em minha vida ao mesmo tempo em que a TV entrou na sala da família, em 1958. Eu estava em meu pijama de ursinhos e você, um poeta caprichoso, jogou pepitas de fantasia em meu coração infantil. Imediatamente achei você engraçado, e acima de tudo menos psicorigno do que meu pai, embora eu ainda não soubesse a palavra. Você dirigiu La Roulotte, co-fundou o Théâtre de Quat'Sous, e montou espetáculos que me abriram os olhos. No mundo do teatro, você foi um desbravador de caminhos, um astronauta. A TV amava você piaffe, batendo suas sentenças como castanholas, chamando a todos de idiotas. Você soube como colocar o clima nos cenários onde foi convidado. Quanto mais você fazia a galeria rir, mais você me comoveu pelo que você estava escondendo. Você teve sua quota-parte de aborrecimentos de vida (órfão aos 14 anos, empregos miseráveis, tudo isso). Um dia, alguém disse: "Buissonneau está doente. O coração, eu acho. Picolo de uma forma ruim era tão inconcebível para mim como Guignol com reumatismo. Depois o vi na Enfants de la télé em um "especial para os jovens": emagrecido, muito macio. Você nos acostumou com a corneta, e lá estava você tocando a flauta. Mas à distância o tambor de sua raiva criativa ainda estava rolando. Aos 86 anos, a glória é agora um ruído distante. Eu penso em você, e esta não é a última vez que vou amá-lo.</w:t>
      </w:r>
    </w:p>
    <w:p>
      <w:r>
        <w:rPr>
          <w:b/>
          <w:color w:val="FF0000"/>
        </w:rPr>
        <w:t xml:space="preserve">id 157</w:t>
      </w:r>
    </w:p>
    <w:p>
      <w:r>
        <w:rPr>
          <w:b w:val="0"/>
        </w:rPr>
        <w:t xml:space="preserve">Módulo 1: Auditoria orgânica: domínio dos métodos e ferramentas de controle de produtos agrícolas e alimentícios Duração: 3 dias(s) Datas De 18/05/2021 a 20/05/2021 Local: L'Isle Jourdain Modalidade: I. INTRODUÇÃO - Organização do grupo Ecocert, órgão de inspeção e certificação - Princípios da agricultura orgânica - Requisitos para a produção agrícola - Requisitos para o processamento de alimentos - Lembrete dos conceitos de qualidade e garantia de qualidade - Os diferentes métodos de avaliação e auditoria (produto/sistema) II. APRESENTAÇÃO DOS OBJETIVOS DA AUDITORIA - Uma ferramenta de investigação metódica e independente - A auditoria é baseada em um diálogo com os auditados. - Para determinar a conformidade do sistema de qualidade com os requisitos (da norma). - Avaliar a eficácia do sistema de qualidade na realização de seus objetivos. - Para detectar disfunções no sistema de qualidade. III. PROGRAMAÇÃO DE AUDITORIAS - Cronograma - Freqüência IV. OS PROCEDIMENTOS DE AUDITORIA DESEMPENHO DA AUDITORIA - Acionar a auditoria - Preparar a auditoria: examinar documentos, elaborar um questionário - Realizar a auditoria: buscar evidências tangíveis, examinar documentos, observar atividades em uma situação real, questionar os auditados - Notar discrepâncias A REUNIÃO DE FECHAMENTO - Apresentar as conclusões. - Declaração de ações corretivas. O RELATÓRIO DE AUDITORIA - Elaboração de fichas de não-conformidade. - Distribuição dos documentos. SEGUIMENTO DA AUDITORIA - Início das ações corretivas. - Designação das pessoas responsáveis pelo acompanhamento das ações corretivas V. DIFICULDADOS DA AUDITORIA - Problemas de preparação. - Problemas relacionais. - Dificuldades na escrita. - Problemas de comunicação. VI. PREPARANDO A AUDITORIA INTERNA ORGÂNICA - O curso de uma auditoria orgânica - As etapas do controle - Os pontos de controle e os documentos necessários ao processamento da produção Comércio de importação/exportação Distribuição - Balanço e rastreabilidade - Rumo à certificação VII. SITUAÇÃO WORKSHOPS - Oficina de avaliação de produtos orgânicos - Visita de campo com simulação Módulo 1: Auditoria orgânica: domínio dos métodos e ferramentas de controle de produtos agrícolas e alimentícios Duração: 3 dias(s) Datas : De 18/05/2021 a 20/05/2021 Local: L'Isle Jourdain Modalidade: Este treinamento é destinado a gerentes de qualidade, consultores, auditores internos. Módulo 1: Auditoria BIO: dominando os métodos e ferramentas de controle de produtos agrícolas e alimentícios Duração: 3 dias(s) Datas: De 18/05/2021 a 20/05/2021 Local: Método L'Isle Jourdain : Conhecer os princípios e exigências da agricultura orgânica Analisar as exigências em relação às práticas da empresa Conhecer os princípios da auditoria interna da qualidade e seus objetivos Compreender as diferentes etapas da realização de uma auditoria interna/auditoria orgânica e as particularidades de uma auditoria interna Analisar os documentos de referência Estabelecer um programa de auditoria interna Preparar e realizar uma auditoria interna Praticar a auditoria utilizando exemplos do sistema de gestão da qualidade da empresa Escrever um relatório de auditoria Determinar o acompanhamento a ser dado no final da auditoria Módulo 1 :Auditoria orgânica: domínio dos métodos e ferramentas de controle de produtos agrícolas e alimentícios Duração: 3 dias Datas : De 18/05/2021 a 20/05/2021 Local: L'Isle Jourdain Modalidade: Este curso de treinamento é destinado a pessoas que conhecem os princípios fundamentais da agricultura orgânica Módulo 1: Auditoria orgânica: domínio dos métodos e ferramentas de controle de produtos agrícolas e alimentícios Duração: 3 dias(s) Datas: De 18/05/2021 a 20/05/2021 Local: L'Isle Jourdain Modalidade: 14</w:t>
      </w:r>
    </w:p>
    <w:p>
      <w:r>
        <w:rPr>
          <w:b/>
          <w:color w:val="FF0000"/>
        </w:rPr>
        <w:t xml:space="preserve">id 158</w:t>
      </w:r>
    </w:p>
    <w:p>
      <w:r>
        <w:rPr>
          <w:b w:val="0"/>
        </w:rPr>
        <w:t xml:space="preserve">Olá, meu iPhone teve seu dia, (5s), Papai Noel vai me trazer outro, recondicionado. Tenho os 11 profissionais e acho que é ótimo. Tenho os 11 profissionais e acho que é ótimo. As fotos são muito boas e eu não investiguei muito em comparação com as 12. Alguma outra opinião? Eu gosto ...Obrigado por sua ajuda! Eu tenho o XR e acho-o muito bom também! Eu gosto ...Obrigado por sua ajuda! Depende do preço que você quiser colocar nele também minha filha tem um iPhone 8 desde o ano passado. Tenho certeza de que você pode encontrar X's a um preço decente em condições renovadas. Eu gosto de ter os 11 desde o Natal passado e estou muito feliz com isso. Eu gosto de ter o XR e acho que é ótimo também! Eu tenho o xr e é muito bom Olá, meu iPhone teve seu dia, (5s), Papai Noel me trará outro, remodelado. Que modelo/número você me recomendaria, queridos autistas conectados? Eu tinha um 5S que seriamente começou a ficar cansado no início do primeiro confinamento.eu ia ter um 11, mas achei um pouco grande.depois eles saíram com o SE a um preço imbatível em comparação com outros iphones recentes, então eu esquematizei isso. Esta é a casca do 8 com o processador do 11. Ao contrário dos 10, 11 etc. você mantém o botão central como os 5S. Tudo depende se você gosta ou prefere mudar. Se você gostou de seus 5S você vai adorar o SE. O cliente alvo era aquele que ainda tinha um 5 ou 6 que eu gosto ...Obrigado por sua ajuda! Uma Samsung ? Eu gosto ...Obrigado por sua ajuda! Eu tinha um 5S que começou a se cansar seriamente no início do primeiro confinamento. Eu ia ter um 11, mas achei um pouco grande. Então eles liberaram o SE a um preço imbatível em comparação com outros iphones recentes, então eu esquematizei isso. Esta é a casca do 8 com o processador do 11. Ao contrário dos 10, 11 etc. você mantém o botão central como os 5S. Tudo depende se você gosta ou prefere mudar. Se você gostou de seus 5S você vai adorar o SE. O cliente alvo era aquele que ainda tinha um 5 ou 6 Obrigado, isso é muito claro que eu gosto ...Obrigado por sua ajuda! Uma Samsung ? Não sou anti, mas tenho meus hábitos e é tão bom encontrar tudo em seu novo telefone que gosto de não ser anti, mas tenho meus hábitos e é tão bom encontrar tudo em seu novo telefone que sei, sou o primeiro a não mudar porque transfiro tudo de um para o outro quando mudo de modelo. Mas tenho que admitir que não gosto nada do Iphone. Eu gosto de Olá, meu iPhone teve seu dia, (5s), Papai Noel me trará outro, remodelado. Qual modelo/número você me recomendaria, queridos autistas conectados? Eu tenho o 11pro há 1 ano e 😍 Antes eu tinha um 6E com 16GB de memória. Agora ele tem memória xxxl, boa câmera, todas as aplicações funcionam nele... o pé 😃</w:t>
      </w:r>
    </w:p>
    <w:p>
      <w:r>
        <w:rPr>
          <w:b/>
          <w:color w:val="FF0000"/>
        </w:rPr>
        <w:t xml:space="preserve">id 159</w:t>
      </w:r>
    </w:p>
    <w:p>
      <w:r>
        <w:rPr>
          <w:b w:val="0"/>
        </w:rPr>
        <w:t xml:space="preserve">Pizz'Attitude: "deluxe" pizzas 0 comentário A equipe Pizz'Attitude, liderada por Julian Spiga, está lhe oferecendo 10 novos produtos durante a noite! A Pizz'Attitude foi estabelecida há quase 2 anos na rue des alliés, e recentemente introduziu os seguintes novos produtos (entre outros): pão de alho cozido na perfeição, pizza burrata "deluxe", pizza terrestre e marinha (beringela e scampi), 6 pizzas de queijo (mozzarella, taleggio, fontina, gorgonzola, parmesão, queijo raclette), "tresalame" (salame, chouriço, linguiça sarda), etc. Takeaway / entrega - aberto das 18h às 22h / fechado na quarta-feira. -&gt; Sexta-feira: uma reunião para falar sobre "batatas fritas" 1 comentário O comitê Friends of Crachet anunciou que realizará uma reunião para se apresentar, discutir estratégias, compartilhar idéias e organizar a distribuição de informações sobre o projeto de criação da "Fábrica de Batatas Fritas". -&gt; A reunião ocorrerá na sexta-feira 8 de fevereiro às 20h na Salle du Foyer em Eugies, rue Haute, 38. Esta reunião será realizada de bom humor. Eles trarão folhetos, cartazes e cópias de cartas para enviar antes de 13 de fevereiro. Daniel Charneux e Adrien Brogna no Centre Culturel 0 comentam a caminhada de greyhound (em VIDEO) 2 comentários No domingo de manhã, quase 200 caminhantes (e tantos cães) se encontraram no estacionamento da estação de Frameries. Sua marcha (sob um sol feliz) tinha o objetivo de fazer ouvir a voz dos infelizes galgos torturados por seus mestres na Espanha. Quando chegaram à praça, e sem nenhum feedback particular das autoridades locais ou regionais, Katia Deom (salão "A tous poils") e Régine Renard, os instigadores da marcha, confiaram no BlogsquetiaTV. Haverá um sino em Frameries? 0 comentário Um artigo a ser descoberto no jornal La Province desta sexta-feira</w:t>
      </w:r>
    </w:p>
    <w:p>
      <w:r>
        <w:rPr>
          <w:b/>
          <w:color w:val="FF0000"/>
        </w:rPr>
        <w:t xml:space="preserve">id 160</w:t>
      </w:r>
    </w:p>
    <w:p>
      <w:r>
        <w:rPr>
          <w:b w:val="0"/>
        </w:rPr>
        <w:t xml:space="preserve">Há vinte anos, em 4 de novembro de 1989, aconteceu a maior manifestação da história da Alemanha Oriental (República Democrática Alemã, RDA). Quase um milhão de pessoas se reuniram no centro de Berlim Oriental para se manifestar contra a burocracia estalinista governista. A manifestação de massa em Berlim Oriental A manifestação em Berlim foi o ponto culminante da onda de protestos que havia começado em Leipzig dois meses antes e que vinha crescendo semana após semana. O SED (Partido Socialista Unificado da Alemanha) estalinista já havia se demitido até essa época. Em 18 de outubro, o chefe do Politburo (gabinete político) e presidente de longa data do Conselho de Estado, Erich Honecker, foi substituído por Egon Krenz. Pouco depois, outros funcionários desprezados da SED, como Erich Mielke, chefe da Stasi, a polícia secreta da RDA, e Kurt Hager, chefe do departamento de propaganda, também se demitiram de seus postos. Em 9 de novembro, cinco dias após a manifestação de massa em Berlim, a SED abriu o Muro de Berlim. Isso desencadeou o processo de dissolução da RDA, que, após um tratado conjunto e uma união monetária com o Ocidente, levou à reunificação alemã. No entanto, não havia dúvidas sobre tal curso de eventos na manifestação de 4 de novembro. Pelo contrário, a manifestação de massa havia assumido a forma de uma oposição política e social ao regime estalinista e era dominada por slogans como: eleições livres! Resignação do governo! Abolição do monopólio de poder da SED! Abolição dos privilégios do partido e dos funcionários do estado! Dissolução da Stasi! Os oradores da manifestação de Berlim eram principalmente representantes da oposição mesquinha burguesa da Alemanha Oriental, representada por artistas, padres e advogados, que procuraram conter e acalmar a raiva dos participantes, apelando para o "diálogo" com o regime. Os organizadores da manifestação também permitiram que membros proeminentes da SED falassem, incluindo Gregor Gysi, Günter Schabowski e o chefe adjunto de longa data da Stasi, Markus Wolf. O Bund Sozialistischer Arbeiter (Liga dos Trabalhadores Socialistas), o antecessor do Parti für Soziale Gleichheit (Partido para a Igualdade Socialista da Alemanha), distribuiu um apelo panfleto na manifestação. Antes da manifestação, milhares de cópias deste apelo haviam sido contrabandeadas para a Alemanha Oriental, pois a fronteira oeste-este ainda estava fechada naquela época. Como partido trotskista, o Bund Sozialistischer Arbeiter (BSA) lutou contra o regime estalinista do ponto de vista da esquerda e tinha sido banido de todas as atividades desde a fundação do estado da Alemanha Oriental em 1949. A SED empreendeu uma campanha de repressão intransigente contra os movimentos oposicionistas clandestinos e, ao mesmo tempo, a partir dos anos 70, estabeleceu laços estreitos com a República Federal da Alemanha no Ocidente e suas principais figuras, Willy Brandt, Helmut Schmidt, Helmut Kohl e Franz Josef Strauß. A BSA foi a única tendência política a apresentar um programa de oposição baseado em uma perspectiva socialista internacional contra a burocracia estalinista. Os avisos do partido sobre as conseqüências sociais catastróficas da restauração do capitalismo, que por sua vez abriria um novo período de conflitos e guerras imperialistas, foram plenamente confirmados pelo curso dos acontecimentos. O apelo lançado pela BSA saudou a oposição ao regime na RDA. Ele sublinhou a ligação entre a crise na RDA e a crise do capitalismo mundial, cujo "apoio político mais importante" nas últimas seis décadas tinha sido precisamente as burocracias estalinistas. Os aliados na luta contra a SED não eram, portanto, nem "Gorbat</w:t>
      </w:r>
    </w:p>
    <w:p>
      <w:r>
        <w:rPr>
          <w:b/>
          <w:color w:val="FF0000"/>
        </w:rPr>
        <w:t xml:space="preserve">id 161</w:t>
      </w:r>
    </w:p>
    <w:p>
      <w:r>
        <w:rPr>
          <w:b w:val="0"/>
        </w:rPr>
        <w:t xml:space="preserve">Especialidade em Logística de Produção / Gestão de Fluxo: Métodos e Técnicas em Análise Sensorial Deve ter menos de 26 anos e possuir um DUT, BTS, BTSA, Licença 2 Life Sciences ou um diploma julgado equivalente por um comitê pedagógico, em um campo de treinamento compatível com o da licença profissional. Para desenvolver novos produtos, os industriais de todos os setores devem levar em conta a demanda dos consumidores e ter uma Abordagem Técnica e Metodológica de Análise Sensorial. Os novos produtos não estão limitados a um mercado local. Eles também são exportados, daí a necessidade de ter uma visão mais ampla e de treinar técnicos de alto nível, capazes de inovar, a fim de fazer as adaptações necessárias ao comportamento do consumidor em diferentes países. O objetivo deste Grau Profissional é dar um treinamento completo, baseado em bases científicas incontestáveis, aos estudantes capazes de resolver novos problemas técnicos em Análise Sensorial. O objetivo é fornecer às empresas executivos qualificados e técnicos sênior dinâmicos, treinados para ter a mente aberta e ter um novo olhar sobre os campos onde a maioria dos produtos ainda está por criar. Arquivo de inscrição a ser baixado e devolvido até 20 de maio no máximo: UFR Sciences et Techniques de Tours</w:t>
      </w:r>
    </w:p>
    <w:p>
      <w:r>
        <w:rPr>
          <w:b/>
          <w:color w:val="FF0000"/>
        </w:rPr>
        <w:t xml:space="preserve">id 162</w:t>
      </w:r>
    </w:p>
    <w:p>
      <w:r>
        <w:rPr>
          <w:b w:val="0"/>
        </w:rPr>
        <w:t xml:space="preserve">Aos dez anos de idade entrei no ensino médio, um prédio novo em folha e relativamente bem equipado. Na sala de física havia vários modelos de aparelhos científicos clássicos, elétricos e mecânicos. De tempos em tempos, os professores nos deram demonstrações e experimentos que me fascinaram e foram um poderoso estímulo para minhas invenções. Também adorei a matemática e o professor muitas vezes me parabenizou pelos resultados da minha aritmética mental. Eu os devia à minha capacidade de... [Leia mais]</w:t>
      </w:r>
    </w:p>
    <w:p>
      <w:r>
        <w:rPr>
          <w:b/>
          <w:color w:val="FF0000"/>
        </w:rPr>
        <w:t xml:space="preserve">id 163</w:t>
      </w:r>
    </w:p>
    <w:p>
      <w:r>
        <w:rPr>
          <w:b w:val="0"/>
        </w:rPr>
        <w:t xml:space="preserve">Proponho-lhe aqui um tutorial para criar um macaroon em pasta de fimo como este. Você verá que é muito simples, quase acreditará, eles parecem reais... Antes de tudo, escolheremos a cor do futuro macaroon. Aqui eu escolhi um verde claro, por isso misturei verde e branco. Em seguida, separamos a massa em duas bolas do mesmo tamanho e a achatamos para obter esta forma abaixo. Não se preocupe se a parte superior da massa estiver cheia de impressões digitais...trataremos disso mais tarde. Agora vamos cuidar do pequeno colarinho, aquele que faz deste biscoito um verdadeiro macarrão e é tão difícil de conseguir quando se assa. Basta colocar a casca sobre uma lâmina de faca e usar uma agulha para furar e rasgar toda a borda. O resultado é o seguinte: uma vez feitas as duas conchas, o ganache da cor desejada é preparado na forma de uma bola e achatado até o mesmo diâmetro que a concha. As duas conchas são então empilhadas no topo do ganache e as impressões digitais deixadas no macaroon podem agora ser removidas. Eu uso uma embalagem plástica para alimentos na qual coloco meu macaroon e aliso a superfície com meu dedo sobre o plástico para obter uma casca lisa e também posso retificar ligeiramente a forma geral do meu macaroon. Se você gostou do meu tuto, por favor, deixe-me uma nota!</w:t>
      </w:r>
    </w:p>
    <w:p>
      <w:r>
        <w:rPr>
          <w:b/>
          <w:color w:val="FF0000"/>
        </w:rPr>
        <w:t xml:space="preserve">id 164</w:t>
      </w:r>
    </w:p>
    <w:p>
      <w:r>
        <w:rPr>
          <w:b w:val="0"/>
        </w:rPr>
        <w:t xml:space="preserve">Quase todos nós já vivemos na arquitetura por Paul Andreu. O homem dos terminais aéreos também publica histórias. Ele não é apenas um arquiteto que escreve. Ele é um escritor. Tendo construído edifícios notáveis em muitas partes do mundo, ele retorna à pequena escala da casa para coletar seus pensamentos arquitetônicos e memórias de infância. Longe da onda de autoficção em que os autores dizem a eles mesmos para se curarem, ele relata com contenção uma vida simples, longe do jet lag do grande arquiteto viajante que ele é. Ele evoca a geometria muito particular que o uso e a emoção criam em sua mistura e evolução, esta geometria subjetiva onde as formas se expandem e se comprimem com o tempo. O arquiteto, nostálgico, faz perguntas que pensávamos terem sido resolvidas para sempre. "Por que nos edifícios de hoje os corredores foram eliminados, as portas reduzidas ao mínimo, os quartos encolhidos ao tamanho das camas? Por que de fato? É verdade que a abertura de uma porta pode perturbar o espaço. Paul Andreu nos permite desfrutar do estado de sua alma e do estado de seus lugares: os territórios nunca explorados pelos sonhos, abandonados ao esquecimento benéfico, à doçura do que desaparece sob o pó e o vazio do tempo. As discussões e conversas, as feridas nas cenas de gritos, o avô que é feito para subir sentado em uma cadeira depois de se sentir doente e que volta para baixo, pernas na frente, deitado em uma caixa de madeira que acabou de ser aparafusada e selada. Mesmo quando ele nos conta um grande segredo - um segredo de família, claro - que poderia ser explosivo em outro lugar, ele é tão modesto quanto uma garotinha. Ele tira apenas uma lição disto: "a diferença é uma oportunidade, um fardo, talvez um dever, pelo menos para consigo mesmo".</w:t>
      </w:r>
    </w:p>
    <w:p>
      <w:r>
        <w:rPr>
          <w:b/>
          <w:color w:val="FF0000"/>
        </w:rPr>
        <w:t xml:space="preserve">id 165</w:t>
      </w:r>
    </w:p>
    <w:p>
      <w:r>
        <w:rPr>
          <w:b w:val="0"/>
        </w:rPr>
        <w:t xml:space="preserve">A busca de um objetivo leva tempo, energia e motivação. E você sabe que tempo, energia e motivação são recursos raros e preciosos. Artigo convidado: escrito por Simon CAVÉ do blog Everlaab Perseguir um objetivo, e especialmente alcançá-lo...é uma arte e tanto! Porque para concluir um projeto, muitas vezes é preciso fazer esforços durante vários meses ou mesmo vários anos. Portanto, é do seu interesse ter certeza de que o objetivo que você está perseguindo é o correto. E que os esforços regulares que você faz são investidos da melhor maneira possível. Portanto, aqui estão 4 coisas a fazer antes de embarcar em um grande projeto. Estas 4 coisas evitarão que você passe semanas ou mesmo meses trabalhando no objetivo errado e permitirão que você dirija todas as suas ações diárias com mais eficácia. Não perca o próximo artigo! Assine o boletim informativo GRATUITO, e receba 2 presentes de boas-vindas, clicando aqui. 1 - Primeira coisa a fazer: Defina um objetivo específico Digamos: "Vamos nos encontrar amanhã em Roma". Se você só tiver essas informações, há muito poucas chances de nos encontrarmos. Primeiro, porque não lhe disse onde em Roma, e segundo, porque não lhe disse a que horas. Para que pudéssemos nos encontrar, teria que ser mais preciso, mais ESPECÍFICO. Quando estabelecemos um objetivo (seja ele qual for), devemos nos certificar de que ele seja específico. Ou seja, deve nos dar todas as informações de que precisamos para alcançá-la. E para fazer isso, precisamos fazer nossos objetivos SMART. SMART é uma sigla que significa Specific, Measurable, Achievable, Realistic e Time-bound (Específico, Mensurável, Realizável, Realístico e Temporal). Por exemplo: "Eu correrei uma meia maratona em 3 meses" é uma meta SMART. - É específico, sabemos o que é, não há ambiguidade aqui - É mensurável, podemos calcular facilmente, uma meia maratona é 21 km - O objetivo é ambicioso, pois correr 21 km requer treinamento, especialmente se você não for muito atlético. - É realista, correr 21 km em seu próprio ritmo após 3 meses de treinamento é viável. - Seu objetivo é definido temporariamente, dentro dos próximos 3 meses. Quando nossos objetivos têm estas características, somos capazes de direcionar melhor nossas ações para alcançá-los. Se você quiser saber mais sobre o método SMART, escrevi um artigo completo sobre o assunto. Basta clicar no link a seguir: Como estabelecer metas SMART (+21 exemplos concretos) 2 - Segunda coisa a fazer: Definir as condições para desistir Quando perseguimos uma meta, às vezes temos vontade de desistir. Em alguns casos, desistir é uma coisa boa, em outros, é uma má escolha. Então, como você sabe quando parar? Bem, quando você estabelece seu objetivo, é importante definir as condições sob as quais você se permite desistir. Ou seja, antes mesmo de começar a trabalhar em seu objetivo, você deve listar todas as razões aceitáveis para desistir. Por exemplo, se você estabelecer o objetivo de correr uma meia maratona, você pode definir que abandonará este projeto se, e somente se, uma ou mais das seguintes condições forem cumpridas: - Você está colocando sua saúde em risco (opinião médica negativa), - Perseguir este objetivo não lhe dá prazer, - A única razão pela qual você está fazendo isso é principalmente para impressionar a galeria, Qualquer desejo de desistir que caia fora destas 3 condições não é válido. Portanto, quando você sentir vontade de desistir, basta consultar sua lista para saber o que fazer. Então, quando você define seu</w:t>
      </w:r>
    </w:p>
    <w:p>
      <w:r>
        <w:rPr>
          <w:b/>
          <w:color w:val="FF0000"/>
        </w:rPr>
        <w:t xml:space="preserve">id 166</w:t>
      </w:r>
    </w:p>
    <w:p>
      <w:r>
        <w:rPr>
          <w:b w:val="0"/>
        </w:rPr>
        <w:t xml:space="preserve">16/07/2013 UNICEF: Apesar dos desafios financeiros, os esforços para as crianças mais vulneráveis continuam Em um relatório divulgado na terça-feira, o Fundo das Nações Unidas para a Infância (UNICEF) diz que, apesar das preocupações financeiras em grande parte do mundo e das emergências complexas que afetam as crianças em quase 80 países em 2012, o progresso continuou a ser feito globalmente para milhões de crianças no ano passado. Entre as principais realizações, a agência da ONU destacou o uso de um sistema de registro de nascimento usando SMS na Nigéria e em Uganda. Anteriormente, as baixas taxas de registro de nascimento tinham muitas vezes deixado as crianças impossibilitadas de freqüentar a escola e expostas a muitos riscos, incluindo o tráfico. Da mesma forma, na Zâmbia, para diagnosticar e tratar rapidamente os bebês infectados pelo HIV, a UNICEF apóia o programa RapidSMS. Desde sua fase piloto em 2010, o programa já transmitiu mais de 10.000 resultados de testes de laboratórios em dois locais principais para mais de 260 clínicas, a maioria delas em áreas rurais, reduzindo o tempo de diagnóstico de 44 para 26 dias. Em parceria com outras agências da ONU, o UNICEF lançou várias iniciativas inovadoras, incluindo o estabelecimento, em março de 2012, com o Fundo de População das Nações Unidas (UNFPA) da Comissão das Nações Unidas sobre Produtos Básicos que Salvam Vidas, para melhorar o acesso a intervenções de saúde eficazes e de baixo custo para crianças menores de cinco anos e mulheres em idade fértil. A agência também ajudou a fornecer educação continuada a quase 80.000 crianças afetadas por conflitos, apoiou a vacinação de mais de 1,4 milhões de crianças contra o sarampo e forneceu apoio psicossocial a aproximadamente 47.000 crianças. Apesar de um ambiente de financiamento dificultado por preocupações financeiras globais, as contribuições em dinheiro aumentaram 8% em relação ao ano anterior, demonstrando "a confiança dos doadores na capacidade da UNICEF de alavancar sua experiência, conhecimento técnico, amplas parcerias e presença global para salvar e melhorar as vidas das crianças".</w:t>
      </w:r>
    </w:p>
    <w:p>
      <w:r>
        <w:rPr>
          <w:b/>
          <w:color w:val="FF0000"/>
        </w:rPr>
        <w:t xml:space="preserve">id 167</w:t>
      </w:r>
    </w:p>
    <w:p>
      <w:r>
        <w:rPr>
          <w:b w:val="0"/>
        </w:rPr>
        <w:t xml:space="preserve">2019 : O clube comemora seu 60º aniversário! No início de abril de 2019, o clube teve o prazer de reunir seus antigos e atuais membros em um ambiente festivo e familiar para celebrar seus 60 anos de existência! Mais de 130 pessoas de todas as gerações desfrutaram de uma tarde de entretenimento ao redor de um buffet ao estilo do país e de uma máquina de beber cerveja, que nós honramos. Após os discursos da presidente Anne e dos ex-presidentes Matthieu, Christian, Daniel e até de Christophe por vídeo, um quiz testou o conhecimento dos participantes sobre as pequenas histórias e tradições do clube: quantos presidentes o clube contou? qual foi a primeira piscina usada pelo clube? Qual é o nome do bar histórico no qual tínhamos um armário... Uma cerimônia de Palma de Ouro foi então realizada para premiar as pessoas que mantêm o clube funcionando todos os dias: a categoria tradicional dos "melhores calções de banho" estava ao lado daqueles do "acidente mais estúpido" ou "sua reputação os precede"... Um grande momento de prazer para os premiados, os indicados e os vencedores. Durante toda a noite, os participantes, que tinham vindo com suas famílias, puderam aproveitar um espaço para fotos de lembranças e trocas entre mergulhadores, mergulhadores freeivers e mergulhadores handisub. No final da noite, o champanhe de um antigo membro do clube e um lindo bolo de aniversário com o visual criado por Thierry para esta celebração encantou jovens e velhos. Todos saíram com um sorriso no rosto, felizes de pertencer a este clube de amigos, amantes e entusiastas. O clube é construído e renovado todos os dias com cada um de seus membros, vamos ficar orgulhosos e manter vivo este espírito federativo! Próximo encontro: a viagem do 60º aniversário ao Egito no final de setembro de 2019</w:t>
      </w:r>
    </w:p>
    <w:p>
      <w:r>
        <w:rPr>
          <w:b/>
          <w:color w:val="FF0000"/>
        </w:rPr>
        <w:t xml:space="preserve">id 168</w:t>
      </w:r>
    </w:p>
    <w:p>
      <w:r>
        <w:rPr>
          <w:b w:val="0"/>
        </w:rPr>
        <w:t xml:space="preserve">Tripoli, 13 de julho de 2020 (Lana) - O Ministro das Relações Exteriores do Governo Consenso Nacional Sr. Mohamed Attaher Siala, falou ontem por telefone com o Ministro das Relações Exteriores italiano Sr. Luigi De Maio. Segundo a Administração de Informações Externas do Governo do Consenso Nacional, a conversa telefônica concentrou-se na revisão dos últimos desenvolvimentos da situação na Líbia, em todos os níveis militares e políticos. Além disso, os dois lados discutiram formas de coordenação entre os dois países em relação à questão da imigração irregular e as medidas tomadas pelo Governo do Consenso, incluindo a instalação de um centro de controle do fluxo de imigrantes entre a Líbia e Malta, bem como os mecanismos seguidos pelo Governo líbio a este respeito e a contribuição da Itália e sua cooperação com as autoridades líbias neste campo também foi discutida.</w:t>
      </w:r>
    </w:p>
    <w:p>
      <w:r>
        <w:rPr>
          <w:b/>
          <w:color w:val="FF0000"/>
        </w:rPr>
        <w:t xml:space="preserve">id 169</w:t>
      </w:r>
    </w:p>
    <w:p>
      <w:r>
        <w:rPr>
          <w:b w:val="0"/>
        </w:rPr>
        <w:t xml:space="preserve">Os melhores bares geek Paris Games Week estão de volta no final de outubro! Prepare-se para mergulhar no mundo dos videogames durante este evento que vem reunindo muitos fãs da cultura pop há 10 anos. Para a ocasião, a Hoodspot preparou uma pequena lista de bares de geek onde você pode tomar uma bebida enquanto se diverte.</w:t>
      </w:r>
    </w:p>
    <w:p>
      <w:r>
        <w:rPr>
          <w:b/>
          <w:color w:val="FF0000"/>
        </w:rPr>
        <w:t xml:space="preserve">id 170</w:t>
      </w:r>
    </w:p>
    <w:p>
      <w:r>
        <w:rPr>
          <w:b w:val="0"/>
        </w:rPr>
        <w:t xml:space="preserve">O Casino du Liban, uma das maiores empresas do país e o maior cassino da região, obteve entre US$ 27 e US$ 30 milhões em lucros em 2005, diz seu presidente, Elie Ghorayeb. Este valor representa um aumento de cerca de cem mil dólares em relação a 2004, acrescenta ele. Um feito no difícil contexto político do ano passado, mesmo que se mantenha longe do crescimento de 10% dos anos anteriores. É certo que o Sr. Ghorayeb diz ter notado uma "queda definitiva nos clientes sírios, que, juntamente com os jordanianos, representam geralmente metade da clientela estrangeira", mas isto não afetou a atividade, pois os outros têm sido fiéis, especialmente os clientes libaneses, que representam quase 60% dos visitantes. E como prova, segundo ele, as 600 cadeiras do salão do festival foram, este ano novamente, totalmente ocupadas para a noite de 31 de janeiro. O Sr. Ghorayeb vai ainda mais longe, afirmando que os lucros do período de férias aumentaram em quase 15% em comparação com o mesmo período do ano passado. Quanto ao faturamento do cassino, Ghorayeb diz que é em torno de US$ 200-250.000 por noite, ou US$ 110 milhões por ano, com US$ 90 milhões provenientes de jogos e US$ 10-15 milhões de atividades auxiliares, tais como catering e entretenimento. Os 52% restantes do capital são detidos pela empresa libanesa Intra. Este último inclui o governo Kuwaiti, 35%, o Banco Central, 35%, o Ministério das Finanças, 10%, o Qatar, 10%, e os acionistas libaneses. No cassino, o Estado desempenha um triplo papel. Em primeiro lugar, como cobrador de impostos. Segundo seu presidente, o Cassino pagou 100 milhões de dólares em impostos durante os últimos seis anos. Depois, como acionista, recebe uma parte dos dividendos. Finalmente, "uma parte da receita, US$ 35 milhões por ano, é paga ao Estado", diz o Sr. Ghorayeb. De fato, em troca do monopólio concedido pelo Estado ao Cassino do Líbano, o Ministério da Fazenda arrecada 30% da receita do Cassino, uma participação que aumenta a cada dez anos e deve chegar a 40% até o final de 2006, segundo o contrato assinado entre as duas partes em 1996. Mas neste ponto, o Sr. Ghorayeb tem estado em conflito com o ministério há anos. O presidente do cassino acredita que as caça-níqueis, especialmente o vídeo pôquer, não estão cobertas pelo acordo, já que o cassino não tem direitos exclusivos para operar essas máquinas. Por isso, apresentou uma reclamação ao Conselho de Estado, mas este a rejeitou em três ocasiões. Embora outros estabelecimentos libaneses possuam caça-níqueis, eles estão sujeitos a condições restritivas (horas, ganhos máximos, etc.) que não são impostas ao cassino. Mas o Cassino ainda está relutante em pagar as somas devidas, que totalizavam mais de 66 bilhões de libras libanesas, ou quase 44 milhões de dólares em 2005, de acordo com o Ministério das Finanças. Ao todo, o estado está reivindicando mais de 340 bilhões de libras libanesas, mais de 226 milhões de dólares, acumulados nos últimos nove anos. E isso sem contar a compensação por atraso de pagamento, que, segundo o contrato, é de 1% por dia. Mas o Estado há muito tempo fechou os olhos para essas somas, "e de repente começou a me pedir por elas", diz Ghorayeb. É por isso que uma fonte próxima ao caso acredita que o ministério estaria pronto para negociar as penalidades se o Cassino simplesmente concordasse em pagar as somas devidas. Por outro lado, o Cassino pagou US$ 15 milhões em penalidades por não construir um hotel, conforme estipulado no contrato. Esta era uma condição imposta pelo Estado para desenvolver o turismo na região. De acordo com o Sr. Ghorayeb, "problemas legais" o impediram de fazer isso. De acordo com fontes confiáveis, a proximidade de vários hotéis na região está na origem deste fracasso. Quanto às acusações relativas à presença de um</w:t>
      </w:r>
    </w:p>
    <w:p>
      <w:r>
        <w:rPr>
          <w:b/>
          <w:color w:val="FF0000"/>
        </w:rPr>
        <w:t xml:space="preserve">id 171</w:t>
      </w:r>
    </w:p>
    <w:p>
      <w:r>
        <w:rPr>
          <w:b w:val="0"/>
        </w:rPr>
        <w:t xml:space="preserve">Groningen (província) Groningen (holandês: Groningen, Grönnen) é uma província no nordeste da Holanda. Faz fronteira com as províncias holandesas de Friesland a oeste e Drenthe ao sul, com a costa do Mar do Norte e com o estado alemão da Baixa Saxônia a leste, cujo dialeto local é muito parecido com o de Groningen. A principal cidade e capital da província é Groningen. Conteúdo - 1 Geografia - 2 História - 3 Municípios - 4 Demografia - 5 Personalidades - 6 Notas e referências Geografia[edit] A província tem a ilha Rottumerplaat, o ponto mais ao norte da Holanda. Groningen é há muito tempo uma província mineira, vivendo da agricultura e da pecuária, bem como dos recursos dos pequenos rios e do mar ao longo de suas margens, e ainda possui principalmente uma economia agrícola, mas também fluvial e marinha (aquicultura); possui também reservas significativas de gás natural. O maior empregador da região hoje é a Universidade de Groningen (Rijksuniversiteit Groningen), com mais de 5.300 funcionários e 27.000 estudantes. História[editar] Conhecida como Stad en Land, a província incluiu Ommelanden e a cidade de Groningen após a reconquista holandesa dos espanhóis na Guerra dos Oitenta Anos. Municípios[edit ] - Appingedam - Delfzijl - Groningen (Groningen) - Het Hogeland - Loppersum - Midden-Groningen (Midden-Groningen) - Oldambt - Pekela - Stadskanaal - Veendam - Westerkwartier - Westerwolde Demographics[edit ] (a partir de 31 Dez.) Personalidades [editar] Algumas personalidades são de lá, como Wim Duisenberg, o ex-presidente do Banco Central Europeu, o navegador Abel Tasman, que descobriu a Tasmânia ou Heike Kamerlingh Onnes, físico e ganhador do Prêmio Nobel de Física em 1913. Notas e referências[editar] - "Dinâmica populacional; nascimento, morte e migração por região", no StatLine da CBS, (acessado em 13 de julho de 2017).</w:t>
      </w:r>
    </w:p>
    <w:p>
      <w:r>
        <w:rPr>
          <w:b/>
          <w:color w:val="FF0000"/>
        </w:rPr>
        <w:t xml:space="preserve">id 172</w:t>
      </w:r>
    </w:p>
    <w:p>
      <w:r>
        <w:rPr>
          <w:b w:val="0"/>
        </w:rPr>
        <w:t xml:space="preserve">Tenho um barton athlon 2500+ não overclocked, 2*256 mo DDR pc3200, placa-mãe msi nforce 2 Delta, e uma placa-mãe geforce 2 titânio 64 mo ddr. mas só estou fazendo 5000 a 3d marca 2001...e vi que Le-Dieu-Hadès que tem um Athlon Xp 1800+/CM:Via KT133/686B/GeForce 4MX440/256Mo DDR/60GO de DD está fazendo mais do que eu (5101). Como isso pode ser? Placa gráfica insuficiente? Precisa fazer overclock?</w:t>
      </w:r>
    </w:p>
    <w:p>
      <w:r>
        <w:rPr>
          <w:b/>
          <w:color w:val="FF0000"/>
        </w:rPr>
        <w:t xml:space="preserve">id 173</w:t>
      </w:r>
    </w:p>
    <w:p>
      <w:r>
        <w:rPr>
          <w:b w:val="0"/>
        </w:rPr>
        <w:t xml:space="preserve">Notícias da Namur. Para os observadores que leram meu perfil, aqui estou eu, proprietário de um Lexus NX. Para que conste, eu estava procurando uma mudança, mas não tinha pressa. O CHr estava funcionando bem, mas minha namorada não suportava o barulho do motor e do cv. Por acaso eu vejo um NX de segunda mão no meu concess..... Um telefonema..... "*você sabe como me colocar placas por menos-camada?*".... E aqui estou eu para uma tarde..... Um test drive conclusivo, um formulário de pedido e, na semana seguinte, eu sou o proprietário. Para o veículo: Um carro usado a partir de março de 2015, 78000 kms, interior em couro e e-four.... Danos no pára-choques traseiro (um cliente queria menos conversa antes de mim, e apesar do sinal sonoro e da câmera conseguiu pegar um poste em marcha à ré. Carro reparado perfeitamente, além de polimento de corpo inteiro para reduzir as pequenas marcas de 78000 kms de desgaste. E 4 novos pneus de inverno. Comprarei 4 aros de alumínio e pneus de verão na primavera. Condução: eu amo. Grande conforto, espaço, grande tronco com um gigantesco sob o tronco. O carro é muito suave, silencioso, tudo o que eu gosto em um carro hoje. E quando você empurra, os cavalos estão lá. Consumo: 2 tanques cheios..... 8.5 e 8.9 (nos pneus de inverno).... bastante suportável para mim, levando em conta o prazer de dirigir. Veremos no futuro.... Eu amei meu Subarus, mas devo dizer que este NX me traz muita alegria.... Eu não tenho todas as opções que gostaria, mas há muito mais importante.... Mais tarde</w:t>
      </w:r>
    </w:p>
    <w:p>
      <w:r>
        <w:rPr>
          <w:b/>
          <w:color w:val="FF0000"/>
        </w:rPr>
        <w:t xml:space="preserve">id 174</w:t>
      </w:r>
    </w:p>
    <w:p>
      <w:r>
        <w:rPr>
          <w:b w:val="0"/>
        </w:rPr>
        <w:t xml:space="preserve">La Bastide-l'Evêque : Bernard Feldis, luz prateada Bernard Feldis e sua esposa moram em La Bastide-l'Evêque há 4 anos. Nascido em Corrèze, o professor aposentado passou mais de trinta anos em Roubaix antes de desfrutar da paisagem rural de Aveyron. Sua paixão pela fotografia foi descoberta através de uma exposição em um antigo celeiro em agosto no Le Bas Ségala. Foi durante seus anos de ensino médio que Bernard aprendeu o básico da fotografia, através do clube de fotografia. Ele estava imerso nos processadores de prata desde os 16 anos de idade. Mais tarde, seu encontro com um amigo fotógrafo será um grande marco para sua carreira artística. Ao longo de sua vida profissional, Bernard entrelaça trabalho e paixão organizando workshops com seus alunos, e projetos que combinam dança, fotografia e escrita. Ele esteve por trás da criação de associações de bairro que acolheram fotógrafos, autores e criadores, e criaram residências de artistas com cursos dirigidos por profissionais. Graças a esta rede, na qual ele investe 100%, ele multiplica encontros e tenta manter o nariz na prática fotográfica em uma época em que a tecnologia digital ainda não existe. Pouco a pouco, o fotógrafo quis voltar a se concentrar em sua paixão e decidiu iluminar seus dias (e noites), deixando a associação. Ele então voltou para trás da lente. Após um ano de treinamento em fotografia colorida, sua preferência foi por fotos em preto e branco, seu campo preferido. Sua inspiração também vem da escrita, especialmente da poesia japonesa, haiku, onde ele "encontra semelhanças com a fotografia: em uma foto (1/125 de segundo) ou com três ou quatro palavras de um haiku, uma mensagem importante é dita". Quando perguntado que assunto gosta de fotografar, o artista responde sem a menor hesitação: tudo! Desde o orvalho matinal em uma pétala até uma porta velha, desde o camponês com traços marcados até o nadador em seu elemento, tudo está sujeito à reflexão e à captura do momento. "Tudo - aconteça o que acontecer, tem que ser uma aventura, um encontro, e é o mesmo com o orvalho que é com uma pessoa! Uma boa imagem está a um passo de distância do que ela representa". Há sempre um elemento de dualidade e paradoxo em seu pensamento: "O que é o preto sem o branco? O bem sem o mal? Aproveitando o assunto como ele é, sombra e luz". Seu grau de satisfação? "Quando o tempo passa em uma foto, e estou satisfeito com ela mesmo depois de 5 anos, então eu estou feliz! O ideal é esperar 6 meses antes de desenvolver seus filmes. Eu tento fazer com que cada imagem seja boa, e trabalho na montagem de minhas fotos. E com o tempo, nem tanta cor ou P/B ou formatos me detêm"! Adepto de viajar para o outro lado do mundo, Bernard também gosta de trabalhar melhor longe de sua zona de conforto e traz de volta muitas fotos do exterior, pedaços da vida de estranhos, que o moveram. Se às vezes é complicado encontrar modelos que têm "um rosto", Bernard, por sua vez, trabalha por sentimento. Espontâneo ou pensativo, assim como ele, ele às vezes pede a estranhos que posem. Ele procurará a beleza fora dos caminhos batidos, longe da estética convencional, e acentuará as rugas ou detalhes incomuns. Uma sessão fotográfica é para ele uma troca, onde modelo e fotógrafo se oferecem um ao outro uma emoção. Um momento de compartilhamento, por mais rápido que seja. Uma paixão pelo cinema De uma dúzia de câmeras, apenas três são digitais. Formato médio", 24:36, câmeras à prova d'água ou submarinas e outras são utilizadas regularmente.</w:t>
      </w:r>
    </w:p>
    <w:p>
      <w:r>
        <w:rPr>
          <w:b/>
          <w:color w:val="FF0000"/>
        </w:rPr>
        <w:t xml:space="preserve">id 175</w:t>
      </w:r>
    </w:p>
    <w:p>
      <w:r>
        <w:rPr>
          <w:b w:val="0"/>
        </w:rPr>
        <w:t xml:space="preserve">Julian Cheung Chilam (pinyin: Zhāng Zhìlín) 张智霖, nascido em 27 de agosto de 1971 em Hong Kong, é um ator e cantor de Hong Kong. Emigrando para a Austrália depois que seus pais se divorciaram quando ele tinha quinze anos, Cheung tem permanecido cidadão australiano desde então. Pré-carreira[editar] Nascido em Hong Kong, Cheung passou a maior parte de sua juventude em escolas para meninos. Após o primeiro divórcio de seus pais, ele seguiu seu pai para a Austrália, e estudou lá também. Desde muito jovem, Chilam já era bom cantor e era um bom ator, então seu pai teve a idéia de mandá-lo para a escola de teatro. Ele permaneceu na Oceania por quatro anos, e no final de seu 19º ano, foi lá que sua carreira decolou, e encantou milhões de pessoas. Se ele é uma celebridade hoje, é por causa de seu tempo em Sydney; ele mal conhecia ninguém, então ele cantava. Ele esteve em frente ao bar do karaoke o dia todo, e com uma canção de Jacky Cheung ele entrou em toda uma série de competições. Foi assim que ele conheceria mais tarde Tony, seu primeiro gerente. No início da carreira [editar] Aos 19 anos de idade, quando voltou à sua terra natal para visitar seu primo, Cheung conheceu a pessoa que viria a ser seu primeiro gerente: Tony. Tony ficou extremamente impressionado com o talento que Chilam possuía, e por isso imediatamente começou a treiná-lo. Ele então gravou sua primeira canção, "Modern Love Story", um dueto com o músico de Hong Kong Maple Hui. Esta canção foi lançada pela empresa Fitto em 1991, quando Chilam tinha 20 anos de idade, e havia estado na tabela de vendas da IFPI por 11 semanas. Julian Cheung é o artista que mais vendeu cópias na história para um primeiro lançamento. Na verdade, ele ainda hoje detém o recorde de novos artistas na IFPI. Nesse mesmo ano, graças a seu visual muito jovem, fresco, charmoso e bonito, ele também teve a sorte de assinar um contrato com a TVB para estrelar em sua série de televisão Peak of Passion, que chegou às telas em 1992. No ano seguinte ele fez seu primeiro filme, A Warrior's Tragedy. Entretanto, não foi até 1994 que sua popularidade atingiu o auge, seguindo seu papel de protagonista como Guo Jing na série wuxia de 35 partes baseada nos romances, A Lenda dos Heróis Condor. A partir de 1994, ele se tornou o ator preferido do povo. Como se isso não fosse suficiente, em 1996, ele conseguiu um dos principais papéis no Cold Blood Warm Heart com atores muito famosos; Gallen Lo, Adam Cheng, Jessica Hsuan, etc. Este jovem promissor recebeu muitas críticas calorosamente positivas, ele é agora um dos atores mais importantes no entretenimento de Hong Kong. 3 séries mais tarde, ele foi nomeado "Casal Favorito do Ano" com Charmaine Sheh e "Melhor Canção de Abertura" por seu drama Retorno do Cuco. Em 2003, ChiLam ganhou "O ator favorito do espectador" por seu papel em "Acredite em minha palavra", no qual ele estrelou ao lado do famoso Bobby Au Yeung. Dois anos depois, ele voltou com Charmaine Sheh na TVB e ganhou o "Casal Favorito na Tela" com ela em 2005 para a Gala Astro na Malásia. Ainda hoje, apesar de ter sido muito popular no final dos anos 90 e início dos anos 2000, ele é conhecido em todo o mundo, e seus fãs o perseguem onde quer que ele vá. Afinal, quando você parece tão bem quanto ele, canta como um anjo e age de forma excelente, não é de se admirar que você seja amado!</w:t>
      </w:r>
    </w:p>
    <w:p>
      <w:r>
        <w:rPr>
          <w:b/>
          <w:color w:val="FF0000"/>
        </w:rPr>
        <w:t xml:space="preserve">id 176</w:t>
      </w:r>
    </w:p>
    <w:p>
      <w:r>
        <w:rPr>
          <w:b w:val="0"/>
        </w:rPr>
        <w:t xml:space="preserve">$14,95 por mês Nenhum método de pagamento padrão selecionado. A história do coração de uma mulher - Por: Amélie Nothomb - Narrado por: Françoise Gillard - Duração: 2 hrs e 47 mins - Unabridged Françoise Gillard - Duração: 2 hrs e 47 min - Unabridged Marie tem todos os dons do mundo, mas é amaldiçoada com uma maldição: ela é ciumenta. Esta é a vigésima sexta novela de Amélie Nothomb, que nos conta o grande romance dos ciúmes. "Só se aprende verdades tão fortes tendo sede, experimentando o amor e morrendo: três atividades que exigem um corpo. Com sua caneta inimitável, Amélie Nothomb dá voz e corpo a Jesus Cristo, poucas horas antes da crucificação. Ela nos faz encontrar um Cristo tão humano e encarnado, que sobe com resignação até o cume do Gólgota. Nenhum desafio literário pode deter a poderosa e deslumbrante imaginação de Amélie Nothomb, e aqui ela entrega um de seus textos mais íntimos. Stupeur et tremblements - Por: Amélie Nothomb - Narrado por: Amélie Nothomb - Narrado por: Amélie Nothomb - Narrado por: Amélie Nothomb Françoise Gillard - Duração: 3 hrs e 6 mins - Unabridged "O Sr. Haneda era o superior do Sr. Omochi, que era o superior do Sr. Saito, que era o superior da Sra. Mori, que era meu superior. E eu não era o superior de ninguém. Você poderia dizer as coisas de maneira diferente. Eu estava às ordens da Sra. Mori, que estava às ordens do Sr. Saito, e assim por diante, com a precisão de que as ordens poderiam, a jusante, saltar a escada hierárquica. Então, na empresa Yumimoto, eu estava às ordens de todos". "À primeira vista pensei que ela era tão jovem que a tomei por um garoto de quinze anos". Uma história de amizade, um jogo saboroso e desconcertante de espelhos. Claire Tefnin empresta toda sua inteligência a este piscar de olhos, entre humor, suspense e análise sutil dos sentimentos, ao famoso conto de Charles Perrault. Depois de ter revisitado "Barba Azul", aqui está "Riquet à la houppe". No papel de Beleza, Trémière (como a rosa), criada por sua avó. Esta Vênus sabe apenas como mergulhar na contemplação da extraordinária beleza do mundo, o que leva os outros a considerá-la estúpida. Em contraste, Déodat, nosso moderno Riquet, é altamente inteligente, mas tão feio a ponto de ser indizível. Martirizado, excluído, Déodat ama apenas as aves, cuja indiferença para com os humanos admira. O primeiro de uma série de livros a ser publicado nos Estados Unidos, este livro é o primeiro de uma série de livros a ser publicado nos Estados Unidos: Françoise Gillard - Duração: 2 hrs e 47 min - Unabridged Marie tem todos os dons do mundo, mas está aflita com uma maldição: ela é ciumenta. Esta é a vigésima sexta novela de Amélie Nothomb, que nos conta o grande romance dos ciúmes. "Só se aprende verdades tão fortes tendo sede, experimentando o amor e morrendo: três atividades que exigem um corpo. Com sua caneta inimitável, Amélie Nothomb dá voz e corpo a Jesus Cristo, poucas horas antes da crucificação. Ela nos faz encontrar um Cristo tão humano e encarnado, que sobe com resignação até o cume do Gólgota. Nenhum desafio literário pode deter a poderosa e deslumbrante imaginação de Amélie Nothomb, e aqui ela entrega um de seus textos mais íntimos. Stupeur et tremblements - Por: Amélie Nothomb - Narrado por: Amélie Nothomb - Narrado por: Amélie Nothomb - Narrado por: Amélie Nothomb Françoise Gillard - Duração: 3 hrs e 6 mins - Unabridged "O Sr. Haneda era o superior do Sr. Omochi, que era o superior do Sr. Saito, que era o</w:t>
      </w:r>
    </w:p>
    <w:p>
      <w:r>
        <w:rPr>
          <w:b/>
          <w:color w:val="FF0000"/>
        </w:rPr>
        <w:t xml:space="preserve">id 177</w:t>
      </w:r>
    </w:p>
    <w:p>
      <w:r>
        <w:rPr>
          <w:b w:val="0"/>
        </w:rPr>
        <w:t xml:space="preserve">Bloqueador de anúncios detectado : As receitas publicitárias contribuem para 80% do financiamento da associação sem fins lucrativos. Ajude-nos, por favor, desativando seu bloqueador de anúncios. - byDreaky - Tema:Meu primeiro aquário de 80L não sei dizer se são ou não um novo crescimento. Não sei dizer se são novos ou não, mas dado seu tamanho, eu diria que sim. Não tenho certeza se são rebentos novos ou não, mas após algumas pesquisas na rede, parece ser o comportamento normal quando a planta está em sua fase de crescimento, portanto, está indo bem. É muito estranho, mas muitas pessoas dizem que é... - byDreaky - Topic:Meu primeiro aquário de 80L Olá a todos, hoje acabei de perceber que minha samambaia (versão mini) tem a ponta de algumas folhas transparentes. Tenho olhado para meu tanque todos os dias e é bastante preocupante, pois é suposto ser uma planta bastante "fácil" e robusta. Todos os... - byDreaky - Tópico:Meu primeiro aquário de 80L hoje, recém-chegados ao meu tanque! Mas não aqueles que eu esperava! Vou deixá-lo "admirar" nas fotos: https://nsa40.casimages.com/img/2021/01/18/mini_210118084638123950.jpg https://nsa40.casimages.com/img/2021/01/18/mini_210118084638489898.jpg São bem pequenas (veja a foto na caixa). - byDreaky - byDreaky - Tema:Meu primeiro aquário de 80L Uau:o Seu aquário é lindo. Vou usá-lo para o meu próximo aquário, mas não vou copiá-lo. É claro que não vou copiá-lo, vou apenas pegar algumas idéias :lol: Eu só pensei que durante o ciclo do nitrogênio você não deveria mudar a água :? Vou pegar algumas idéias de vocês... - byDreaky - Tópico:Meu primeiro aquário de 80L É isso aí! Estou (finalmente) na inclinação ascendente do pico do nitrito. Eu estava até agora literalmente com nitrito ZERO (ao entrar no 12º dia do ciclo) e minhas plantas estão começando a ficar brancas (um sinal de falta de nitrogênio aparentemente). Eu estava começando a ficar preocupado... https://nsa40.casi... - byDreaky - Topic:Meu primeiro aquário de 80L Seu tanque está super limpo depois de 48h! Eu tenho as mesmas pelotas e elas funcionam. O problema é que isso deixa mais sujeira. Nunca é comida, a menos que você tenha uma grande população. Amo os oto's mas os meus estão todos mortos, achei-os muito frágeis... - byDreaky - Tema:Meu primeiro aquário de 80L Esse é o problema, Otocinclus é estritamente vegetariano e os pellets de fundo para Corydoras e Loricarids são à base de carne, portanto eles não os comem. Você pode dar-lhes fatias de abobrinhas, pepinos, folhas de alface, espinafres, etc., do setor agrícola. - parDreaky Com plantas vermelhas você precisa de boa iluminação, se você diz que a sua é limitada, você provavelmente terá que mudá-la :) Sim, eu acho que sim. Aqui você pode ver duas imagens: as plantas (com a vermelha no meio claramente vermelha) pouco antes da instalação, e a mesma planta na água 3 dias depois (à esquerda ... - parDreaky Para seu Co2, você já pode baixar o número de bolhas e ver quando ele fica azul novamente e adaptar sua difusão de acordo. Quanto tempo seu tanque está ligado? Idealmente 6 horas por dia durante os primeiros 2-3 meses e uma vez estável, você pode aumentá-la em meia hora a cada semana ou mais. - byDreaky Oi, Nunca coloque o Otocinclus em primeiro lugar, o ideal é colocá-los por algumas horas.</w:t>
      </w:r>
    </w:p>
    <w:p>
      <w:r>
        <w:rPr>
          <w:b/>
          <w:color w:val="FF0000"/>
        </w:rPr>
        <w:t xml:space="preserve">id 178</w:t>
      </w:r>
    </w:p>
    <w:p>
      <w:r>
        <w:rPr>
          <w:b w:val="0"/>
        </w:rPr>
        <w:t xml:space="preserve">A tecnologia de haste Bontrager permite que você prenda seu equipamento diretamente à haste para uma aparência limpa e máxima facilidade de uso. O Bontrager TLR (Tubeless Ready) Road é o primeiro sistema totalmente integrado para bicicletas de estrada sem tubo. Os materiais anti-vibração absorvem imperfeições da estrada para um passeio incrivelmente confortável.</w:t>
      </w:r>
    </w:p>
    <w:p>
      <w:r>
        <w:rPr>
          <w:b/>
          <w:color w:val="FF0000"/>
        </w:rPr>
        <w:t xml:space="preserve">id 179</w:t>
      </w:r>
    </w:p>
    <w:p>
      <w:r>
        <w:rPr>
          <w:b w:val="0"/>
        </w:rPr>
        <w:t xml:space="preserve">Adolfo Kaminsky. Forjador e fotógrafo Combatente da Resistência desde sua adolescência e forjador genial, Adolfo Kaminsky dedicou trinta anos de sua vida a produzir documentos falsos. Rosine Cahen. Desenhos da Grande Guerra Rosine Cahen (1857-1933), nascida em Delme, agora em Moselle, chegou a Paris depois que sua família optou pela nacionalidade francesa, como 25% dos judeus nos territórios anexados pela Alemanha em 1871.</w:t>
      </w:r>
    </w:p>
    <w:p>
      <w:r>
        <w:rPr>
          <w:b/>
          <w:color w:val="FF0000"/>
        </w:rPr>
        <w:t xml:space="preserve">id 180</w:t>
      </w:r>
    </w:p>
    <w:p>
      <w:r>
        <w:rPr>
          <w:b w:val="0"/>
        </w:rPr>
        <w:t xml:space="preserve">Durante a crise sanitária ligada à pandemia de Aude covid-19 Relevância: 100% Relevância: 100% Se a juventude de Aude é a imagem da população, cheia de diversidade e dinamismo, ela constitui uma grande aposta para o Conselho Departamental de Aude. É também um desafio para as políticas públicas realizadas na escala de nosso território, particularmente em termos de solidariedade humana. Relevância: 100% Relevância: 100% Ao lado dos atores do território, o Departamento subsidia inúmeros projetos de acordo com seus campos de competência. Os termos e condições para a concessão deste auxílio estão especificados no regulamento de intervenção. Encontre aqui estes regulamentos e os arquivos de solicitação de subsídios, por campo. Relevância: 100% Relevância: 100% 25 milhões de euros são gastos a cada ano pelo departamento Aude em projetos rodoviários: melhorias rodoviárias, estruturas de engenharia, criação de rotundas, etc., assim como manutenção da rede. 2019, e os dois anos que virão, não serão exceção à regra, mas serão inevitavelmente marcados por obras para restaurar a rede viária danificada pelo mau tempo de 15 de outubro. Relevância: 100% Há onze esportistas de alto nível que são apoiados pelo Departamento, cada um com 1.000 euros por ano em sua disciplina esportiva particular, desde o kite surf até o pétanque, sem esquecer o handisport. Encorajá-los em seus desafios esportivos significa promover o esporte em geral para o maior número de pessoas possível.</w:t>
      </w:r>
    </w:p>
    <w:p>
      <w:r>
        <w:rPr>
          <w:b/>
          <w:color w:val="FF0000"/>
        </w:rPr>
        <w:t xml:space="preserve">id 181</w:t>
      </w:r>
    </w:p>
    <w:p>
      <w:r>
        <w:rPr>
          <w:b w:val="0"/>
        </w:rPr>
        <w:t xml:space="preserve">Pro 14 - Siga ao vivo a partida de Rugby entre Ulster e Glasgow Warriors. Esta partida acontece no dia 2 de setembro de 2011 e começa às 20:05. O Rugbyrama está oferecendo uma cobertura ao vivo desta partida, com o placar e ações importantes. Você também pode dar sua opinião sobre a partida votando abaixo: quem vencerá a partida entre Ulster e Glasgow Warriors? Antes da partida, sugerimos também que você leia alguns artigos sobre essas duas equipes de rúgbi.</w:t>
      </w:r>
    </w:p>
    <w:p>
      <w:r>
        <w:rPr>
          <w:b/>
          <w:color w:val="FF0000"/>
        </w:rPr>
        <w:t xml:space="preserve">id 182</w:t>
      </w:r>
    </w:p>
    <w:p>
      <w:r>
        <w:rPr>
          <w:b w:val="0"/>
        </w:rPr>
        <w:t xml:space="preserve">Conteúdo - 1 Ciência - 2 Dúvida sobre uma modificação - 3 Sobre a designação pela palavra: "bibliotecário" dos administradores - 4 Tech News: 2015-45 - 5 Suicídio visto da criança de acordo com a psicanálise - 6 Integração de vídeos na Wikiversidade - 7 Integração de vídeos na Wikiversidade (continuação) - 8 Novo robô - Modificando uma página através de um script python - 9 Modelo {{R:Gaffiot}}9.1 Wikcionário: referência para pesquisa de código aberto9.2 Dicionários de conserto encontrados no Wikisource9.3 Projetando o layout9.4 Definindo modelos e padrões com foco na qualidade da pesquisa sobre a Wikiversidade - 10 Posição de ligação com a comunidade - 11 Tech News: 2015-46 - 12 Pesquisa da Lista de Desejos da Comunidade - 13 Bolsas de estudos Wikimania 2016 necessárias - 14 Modelo de encontrar fontes - 15 Projeto: Biblioteca Wikipedia - 16 Tech News: 2015-47 - 17 Toxware - 18 Tech News: 2015-48 - 19 O que não é aceitável! - 20 Parece que as coisas estão se movendo na Wikiversidade italiana - 21 Sua contribuição solicitada na campanha de banners proposta #FreeBassel - 22 Treinamento Zotero - 23 Modelo para facilitar o diálogo - 24 A Wikiversidade e a chegada dos MOOCs (Massive Open Online Course) ... Continuação - 25 Wikiversidade estruturando - 26 Modelo de pronúncias - 27 Treinamento em acessibilidade digital - 28 Tech News: 2015-49 Science[edit wikicode] for me science equal equal life - A mensagem acima não assinada foi arquivada por 160.161.159.140 (d - c - b - s). - Como esta frase não tem nada de cientificamente construtivo, e mesmo pelo contrário, com seus erros ortográficos, parece-me vital retirá-la da Wikiversidade. JackPotte ($♠) 2 de novembro de 2015 às 08:17 (UTC)Não poderíamos fazer algum tipo de seção de "blooper" em algum lugar? É uma vergonha perder todas essas contribuições... --Thierry613 (palestra) 2 de novembro de 2015 às 08:31 (UTC)Essa é uma excelente idéia, um "blooper"! --Youni Verciti Bot (palestra) 4 de novembro de 2015 às 21:28 (UTC)Um curso sobre estupidez! Gente tola... que engraçado... Descubro a Wikiversidade com a esperança de que seja de fato um lugar para pessoas tolas, projetado e inteligentemente alimentado por pessoas menos tolas... mas ainda ciente de que elas provavelmente são tolas de alguém... Será que a pessoa tola gostaria de ser ridicularizada assim... A quem se destina esta zombaria? Será de pouco interesse para as pessoas de seu nível e acima, pois elas não terão esperado por seu sorriso. Pior, o burro e muito burro humilhado fechará e você só terá marcado um ponto contra o campo do conhecimento, e isto, de uma maneira estúpida... veja burro; além disso... desculpando o "para mim", Ciência igual a vida, poderia fazer um assunto relevante de filosofia, eu me apresso a quem tem o direito de confirmar... E pensando um pouco, ciência... leia bem ciência e não ciência, por exemplo. Se fosse uma mão de uma pessoa esclarecida que conhece 5 idiomas a mais do que você... você contribuiria para a partição da Wikiversidade francófona? Pode ser uma bobagem. - O correio acima não assinado foi enviado por 2a01:e35:39b1:e250:7532:c5a1:eb2e:873d (d - c - b - s). Mas aqui está, vai até o resumo, por isso me dói os olhos.)Ciência</w:t>
      </w:r>
    </w:p>
    <w:p>
      <w:r>
        <w:rPr>
          <w:b/>
          <w:color w:val="FF0000"/>
        </w:rPr>
        <w:t xml:space="preserve">id 183</w:t>
      </w:r>
    </w:p>
    <w:p>
      <w:r>
        <w:rPr>
          <w:b w:val="0"/>
        </w:rPr>
        <w:t xml:space="preserve">O diagnóstico completo da agenesia é estabelecido com a ajuda de um raio-X A agenesia pode ter importantes repercussões estéticas e funcionais Os tratamentos preventivos e/ou restauradores precoces serão estudados e implementados A agenesia dentária, ou ausência de dentes ao nascer, pode afetar toda a população. Existem formas suaves com a ausência de um a seis dentes e isto é chamado de oligodontia. Formas mais severas podem existir, mas são mais raras. A agenesia dentária afeta os dentes decíduos e permanentes e é de origem genética. Além dos pais, as primeiras pessoas a serem alertadas sobre a ausência de dentes são o pediatra e o cirurgião dentista. As peculiaridades dentárias já conhecidas na família devem ser relatadas no primeiro encontro. Existem dois tipos de agenesia: a agenesia dentária isolada e a agenesia dentária sindrómica. Agenesia dentária isolada A perturbação genética afeta apenas a produção de dentes. Não há patologia associada. Isto é chamado de agenesia não sindrômica. No modo de transmissão de pais para filhos, ambos os genes, o do pai e o da mãe, estão envolvidos. Esta transmissão é dominante, ou seja, o gene defeituoso (responsável pela ausência de produção de dentes) dominará o gene que funciona corretamente. Entretanto, há variabilidade na expressão da anomalia: a descendência pode não ter agenesia enquanto carrega o gene defeituoso. O descendente também pode ter um número diferente de dentes ausentes do que o ascendente. Exemplo: Um pai consulta seu filho de 6 anos de idade que tem agenesia dental. O exame clínico não revela nenhuma outra particularidade morfológica ou fisiológica. Entretanto, o estudo da árvore genealógica mostra que o próprio pai é portador de agenesia dentária e que o avô também tem dentes ausentes. Falamos, portanto, de agenesia dentária isolada de origem genética. Agenesia dentária sindrómica A perturbação genética não só afeta a produção de dentes, mas também pode ser responsável por outras anormalidades. Em muitas síndromes genéticas, os dentes são um "marcador genético", que é muitas vezes o primeiro sintoma. Portanto, é importante consultar um geneticista no caso de agenesia dentária múltipla para diagnosticar o tipo isolado ou sindrómico. Exemplo: Uma menina de 12 anos apresenta-se com uma agenesia dentária isolada. O exame clínico mostra outros problemas, um dos quais é um grave problema oftalmológico. Trata-se de uma agenesia dentária sindrómica que requer diagnóstico por um geneticista. O interesse da criança, além do cuidado de seus problemas dentários, será ir em direção a uma triagem e uma gestão global, evitando o agravamento dos outros distúrbios. Tratamentos restaurativos O tratamento da agenesia dentária depende do número de dentes ausentes e de sua localização. A falta de dentes pode ser compensada tanto por um aparelho removível quanto pela colocação de um implante. Uma avaliação ortodôntica é essencial para garantir uma boa oclusão da cavidade bucal.</w:t>
      </w:r>
    </w:p>
    <w:p>
      <w:r>
        <w:rPr>
          <w:b/>
          <w:color w:val="FF0000"/>
        </w:rPr>
        <w:t xml:space="preserve">id 184</w:t>
      </w:r>
    </w:p>
    <w:p>
      <w:r>
        <w:rPr>
          <w:b w:val="0"/>
        </w:rPr>
        <w:t xml:space="preserve">Estamos atualmente na mesa de desenho para repensar a conclusão do projeto imobiliário Maria-Goretti. Os próximos meses nos permitirão informar a vizinhança a fim de concretizar nosso compromisso de garantir a integração mais tranqüila possível do projeto em seu ambiente. Fique atento! Enquanto isso, não hesite em nos contatar pelo telefone 418-628-5045.</w:t>
      </w:r>
    </w:p>
    <w:p>
      <w:r>
        <w:rPr>
          <w:b/>
          <w:color w:val="FF0000"/>
        </w:rPr>
        <w:t xml:space="preserve">id 185</w:t>
      </w:r>
    </w:p>
    <w:p>
      <w:r>
        <w:rPr>
          <w:b w:val="0"/>
        </w:rPr>
        <w:t xml:space="preserve">Documents de r�f�rence 5th meeting of the Committee of Experts on the Reform of the Court (DH-GDR) - Strasbourg, 29-31 October 2013 Meeting report and addenda Opening for signature of Protocol n˚16 Protocol n˚ 16 was opened for signature by member states on 2 October 2013. (Leia mais) Programa 2ª reunião do Grupo de Redação "E" sobre a reforma do Tribunal (GT-GDR-E)Estrasburgo, 17-19 de setembro de 2013 Adendo I - Relatório preliminar do CDDH sobre a necessidade de medidas mais eficazes em relação aos Estados que não cumpram as decisões da Corte dentro de um prazo apropriado Adendo II - Relatório preliminar do CDDH sobre a revisão do funcionamento do Painel Consultivo de Peritos sobre os Candidatos à Eleição para a Corte Européia de Direitos Humanos Adendo III - Relatório preliminar do CDDH sobre a revisão do funcionamento do Painel Consultivo de Peritos sobre os Candidatos Relatório preliminar do CDDH sobre se deve ou não ser feita uma emenda à Convenção para permitir a nomeação de juízes adicionais ao Tribunal O processo Interlaken e o Tribunal (2013) [12/09/2013] Discurso do Sr. Dean Spielmann, Presidente do CDDH Dean Spielmann, Presidente do Tribunal, à 1177ª reunião dos Deputados dos Ministros "O processo Interlaken e o Tribunal (relatório de 2013) Abertura para assinatura do Protocolo n˚15 O Protocolo n˚ 15 foi aberto para assinatura pelos Estados membros em 24 de junho de 2013. (Leia mais) Adoção do Protocolo No. 16 da Convenção Européia sobre Direitos Humanos Em sua 1176ª reunião em 10 de julho de 2013, os deputados adotaram o Protocolo No. 16 da Convenção e concordaram em abri-lo para assinatura em Estrasburgo em 2 de outubro de 2013. Troca de pontos de vista com o Presidente do Tribunal Europeu de Direitos Humanos - 78ª reunião do CDDH, 25-28 de junho de 2013 Dean Spielman, Presidente da 4ª reunião do Comitê de Peritos em Reforma do Tribunal (DH-GDR), Estrasburgo, 5-7 de junho de 2013 Relatório da Reunião Adendo I - Relatório preliminar do CDDH contendo conclusões e possíveis propostas de ação sobre como lidar com o grande número de aplicações resultantes de problemas sistêmicos identificados pelo Adendo II da Corte - Guia preliminar de boas práticas em soluções domésticas Adendo III - Esboço de ferramentas para informar os funcionários públicos sobre as obrigações do Estado sob a Convenção Adoção do Protocolo No. 16 da Convenção Européia sobre Direitos Humanos Em sua 1176ª reunião, em 10 de julho de 2013, os deputados adotaram o Protocolo nº 16 da Convenção e concordaram em abri-lo para assinatura em 2 de outubro de 2013, em Estrasburgo. Decisões dos Deputados dos Ministros Discurso do Presidente do DH-GDR ao Comitê PACE de Assuntos Jurídicos e Direitos Humanos Discurso do Sr. Vit Schorm sobre o estado atual dos trabalhos sobre a reforma do Projeto de Protocolo No. 16 da Convenção Européia sobre Direitos Humanos Projeto de parecer da Assembléia Parlamentar Parecer da Corte Adoção do Protocolo No. 15 da Convenção O Comitê de Ministros adotou o Protocolo No. 15, em sua sessão ministerial em 16 de maio de 2013 1ª reunião do Grupo de Redação "E" sobre a reforma da Corte (GT-RDA-E) Estrasburgo, 22-24 de maio de 2013 Relatório da reunião 2ª reunião do Grupo de Redação "D" sobre a reforma da Corte (GT-RDA-D) Estrasburgo, 15-17 de maio de 2013 Relatório da reunião e adenda Parecer da Corte sobre o Projeto de Protocolo No. 16 da Convenção A Corte adotou um parecer amplamente favorável, com exceção de uma reserva. 1ª reunião do Grupo de Redação "D" sobre a reforma do Tribunal (GT-GDR-D)Estrasburgo, 10-12 de abril de 2013 Projeto de Protocolo No. 15 da Convenção Européia sobre Direitos Humanos Em sua 77ª reunião (19-22 de março de 2013), o CDDH aprovou o : Projeto de Protocolo No. 16 da Convenção</w:t>
      </w:r>
    </w:p>
    <w:p>
      <w:r>
        <w:rPr>
          <w:b/>
          <w:color w:val="FF0000"/>
        </w:rPr>
        <w:t xml:space="preserve">id 186</w:t>
      </w:r>
    </w:p>
    <w:p>
      <w:r>
        <w:rPr>
          <w:b w:val="0"/>
        </w:rPr>
        <w:t xml:space="preserve">Resumo Depois de se desenvolver nos Estados Unidos e na Ásia, a telemedicina está agora sendo introduzida na França. Deve-se dizer que tem muitas vantagens, incluindo diagnóstico e tratamento rápidos. Isto torna possível compensar uma falta crucial de médicos em todo o país. Para apoiar este movimento, este editor-operador oferece a todos os profissionais uma ferramenta especializada que facilitará o cuidado de seus pacientes. Quando a tecnologia é utilizada para fornecer cuidados, isto resulta em um serviço de telemedicina. E hoje, isto torna possível atender às necessidades tanto dos usuários quanto dos profissionais de saúde. Mais precisamente, esta nova disciplina cobre vários campos de especialização, tais como tele-expertise, tele-consulta, assistência tele-médica, regulamentação médica e monitoramento remoto. Esta nova forma de tratar os pacientes está se tornando mais difundida graças ao progresso da Internet e dos serviços de conexão. Além disso, possibilita a prestação de um serviço local, particularmente em áreas rurais ou remotas. Além disso, favorece as pessoas que têm enormes problemas de locomoção ou pacientes com doenças crônicas. Obviamente, é uma prática médica que não pode substituir a medicina tradicional, mas que permite o contato inicial com o paciente. Assim, para passar à telemedicina, este editor-operador lhe oferece uma solução completa para ser implementada diretamente em seu sistema. Em termos concretos, uma interface de software permite a troca de dados para um acompanhamento completo do atendimento do paciente. Desta forma, os profissionais têm acesso direto a diagnósticos, exames e também a interpretações remotas, com o benefício adicional de um serviço integrado de radiografia. Além disso, é um serviço que integra a videoconferência para consultas multidisciplinares entre colegas. Além disso, você tem a possibilidade de gerenciar sua agenda, assim como seu horário de faturamento e consulta. Um verdadeiro portal remoto, é um serviço chave na mão que lhe permite acompanhar seu paciente durante todas as consultas.</w:t>
      </w:r>
    </w:p>
    <w:p>
      <w:r>
        <w:rPr>
          <w:b/>
          <w:color w:val="FF0000"/>
        </w:rPr>
        <w:t xml:space="preserve">id 187</w:t>
      </w:r>
    </w:p>
    <w:p>
      <w:r>
        <w:rPr>
          <w:b w:val="0"/>
        </w:rPr>
        <w:t xml:space="preserve">Nossa profissão e nossa experiência em Saint Germain en Laye: É a sua garantia! O Cabinet Descolas, Administrador de propriedades em Saint-Germain-en-Laye há mais de 40 anos, oferece seus serviços para facilitar seus passos em termos de transações e gestão imobiliária, aluguel de apartamentos e casas, perícia em avaliação. Guillaume Tassou, o Gerente, está cercado por uma equipe acolhedora e competente que o guiará com profissionalismo em seus projetos imobiliários!</w:t>
      </w:r>
    </w:p>
    <w:p>
      <w:r>
        <w:rPr>
          <w:b/>
          <w:color w:val="FF0000"/>
        </w:rPr>
        <w:t xml:space="preserve">id 188</w:t>
      </w:r>
    </w:p>
    <w:p>
      <w:r>
        <w:rPr>
          <w:b w:val="0"/>
        </w:rPr>
        <w:t xml:space="preserve">Por sugestão da Fundação para a Memória da Shoah e de sua presidente Simone Veil, o presidente francês Jacques Chirac prestou uma homenagem solene em nome da nação aos Justos da França e ao povo francês anônimo que salvou judeus durante a ocupação. Até hoje, cerca de 2.700 Pessoas Justas foram identificadas na França pelo Yad Vashem, graças aos testemunhos daqueles que lhes devem suas vidas. Durante a cerimônia realizada no Panthéon de Paris na quinta-feira 18 de janeiro de 2007, transmitida ao vivo na France 2, uma inscrição foi revelada em homenagem a esses franceses, fossem ou não reconhecidos como Justos, para que sua memória possa ser celebrada da mesma forma que a dos grandes homens que ali são homenageados: Hommage de la Nation aux Justes de France Sob o manto de ódio e escuridão que caiu sobre a França durante os anos da Ocupação, milhares de luzes se recusaram a se extinguir. Nomeados "Justos entre as Nações" ou permanecendo anônimos, mulheres e homens de todas as origens e condições salvaram judeus de campos de perseguição e extermínio anti-semitas, enfrentando os riscos envolvidos. Eles encarnaram a honra da França, seus valores de justiça, tolerância e humanidade. Simone Veil e Jacques Chirac tomaram a palavra e lembraram que três quartos dos judeus na França sobreviveram ao Shoah. A França é o único país, junto com a Dinamarca, onde uma proporção tão grande de judeus sobreviveu. Uma obra audiovisual, composta por uma instalação e um filme, foi produzida por Agnès Varda para este evento. O conjunto vocal de Accentus realizou a "Figura humaína" de Francis Poulenc, baseada em textos de Paul Éluard. Um painel explicativo instalado em frente a esta inscrição lembra o papel dos Justos no contexto trágico do Shoah e a deportação de 76.000 judeus na França, incluindo 11.000 crianças. Painel sobre os Justos da França no Panthéon em Paris A homenagem aos Justos foi acompanhada de numerosos eventos e deu origem a uma programação especial em vários meios de comunicação (livros / televisão / rádio / Internet / exposições)</w:t>
      </w:r>
    </w:p>
    <w:p>
      <w:r>
        <w:rPr>
          <w:b/>
          <w:color w:val="FF0000"/>
        </w:rPr>
        <w:t xml:space="preserve">id 189</w:t>
      </w:r>
    </w:p>
    <w:p>
      <w:r>
        <w:rPr>
          <w:b w:val="0"/>
        </w:rPr>
        <w:t xml:space="preserve">- 110 - segunda-feira, 22 de julho de 2013 - 26 de abril de 2020 maudi33 - 66 - terça-feira, 22 de julho de 2014 - 3 de agosto de 2014 - insurgente - nossas estrelas opostas - não me abandone - crepúsculo - suas palavras em meus lábios - nascido à meia-noite - silêncio - almas errantes - academia de vampiros - insaciável - divergente - desaparecido - prometido Você pode encontrar todos os resumos em booknode.com - nossas estrelas opostas - não me abandone - crepúsculo - suas palavras nos meus lábios - nascido à meia-noite - silêncio - almas errantes - academia de vampiros - insaciável - divergente - desaparecido - prometido Você pode encontrar todos os resumos no booknode.com Océ97 - 4 - Data de registro - domingo, 2 de fevereiro de 2014 - Status - Último post - 26 de abril de 2014 Oi! Bem, tenho que dizer que não gosto particularmente de romance! Mas se você gostou dos Jogos da Fome, eu posso recomendar Starters, por Lissa Price, que não é ruim e está no mesmo estilo! Há também Saba, anjo da morte por Moira Young. Mas lá, é mais especialmente a mesma coisa... Mas, é ótimo! Bem, devo dizer que não gosto particularmente de romance! Mas se você gostou dos Jogos da Fome, eu posso recomendar Starters, por Lissa Price, que não é ruim e está no mesmo estilo! Há também Saba, anjo da morte por Moira Young. Mas lá, é mais especialmente a mesma coisa... Mas é ótimo! bellaroma - 10 - Data de adesão - domingo 15 de setembro de 2013 - Status - Membro - Último post - 5 de abril de 2014 Eu recomendaria "The Masters of the Storm" T1 e T2 ou "The Last Chaos" http://pascalgalodeediteurs.com http://pascalgalodeediteurs.com Este é um livro que você pode gostar http://www.amazon.fr/gp/product/B00LDXTWAM algouze - 4 - Data de adesão - quinta-feira 10 de julho de 2014 - Status - Último post - 10 de julho de 2014 Eu recomendaria a saga "Seleção". Com uma história de amor. É bom, você sempre quer saber mais ^^. Um pouco de "jogos da fome". Com uma história de amor. É bom, você sempre quer saber mais ^^. Azalyne Uma história de amor para jovens adultos que mistura brilhantemente bruxas, vampiros, demônios, ciência, genética, história e viagens no tempo, amor proibido: é o Livro Perdido de Feitiços. É uma história cheia de voltas e reviravoltas que você pode devorar sem nunca perder o fio.</w:t>
      </w:r>
    </w:p>
    <w:p>
      <w:r>
        <w:rPr>
          <w:b/>
          <w:color w:val="FF0000"/>
        </w:rPr>
        <w:t xml:space="preserve">id 190</w:t>
      </w:r>
    </w:p>
    <w:p>
      <w:r>
        <w:rPr>
          <w:b w:val="0"/>
        </w:rPr>
        <w:t xml:space="preserve">Se você tiver alguma dúvida sobre preços ou compra de produtos Avid para transmissão ou uma empresa de mídia, por favor, forneça suas informações de contato e nós entraremos em contato com você. Se você precisar de ajuda com um produto ou solução Avid que você possui pessoalmente, entre em contato com o Suporte.</w:t>
      </w:r>
    </w:p>
    <w:p>
      <w:r>
        <w:rPr>
          <w:b/>
          <w:color w:val="FF0000"/>
        </w:rPr>
        <w:t xml:space="preserve">id 191</w:t>
      </w:r>
    </w:p>
    <w:p>
      <w:r>
        <w:rPr>
          <w:b w:val="0"/>
        </w:rPr>
        <w:t xml:space="preserve">Olá, gostaria de saber sua opinião sobre o que faço para ganhar músculos e ganhar peso (a propósito, durante uma visita ao quartel dos bombeiros, um bombeiro me disse que eu tinha que engordar. Eu poderia ter feito uma dieta McDonald's, mas prefiro não fazer). Não hesite em publicar sua opinião, seus conselhos para melhorá-la, críticas positivas e negativas... Tenho 14 anos. Se você pudesse me ajudar a encontrar um treino que seja adequado para mim, obrigado. =) Na minha opinião, é um pouco demais para uma criança de 14 anos. Você ainda está crescendo, só precisa fazer um ou mais exercícios errados, e isso pode ter um efeito prejudicial à sua saúde. Qual é a sua dieta? É importante comer muita proteína se você quiser ganhar peso (frango, por exemplo). Você faz intervalos entre cada exercício, você respira bem? Sim, eu faço intervalos, às vezes de vários minutos entre cada conjunto. Ainda não fiz meu surto de crescimento, especialmente porque sou bastante pequeno, é ruim fazer muito exercício? (faço karatê e natação em um clube) Caso contrário, queria saber como poderia aumentar minha resistência cardíaca/respiratória: quando corro, fico exausto muito rapidamente. Gostaria de saber como poderia aumentar meu ritmo cardíaco/força respiratória. Maximespv escreveu: | Na minha opinião, é um pouco demais para alguém com 14 anos de idade. Você ainda está crescendo, só precisa fazer um ou mais exercícios errados, e isso pode ter um efeito prejudicial à sua saúde.| O que você come? É importante comer muita proteína se você quiser ganhar peso (frango, por exemplo). É importante comer muitas proteínas se você quiser ganhar peso (por exemplo, frango). Olá, existe uma dieta protéica para perder peso, porque as proteínas que não são utilizáveis pelo organismo podem ser rejeitadas, e estas proteínas requerem muita energia para a digestão, etc. 30% das proteínas são queimadas imediatamente pelo organismo após a ingestão, em comparação com apenas 3% das gorduras. Perder massa gorda (adiposa) é excelente, mas não sei nada sobre massa muscular. Por outro lado, é verdade que você faz muito pela sua idade, é importante fazer uma pausa de 1min 30 entre cada série (série de 20 para flexões, sit-ups, etc.), de modo a dar tempo ao sangue para suprir seus músculos com glicogênio, que é necessário para seu funcionamento. Até breve! SDIS 29 Boa noite, de fato, percebo que é muito ¦ Não pude fazer isso novamente esta noite. Por favor, perdoe minha estupidez. Vou beber um pouco de leite, parece-me que tem proteínas ^^ Esperando, alguém que sabe sobre isso poderia me sugerir exercícios correspondentes às minhas proporções? Acabei de fazer o download do teste de luc leger shuttle para treinar. e para o músculo? ^^ Existe uma dieta proteica para perder peso, de fato as proteínas não utilizáveis pelo organismo podem ser rejeitadas, além disso, essas proteínas requerem muita energia para a digestão etc... 30% das proteínas são queimadas imediatamente pelo organismo após a ingestão, em comparação com apenas 3% das gorduras. A dieta protéica também é utilizada por fisiculturistas na estação seca, pois os músculos são "alimentados" pelas proteínas, pouca ou nenhuma massa seca é perdida durante este tipo de dieta, que é utilizada para construir músculo. Para um bom ganho de massa, é importante consumir muitas proteínas, mas também carboidratos que ajudarão o crescimento do músculo (mas também da gordura ao mesmo tempo). Ao construir massa muscular, você precisa comer muita comida, mas se você comer alguma coisa, você só ganhará gordura. O MacDonald's e outras coisas gordurosas devem ser evitados.</w:t>
      </w:r>
    </w:p>
    <w:p>
      <w:r>
        <w:rPr>
          <w:b/>
          <w:color w:val="FF0000"/>
        </w:rPr>
        <w:t xml:space="preserve">id 192</w:t>
      </w:r>
    </w:p>
    <w:p>
      <w:r>
        <w:rPr>
          <w:b w:val="0"/>
        </w:rPr>
        <w:t xml:space="preserve">Em 2003, ele assinou com os Indianapolis Colts, onde teve que se contentar com um papel de apoio. O Peyton Manning, permitindo que Manning quebre o recorde de passes de touchdown de uma única temporada de Dan Marino, de quarenta e oito jardas. Em 2004, ele pegou sessenta e oito bolas por 1077 jardas e dez touchdowns. Indianápolis tornou-se a primeira equipe na NFL a se apressar por mil jardas com três receptores e dez ou mais passes para touchdown. Após essa temporada, ele sofreu várias lesões, incluindo a temporada 2006, quando apareceu em apenas quatro jogos em uma temporada em que os Colts venceram o Super Bowl XLI. Seu contrato expira em</w:t>
      </w:r>
    </w:p>
    <w:p>
      <w:r>
        <w:rPr>
          <w:b/>
          <w:color w:val="FF0000"/>
        </w:rPr>
        <w:t xml:space="preserve">id 193</w:t>
      </w:r>
    </w:p>
    <w:p>
      <w:r>
        <w:rPr>
          <w:b w:val="0"/>
        </w:rPr>
        <w:t xml:space="preserve">Esta lâmpada de mesa em forma de tubo é coberta com um tecido tradicional japonês. Sua cor alaranjada difunde uma luz suave. Candeeiro de mesa, tecido 100% algodão, estrutura em PVC e metal branco lacado. Cumpre as normas de segurança CE. Cabo elétrico com interruptor de PVC branco, ficha européia, comprimento 150 cm. Lâmpada (não fornecida): recomenda-se E27, MAX 18W, LED ou Fluocompact. Lâmpada S: bulbo Ø45 mm máx. Classe energética A++ a C Composição: tecido 100% algodão, estrutura em PVC e metal lacado branco. Manutenção: com uma esponja úmida quando a luz está apagada, sem esfregar o tecido.</w:t>
      </w:r>
    </w:p>
    <w:p>
      <w:r>
        <w:rPr>
          <w:b/>
          <w:color w:val="FF0000"/>
        </w:rPr>
        <w:t xml:space="preserve">id 194</w:t>
      </w:r>
    </w:p>
    <w:p>
      <w:r>
        <w:rPr>
          <w:b w:val="0"/>
        </w:rPr>
        <w:t xml:space="preserve">Paz de espírito Loteria Nacional - argamassa Paz de espírito Loteria Nacional - argamassa 1. SITUAÇÃO DE MERCADO Mais vazões do que entradas Antes de 2009, o volume de negócios de Win for Life estava sempre aumentando. Entretanto, em 2009, ocorreu uma contração repentina, com uma queda de 13% no faturamento. As saídas naturais não são mais suficientemente compensadas por novos e jovens jogadores. Estamos experimentando uma grande queda, especialmente na faixa etária 18-34. 2. OBJETIVOS - Para deter o declínio na penetração do Win for Life - A cada ano, 10% mais usuários e metade dos usuários regulares - Lançamento do Win for Life no e-lotto.be. Queríamos tornar a marca tão forte que o grupo alvo começasse a jogar rapidamente. A meta era de 10% no primeiro ano. - A rotatividade total de Win for Life teve que crescer. Concretamente: 25% de aumento em 4 anos - Aumentar a conscientização entre os jovens de 18-34 anos (20% em 4 anos) - Aumentar significativamente a atribuição da marca dentro de nossas campanhas - Foco em 5 elementos-chave da imagem da marca. - Paz de espírito - Dinamismo - Espontaneidade - Proximidade - Dá o desejo de jogar - Finalmente, este rejuvenescimento também teve que ser visível dentro de nossa comunidade de fãs no Facebook. Nos festivais, o nosso objetivo era um crescimento anual de 10%. - Vendemos paz de espírito Antes de 2010, visamos principalmente campanhas Win for Life sobre quanto dinheiro você poderia ganhar. Tratava-se de obter um fluxo de renda extra para o lar. Esta abordagem era muito funcional e focada na segurança financeira. Passamos desta abordagem funcional para uma abordagem emocional: 2.000 euros a mais são principalmente sobre segurança emocional. Portanto, não estamos vendendo raspadinhas, mas paz de espírito. 3. Paz de espírito" e "segurança emocional" não são os conceitos mais fáceis, muito menos os mais atraentes. Portanto, era importante traduzir a estratégia de uma forma simpática, compreensível e reconhecível para os jovens de 18-34 anos. - Em tudo o que fazemos, mostramos o efeito da paz de espírito: diversão, otimismo, alegria, dinamismo e humor. Uma vida despreocupada é também uma vida cotidiana despreocupada. - Uma reconhecida campanha "Win for Life" Todas as marcas da Loteria Nacional têm uma coisa em comum: você tem uma pequena chance de ganhar muito dinheiro. É precisamente por isso que as diferenças entre as respectivas marcas precisam ser deixadas claras. Além disso, somente esta consistência criará uma marca que desfrute da longevidade necessária. Os elementos recorrentes são Audible Visual Content-related 4. Estratégia de mídia 'Peaceful life', sempre e em qualquer lugar Quando a campanha 'Peaceful life' foi lançada, o rádio e a televisão desempenharam um papel crucial, enquanto a participação das redes sociais e eventos tem crescido a cada ano. O rádio é essencial porque ele ativa e apóia diretamente nossa história de imagem. Durante a semana, optamos por seqüências de 30" que apóiam nossa marca e às sextas-feiras transmitimos seqüências que convidam à ação. A escolha da televisão foi baseada em uma análise do principal grupo-alvo, que são espectadores regulares ou médios. Escolhemos os festivais de verão para os eventos. Escusado será dizer que para este grupo alvo, as redes sociais também são muito importantes. Para otimizar este compromisso, nós</w:t>
      </w:r>
    </w:p>
    <w:p>
      <w:r>
        <w:rPr>
          <w:b/>
          <w:color w:val="FF0000"/>
        </w:rPr>
        <w:t xml:space="preserve">id 195</w:t>
      </w:r>
    </w:p>
    <w:p>
      <w:r>
        <w:rPr>
          <w:b w:val="0"/>
        </w:rPr>
        <w:t xml:space="preserve">Onda de calor. A onda de calor mais importante desde 2003 Feitiço quente aqui, feitiço quente ali. Desde ontem, todos parecem ter apenas uma palavra em seus lábios. E de fato, em parte devido às massas de ar vindas diretamente do Saara, está quente, muito quente. Uma grande parte da França está passando por temperaturas superiores a 30°C. Em alguns lugares, eles até ultrapassaram 40°C. Esta é provavelmente a mais importante onda de calor desde o trágico verão de 2003. De acordo com as previsões, o atual episódio de calor elevado que começou na sexta-feira no sudoeste da França durará até a próxima quarta-feira pelo menos para a parte sul do país e avançará em direção ao norte e leste. Ontem, o Météo France colocou trinta e três departamentos sob vigilância laranja, incluindo seis no sul: Haute-Garonne, Gers, Lot, Lot-et-Garonne, Tarn e Tarn-et-Garonne. Os outros estão todos localizados na diagonal do leste da França até o sul da costa atlântica. Somente a Bretanha, a Normandia e a costa mediterrânea ainda são relativamente poupadas. O plano de ondas de calor foi ativado em vinte e três departamentos. O objetivo é ajudar os mais vulneráveis a combater a desidratação. As casas de repouso tomaram medidas para refrescar e hidratar seus residentes. Em muitas grandes cidades, a distribuição de água a pessoas vulneráveis ou sem teto tem sido organizada. Os voluntários se revezaram para contatar pessoas idosas isoladas e verificar se não estavam em dificuldade. No final da tarde, eles até visitaram aqueles que não puderam alcançar. Mas tome cuidado com os impostores. Duas jovens mulheres foram presas em Rennes por aproveitarem tais visitas para roubar jóias de pessoas vulneráveis. Quase não houve intervenções de emergência relacionadas a ondas de calor. Alguns hospitais afirmaram mesmo ter recebido menos visitas do que na mesma época do ano anterior. Talvez porque muitas pessoas preferiram não sair de suas casas. Calor nos 616 km de engarrafamentos! Ai dos motoristas que ontem não tinham ar condicionado em seus veículos! Como era de se esperar, o tráfego era muito intenso nas estradas da França. O dia foi classificado como vermelho tanto na direção de saída quanto na de entrada. Às 13h, o Centro Nacional de Informações Rodoviárias (CNIR) contou 616 km de engarrafamentos em todo o país. Por uma vez, a principal dificuldade foi na auto-estrada A7 em direção às praias do sul da França. O tempo de viagem entre Lyon e Orange foi de três horas e vinte minutos em comparação com pouco menos de duas horas em condições climáticas normais. As temperaturas poderiam quebrar recordes Ao amanhecer de ontem, as temperaturas estavam entre 15 e 25°C nos primeiros vinte departamentos colocados em alerta laranja na sexta-feira. No meio da tarde, o eixo das temperaturas mais altas se estendeu de Limousin a Borgonha com temperaturas variando de 39 a 41°. Um recorde para esta época do ano na região.  Bordeaux também teve uma temperatura recorde para a segunda quinzena de agosto com 39,1° em comparação com 38,7° em 21 de agosto de 1922. A temperatura máxima para o mês de agosto foi de 40,7° em 4 de agosto de 2003. No sudoeste, as temperaturas atingiram 33° em Toulouse, 37° em Montauban e quase 40° em Gourdon, no Lote. As temperaturas recordes podem ser quebradas hoje em dia. Por exemplo, espera-se que seja 38° em Paris no domingo, um recorde para a segunda quinzena de agosto (foi apenas</w:t>
      </w:r>
    </w:p>
    <w:p>
      <w:r>
        <w:rPr>
          <w:b/>
          <w:color w:val="FF0000"/>
        </w:rPr>
        <w:t xml:space="preserve">id 196</w:t>
      </w:r>
    </w:p>
    <w:p>
      <w:r>
        <w:rPr>
          <w:b w:val="0"/>
        </w:rPr>
        <w:t xml:space="preserve">Tocar um riff de rock em A minor na guitarra Neste vídeo, estudaremos um riff de rock em A minor, que transporemos facilmente para E minor mais tarde. Este exemplo ilustra o uso da técnica do mudo de palma, explicado no artigo O que é o mudo de palma no violão? Você encontrará as tablaturas correspondentes na parte inferior do artigo, sob o vídeo. As posições utilizadas são bastante simples, o que torna este riff acessível a todos os iniciantes motivados, mas o mudo de palma será mais fácil para os guitarristas com um pouco mais de experiência. Aqui está a tablatura do riff em A menor: E aqui está a tablatura do riff transposta para E menor, simplesmente movendo os dedos de uma corda: Como sempre, sinta-se à vontade para fazer perguntas abaixo se você tiver dificuldades para tocar este riff ou se precisar de esclarecimentos. Categorias: Riff Palavras-chave: riff, rock Olá Pascal e obrigado por suas aulas de guitarra sempre interessantes e instrutivas. Em geral, os guitarristas elétricos sempre querem tocar Jimmy Hendrix, mas em seu site eu não tenho visto muitas lições sobre este gênio do violão e especialmente sobre sua maneira de tocar certas notas, acordes ou efeitos. Seria ótimo ver isto em suas lições no futuro. Mais uma vez obrigado e tenha um bom dia. Sempre muito claro nas explicações. Obrigado e longa vida para o instinto. Obrigado Pascal; é sempre claro e preciso! Ótimo site, acabo de descobri-lo e isso me dá vontade de jogar novamente. Estou ansioso para aprender "Brothers in Arms" da Dire Street. Obrigado por todas suas explicações claras e precisas. Acho que já tenho uma boa prática do instrumento, mas encontro um grande interesse pelos vídeos e pelos conselhos que Pascal traz neste site. Olá Julien, é possível acompanhar o riff tocando simplesmente um acorde A menor (Am) ou um E menor (Em) ao transpor o riff. Não é necessariamente necessário tocar estes acordes como cortes, você pode usar as posições padrão A menor e E menor. Pascal Olá, eu gostaria de saber se existem acordes que vão com o riff para fazer um verso ou para acompanhar o riff. Um bom riff que parece acessível e tem uma grande renderização. Obrigado Um bom rifle que balança. Obrigado pela lição, obrigado pelo aprendizado progressivo e claro. Os módulos são agradáveis de se ver e fazer você querer progredir. Grande trabalho. jean Pierre Hello Michel, Para ser honesto, não tenho memória das configurações usadas para este vídeo. Eu tinha usado um modelador de amperes, e provavelmente era uma simulação de amperes Marshall JCM800, mas não tenho mais informações para lhe dar. De qualquer forma, com seu LesPaul Custom e seu JCM2000, você deve ser capaz de obter este tipo de som sem muita dificuldade. A maneira mais fácil é experimentar com diferentes configurações até obter um som de que você gosta. Basta ter cuidado para não cair na armadilha de empurrar demais o ganho do amplificador. O som será mais saturado, mas também mais confuso, menos preciso e terá menos impacto. Ao limitar um pouco a saturação, você pode obter um som mais agudo para este tipo de riffs. Pascal Olá Pascal Seus vídeos são sempre muito interessantes. Mesmo sendo um violonista "experiente", sempre encontro pequenos truques que me permitem progredir. O que me interessa neste caso é conhecer o amplificador, o pedal (disto se houver) e suas configurações, porque também tenho um LP Personalizado e acho seu som muito bom.</w:t>
      </w:r>
    </w:p>
    <w:p>
      <w:r>
        <w:rPr>
          <w:b/>
          <w:color w:val="FF0000"/>
        </w:rPr>
        <w:t xml:space="preserve">id 197</w:t>
      </w:r>
    </w:p>
    <w:p>
      <w:r>
        <w:rPr>
          <w:b w:val="0"/>
        </w:rPr>
        <w:t xml:space="preserve">Fichário escolar O fichário escolar é uma ferramenta muito interessante para alunos, estudantes ou até mesmo para os trabalhadores intelectuais organizarem melhor seus arquivos e outros. Assim, você trabalhará com uma boa organização a fim de não perder o ritmo e melhor se encontrar Mouse Pad Mouse Pad Você tem um mouse, mas reconhece que para que seja melhor operacional, ele deve ser acompanhado de um bom suporte. Bem, o mouse pad é muito útil para permitir que você trabalhe facilmente. O distribuidor automático de gel é usado para ajudar a manter suas mãos limpas. É uma ferramenta que possui um detector automático de movimento que permite liberar o gel. P-Paralyzer Stun Gun Stun Gun! É um amigo para sua segurança. Com esta ferramenta eficaz, neutralize seu inimigo e saia são e salvo de um ataque. Mesa PC M2 Mesa Dobrável Modelo 2 Uma mesa dobrável que pode ser desmontada e é muito prática! 😍 Sim!!! Tudo para seu bem estar e um ambiente confortável! Tampa do aparelho A tampa do aparelho é uma ferramenta que permite transportar objetos pesados, como geladeiras, etc... mais facilmente. Desta forma, você não terá que se preocupar em transportar este tipo de equipamento. Guarda-roupa O guarda-roupa de armazenamento O guarda-roupa de armazenamento é uma ferramenta que serve para fazer de você o amigo da ordem. Em outras palavras, este guarda-roupa permitirá que você armazene bem suas coisas e as encontre mais facilmente. Rodo - Rodo da casa - Casa O Rodo da casa, principalmente para o chuveiro, permite uma limpeza mais fácil. (Também pode ser usado para limpar a sala de estar ou o quarto se estiverem azulejados). Mesa dobrável para pc A mesa dobrável para pc é uma mesa muito prática para uma postura agradável. Desta forma, você pode trabalhar com mais facilidade e rapidez sem se aborrecer. OMO-Cleanliness OMO-Cleanliness e bem-estar Como você sabe, OMO é um parceiro para manter sua casa, cozinha, etc. limpa. Faixa feminina Faixa feminina Ela desempenha seu papel principal na remodelação de sua figura. Além disso, ele o faz em um tempo muito curto. Você notará os resultados dentro de alguns dias após começar a utilizá-lo. Você começará a perder gordura na barriga rapidamente, sua cintura ficará mais magra. Smart Fitness Smart Fitness 5 em 1 A cinta Smart Fitness 5 em 1 é uma cinta abdominal de electroestimulação projetada para a aptidão muscular do corpo. Assim, é perfeito para o treinamento muscular do abdômen, região lombar, braços, pernas. Ele o ajudará a tonificar, fortalecer seus músculos corporais e perder peso. Forma Vibro-eficiente Forma Vibro A forma Vibro melhora a circulação sanguínea. Além de fortalecer os músculos, a forma vibro promove uma boa circulação sanguínea. Redutor de sauna Redutor de sauna A correia redutora de sauna é muito eficaz na queima de gordura. Além disso, ela permite que toxinas e fluidos sejam facilmente removidos e que as células de gordura sejam eliminadas sem esforço. Kit de Treinamento Esportivo Kit de Treinamento Esportivo Um artigo completo para que você possa praticar esportes em casa, a fim de evitar os problemas imprevistos que você possa encontrar à beira da estrada enquanto faz jogging ou em outro caminho para o Sauna Belt esportivo O Sauna Belt é um dispositivo que permite eliminar algumas das gorduras ruins, toxinas e massa gorda... Você pode colocar o cinto em muitas áreas diferentes. Aqui estão os diferentes papéis do cinto: Vibroação-vibração A Cinta de Vibração VIBROACTION - também conhecida como VIBRO SLIM - é uma cinta vibratória para o abdômen e todo o corpo.</w:t>
      </w:r>
    </w:p>
    <w:p>
      <w:r>
        <w:rPr>
          <w:b/>
          <w:color w:val="FF0000"/>
        </w:rPr>
        <w:t xml:space="preserve">id 198</w:t>
      </w:r>
    </w:p>
    <w:p>
      <w:r>
        <w:rPr>
          <w:b w:val="0"/>
        </w:rPr>
        <w:t xml:space="preserve">Olá Aqui está o grande mestre espiritual Boconon Lowlinou, tenho uma informação a respeito de seus problemas de retorno de afeto ou apego, que nada mais o assusta.O QUE SEUS PROBLEMAS TAMBÉM DELICIAM em amor duradouro, casamento, sorte nos jogos, trabalho, atração de clientes de venda, sucesso, desembaraço, proteção contra todos os perigos, simples conselhos de consulta etc. não hesite em me contatar para um trabalho eficaz, honesto e sincero. Você pode entrar em contato comigo no WhatsApp: +22951806818 ou pelo e-mail bocononlowlinou@gmail.com.</w:t>
      </w:r>
    </w:p>
    <w:p>
      <w:r>
        <w:rPr>
          <w:b/>
          <w:color w:val="FF0000"/>
        </w:rPr>
        <w:t xml:space="preserve">id 199</w:t>
      </w:r>
    </w:p>
    <w:p>
      <w:r>
        <w:rPr>
          <w:b w:val="0"/>
        </w:rPr>
        <w:t xml:space="preserve">Lewis Hine (1874 - 1940) foi um fotógrafo americano nascido em Oshkosh, Wisconsin, em 16 de setembro de 1874, e falecido em 3 de novembro de 1940, cujas fotografias do trabalho infantil despertaram a consciência pública durante a Era Progressiva. Hine estudou sociologia em universidades de Chicago e Nova York. Ele começou sua carreira fotográfica em 1904, fotografando a chegada de imigrantes a Ellis Island, no porto de Nova York. Em 1908, ele trabalhou para o National Child Labor Committee (NCLC) e durante 10 anos fotografou o trabalho infantil nos Estados Unidos, ajudando o NCLC em sua luta contra essa prática. Ele também foi fotógrafo freelance da The Survey, uma revista que defende a reforma social. Durante a Primeira Guerra Mundial e posteriormente, ele documentou o trabalho da Cruz Vermelha Americana na Europa. Nas décadas de 1920 e 1930 ele se concentrou em fotografar trabalhadores industriais e na construção do Empire State Building, o que levou à publicação de seu livro Men at Work em 1931. Durante a Grande Depressão, ele trabalhou novamente para a Cruz Vermelha no sul dos Estados Unidos e nas montanhas do leste do Tennessee. No final dos anos 30, as comissões governamentais e públicas secaram e Hine morreu em 1940, aos 66 anos de idade. Atenciosamente, Saint-Sulpice N N Evocação do trabalho fotográfico de Lewis Wickes Hine. - Lewis W.Hine de Noami Rosenblum publicado pela Actes Sud ( Coleção foto poche ) - 144 páginas - 11 euros Durante esta exposição, foram feitas impressões destas fotografias esquecidas a dez exemplares cada e estão à venda de 3 000 a 5 500 euros. N Boa exposição, Saint-Sulpice N - Galerie Claude-Bernard - 7 à 9, Rue des Beaux-Arts - 75006 Paris - De 1 de abril a 1 de junho de 2010 - Tel: 01.43.26.97.07 - De terça a sábado das 9h30 às 12h30 e das 14h30 às 18h30 (Na segunda-feira por marcação) - Entrada gratuita N Para ser lido: N N N "Então, neste deserto, diante desta estranha e fascinante chuva de imagens do tempo de nossos pais, às vezes temos o direito de perguntar a nós mesmos se esta cidade, esta fantasia racial, esta composição étnica e clínica, já existiu realmente? Doisneau fotografou uma miragem? "Jean-Paul Dubois". N Palm Springs 1960 por Robert Doisneau &amp; Jean-Paul Dubois publicado por Flammarion - 155 páginas - 30 euros. Willy Ronis nasceu em 1910, no 9º arrondissement de Paris. Sua mãe, uma judia lituana, e seu pai, um judeu ucraniano, vieram à França para escapar dos pogroms. Ambos são amantes da música e ela é uma pianista. Seu pai, retocador em um estúdio de fotografia, abriu seu próprio estúdio na Boulevard Voltaire. A exposição abre com um retrato ampliado de Willy como um bebê. Willy Ronis tinha 16 anos quando seu pai lhe deu uma câmera, uma Kodak 6,5 x 11 cm. Sua primeira foto de Paris foi a da Torre Eiffel. Mas sua primeira vocação foi ser músico. Ele sonha em ser um compositor. Ele faz alguns auto-retratos. Em um ele posa com seu Kodak, no outro com seu violino. Quando ele voltou do serviço militar em 1932, seu pai estava doente e pediu-lhe que o ajudasse ou mesmo que o substituísse no estúdio. Mas o que lhe interessava na fotografia era o ar livre, a rua. Ele odiava trabalhos de estúdio, fotografias de identidade, casamentos e comunhões. Willy Ronis trabalhou, portanto, durante quatro anos no estúdio de seu pai. Ao mesmo tempo, ele começou a vaguear pelas ruas de Paris. Na Rua Muller, à noite, ele fotografou o pavimento brilhante e uma linha de halos de luz de rua (1934).</w:t>
      </w:r>
    </w:p>
    <w:p>
      <w:r>
        <w:rPr>
          <w:b/>
          <w:color w:val="FF0000"/>
        </w:rPr>
        <w:t xml:space="preserve">id 200</w:t>
      </w:r>
    </w:p>
    <w:p>
      <w:r>
        <w:rPr>
          <w:b w:val="0"/>
        </w:rPr>
        <w:t xml:space="preserve">Karamba casino: informações gerais Em Karamba, você certamente vai querer jogar e ganhar! Quando você se registra no cassino online Karamba, é provável que você encontre alguns riscos. Apesar da agradável variedade de caça-níqueis (incluindo caça-níqueis de vídeo, caça-níqueis clássicos, etc.), não há muita informação sobre a RTP e a RNG que o cassino concede. Esta é uma preocupação bastante séria a ser analisada. Vamos levá-lo à revisão mais confiável e detalhada do Karamba Casino, para que você conheça toda a verdade e todos os segredos por trás dela. Fundado em 2005, este não é um dos novos cassinos em que se pode jogar. E o número de jogos poderia ter sido superior a 200. De qualquer forma, esta é apenas uma informação geral. Vamos descobrir alguns detalhes. Segurança e VPN Sim, há uma criptografia SSL de 128 bits neste cassino. Portanto, este é um sinal de uma plataforma confiável. A segurança dos dados pessoais que você envia para o cassino também é garantida pela administração do cassino. Se suas informações particulares forem divulgadas, a Aspire Global International Ltd - o proprietário - sofrerá conseqüências legais. Favor observar: o uso de VPN é estritamente proibido. Se for ativado enquanto você estiver jogando, todos os seus ganhos serão perdidos e sua conta será bloqueada. Licenciamento Sem dúvida, o Karamba é um cassino confiável, pois possui 4 licenças: Esta informação está disponível tanto no site do cassino quanto nos sites das autoridades do jogo. Por que não considerá-lo uma vantagem? As informações sobre o jackpot do Karamba são apresentadas na página inicial, portanto, não haverá mistério. A maioria dos jogos são jackpots progressivos, portanto, você terá uma fonte infinita de vitórias. Os jogos mais populares do jackpot Karamba incluem: - Koi Princess: 43040 euros - Legado dos mortos: 5703 euros - Roleta imersiva: 2970 euros. Estes não são todos os jogos possíveis, então você pode desbloquear ainda mais! O suporte ao cliente de usabilidade está disponível 24 horas por dia. Você pode contatá-los no chat ao vivo, pelo telefone ou através do e-mail que você pode ver na tabela. Você pode acessar o cassino em vários idiomas, incluindo: - inglês - dinamarquês - sueco - finlandês - alemão - francês e - grego. Confira o website que você pode encontrar na tabela para ver que é bastante fácil de usar devido à fácil navegação. O site está focado principalmente em jogos que você pode ver facilmente as categorias na página web. Se você pressionar no canto esquerdo você verá as seguintes seções - Informações - Mudança de Idioma. Na parte inferior, há seções menos importantes. A interface é especialmente projetada em estilo de papagaio de desenho animado, criando uma atmosfera divertida. Visite o site e pressione o login do Cassino Karamba para verificar por si mesmo! Versão móvel Sendo absolutamente compatível com todos os sistemas operacionais, o Karamba está disponível como uma versão móvel e uma aplicação móvel. O aplicativo móvel Karamba é conhecido por estar disponível tanto na Apple Store quanto no Google Play. Isto significa que você vai gostar de jogar online com os mesmos benefícios que jogar a partir do seu PC! A variedade de jogos do Karamba Casino foi desenvolvida por um número fabuloso de empresas respeitadas que incluem: - Cryptologic (WagerLogic) - NeoGames - Quickspin Além disso, você pode desfrutar de uma experiência real jogando no cassino com o dealer ao vivo, já que está incluído na lista de cassinos online do Canadá. Como você pode ver na tabela, você pode jogar lá um número bastante limitado de apenas 200 jogos: - outros jogos. Uma das características mais marcantes da coleção de jogos do Karamba é que o layout dos jogos é bastante progressivo. Os recursos visuais utilizados pelos fornecedores de software são de primeira classe. Certamente, consideramos este aspecto como uma vantagem real do cassino! Bônus Sem dúvida, as ofertas de bônus de cada</w:t>
      </w:r>
    </w:p>
    <w:p>
      <w:r>
        <w:rPr>
          <w:b/>
          <w:color w:val="FF0000"/>
        </w:rPr>
        <w:t xml:space="preserve">id 201</w:t>
      </w:r>
    </w:p>
    <w:p>
      <w:r>
        <w:rPr>
          <w:b w:val="0"/>
        </w:rPr>
        <w:t xml:space="preserve">Ele confia no conteúdo textual (título, textos, alteração de uma imagem, etc.), talvez até demais. Sylvain nos dá o exemplo de seu teste com a imagem de Adriana Karembeu que surge na consulta "pizza com anchovas" porque o conteúdo textual da página foi otimizado de forma a fazer o Google acreditar que é de fato uma imagem de pizza com anchovas.</w:t>
      </w:r>
    </w:p>
    <w:p>
      <w:r>
        <w:rPr>
          <w:b/>
          <w:color w:val="FF0000"/>
        </w:rPr>
        <w:t xml:space="preserve">id 202</w:t>
      </w:r>
    </w:p>
    <w:p>
      <w:r>
        <w:rPr>
          <w:b w:val="0"/>
        </w:rPr>
        <w:t xml:space="preserve">Les Îles du Ponant Les îles du Ponant tem uma grande ambição: oferecer um futuro às ilhas do Atlântico e do Canal da Mancha. Para atingir este objetivo, seu principal objetivo é manter territórios que são o lar de comunidades insulares ativas e atraentes. A AIP intervém nos campos das finanças, serviços públicos, ordenamento do território, agricultura, turismo, meio ambiente, urbanismo, cultura e é reconhecida como interlocutora privilegiada das autoridades públicas para as questões insulares... Savoir-faire des îles du Ponant Para promover os empresários das ilhas Ponant, criamos a marca "Savoir-faire des îles du Ponant" que garante o verdadeiro caráter insular de um produto ou serviço e promoverá os empresários insulares que criam empregos durante todo o ano em seus territórios. Sejam agricultores, restauradores, hoteleiros, artesãos ou artistas, todos eles estão interessados em promover o know-how da ilha e em participar do desenvolvimento econômico de sua ilha.</w:t>
      </w:r>
    </w:p>
    <w:p>
      <w:r>
        <w:rPr>
          <w:b/>
          <w:color w:val="FF0000"/>
        </w:rPr>
        <w:t xml:space="preserve">id 203</w:t>
      </w:r>
    </w:p>
    <w:p>
      <w:r>
        <w:rPr>
          <w:b w:val="0"/>
        </w:rPr>
        <w:t xml:space="preserve">Comissão Taourirt Endowment e Assuntos Islâmicos celebra o fim da temporada escolar para o programa de alfabetização O Waqf e a Comissão de Assuntos Islâmicos em Taourirt organizaram uma grande celebração por ocasião do fim da temporada escolar 2014/2015 para o programa de alfabetização, Abdullah Bin Abbas Mesquita, na terça-feira 16/06/2015. A cerimônia contou com a presença de um representante do Ministério de Doações e Assuntos Islâmicos, chefe do conselho científico local em Taourirt, bem como de vários imãs e um grupo de supervisores, executivos e consultores que trabalham no programa de alfabetização na área de Taourirt, além dos beneficiários e destinatários do programa. Esta cerimônia incluiu um conjunto de parágrafos, incluindo a exposição de artesanato para os beneficiários, um poema e um poema poético, e a cerimônia foi marcada pelo discurso do delegado regional e outro pelo chefe do conselho científico local. Deve-se notar que o número de beneficiários do programa de erradicação do analfabetismo na região de Taourirt durante o ano acadêmico 2014/2015 atingiu 1410 homens e mulheres, o número de examinadores atingiu 1094 e o número de candidatos aprovados 948, com uma taxa de sucesso de 86%. Por outro lado, o número de supervisores trabalhando no programa atingiu 35 gerentes e executivos, além de dois consultores cuja missão é monitorar o programa. Vale ressaltar que a cerimônia deste ano também foi uma oportunidade para homenagear três indivíduos distintos e três executivos distintos. Um grupo de beneficiários e receptores também tiveram a honra de encorajá-los a lutar, pesquisar e perseverar. Acompanhamento: Saad Efendi</w:t>
      </w:r>
    </w:p>
    <w:p>
      <w:r>
        <w:rPr>
          <w:b/>
          <w:color w:val="FF0000"/>
        </w:rPr>
        <w:t xml:space="preserve">id 204</w:t>
      </w:r>
    </w:p>
    <w:p>
      <w:r>
        <w:rPr>
          <w:b w:val="0"/>
        </w:rPr>
        <w:t xml:space="preserve">Descrição Cestas de bebê feitas na França modelo Lucas Tidy up suavemente! Entre praticidade e fantasia, as 2 cestas de algodão serão perfeitas no quarto do seu pequeno príncipe! Estas cestas oferecem um armazenamento inteligente: ideal para uma área de troca para armazenar os pequenos itens do bebê e tê-los sempre à mão. Tamanho (cm) : 16 x 16 x 20 Padrões : maçãs verdadeiras bordadas, não passadas a ferro! Composição: Exterior: tecido 100% algodão (comprado na França) Interior: enchimento Oeko-tex (da Alemanha) Este enchimento atende ao padrão Oeko-Tex®: sem substâncias nocivas, perfeito para o bebê! Peso : aprox. 200 gramas Cuidados : lavar a 30°, passar a ferro macio, não secar, Como em todos os artigos têxteis, não se aproximar de fontes de calor (radiador elétrico, velas, lâmpadas, cigarros, fósforos de isqueiro). Para mais estilo você pode dobrar a parte superior da cesta. Outros modelos ou cores por favor entre em contato comigo</w:t>
      </w:r>
    </w:p>
    <w:p>
      <w:r>
        <w:rPr>
          <w:b/>
          <w:color w:val="FF0000"/>
        </w:rPr>
        <w:t xml:space="preserve">id 205</w:t>
      </w:r>
    </w:p>
    <w:p>
      <w:r>
        <w:rPr>
          <w:b w:val="0"/>
        </w:rPr>
        <w:t xml:space="preserve">A RACIONALIDADE DESTE BLOG: Fornecer informações independentes, alternativas e urgentes sobre o estado atual de nosso mundo. Para estimular o pensamento crítico e a consciência corajosa. Para despertar um estado permanente de lucidez e encorajar ações motivadas pela prudência e sabedoria. Segunda-feira, 16 de setembro de 2013 O novo aviso de Barack Obama ao Irã * Ao colocar X no jogo, Obama acabará fazendo tic-tick-tick! É hora de Obama mudar seu software, porque a linguagem da força está ultrapassada e não tem mais nenhum efeito, especialmente no Irã, que está mais próximo do que nunca de Moscou. Ele próprio não acredita nisso. Obama entendeu o perigo que o programa nuclear de Israel representa para o Irã e seu aliado Moscou? Ele ainda não entendeu que o mundo unipolar (a Nova Ordem Mundial) onde Israel estava no centro e acima das leis internacionais, está acabado. Ele vai entender isso depois de outra derrota esmagadora e humilhante no acordo nuclear iraniano. Este é um jogo de azar no Quebec? Digite tic-tac-toc no Google e você verá como este jogo é simples, misturando chance e estratégia. Eliminar Este comentário foi eliminado por seu autor. Eliminar É hora de Obama mudar seu software, porque a linguagem da força está ultrapassada e não tem mais nenhum efeito, especialmente no Irã, que está mais próximo do que nunca de Moscou. Ele próprio não acredita nisso. RespostaDelete Obama entendeu o perigo que o programa nuclear de Israel representa para o Irã e seu aliado Moscou? Ele ainda não entendeu que o mundo unipolar (a Nova Ordem Mundial) onde Israel estava no centro e acima das leis internacionais, está acabado. Ele vai entender isso depois de outra derrota esmagadora e humilhante no acordo nuclear iraniano.</w:t>
      </w:r>
    </w:p>
    <w:p>
      <w:r>
        <w:rPr>
          <w:b/>
          <w:color w:val="FF0000"/>
        </w:rPr>
        <w:t xml:space="preserve">id 206</w:t>
      </w:r>
    </w:p>
    <w:p>
      <w:r>
        <w:rPr>
          <w:b w:val="0"/>
        </w:rPr>
        <w:t xml:space="preserve">Dia profissional na Cher Desde 2015, Le Carroi tem apoiado empresas da região de Cher em seus esforços para alcançar programadores departamentais e regionais. Para isso, todos os anos é organizado um dia de desempenho. Desde 2018, Le Carroi foi contratado pelo Conseil Départemental du Cher para coordenar a organização deste dia. Sem seleção, as empresas profissionais da Cher podem apresentar sua criação e se beneficiar da dinâmica coletiva e de apoio de todos os participantes. Em 2020, este dia está previsto para terça-feira, 21 de janeiro, no Centro Cultural Louis Aragon em Saint Florent sur Cher. Com o apoio do Conseil Départemental du Cher e a parceria ativa da Compagnie Oh! z'arts etc... 9h30 Café/chá de boas-vindas Cie Léla Epouse-moi / Arrache-moi Criação 2019, instalação sonora 10h Collectif Hémisphère Le Sonophage Criação 2017, público jovem 55 minutos 11h Cie Les Entichés Criação 2019, teatro completo 1h15 12h15, almoço no local 13h20 Compagnie Puzzle Centre Une femme de papier Criação 2020, teatro integral 1h15 14h45 Cie Alaska 78/2 Criação 2021, teatro 15h30 Le Grand Barbichon Prod Ma petite musiques traditionnelles Extrait 45 min 16h20 Cie La Soif Forme-moi Criação 2019, fantoches Integral 1h10 min</w:t>
      </w:r>
    </w:p>
    <w:p>
      <w:r>
        <w:rPr>
          <w:b/>
          <w:color w:val="FF0000"/>
        </w:rPr>
        <w:t xml:space="preserve">id 207</w:t>
      </w:r>
    </w:p>
    <w:p>
      <w:r>
        <w:rPr>
          <w:b w:val="0"/>
        </w:rPr>
        <w:t xml:space="preserve">Aluguel de carros em Red Bank Comentários recentes Negativos: a pessoa com quem falei foi muito desagradável e insultou a mim e à minha esposa, o número de vezes que nunca usarei o entaripérie e isso também reflete os pontos positivos do caiaque Positivo: A simplicidade da entrega, o homem saiu na chuva torrencial e cuidou de nós. Pontos negativos : Dodge Dart? Você pode fazer melhor para este tamanho. Pontos positivos : Muito bom serviço, carro limpo e upgrade muito bom Pontos negativos : Nada, melhor carro alugado Comentários recentes Bonito passeio de teleférico Pontos positivos : O carro estava surpreendentemente confortável e bom em gás Pontos negativos: Os assentos estavam manchados Comentários recentes Pontos positivos: Preço e bom carro para um aluguel Pontos negativos: O pequeno assento Toyota Camry é desconfortável depois de uma hora de viagem. Dicas úteis para reservar um carro no Red Bank - Reserve seu carro alugado no Red Bank com pelo menos 1 dia de antecedência para obter um preço mais barato do que a média. Red Bank - Aluguel de carros - FAQ Qual é a melhor empresa de aluguel de carros do Red Bank? De acordo com as classificações e opiniões dos usuários na KAYAK, as melhores empresas de aluguel de automóveis do Red Bank são Avis (10,0, 2 opiniões), Enterprise (8,5, 12806 opiniões) e National (8,0, 878 opiniões). Quais locadoras de veículos estão localizadas no Aeroporto John F. Kennedy (JFK)? Empresas de aluguel de carros no Aeroporto John F. Kennedy: Orçamento, Avis, Hertz, Thrifty, Dollar, Alamo, Nacional e Enterprise. Quais locadoras de veículos estão localizadas no Aeroporto: Newark-Liberty (EWR)? Agências de locação de veículos no Aeroporto: Newark-Liberty: Budget, Thrifty, Dollar, Avis, Hertz, National e Alamo. Quais locadoras de veículos estão localizadas no Aeroporto: LaGuardia (LGA)? Locadoras de veículos no Aeroporto LaGuardia: Avis, Hertz, Thrifty e Dollar. Quais locadoras de veículos no Aeroporto John F. Kennedy (JFK) oferecem um serviço de vaivém? Empresas de aluguel de carros oferecendo um serviço de transporte do aeroporto: John F. Kennedy: Orçamento, Avis, Hertz, Thrifty, Dollar, Alamo, National and Enterprise. Quais locadoras de veículos no Aeroporto: Newark-Liberty (EWR) oferecem um serviço de transporte? Locadoras de veículos oferecendo um serviço de transporte do aeroporto: Newark-Liberty: Budget, Thrifty, Dollar, Avis, Hertz, National e Alamo. Quais locadoras de veículos no Aeroporto LaGuardia (LGA) oferecem um serviço de vaivém? Empresas de aluguel de carros oferecendo um serviço de transporte do Aeroporto: LaGuardia: Orçamento, Avis, Hertz, Thrifty, Dollar, Alamo, Nacional e Enterprise. Onde encontrar locadoras de veículos no Red Bank nas proximidades? Confira nosso mapa de aluguel de carros para encontrar os melhores carros nas proximidades.</w:t>
      </w:r>
    </w:p>
    <w:p>
      <w:r>
        <w:rPr>
          <w:b/>
          <w:color w:val="FF0000"/>
        </w:rPr>
        <w:t xml:space="preserve">id 208</w:t>
      </w:r>
    </w:p>
    <w:p>
      <w:r>
        <w:rPr>
          <w:b w:val="0"/>
        </w:rPr>
        <w:t xml:space="preserve">Torquemada por Victor Hugo Drama em cinco atos e em verso, escrito em 1869, publicado em 1882. Nunca realizado durante a vida do autor. Reproduzido por Libre Théâtre da obra completa, edição Hetzel, volume V, disponível em Gallica http://gallica.bnf.fr/ark:/12148/bpt6k37464m. Elenco: 12 homens, 2 mulheres Texto completo da peça a ser baixada gratuitamente de Libre Théâtre Link para o aviso em data.libretheatre.fr O argumento Na Espanha, no século XV, sob o reinado de Fernando de Aragão. Torquemada, um monge que acredita ter encontrado o caminho para salvar a humanidade pecadora pelo fogo, é condenado pelo rei a ser enterrado vivo por causa de sua heresia. Ele é salvo por Doña Rose e Don Sancho, que abre seu túmulo com uma cruz que ele usa como alavanca. Apoiado pelo Papa Alexander Borgia, Torquemada tornou-se Grande Inquisidor e pegou fogo à Espanha. Ele levou o rei a organizar grandes piras para queimar hereges e expulsar os judeus da Espanha. Ansioso para pagar seus antigos salvadores, Torquemada resgata Dom Sancho e Dona Rose, que o rei havia condenado a um convento para impedir seu casamento. Mas quando ele aprende por acaso do pecado que cometeram ao entregá-lo - a cruz rasgada - ele decide salvar suas almas... queimando-as. Uma peça sobre fanatismo religioso. Trechos da Parte I. Ato II, Cena 2: Encontro entre Torquemada e François de Paule François de Paule, de pé e colocando um dedo no crânio. Aqui é minha própria esfera. Este remanescente do destino que afunda e afunda, A meditação deste enigma, a sombra Que a eternidade lança sobre este nada pensivo, Este crânio fora do abismo humano, como um recife, Estes dentes que guardam, como em seu primeiro amanhecer, O riso, depois que o olho perdeu a luz, Esta máscara horrível que todos nós temos sob nossa testa, Esta larva que sabe o que não sabemos, este lixo informado do fim desconhecido, Sim, sob este olhar frio sinto minha alma nua, pensando, meditando, envelhecendo, vivendo cada vez menos, Com estes dois buracos negros e fixos para testemunhas, rezando, e contemplando este nada, este pó, este silêncio, atento na sombra da minha oração, É tudo o que tenho; Isso é suficiente. (...) O homem está na terra para amar tudo. Ele é o irmão, ele é o amigo. Ele deve saber por que, se ele mata uma formiga. Deus do espírito humano fez uma asa aberta sobre a criação e, sob o ramo verde, na grama, no mar, na onda e no vento, o homem não deve proscrever nenhum ser vivo. Ao povo a mão de obra livre, ao pássaro o bosque, a toda a paz. Sem correntes. Sem gaiola. Se o homem é um torturador, Deus é apenas um tirano. O evangelho tem a cruz, a espada está no koran. Resolvamos todo o mal, toda a dor, toda a sombra, em bênção sobre esta terra escura. Aquele que ataca pode vagar. Nunca ataquemos. Filho, infelizmente, os andaimes são desafios temíveis. Deixemos a morte para Deus. Para usar a cova! Que audácia! A criança, a mulher, a pomba, a flor, o fruto, todos são sagrados, todos são abençoados, E eu sinto esta infinita agitação dentro de mim Quando, dia e noite, sonhando, do alto deste pico, eu espalho a imensa oração no abismo. Quanto ao Papa, ele é</w:t>
      </w:r>
    </w:p>
    <w:p>
      <w:r>
        <w:rPr>
          <w:b/>
          <w:color w:val="FF0000"/>
        </w:rPr>
        <w:t xml:space="preserve">id 209</w:t>
      </w:r>
    </w:p>
    <w:p>
      <w:r>
        <w:rPr>
          <w:b w:val="0"/>
        </w:rPr>
        <w:t xml:space="preserve">Em 2001, a França descobriu os "tournantes" comprometidos pelos jovens suburbanos. Mas o fenômeno do estupro em gangues é novo? Estes crimes estão realmente aumentando... Ao final de uma contra-investigação, o sociólogo Laurent Mucchielli denuncia os excessos de um fenômeno mediático. Entrevista com Laurent Mucchielli Diretor do Centro de Pesquisa Sociológica sobre Direito e Instituições Penais (cedisp) Doctissimo: Na sua opinião, o surgimento do termo "tornantes" é um fenômeno de mídia. Laurent Mucchielli: Podemos explicar o surgimento dos torneios de mídia estudando a evolução dos despachos da Agence France Presse (uma importante fonte para todos os outros meios de comunicação franceses). Entre 1990 e 2000, os estupros em gangues não geraram mais de quatro manchetes por ano. Em 2001, as violações de gangues e a nova expressão "tournantes" apareceram 50 vezes com um discurso que apresentava sistematicamente "jovens das fazendas", "de origem imigrante". A partir de 2003, o número de despachos caiu para 23 e quase desapareceu em 2004. Isto indica claramente que existe uma propaganda na mídia que não tem relação direta com a realidade social, porque as violações de gangues existiam antes de 2001 e continuam a existir depois de 2003. Doctissimo: Mas este discurso da mídia não reflete uma realidade alarmante? Laurent Mucchielli: O problema é que esta realidade escapa em grande parte ao discurso da mídia, que não se preocupou em se informar sobre a história, as estatísticas, a diversidade dos casos tratados pelo sistema de justiça. Este fogo da mídia vem no meio de uma campanha eleitoral centrada no tema da insegurança, violência urbana, medo do Islã e violência contra as mulheres. O interesse da mídia por este último tema é baseado no filme "La Squale", no livro "Dans l'enfer des tournantes" e na criação do movimento "Ni putes ni soumises". Abrindo com uma cena de estupro em grupo, o filme deve refletir a realidade diária dos subúrbios, o que é questionável. Uma terrível biografia das violações de gangues perpetradas nos anos 80, o livro de Samira Bellil tornou-se um símbolo da opressão das mulheres pelo Islã, embora nenhuma referência seja feita a esta religião. Mas estas distorções da realidade não impedem a mídia de construir seu cenário de um aumento repentino e enorme das violações de gangues perpetradas por jovens de origem imigrante. Doctissimo: Mas diante da lei do silêncio, como podemos entender a extensão dessas violações de gangues? Laurent Mucchielli: Antes de mais nada, eu mostro que as violações de gangues não são absolutamente novas. Eles já haviam sido objeto de um frenesi mediático em torno dos "casacos pretos" no final dos anos 50 e no início dos anos 60. As violações de gangues não eram chamadas "tournantes" na gíria popular da época, mas "barlus" em Lyon, "rodeos" em Toulouse ou "conspirações" em Bordeaux. Em segundo lugar, as únicas estatísticas disponíveis sobre violações de gangues (estatísticas judiciais) indicam que sua freqüência não tem aumentado particularmente nos últimos vinte anos. Finalmente, pesquisas com as vítimas confirmam que o fenômeno é raro e não parece estar aumentando. Depois disso, qual é a verdadeira extensão? Ninguém sabe. Mas em todo caso eu mostro que não podemos dizer que há um aumento. Doctissimo: Que comportamentos se escondem por trás desses estupros coletivos? Laurent Mucchielli: Antes de tudo, estas violações de gangues não representam uma única realidade, mas vários fenômenos diferentes. Embora não possamos pretender ser exaustivos, o estudo de 25 casos na região parisiense mostra que por trás dessas violações de gangues estão processos psicossociais</w:t>
      </w:r>
    </w:p>
    <w:p>
      <w:r>
        <w:rPr>
          <w:b/>
          <w:color w:val="FF0000"/>
        </w:rPr>
        <w:t xml:space="preserve">id 210</w:t>
      </w:r>
    </w:p>
    <w:p>
      <w:r>
        <w:rPr>
          <w:b w:val="0"/>
        </w:rPr>
        <w:t xml:space="preserve">O Hotel Hamacas tem quartos espaçosos ... O Hotel Hamacas tem quartos espaçosos que oferecem um conforto caseiro. O hotel é cercado por um belo pátio com plantas tropicais e redes, ideal para relaxar com a brisa fresca do lago. Está localizado a poucos metros do cais de St. George, na bela ilha de Ometepe, a 35 km de San Juan del Sur, 30 km das praias de Tola e 40 km da fronteira com a Costa Rica. É um lugar confortável e tranqüilo, com um serviço pessoal, em um ambiente natural. Há wifi, serviço de segurança 24 horas e estacionamento privativo.</w:t>
      </w:r>
    </w:p>
    <w:p>
      <w:r>
        <w:rPr>
          <w:b/>
          <w:color w:val="FF0000"/>
        </w:rPr>
        <w:t xml:space="preserve">id 211</w:t>
      </w:r>
    </w:p>
    <w:p>
      <w:r>
        <w:rPr>
          <w:b w:val="0"/>
        </w:rPr>
        <w:t xml:space="preserve">Trem Londres Bordeaux Tarifas e disponibilidade de bilhetes registrados há menos de 72 horas a partir de dados fornecidos por nossos parceiros. Informações de viagem de Londres para Bordeaux de trem Que companhia ferroviária devo utilizar para viajar de Londres para Bordeaux de trem? Londres, Reino Unido para Bordeaux, França (Gironde) é uma viagem de trem freqüente, com 0 partidas atualmente operadas por . Quanto tempo leva a viagem de trem? Londres e Bordeaux ficam a 742 quilômetros de distância e os trens levam a maior parte do tempo 00h00 para completar a viagem. Pegar o trem é geralmente a maneira mais lenta de viajar entre estas duas estações e também é menos poluente do que usar um carro ou voar. Quanto custa viajar de Londres para Bordeaux de trem? O melhor preço que podemos encontrar para esta viagem de trem é um euro de ida, portanto você deve esperar pagar pelo menos 0 euros por uma viagem de ida e volta de Londres para Bordeaux. Horário dos trens de Londres a Bordeaux Há muitos trens que circulam diariamente de Londres a Bordeaux ligando os departamentos de Fora da França e da Gironde. Eles conectam a estação London St Pancras com a estação Bordeaux St Jean. Para mais informações sobre os custos da SNCF Londres Bordeaux, você pode consultar o site OUI.sncf ou ir a uma bilheteria da SNCF. Londres Bordeaux trens: quando reservar seu bilhete? Os preços dos bilhetes na rota de Londres Bordeaux aumentam à medida que a data de partida se aproxima. Com base em pesquisas, se você reservar com 2 meses de antecedência, poderá encontrar passagens por tão pouco quanto 135 euros, enquanto que se você comprar sua passagem com um dia de antecedência terá que pagar um mínimo de 233 euros pela mesma viagem. Assim, você pode economizar 42% no preço total comprando seu bilhete com 2 meses de antecedência em vez de um dia de antecedência. As informações fornecidas baseiam-se nos preços mais baratos encontrados nos últimos seis meses, dependendo se você faz a reserva com antecedência ou no último minuto. Para reservar um bilhete de trem de Londres para Bordeaux você pode ir ao site da Voyages SNCF para fazer sua reserva SNCF ou procurar bilhetes de trem baratos de Londres para Bordeaux no KelBillet. Você também pode encontrar bilhetes de trem baratos de Londres Bordeaux para sua viagem de volta no KelBillet. Descontos em bilhetes de trem Bordeaux Londres Muitos descontos existem para pagar menos por seu bilhete de trem Bordeaux Londres SNCF: assinaturas para viajantes muito regulares (cartão de freqüência, ...), cartões de acordo com a idade (cartão jovem 12-27, cartão Senior+, cartão Criança+) ou de acordo com seu status (família grande, militar, ...). A maioria desses cartões está sujeita a uma taxa a fim de se beneficiar de tarifas melhores. Mas isto é realmente válido para suas viagens a Londres Bordeaux? Leve em conta suas calculadoras: - A = o custo do cartão (ex. 69 euros) - B = o desconto médio graças ao cartão (ex. 30%) - C = o preço médio de um bilhete de ida e volta de Londres Bordeaux (ex. 50 euros) Primeiro, divida A por B e multiplique por 100: isto lhe dará o orçamento a partir do qual o cartão será amortizado. Em seguida, divida este número por C. O resultado é o número mínimo de viagens que serão necessárias para pagar o cartão. Em nosso exemplo, A x B = 69/30 x 100 = 230 euros. Depois 230 / 50 = 4,6. Você precisa fazer pelo menos 4,6 viagens para Londres e de volta (ou seja, 5 viagens de retorno) para que o cartão valha a pena ser comprado! Trem Londres Bordeaux barato Viajar na linha Londres Bordeaux a um preço baixo não é milagre! Há algumas dicas que você deve saber antes de comprar seus ingressos. - A melhor maneira de viajar de trem barato de Londres para Bordeaux é comprar seu bilhete o mais cedo possível. Pense nas aberturas de reservas da SNCF, que abrem com 3 meses de antecedência para reservar seu bilhete Prem e beneficiar-se das tarifas mais vantajosas. - As companhias aéreas de baixo custo oferecem regularmente tarifas baixas de Londres a Bordeaux, portanto não se esqueça de comparar as tarifas de</w:t>
      </w:r>
    </w:p>
    <w:p>
      <w:r>
        <w:rPr>
          <w:b/>
          <w:color w:val="FF0000"/>
        </w:rPr>
        <w:t xml:space="preserve">id 212</w:t>
      </w:r>
    </w:p>
    <w:p>
      <w:r>
        <w:rPr>
          <w:b w:val="0"/>
        </w:rPr>
        <w:t xml:space="preserve">Planejar uma viagem levanta muitas questões: Para onde ir? Quando ir? Qual orçamento? Quanto tempo vai demorar? Que rota escolher? O planejador de A-contresens tem todas as respostas. Facilita sua vida, ajudando-o a planejar sua viagem em apenas alguns cliques. Quando ir a Pogorelets É a estação certa para ir a Pogorelets em agosto? Pogorelets tem um clima continental úmido sem estação seca (Dfb) de acordo com a classificação Köppen-Geiger. A temperatura média em agosto em Pogorelets é de 16°C e a pluviosidade média é de 84 mm. À noite a temperatura cai para 11°C e durante o dia podem chegar a 22°C. Em resumo, o clima em agosto é favorável, tornando-o um bom mês para viajar a Pogorelets. Os melhores meses para visitar Pogorelets são junho julho agosto. Para comparação em agosto em Washington, a temperatura média neste mês é de 25,3°C e a precipitação média é de 90,4 mm. Quando é a melhor hora para visitar Pogorelets? +7:00 Não há horário de verão em Pogorelets. Quarta-feira 23 de julho de 1969 Terça-feira 30 de agosto de 1966 Quarta-feira 29 de setembro de 1976 Quarta-feira 28 de julho de 2010 Quarta-feira 4 de agosto de 2010 Terça-feira 1 de setembro de 1992 Quarta-feira 29 de julho de 1964 Quarta-feira 6 de agosto de 1969 Quinta-feira 15 de setembro de 1966 Quarta-feira 3 de julho de 2002 Sábado 27 de agosto de 1994 Quarta-feira 1 de setembro de 1976 Resfriamento pelo vento (Wind chill) O resfriamento pelo vento, às vezes também chamado de resfriamento pelo vento em linguagem popular, refere-se à sensação de frio produzido pelo vento em um corpo que está emitindo calor, enquanto a temperatura real do ar ao redor não cai. Paul Siple e Charles F. Passel desenvolveram o conceito do fator de resfriamento pelo vento pouco antes de os Estados Unidos entrarem na Segunda Guerra Mundial durante experimentos na Antártica. O conceito se espalhou gradualmente através do Serviço Meteorológico dos EUA. É usado pelo Environment Canada e outros serviços meteorológicos nacionais para quantificar a temperatura percebida pelo corpo humano em clima muito frio, combinando a velocidade do vento com a temperatura ao ar livre. O Índice de Calor é um índice desenvolvido nos Estados Unidos que combina temperatura do ar ambiente e umidade relativa na tentativa de determinar a temperatura percebida do corpo humano. O resultado também é conhecido como a "sensação de temperatura do ar". O índice de calor é baseado na capacidade do corpo humano de esfriar a pele, produzindo suor. Isto evapora para o ar, exigindo energia do ambiente e baixando a temperatura da camada limite que toca a pele, fazendo-a sentir-se mais fresca. Conforme a umidade relativa do ar aumenta, a evaporação se torna menos eficiente e a sensação subjetiva de calor aumenta. Este índice não deve ser confundido com o humidex canadense, que usa uma fórmula diferente para quantificar o mesmo efeito. - Desconforto entre 27°C e 32°C - A exposição prolongada e a atividade podem ser cansativas. A atividade contínua pode levar a cãibras de calor. - Desconforto extremo entre 32°C e 41°C - Podem ocorrer cãibras de calor e exaustão do calor. A atividade contínua pode resultar em um golpe de calor. - Perigo entre 41°C e 54°C - Podem ocorrer cãibras de calor e exaustão. Com a atividade contínua, é provável que ocorra uma insolação. - Perigo extremo a mais de 54°C - O golpe de calor é iminente</w:t>
      </w:r>
    </w:p>
    <w:p>
      <w:r>
        <w:rPr>
          <w:b/>
          <w:color w:val="FF0000"/>
        </w:rPr>
        <w:t xml:space="preserve">id 213</w:t>
      </w:r>
    </w:p>
    <w:p>
      <w:r>
        <w:rPr>
          <w:b w:val="0"/>
        </w:rPr>
        <w:t xml:space="preserve">Jardineiro em Tassin-la-Demi-Lune Você está procurando um jardineiro em Tassin-la-Demi-Lune? Convocar as equipes da O2. O2 pode ajudar você a encontrar um jardineiro doméstico profissional em Tassin-la-Demi-Lune. Não se preocupe em procurar um jardineiro paisagista: nós cuidamos de tudo! 23 Avenue Raymond de Veyssière 69130 Écully Find the gardening formula that suits you - "Classic" or "mulching" lawn mowing - Manutenção do gramado (fertilização, semeadura, irrigação) - Ervilhagem, Capina, limpeza e manutenção de canteiros - Escarificação - Relva de pequenas áreas - Poda de roseirais - Limpeza de alta pressão de terraços e entradas - Limpeza dos arredores da piscina - Remoção de neve - Manutenção de rotina de piscinas - Corte de grama "clássico" ou "mulching" - Manutenção de gramados (fertilizante, semeadura, rega) - Manutenção de gramados (fertilizante, semeadura, rega) Capina, limpeza e manutenção de canteiros - Limpeza de alta pressão de terraços e caminhos - Remoção de neve - Manutenção de rotina de piscinas - Corte de grama "clássico" ou "mulching" - Manutenção de gramados (fertilizantes, semeadura, irrigação) - Capina, limpeza e manutenção de canteiros - Limpeza de alta pressão de terraços e caminhos - Remoção de neve - Manutenção de rotina de piscinas - Corte de grama "clássico" ou "mulching" - Manutenção de gramados (fertilização, semeadura, irrigação) - Ervilhagem, Capina, limpeza e manutenção de canteiros - Escarificação - Relva de pequenas áreas - Poda de roseirais - Limpeza de alta pressão de terraços e entradas - Limpeza de arredores de piscinas - Remoção de neve - Manutenção de rotina de piscinas - Corte de grama "clássico" ou "mulching" - Manutenção de gramados (fertilizantes, semeadura, irrigação) - Capina, limpeza e manutenção de canteiros de flores Capina, limpeza e manutenção de canteiros - Limpeza a alta pressão de terraços e caminhos - Remoção de neve - Manutenção de rotina da piscina - Corte de grama "clássico" ou "mulching" - Manutenção de grama (fertilizante, semeadura, rega) - Capina, limpeza e manutenção de canteiros - Limpeza a alta pressão de terraços e caminhos - Remoção de neve Quanto custa? Nossas tarifas Ajuda financeira e meios de financiamento Eles escolheram a jardinagem com O2 Jardinagem com O2 Jardinagem Técnica Regular 2 horas de manutenção semanal para um belo jardim durante todo o ano! Não podemos mais cuidar de certas tarefas difíceis e físicas. Confio a manutenção geral do nosso jardim a Michel, meu jardineiro de O2. Desde que usei O2, meu jardim se tornou um lugar agradável e tranqüilo. Especialista técnico em jardinagem 4 horas de manutenção por quinzena e um belo jardim novamente! Com vidas de trabalho atarefadas, não temos tempo para cuidar de nossas roseiras e do jardim como um todo. Queremos poder ir para casa e nos sentir bem ao nosso redor. Obrigado ao nosso jardineiro por nos permitir desfrutar todos os fins de semana em nosso jardim! Jardinagem única Um trabalho de um dia, duas vezes por ano, para uma sebe perfeitamente aparada! Não temos as habilidades ou o equipamento para aparar nossa sebe de 20 metros. Christophe quase se feriu no passado, por isso agora preferimos deixar isso para os profissionais em total segurança. O resultado é ainda mais satisfatório, obrigado O2! Jardinagem Técnica Regular 2 horas de manutenção por semana para um belo jardim durante todo o ano! Não podemos mais lidar com algumas das tarefas difíceis e físicas. Confio a manutenção geral do nosso jardim a Michel, meu jardineiro de O2. Desde que uso O2, meu jardim se tornou um lugar de</w:t>
      </w:r>
    </w:p>
    <w:p>
      <w:r>
        <w:rPr>
          <w:b/>
          <w:color w:val="FF0000"/>
        </w:rPr>
        <w:t xml:space="preserve">id 214</w:t>
      </w:r>
    </w:p>
    <w:p>
      <w:r>
        <w:rPr>
          <w:b w:val="0"/>
        </w:rPr>
        <w:t xml:space="preserve">É assim que Christian Horner fala de seu retorno do Grande Prêmio da China. Uma declaração muito engraçada da Red Bull. RED BULL RACING'S RETURNING DO PRÊMIO PRINCIPAL CHINÉSTICO GRANDE PRIX Q&amp;A com TEAM PRINCIPAL, CHRISTIAN HORNER Q: Christian, como você voltou para o Reino Unido depois do Grande Prêmio Chinês? Foi uma estratégia de cinco etapas. Mark Webber e eu deixamos o hotel em Xangai às 0430hrs da manhã de domingo. Recebemos um vôo das 0715hrs de Xangai para Dubai na segunda-feira, depois fomos de Dubai para Roma, chegando em 2030hrs, horário local. Pegamos um vôo do outro aeroporto de Roma para Nice, tivemos uma noite lá, depois conseguimos um vôo na terça-feira de manhã cedo para Glasgow. Acho que fomos um dos primeiros aviões a sobrevoar o espaço aéreo britânico. Aterrissamos em Glasgow às 1205hrs de terça-feira, apenas para descobrir que Mark havia esquecido seu passaporte! Depois de desfrutar de alguma hospitalidade local, conseguimos uma transferência de helicóptero de Glasgow para Oxfordshire; chegando em Oxfordshire às 1600hrs de terça-feira. P: E como Sebastian Vettel chegou em casa? Ele teve sorte e conseguiu arranjar uma carona com Bernie Ecclestone, que segundo sei foi para Istambul. Sebastian pegou outro vôo de lá para Nice e dirigiu de lá para casa - então ele chegou em casa antes de todos nós na terça-feira de manhã cedo. Previsivelmente Bernie bateu em todos nós. Telefonei-lhe de Glasgow, muito orgulhoso de termos pousado em solo britânico, só para ele dizer que já estava no escritório há três horas! P: E qual foi a viagem de retorno da equipe? A maioria da equipe permaneceu unida. Conseguimos colocá-los em um vôo direto hoje (quinta-feira), que chega ao Reino Unido no final da tarde de hoje. Os carros e o frete também chegarão de volta hoje, provavelmente vencendo a equipe em uma ou duas horas. P: Que impacto, se houver, terá o retorno atrasado da equipe e do frete nos preparativos para o Grande Prêmio da Espanha? Felizmente, a forma como o calendário está com a semana extra entre o Grande Prêmio Chinês e o Espanhol, tem um impacto muito limitado. Ainda há mais de uma semana para virar os carros e muitos dos componentes para a próxima corrida são produzidos aqui na fábrica. A fábrica não foi afetada - obviamente os componentes de retorno estão um pouco fora de sincronia agora voltando com dois ou três dias de atraso, mas com a semana adicional, estamos confiantes de que não nos causará nenhum problema de maior. Portanto, a Vettel ficou feliz em viajar graças à Bernie AirLines. 2ª fileira!! sim 1 pólo esta manhã e 2ª fileira mnt, tenho uma ótima equipe, sinto que estou ganhando o título nesta temporada 😉 Air Clestone Christian, como você voltou para o Reino Unido depois do Grande Prêmio da China? Foi uma estratégia de cinco etapas. Mark Webber e eu deixamos o hotel em Xangai às 4h30 da manhã de domingo. Tivemos um vôo das 7.15 da manhã de Xangai para Dubai na segunda-feira, depois de Dubai para Roma, chegando às 20.30h, horário local. Tivemos um vôo do outro aeroporto de Roma para Nice, onde passamos uma noite, e depois conseguimos um vôo cedo na terça-feira de manhã para Glasgow. Acho que fomos um dos primeiros aviões a entrar no espaço aéreo britânico. Aterrissamos em Glasgow às 12:05 de terça-feira, apenas para descobrir que Mark havia esquecido seu passaporte! Depois de desfrutar da hospitalidade local, conseguimos uma transferência de helicóptero de Glasgow para Oxfordshire, chegando em Oxfordshire às 16h00 de terça-feira. E como Sebastian Vettel chegou em casa? Ele teve sorte e conseguiu sair de avião com Bernie Ecclestone, que eu acho que estava indo para Istambul. Sebastian pegou outro vôo de lá para Nice e depois dirigiu para casa - para chegar em casa antes de todos nós na terça-feira de manhã. Previsivelmente, Bernie nos venceu a todos. Liguei-lhe de Glasgow, muito</w:t>
      </w:r>
    </w:p>
    <w:p>
      <w:r>
        <w:rPr>
          <w:b/>
          <w:color w:val="FF0000"/>
        </w:rPr>
        <w:t xml:space="preserve">id 215</w:t>
      </w:r>
    </w:p>
    <w:p>
      <w:r>
        <w:rPr>
          <w:b w:val="0"/>
        </w:rPr>
        <w:t xml:space="preserve">Os autores deste trabalho, Kyle Matthews e Margaret McCuaig-Johnston, são respectivamente Diretor Executivo do Instituto de Estudos de Genocídio e Direitos Humanos de Montreal (Universidade Concordia) e Fellow do Instituto de Ciência, Sociedade e Política (Universidade de Ottawa). Enquanto a maioria dos países do mundo está tentando conter a propagação do coronavírus, outro caso está fazendo um progresso preocupante no Conselho de Direitos Humanos das Nações Unidas (UNHRC) - um órgão intergovernamental com sede em Genebra, Suíça. A China tem sido questionada por vários estados e organizações sobre seu histórico de direitos humanos, e tem sido dado o poder de influenciar a consideração das questões internacionais de direitos humanos. UN Watch, um cão de guarda dos direitos humanos não governamental associado às Nações Unidas (ONU), revelou recentemente que a República Popular da China foi nomeada para um comitê de seleção especificamente encarregado de compor o próximo grupo de Investigadores Especiais. Durante o próximo ano, o painel será responsável por preencher pelo menos 17 posições com casos importantes de direitos humanos. Se a China fizer parte do comitê, terá imediatamente o poder de nomear ou remover indivíduos para investigar questões internacionais de liberdade de expressão, desaparecimento forçado, detenção arbitrária e saúde. Em 2014, o Presidente Xi Jinping começou a convidar altos funcionários chineses para concorrer a cargos de liderança em organizações internacionais e órgãos que estabelecem padrões, numa tentativa de dar maior peso às ambições e políticas da China. Agora podemos ver o significado disto. De fato, a China está instando as instituições multilaterais, como a OMS, a expulsar Taiwan de suas fileiras e a colocar as prioridades chinesas em primeiro lugar. Agora, os direitos humanos, por sua vez, estão sujeitos à esfera de influência chinesa. "De acordo com a prática da ONU, os cinco membros do Comitê Consultivo servem em sua capacidade pessoal. Entretanto, a missão de Jiang Duan, um alto funcionário da missão chinesa em Genebra, foi apresentada aos países asiáticos participantes do UNHRC como uma nomeação da República Popular da China. Não há dúvida de que Jiang Duan promoverá as políticas chinesas. Os outros membros do comitê são do Chade, Eslovênia e Espanha. Um novo membro deverá ser nomeado de um país da América Latina ou do Caribe. Ao saber da nomeação de Jiang Duan da China, Hillel Neuer, diretor executivo da UN Watch, disse: "Permitir que o regime opressivo e desumano da China selecione investigadores para casos internacionais de liberdade de expressão, detenção arbitrária e desaparecimento forçado é como nomear um incendiário para dirigir o corpo de bombeiros de uma cidade. Nós endossamos plenamente estas palavras. O direito à saúde é uma das questões que poderiam ser examinadas pelos investigadores. Mas será que os membros do UNHRC serão pressionados pela China - seja para evitar uma investigação sobre a pandemia da COVID-19 ou para nomear um cidadão chinês para conduzi-la? Por exemplo, como uma investigação sobre o encobrimento inicial do surto, a falsificação do número de casos, o suposto desaparecimento forçado de pessoas que discordaram da gestão da crise pelo governo central, ou a campanha de desinformação da China para culpar outros países</w:t>
      </w:r>
    </w:p>
    <w:p>
      <w:r>
        <w:rPr>
          <w:b/>
          <w:color w:val="FF0000"/>
        </w:rPr>
        <w:t xml:space="preserve">id 216</w:t>
      </w:r>
    </w:p>
    <w:p>
      <w:r>
        <w:rPr>
          <w:b w:val="0"/>
        </w:rPr>
        <w:t xml:space="preserve">Pierre Taittinger, fundador da casa de Champagne com o mesmo nome, era um grande gastrônomo. Como deputado do 1º arrondissement de Paris, perto de Les Halles, ele era frequentemente guiado pelo cheiro ou som de um lugar. Este interesse pela boa comida o levou a encontrar seu lugar na Académie des Gastronomes: a 22ª cadeira, atribuída no século XIX ao autor do livro Almanach des gourmands. O desejo de celebrar este amor pela gastronomia deu origem a uma competição. Claude Taittinger criou o "Prêmio Internacional de Culinária Pierre Taittinger" como uma homenagem a seu pai, que foi concedido pela primeira vez em 1967. Este prêmio é entregue imediatamente às mãos experientes de grandes chefs, o júri. A partir de agora, o Prêmio será chamado de "Taittinger", prestando assim uma dupla homenagem: uma homenagem a uma tradição familiar que continua e é transmitida, e uma homenagem aos chefs que, durante muito tempo, deram-lhe o seu próprio nome.</w:t>
      </w:r>
    </w:p>
    <w:p>
      <w:r>
        <w:rPr>
          <w:b/>
          <w:color w:val="FF0000"/>
        </w:rPr>
        <w:t xml:space="preserve">id 217</w:t>
      </w:r>
    </w:p>
    <w:p>
      <w:r>
        <w:rPr>
          <w:b w:val="0"/>
        </w:rPr>
        <w:t xml:space="preserve">O cabelo seco é baço, áspero e quebradiço, com pontas duplas e quebradiças. Embora este tipo de cabelo possa ser hereditário, vários fatores podem tornar o cabelo seco: o uso de xampus muito agressivos, tintas químicas, secadores de cabelo, alisamento, piscinas, sol, etc. Como tratar o cabelo seco e danificado? - Lave seu cabelo no máximo uma ou duas vezes por semana com um xampu hidratante suave seguido de um condicionador nutritivo que protegerá seu comprimento. - Uma vez por semana, aplique uma máscara de tratamento nos cabelos úmidos, deixe por 5-10 minutos e depois enxágüe. - Se seu cabelo estiver muito danificado, opte por um óleo de cabelo ou manteiga de karité. Deixe-o ligado por 30 minutos, enrolado em uma toalha quente, ou durante a noite para reparos intensos. - Você também pode aplicar um tratamento específico às suas pontas de cabelo todos os dias. Rica em ácidos graxos e antioxidantes, a manteiga de cacau MADEMOISELLE ORGANIC é apreciada por peles muito secas em busca de conforto e elasticidade. Enriquecido com óleos vegetais orgânicos certificados excepcionais, o ANTONIN.B Desert Serum com Ceramidas nutre, reduz o frizz e amacia a fibra capilar. O Bálsamo de Mel Intenso ANTONIN .B hidrata, nutre, reduz o frizz e ajuda na criação de estilos. Uma sinergia de 10 óleos vegetais, LOGONA Intense Repair Dry Oil nutre, repara e protege o cabelo. Sua textura não oleosa deixa os cabelos macios e brilhantes. MADEMOISELLE ORGANIC Aloe Vera Native Gel, um produto de cuidado natural essencial com propriedades hidratantes e calmantes para o rosto e o corpo. HAVANA CURLS Hair Cream, hidrata e revitaliza os cabelos encaracolados, frisados e secos. Óleo de Coco Virgem Orgânico CENTIFOLIA, nutritivo, protetor e amaciante. O Lindengloss Repair Conditioner ou Lindengloss Conditioner LESS IS MORE prolonga a cor e alisa a superfície dos cabelos tingidos e danificados. Torna os cabelos macios e sedosos. A Máscara de Queratina repara a fibra capilar e protege o cabelo do calor do secador de cabelo ou do ferro de alisar. COSLYS Keratin Shampoo fortalece a fibra capilar e protege o cabelo do calor do secador de cabelo ou do ferro de alisar. O Shampoo Ayurveda Reparador KHADI com Rosa restaura a elasticidade e o brilho dos cabelos secos e danificados. WELEDA Condicionador Regenerador de Farinha de Aveia é ideal para restaurar a força e o brilho dos cabelos secos e danificados. Cabelos nutridos e manejáveis com o bálsamo de DOUCE NATUREZA com óleo de Argan. Dr. HAUSCHKA Neem Hair Oil é um tratamento intensivo de condicionamento que repara os cabelos danificados e fendidos e acalma o couro cabeludo. Cabelos danificados, coloridos e empoeirados K FOR KARITE Repair Mask com argila e manteiga de carité reidratam e reparam cabelos secos e danificados. DERMACLAY Dry and Dull Hair Shampoo nutre a fibra capilar sem pesá-la e protege os cabelos dos radicais livres. Os cabelos são macios e brilhantes. O couro cabeludo é protegido de irritação. Desde 2006, a Mademoiselle bio tem sido a encarnação da beleza comprometida. É a marca de referência em cosméticos orgânicos para todos e para todos os tipos de pele.</w:t>
      </w:r>
    </w:p>
    <w:p>
      <w:r>
        <w:rPr>
          <w:b/>
          <w:color w:val="FF0000"/>
        </w:rPr>
        <w:t xml:space="preserve">id 218</w:t>
      </w:r>
    </w:p>
    <w:p>
      <w:r>
        <w:rPr>
          <w:b w:val="0"/>
        </w:rPr>
        <w:t xml:space="preserve">Rever tabelas de multiplicação enquanto se diverte é possível! E tudo isso independentemente.... Quando eu estava procurando uma maneira de ajudar meus alunos relutantes a revisar as mesas de multiplicação, deparei-me com o blog do Sr. Mathieu, que está cheio de idéias e jogos para apresentar. Ele criou grelhas de coloração para rever a multiplicação, uma grande idéia! Levei sua idéia e criei novos desenhos para colorir: ótimo! obrigado! ótima idéia, é muito bom. muito obrigado por compartilhá-la muito obrigado! Meus alunos da CE1 CE2 já adoram os de M. Mathieu ;-) Ótimo, obrigado mais uma vez! Muito obrigado Muito obrigado! Eles vão adorar !!!! Obrigado! Super!!! Muito obrigado!!! Estou testando isto no início do ano letivo :) Agradeço a vocês por este trabalho. Para nós PSA, é uma grande ajuda. Muito obrigado por este belo trabalho. Meu 6è segpa adora! Obrigado por compartilhar! Obrigado por compartilhar, é uma boa idéia, é divertido, torna as mesas menos chatas, muito obrigado! Muito obrigado por compartilhar! Muito boa idéia! Obrigado por compartilhar :-) jogue fora seu que</w:t>
      </w:r>
    </w:p>
    <w:p>
      <w:r>
        <w:rPr>
          <w:b/>
          <w:color w:val="FF0000"/>
        </w:rPr>
        <w:t xml:space="preserve">id 219</w:t>
      </w:r>
    </w:p>
    <w:p>
      <w:r>
        <w:rPr>
          <w:b w:val="0"/>
        </w:rPr>
        <w:t xml:space="preserve">Tempo atual em Friese Buurt (Holanda) Friese Buurt está localizada perto de Gemeente Den Helder em 4 km↑, Julianadorp em 4 km↑, Den Helder em 4 km↑, t Zand at 10 km↑, Gemeente Wieringen at 12 km↑, Gemeente Zijpe at 14 km↑, Oudeschild at 14 km↑, Smerp at 15 km↑, Den Burg at 15 km↑, Schagen at 15 km↑, Altitude: 1 m o tempo atual em Friese Buurt: chuvisco com vento vindo do norte a uma velocidade de 17 km/h. a temperatura é de 4 °C, a temperatura do feltro é de 0 °C a umidade relativa do ar é de 87 %: entre 0 (ar extremamente seco) e 100 % (ar saturado de água, aparência de gotículas de água novamente líquidas em suspensão como neblina ou nuvem) a pressão é de 1005 mb: regime de baixa pressão, anunciando tempo cinzento e até mesmo chuvoso. O vento está vindo do Norte a uma velocidade de 17 km/h atualizada 22214 minutos atrás Pôr-do-sol em 1h10 e nascer do sol em 16h6. O dia dura 16:56 horas. Para mais detalhes sobre observações e previsões meteorológicas a curto prazo, veja a previsão meteorológica da aviação fornecida pela estação no Aeroporto Den Helder - De Kooy. A previsão meteorológica geral de 5 dias está disponível para Friese Buurt (Holanda) na sexta-feira 1º de janeiro de 2021. Estará nublado toda a noite sem relâmpagos, haverá chuveiros noturnos e o dia será cinzento sem relâmpagos da manhã à noite. Vai chover durante o dia. 2 mm de chuva em 24 horas. a temperatura vai de 5 °C a 7 °C o vento vai atingir 24 km/h 8 am : chuva leve 6 °C 0,3 mm de umidade relativa da chuva é 83% pressão é 1005 mb o vento é do Noroeste 15 km/h 11 am : chuva leve 6 °C 0.6 mm de chuva a umidade relativa é 80% a pressão é 1007 mb o vento vem do Noroeste 12 km/h 14h : nuvens espalhadas 7 °C a umidade relativa é 75% a pressão é 1008 mb o vento vem do Noroeste 15 km/h 17h : chuva leve 7 °C 0.4 mm de chuva a umidade relativa é de 82% a pressão é de 1008 mb o vento é do Sul 24 km/h 20h : chuva leve 7 °C 0,5 mm de chuva a umidade relativa é de 79% a pressão é de 1008 mb o vento é do Noroeste 15 km/h 23h : chuva leve 7 °C 0.2 mm de chuva a umidade relativa é de 77% a pressão é de 1009 mb o vento vem do Noroeste 19 km/h sábado 2 de janeiro de 2021 O céu ficará nublado toda a noite sem nenhum raio e o dia ficará cinza sem nenhum raio da manhã à noite. a temperatura vai de 5 °C a 7 °C o vento chega a 21 km/h 2h : nuvens quebradas 7 °C a umidade relativa é 75% a pressão é de 1010 mb o vento vem do Noroeste 17 km/h 5h : chuva leve 6 °C 0.3 mm umidade relativa da chuva 82% pressão 1010 mb vento do Norte 21 km/h 8h : nuvens quebradas 6 °C umidade relativa do ar 79% pressão 1011 mb vento do Nordeste 21 km/h 11h : nuvens dispersas 5 °C umidade relativa do ar é 81% pressão é 1013 mb vento do Nordeste 20 km/h 14h : nuvens dispersas 5 °C umidade relativa do ar é 75% pressão é 1014 mb vento do Leste 17 km/h 17h : nuvens quebradas 5 °C</w:t>
      </w:r>
    </w:p>
    <w:p>
      <w:r>
        <w:rPr>
          <w:b/>
          <w:color w:val="FF0000"/>
        </w:rPr>
        <w:t xml:space="preserve">id 220</w:t>
      </w:r>
    </w:p>
    <w:p>
      <w:r>
        <w:rPr>
          <w:b w:val="0"/>
        </w:rPr>
        <w:t xml:space="preserve">Porque você contratou a Marisa! Porque você contratou a Smail! Porque há sempre eventos amigáveis, é perto de onde eu moro e especialmente porque há grandes aulas de estilo livre! P.S.: Porque também existe a Rachel e a corda de salto! Sim, eu aprecio o Centro 16, antes de mais nada pela proximidade, o serviço é acolhedor. Os membros são simpáticos, alegres e há um bom ambiente nesta academia! Quentes e amigáveis, os ônibus estão disponíveis e atenciosos. O horário de abertura é flexível o suficiente para permitir que eu chegue tarde da noite depois do trabalho. O ginásio fica perto de minha casa para que eu possa caminhar até ele. Achei este ginásio amigável e criei um círculo de amigos. Esporte &gt; bem-estar Loic &gt; Top Sami &gt; Ainda não vi Corentin &gt; Aurélien &gt; Top Pierre &gt; No topo Mais sessões em grupo Mais sessões / momentos dedicados ao alongamento Wish: 10 a 11 horas de aula aos sábados Crossfit: descoberta da disciplina desde junho, foi uma verdadeira revelação! Comecei com Benjamin e Mika e eles foram realmente ótimos (teoria e motivação!) As aulas de sábado são muito bem construídas e completas! As aulas de sábado com Pierre também são ótimas: Pierre é realmente um excelente treinador e eu senti uma verdadeira progressão! O novo treinador Loïc também parece estar no topo, as aulas são mais teóricas, mas isso permite um verdadeiro domínio dos movimentos altéro!</w:t>
      </w:r>
    </w:p>
    <w:p>
      <w:r>
        <w:rPr>
          <w:b/>
          <w:color w:val="FF0000"/>
        </w:rPr>
        <w:t xml:space="preserve">id 221</w:t>
      </w:r>
    </w:p>
    <w:p>
      <w:r>
        <w:rPr>
          <w:b w:val="0"/>
        </w:rPr>
        <w:t xml:space="preserve">Quando: de quarta-feira 30 de julho de 2014 10:00 a quinta-feira 31 de julho de 2014 18:30 Tipo de evento: Reunião de Estados Membros ou Instituições Onde: Fundação Félix Houphouet-Boigny, Yamoussoukro (Costa do Marfim), Yamoussoukro, Costa do Marfim Contato: ngo@unesco.org; comite.liaison.ong@unesco.org O segundo Fórum Internacional de ONGs em parceria oficial com a UNESCO será realizado em Yamoussoukro (Costa do Marfim) nos dias 30 e 31 de julho de 2014 sobre o tema "Acesso à água para todos na África". O tema deste fórum - "Acesso à água para todos na África - um direito humano fundamental" - está de acordo com a Estratégia Operacional da UNESCO para a implementação da Prioridade África - 2014-2021 e segue o Ano Internacional da Cooperação da Água para o qual a UNESCO foi agência líder em 2013. Especialistas, representantes de ONGs internacionais, atores de campo, homens e mulheres de diferentes origens se reunirão para debater, trocar e compartilhar suas experiências sobre diferentes aspectos da questão: progresso e obstáculos, o problema da poluição, o papel da educação e das tradições, as decisões internacionais e sua implementação, conflitos, etc. Organizado pelo Comitê de Ligação ONG-UNESCO em estreita cooperação com o Secretariado da UNESCO e com o apoio do Governo da Costa do Marfim, este Fórum reunirá as ONGs parceiras oficiais da Organização, mas está aberto à participação de qualquer outro parceiro interessado no tema, bem como aos representantes dos Estados Membros, sujeito a registro prévio no site do Comitê de Ligação ONG-UNESCO (www.ong-unesco.org). Mais informações e documentos de trabalho estarão disponíveis em breve neste site e no site do Comitê de Ligação ONG-UNESCO (www.ong-unesco.org). Contato ONG-UNESCO LIAISON COMMITTEE Maison des ONG UNESCO 1, rue Miollis 75732 Paris Cedex 15 - França Tel: +33 1 45 68 36 68 Fax: +33 1 45 66 03 37 E-mail: comite.liaison.ong@unesco.org Facebook: Ngo-Unesco Liaison Committee SECTION DES ONG Sector for External Relations and Public Information UNESCO 7, place de Fontenoy 75352 Paris 07 - França E-mail: ngo@unesco.org</w:t>
      </w:r>
    </w:p>
    <w:p>
      <w:r>
        <w:rPr>
          <w:b/>
          <w:color w:val="FF0000"/>
        </w:rPr>
        <w:t xml:space="preserve">id 222</w:t>
      </w:r>
    </w:p>
    <w:p>
      <w:r>
        <w:rPr>
          <w:b w:val="0"/>
        </w:rPr>
        <w:t xml:space="preserve">Faisalabad (Agence Fides) - Processar legalmente os responsáveis pelo assassinato, e rezar por todas as vítimas do fanatismo e da intolerância: estes são os dois compromissos que a Igreja do Paquistão assumiu no dia seguinte à morte de Javed Anjum, o jovem católico torturado e morto por fundamentalistas islâmicos porque não queria negar sua fé cristã. "Estamos muito tristes, mas temos muita fé. A comunidade está chocada e edificada pelo exemplo de Javed", disse o Bispo Joseph Coutts à agência Fides. O Bispo Joseph Coutts disse à Fides, delineando os planos da comunidade local para os próximos meses. Por um lado", disse o Bispo, "ofereceremos todo o apoio necessário à família de Javed para a ação legal contra os responsáveis pelo assassinato". Um homicídio foi cometido, e deve ser processado com todos os instrumentos da justiça comum, de acordo com a lei. A polícia já prendeu um dos supostos perpetradores, um clérigo muçulmano. E a Comissão de Justiça e Paz de nossa Conferência Episcopal acompanhará o caso de perto, fornecendo todo o apoio necessário. O clérigo muçulmano preso é Ghulam Rassoo, professor no Jamioa Hassan Bin Murtaza Madrasa na aldeia de Tarandi, perto de Toba Tek Sing, onde Anjum foi torturado por cinco dias. A campanha de conscientização e oração continua, diz o bispo: "A comunidade está orando por seus mártires. No Paquistão, nossa Diocese de Faisalabad tem sido atingida de maneira especial nos últimos anos por graves episódios de intolerância e fanatismo religioso. Estamos preparando uma vigília de oração para o início de junho para lembrar todos aqueles que morreram por causa de sua fé. No ano passado, foi nosso padre Padre Georges Ibrahim que foi morto. Ao mesmo tempo, a Igreja no Paquistão foi acompanhada por um coro de organizações não governamentais em todo o mundo, que denunciam o sofrimento dos cristãos nos países muçulmanos, e os repetidos episódios de intolerância anti-cristã em todo o mundo. Javed, de 19 anos, de Quetta, morreu no hospital Faisalabad em 2 de maio, em conseqüência de 26 ferimentos infligidos em todo o seu corpo por um professor e vários alunos de uma escola islâmica. Em 17 de abril, ele havia parado em Toba Tek Singh, 310 km ao sul de Islamabad. Um professor e alunos da "Jamai Hassan bin Almutaza", uma escola religiosa islâmica da região, raptaram-no. Durante cinco dias eles o torturaram até que sua condição física se tornou tão grave que seus próprios torturadores o levaram a uma delegacia de polícia, alegando que ele havia tentado roubar. A polícia o levou ao hospital, onde ele morreu devido aos graves ferimentos que recebeu. O funeral foi celebrado em 6 de maio pelo Bispo Joseph Coutts de Faisalabad (P.A.) (Agence Fides, 18 de maio de 2004, 38 linhas, 514 palavras)</w:t>
      </w:r>
    </w:p>
    <w:p>
      <w:r>
        <w:rPr>
          <w:b/>
          <w:color w:val="FF0000"/>
        </w:rPr>
        <w:t xml:space="preserve">id 223</w:t>
      </w:r>
    </w:p>
    <w:p>
      <w:r>
        <w:rPr>
          <w:b w:val="0"/>
        </w:rPr>
        <w:t xml:space="preserve">O Office des Étrangers, sob a supervisão de Theo Francken (N-VA), recomenda agora abertamente que uma mãe adotiva abandone a menina de 5 anos que ela cria há mais de três anos para os "Serviços Sociais Nepaleses" - em outras palavras, um orfanato. A violência de tal atitude por parte de um estado "civilizado" deixa a pessoa sem fôlego. Presa no Nepal por 40 meses com sua filha adotiva Dipika (uma adoção nepalesa que a Bélgica não reconhece), Bénédicte Van De Sande acaba de receber uma terceira recusa do visto humanitário que teria permitido finalmente a reunificação de sua família: seu marido, Gyanendra Khatiwada, está preso na Bélgica, sendo sua loja em Bruges a única fonte de renda para a pequena família, e esta renda não permite sequer que Bénédicte pague uma escola digna do nome de sua filha adotiva em Kathmandu. Trabalhar lá, para uma mãe solteira, é um não-cumprimento. Neste contexto, o comentário brutal enviado pelos serviços da Secretaria de Estado de Asilo e Migração contradiz radicalmente os "valores" que o mesmo Theo Francken pede aos recém-chegados que respeitem a carta. Theo Francken propõe que Benedicte deixe Dipika para os "serviços sociais" nepaleses. Porque o adido do ministro, Sr. Delbarre, escreveu em seus motivos de recusa: "Não existem atualmente circunstâncias humanitárias suficientes para justificar um visto". O fato de uma criança não poder ver seu pai há um ano e meio, de uma mãe ter sido deixada à sua sorte por 40 meses em um país extremamente difícil, não são, para este escritório, circunstâncias humanitárias. Afirma também que o fato de Benedicte viver com a criança há vários anos não justifica a intervenção do Estado belga. Segundo os serviços de Theo Francken: "a criança pode muito bem ser cuidada pelos serviços sociais do país de origem". Em outras palavras, o 'Office des Étrangers' recomenda que, se Benedicte quiser voltar à Bélgica, ela abandone Dipika em um orfanato ou a confie à família de seu marido na Bélgica. Em ambos os casos, isto seria o mesmo que abandonar uma criança. Esta idéia já havia sido expressa oralmente à mãe da Dipika, mas esta é a primeira vez que o governo belga ousa colocar tal ignomínia por escrito. O Ministério de Asilo e Migração não entende o que é um vínculo materno ou familiar no sentido da Convenção (Européia) sobre Direitos Humanos, mas também convida Bénédicte Van De Sande - Khatiwada a cometer o que seria um crime na Bélgica: abandonar sua filha adotiva. "Sobre o fato de a criança sofrer de problemas cardíacos que seriam benignos aqui, mas que constituem um risco no Himalaia, o Escritório se permite deduzir do arquivo elaborado pelo advogado que não há "nenhuma emergência", e mesmo que sua vida estivesse em perigo, "a criança pode sempre ser tratada em um país vizinho do Nepal, se necessário". Embale, embale! O fato de que um ministério é terrivelmente carente em sentido humano não é novidade. Afinal de contas, o dossiê passou pelas mãos de vários gabinetes, incluindo Foreign Affairs onde, aparentemente, Didier Reynders não pôde influenciar a todo-poderosa N-VA para justificar o caráter "social" de seu liberalismo social. Joëlle Milquet, a Ministra do Interior na época, também não conseguiu - apesar de seus melhores esforços - pressionar sua Secretária de Estado, Maggie De Block, uma médica</w:t>
      </w:r>
    </w:p>
    <w:p>
      <w:r>
        <w:rPr>
          <w:b/>
          <w:color w:val="FF0000"/>
        </w:rPr>
        <w:t xml:space="preserve">id 224</w:t>
      </w:r>
    </w:p>
    <w:p>
      <w:r>
        <w:rPr>
          <w:b w:val="0"/>
        </w:rPr>
        <w:t xml:space="preserve">-OBRIGADO pela revisão. Eu fiz a capa e o verso do álbum. -Não tenho certeza se estou certo ou errado - zepplin conduzido qualquer coisa e por que não acdc enquanto estamos nisso -grande álbum para mim nada a dizer -bom álbum grande banda para mim é bom - quero dizer a todas as pessoas que estão neste site darkrise que não é coxo o suficiente... Data de lançamento: 2006 Estilo: Metal Para fãs de : Trivium, Killswitch Engage INTERNAL REVOLUTION é o título desta nova obra da Diecast, uma banda que já existe há dez anos, apesar de várias mudanças na formação. O álbum começa muito forte com "Revolução Interna", me lembra diretamente Trivium tanto no nível instrumental quanto vocal, depois de cerca de trinta segundos, uma grande surpresa: um vocal claro é acrescentado ao compo, isso é bom e confirma o que eu pensava... (os primeiros) TRIVIUM ! As canções se sucedem, uma boa dose de energia está lá, a voz é bem gritada e tudo isso é de muito boa factura, até a terceira compo: Ampulheta, que soa bem Rock! A voz clara torna-se neste momento realmente irritante e o ritmo abranda... Então em cada faixa, mais cedo ou mais tarde vem este vocal claro que eu acho muito presente, a banda parece estar chupando ao adicionar constantemente este tipo de vocais em cada uma de suas músicas, a prova é com "Weakness" que começa de uma maneira muito agradável, sobre os chapéus de rodas, uma música rápida que caga bem e cujo vocal claro vem depois para abrandar tudo... em suma, a canção é engolida. Assim, me dá apenas um desejo, de ir para o próximo. O resto da canção está sempre no mesmo estilo: vocais rápidos e agressivos, depois vocais claros e reagressivos e vocais claros novamente... um pouco enfadonho! Algumas canções se destacam como "Fade Away" ou "Definition of a Hero" que é bastante pesada e estúpida e a última "The Coldest Rain" com sua introdução ao piano é bastante boa. Em resumo, este álbum está longe de ser ruim, os músicos são bons, a produção é excelente, mas infelizmente eu não gostei dos vocais claros que são muito importantes durante todo o álbum! É claro que esta é apenas uma opinião pessoal, então você tem que julgar... Kronik : Lucien Label : Century Media Records Website : www.diecast1.net Myspace : www.myspace.com/diecast Website da Label : www.centurymedia.com Kronik adicionado : 16/04/2008 "Iconoclast" Data de lançamento : 2008 "EarthsBlood" Data de lançamento : 2009 Rating : 4/5 "The Apostasy" Data de lançamento : 2007 "Strychnine.213"Data de lançamento: 2008 Classificação: 3,5/5 "Decimate The Weak" Data de lançamento: 2008 "The Unspoken King" Data de lançamento: 2008 Classificação: 4/5 Data de lançamento: 2007 Classificação: 4/5 "Cursed" Data de lançamento: 2010 "Deaf to our Prayers" Data de lançamento: 2006 Data de lançamento: 2007 "When Worlds Collide" Data de lançamento: 2006 Data de lançamento: 2006 Classificação: 2010 Classificação: 4/5 Eu vou escrever aqui também, já que ninguém mais vai fazer isso... A banda vale pelo menos um comentário, não diga que o Diecast não é uma dessas bandas que agora são influências de muitas outras. Em qualquer caso, eu adorei este álbum, assim como os anteriores do Diecast, mesmo que houvesse algumas mudanças nesse ínterim. Axel O mesmo, ouço este CD todas as vezes com prazer. Tem a quantidade certa de agressão e de coros de estilingue, apenas uma balada de dois bits no final. Não tenho certeza se é bom ou ruim, mas é bom. Posted on : 29.04.2012 at 21:17</w:t>
      </w:r>
    </w:p>
    <w:p>
      <w:r>
        <w:rPr>
          <w:b/>
          <w:color w:val="FF0000"/>
        </w:rPr>
        <w:t xml:space="preserve">id 225</w:t>
      </w:r>
    </w:p>
    <w:p>
      <w:r>
        <w:rPr>
          <w:b w:val="0"/>
        </w:rPr>
        <w:t xml:space="preserve">A estrutura multimídia do GStreamer foi lançada na terça-feira 24 de setembro de 2013 na versão 1.2, apenas um ano após a versão 1.0! Como pode ser lido na Wikipedia, GStreamer é uma biblioteca de software para manipulação de sons e imagens (e mais) escrita em C, inicialmente desenvolvida para oferecer uma solução capaz de competir com QuickTime e DirectShow no GNU/Linux. Seu primeiro lançamento público foi em 31 de outubro de 1999. Trata-se de um projeto freedesktop.org. O GStreamer é usado em muitos projetos, incluindo software para desktop GNOME, software para desktop KDE via Phonon, e Mozilla Firefox e Opera. As aplicações mais comuns são software de reprodução multimídia, jukeboxes digitais, interfaces de edição não-linear, ferramentas de transcodificação, navegadores web ou software de videoconferência e telefonia. A versão 1.2 é a segunda versão principal da filial 1.x, e é compatível com a versão 1.0 em termos de APIs e ABIs. Esta atualização é justificada pela presença de muitas mudanças que são muito importantes para serem consideradas como simples correções de bugs. O ramo 1.x é um ramo estável e não é compatível com o ramo 0.10, mas estes dois ramos da estrutura podem ser instalados em paralelo no mesmo sistema, e as distribuições geralmente fazem isso para permitir uma transição suave de pacotes. Os links para as fontes são fornecidos na nota de lançamento, binários pré-compilados para Windows, Mac OS X e Android serão enviados em breve. Para GNU/Linux, verifique com os mantenedores de sua distribuição favorita, como de costume! NOA: graças ao antistress&lt; por sua revisão conscienciosa, suas sugestões pertinentes e por suas contribuições aos artigos da Wikipédia que alimentaram este despacho. :)</w:t>
      </w:r>
    </w:p>
    <w:p>
      <w:r>
        <w:rPr>
          <w:b/>
          <w:color w:val="FF0000"/>
        </w:rPr>
        <w:t xml:space="preserve">id 226</w:t>
      </w:r>
    </w:p>
    <w:p>
      <w:r>
        <w:rPr>
          <w:b w:val="0"/>
        </w:rPr>
        <w:t xml:space="preserve">TheFork, uma empresa de consultoria de viagens Preço médio 33 euros Completo na TheFork Completo na TheFork Excelente mesa Ontem era meu aniversário...alguma primavera.... levamos com minha esposa a fórmula JOA BOX... A partida foi medíocre. O prato quente era muito bom, mas pouco quente. O vacherin é apenas uma colher de sorvete em uma tigela com chantilly... A fórmula inclui 2 copos de vinho por pessoa, mas nunca vimos o segundo copo de vinho. E finalmente, você tem que sentar-se na frente de uma slot machine sem nenhuma explicação, nenhuma instrução, exceto para colocar seu bilhete no slot! Ontem foi meu aniversário...alguma primavera.... levamos com minha esposa a JOA BOX... A partida foi medíocre. O prato quente era muito bom, mas pouco quente. O vacherin é apenas uma colher de sorvete em uma tigela com chantilly... A fórmula inclui 2 copos de vinho por pessoa, mas nunca vimos o segundo copo de vinho. E finalmente, você tem que sentar estupidamente na frente de uma slot machine sem nenhuma explicação, nenhuma instrução, exceto para colocar seu bilhete no slot! Amigável e muito bom! Amigável e muito bom! Surpreendido por encontrar este restaurante em um cassino, mas o ambiente é bastante agradável - pessoal simpático - bom serviço e muito boa comida também. Boa relação custo-benefício Surpreendido por encontrar este restaurante em um cassino, mas o ambiente é bastante agradável - pessoal simpático - bom serviço e muito boa comida também. Boa relação custo-benefício Nada a dizer, tudo é perfeito, é por isso que voltamos regularmente ???? Nada a dizer, tudo é perfeito, é por isso que voltamos regularmente ???? Uma refeição muito boa e uma atmosfera amigável. Uma refeição muito boa e uma atmosfera agradável. Muito boa refeição muito agradável serviço passamos uma excelente noite Muito boa refeição muito agradável serviço passamos uma excelente noite Dessert Moelleux au chocolat ligeiramente queimado... Peito de pato: muito gordo e duro, apesar de ser muito bem cozido "rosado". Sobremesa Moelleux au chocolat ligeiramente queimada. Peito de pato: muito gordo e duro, apesar de um cozimento muito bom "rosé". Eu estava muito satisfeito com a qualidade dos alimentos e com a qualidade do serviço, e com certeza voltaria novamente. Gostaria de voltar novamente sem hesitar. Boa relação custo-benefício e um ambiente agradável. O restaurante tem uma ótima relação custo-benefício e o ambiente é muito agradável, nos divertimos muito no restaurante do cassino. O menu JOA Comptoir é muito interessante tanto financeiramente quanto em termos de sabor! Pratos deliciosos, boas-vindas calorosas e amigáveis, nos divertimos muito no restaurante do cassino. O menu do contador JOA é muito interessante tanto financeiramente quanto em termos de sabor. Eu me diverti muito no restaurante do cassino, muito boa apresentação dos pratos, sala agradável onde você pode se ouvir falar mesmo que haja muita gente, serviço muito longo (quase 3 horas para o prato principal e sobremesa) e espera no balcão quando é hora de pagar, muito boa apresentação dos pratos, sala agradável onde você pode se ouvir falar mesmo que haja muita gente, serviço muito longo:(quase 3 horas para a sobremesa em prato de entrada) e esperando no balcão ao pagar muito boa recepção, mesa redonda muito agradável refeição boa no geral, exceto a salada gourmande em prato, que tem gourmande apenas o nome mas francamente da salada verde, 2 tomates cereja, 4 fatias de cenoura e 4 camarões, é um pouco leve como apresentação de salada gourmande!Muito boa recepção, mesa redonda muito agradável, boa refeição no geral, exceto para a salada gourmet no prato principal, que é apenas gourmet no nome, mas francamente, salada verde, 2 tomates cereja, 4 fatias de cenoura e 4 camarões, é um pouco leve como uma apresentação de salada gourmet! Bem para a refeição e o preço</w:t>
      </w:r>
    </w:p>
    <w:p>
      <w:r>
        <w:rPr>
          <w:b/>
          <w:color w:val="FF0000"/>
        </w:rPr>
        <w:t xml:space="preserve">id 227</w:t>
      </w:r>
    </w:p>
    <w:p>
      <w:r>
        <w:rPr>
          <w:b w:val="0"/>
        </w:rPr>
        <w:t xml:space="preserve">Chef Erwan Houssin Treinado nas cozinhas de Franck Putelat e após uma distração no Le Meurice em Paris, o Chef Erwan Houssin abriu seu primeiro restaurante em Avignon em 2010, que recebeu uma estrela. Hoje ele retorna à sua terra natal com Le Grand Cap para oferecer uma gastronomia cheia de requinte. Guia Michelin : Gault&amp; Millau : Bem-vindo a Leucate ! Situada na ponta leste do Corbières maritimes, no departamento de Aude, esta península oferece uma paisagem magnífica que fica entre a terra e o mar. Um lugar propício à descoberta nas margens da costa do Mediterrâneo.</w:t>
      </w:r>
    </w:p>
    <w:p>
      <w:r>
        <w:rPr>
          <w:b/>
          <w:color w:val="FF0000"/>
        </w:rPr>
        <w:t xml:space="preserve">id 228</w:t>
      </w:r>
    </w:p>
    <w:p>
      <w:r>
        <w:rPr>
          <w:b w:val="0"/>
        </w:rPr>
        <w:t xml:space="preserve">imaginário Com a aproximação do Natal, a Tenente Dallas vê emergir do passado a figura que estilhaçou sua infância: a de Trudy, sua ex-mãe adotiva, determinada a extorquir dinheiro dela. Embora profundamente chateada, Eve se mantém firme com a ajuda de seu marido Connors, que fará qualquer coisa para protegê-la. Mas quando Trudy é deixada para morrer, Eve é colocada a cargo da investigação. Ela deve provar que ela e Connors são estranhos ao caso, enquanto encontra forças para lutar contra as terríveis lembranças que sempre quis calar... Liberada 05/09/2018 Tenente Eve Dallas - 9 - 10 Tenente Eve Dallas - 44 Tenente Eve Dallas - 43 Crimes em Silêncio Tenente Eve Dallas - 42 Confusão de Crime Tenente Eve Dallas - 41 Por Amor ao Crime Obsessão do Crime Tenente Eve Dallas - 38 Do Crime ao Crime Tenente Eve Dallas - 37 Insolência do Crime Premeditação do Crime Demência do Crime - Premeditação do Crime Tenente Eve Dallas - 35 Demência do Crime Celebridade do Crime no Inferno do Crime Tenente Eve Dallas - 33 34 Tenente Eve Dallas - 32 Perfidy of Crime Shadow of Crime Eternity of Crime Candor of Crime Tenente Eve Dallas - 23 - 24 At the Source of Crime Saved from Crime Pureza do Crime Fascinação do Crime Interlúdio do Crime Em Nome do Crime Tenente Eve Dallas - 11 - 12 The Law of Crime At the Beginning of Crime In the Ocean of Your Eyes Three Dreams Integral Doce Vingança Integral A Casa das Memórias As Três Chaves O Círculo Branco das Três Chaves</w:t>
      </w:r>
    </w:p>
    <w:p>
      <w:r>
        <w:rPr>
          <w:b/>
          <w:color w:val="FF0000"/>
        </w:rPr>
        <w:t xml:space="preserve">id 229</w:t>
      </w:r>
    </w:p>
    <w:p>
      <w:r>
        <w:rPr>
          <w:b w:val="0"/>
        </w:rPr>
        <w:t xml:space="preserve">Se você clicou neste artigo, um de seus principais problemas de pele provavelmente está envelhecendo. Eu entendo perfeitamente. Você quer parecer tão jovem quanto deseja e certamente não está sozinho. Há uma razão pela qual a categoria anti-envelhecimento é tão grande. Com tantos produtos anti-idade no mercado prometendo resultados diferentes, no entanto, as coisas podem rapidamente se tornar esmagadoras. E posso garantir que haverá opções ainda mais inovadoras e excitantes para escolher no futuro. Mas é aí que eu entro para ajudar! Estou estreitando os melhores produtos anti-envelhecimento de 2019 neste posto. Também vou compartilhar algumas dicas de cuidados com a pele anti-envelhecimento e explicar a importância de uma rotina de cuidados com a pele anti-envelhecimento. Diga olá à pele jovem! Se você está começando do zero ou atualizando sua rotina atual, aqui estão minhas dicas recomendadas para colocar as coisas em ordem! Etapa 1: Abordar sua preocupação número 1 com o anti-envelhecimento. A maioria de nós gostaria de poder mudar pelo menos uma coisa em nossa pele quando nos olhamos no espelho. Falei sobre minha experiência com a melasma. Você pode querer que sua hiperpigmentação simplesmente desapareça ou pode querer apagar os pés de galinha. Reserve um tempo para avaliar sua pele e criar objetivos. O que você quer atingir? Como você quer que sua pele fique? Tenha isto em mente ao construir sua rotina de cuidados com a pele anti-envelhecimento e os produtos de colheita são essenciais para obter os resultados que você deseja. Passo 2: Conheça seu tipo de pele. "Um tamanho não cabe em todos quando se trata de cuidados com a pele! A utilização de produtos formulados para um tipo de pele diferente pode lhe dar os resultados que você não quer, como o aumento da secura ou do excesso de óleo. Produtos antienvelhecimento formulados para seu tipo de pele o ajudarão a atingir seus objetivos de cuidado da pele. Se você não tem certeza de qual é seu tipo de pele, use este blog para ajudar! Passo 3: Considere sua idade. Envelhecer pode causar grandes mudanças em sua pele. É verdade que, assim que completamos 30 anos, começam a ocorrer mudanças perceptíveis. A pele geralmente se torna mais seca e embotada devido à desaceleração do crescimento de novas células. É por isso que muitos de meus amigos e familiares estão procurando freneticamente o melhor creme antiidade para crianças de 30 anos! Também quero lembrá-los de tudo o que nossos fabulosos corpos passam: gravidez, menopausa, estresse, mudanças de medicamentos, etc. Como eu gosto de dizer, "Com as mudanças da vida vem a mudança da pele". Se você está na faixa dos 40, 50, 60 ou mais anos, você terá preocupações específicas anti-envelhecimento que você pode aprender mais sobre. aqui. Como mencionei na etapa 1, você vai querer abordar estas questões em sua rotina. Passo 4: Estabelecer um orçamento. Não se preocupem, amigos! Não é preciso gastar uma fortuna para obter os resultados que se deseja. Você pode usar uma mistura de marcas de farmácia e spa em sua rotina anti-envelhecimento. Gosto de gastar a maior parte do meu orçamento em tratamentos direcionados que atendam às minhas preocupações. Por exemplo, eu uso um limpador de farmácia para remover sujeira e maquiagem, e tenho me esparramado em um soro noturno de marca spa que visa a pigmentação. A lição a ser aprendida é que não é absolutamente necessário que todo produto anti-envelhecimento seja de uma marca de luxo ou spa. Top antienvelhecimento Nesta seção, descrevo cada passo que você deve seguir em sua rotina antienvelhecimento e recomendo produtos antienvelhecimento! Protetor solar que eu sou um forte defensor de</w:t>
      </w:r>
    </w:p>
    <w:p>
      <w:r>
        <w:rPr>
          <w:b/>
          <w:color w:val="FF0000"/>
        </w:rPr>
        <w:t xml:space="preserve">id 230</w:t>
      </w:r>
    </w:p>
    <w:p>
      <w:r>
        <w:rPr>
          <w:b w:val="0"/>
        </w:rPr>
        <w:t xml:space="preserve">Depois de ter dado seus primeiros passos com seu cunhado, Leclerc, em Saint-Domingue, ele foi para os Estados Unidos onde se casou (1803) com Elisabeth Patterson, filha de um rico comerciante. Napoleão estava furioso e tinha outros planos. Menor na época de seu casamento, apesar de sua resistência, Jérôme teve que reconhecer a nulidade de seu casamento. Promovido à patente de contra-almirante, ele deixou o mar para assumir o comando de um corpo militar de bávaros e Württemberg, à frente do qual ele tomou a Silésia do Rei da Prússia. Nesse mesmo ano, 1807, ele se casou com a princesa Catherine de Württemberg e se viu catapultado para a posição de governante da Vestfália, um reino feito de pedaços, mas que serviu de campo de batalha para a França, na margem direita do Reno. Orgulhoso da posição de seu irmão e de sua própria posição, e no ardor de sua juventude, de longe sua maior falha, Jerônimo estava terrivelmente carente de discernimento em sua escolha de amigos. Gastoso e frívolo, ele tinha muitas amantes. A rainha, que se chamava "o peru de Westphalian", fez vista grossa porque adorava seu marido, a quem deu o apelido de Fifi. Pior, a Fifi acabou se revelando um senhor da guerra incapaz. Ele não era um tolo, mas odiava a guerra. Se nem sempre lhe faltava coragem, ele era incompetente na matéria. Em 1809, o Imperador, com seu delicado senso de expressão, escreveu-lhe: "[...] Você está fugindo vergonhosamente e está desonrando meus braços e sua jovem reputação. Apesar de tudo, durante a campanha russa, Napoleão teve a fraqueza de confiar a ele a ala direita de seu exército. E Fifi se distinguiu mais uma vez por sua incapacidade. Indignado, o Imperador o subordinou a Davout, que o odiava. Vexed, Jérôme voltou a amuar em Cassel, capital de seu reino, abandonando seu posto sem aviso prévio... Os desastres de 1812 e 1813 forçaram-no a deixar seu reino. Em 1814, na abdicação de Napoleão, ele fugiu da França para Trieste, onde permaneceu sob vigilância austríaca. Durante os Cem Dias, ele fugiu para se juntar a seu irmão mais velho. Em Waterloo, suas iniciativas foram, como sempre, desastrosas. Por uma vez ele lutou com verdadeira coragem! Após a segunda abdicação de seu irmão, Jerome deixou secretamente Paris e acabou se juntando a sua esposa na casa de seu sogro em Göppingen. Mas ele logo se cansou de sua gaiola dourada e vagou de castelo em castelo na Áustria, acumulando dívidas de seu estilo de vida principesco. Eventualmente, ele se juntou a sua mãe em Florença. Em 1847, ele obteve da monarquia de julho seu retorno à França. Quando seu sobrinho, Louis Napoleon, tomou o poder, foi nomeado Presidente do Senado, Governador Geral dos Inválidos, e recebeu o bastão do Marechal em 1850! E os soldados de mérito estavam sufocados em seus túmulos! Instalado no Palais-Royal, apesar de sua idade, Jérôme continuou a freqüentar o único campo de batalha em que se destacou: a cama. Viúvo em 1835, ele havia sido casado em 1841 com Justine Batholini, uma rica aristocrata de Florença que, cansada de seu marido inconstante, o deixou. Um velho amável, celebrado como irmão do Imperador e tio de Napoleão III, Jérôme morreu em sua propriedade em Vilgénis (Essonne). Ele teve a boa sorte de ser o único dos irmãos a morrer na França e, além disso, sob o reinado de seu sobrinho. Assim, foi-lhe dado um funeral solene e, como resultado, foi-lhe dado um lugar de honra.</w:t>
      </w:r>
    </w:p>
    <w:p>
      <w:r>
        <w:rPr>
          <w:b/>
          <w:color w:val="FF0000"/>
        </w:rPr>
        <w:t xml:space="preserve">id 231</w:t>
      </w:r>
    </w:p>
    <w:p>
      <w:r>
        <w:rPr>
          <w:b w:val="0"/>
        </w:rPr>
        <w:t xml:space="preserve">O técnico de Burkina Faso, Paul Put, disse numa conferência de imprensa no sábado que já era "uma vitória disputar a final" da CAN-2013 no domingo contra a Nigéria, a primeira vez que eles chegaram a esta etapa da competição. P: Você está pronto apesar dos inconvenientes, como as horas passadas no aeroporto de Nelspruit na quinta-feira? R: É difícil dizer. Veremos, vamos treinar por 30 minutos. Fizemos um check-up, mas ontem (sexta-feira) no treinamento, é verdade que as pernas de todos eram pesadas. Não foi bom termos ficado no aeroporto por 10 horas. P: Você está feliz por ainda ser visto como o mais desfavorecido? R: Claro que sim. Vamos jogar a maior nação futebolística da África, com muitos grandes jogadores. Somos os azarões e já é uma vitória disputar a final em Joanesburgo, porque ninguém acreditava nela. Quando eu cheguei, eu tinha confiança neste grupo. Tentamos criar um bom espírito, trabalhamos no ataque e na movimentação da bola. Os jogadores estão confortáveis com o sistema e com a forma como treinamos. Deve-se dizer que temos bons jogadores em Burkina. Eles têm demonstrado que têm vontade e espírito. P: É uma vantagem já ter encontrado a Nigéria e sua força ofensiva na primeira rodada? R: Vimos um grande progresso na equipe nigeriana, mas também em Burkina, ganhamos muita maturidade, e também em termos de confiança. Você não pode se comparar com o primeiro jogo. Gana e Zâmbia também tiveram um ataque muito forte. Cabe a nós estarmos concentrados e organizados, como temos feito. A Nigéria tem grandes jogadores, mas Burkina Faso mostrou algo neste torneio, e amanhã (domingo) veremos.</w:t>
      </w:r>
    </w:p>
    <w:p>
      <w:r>
        <w:rPr>
          <w:b/>
          <w:color w:val="FF0000"/>
        </w:rPr>
        <w:t xml:space="preserve">id 232</w:t>
      </w:r>
    </w:p>
    <w:p>
      <w:r>
        <w:rPr>
          <w:b w:val="0"/>
        </w:rPr>
        <w:t xml:space="preserve">De terça a sábado 10/12h 14/19h Pelo sistema 3D Secure System Sapatos de camurça, couro e lona. + Solas vulcanizadas macias para uma boa sensação de prancha. + Sistema de impacto HD Ultracush com almofada de gel sob a palmilha. + Biqueira: concha de borracha protetora no dedo do pé do sapato para maior resistência ao atrito do sapato no skate - Baixo</w:t>
      </w:r>
    </w:p>
    <w:p>
      <w:r>
        <w:rPr>
          <w:b/>
          <w:color w:val="FF0000"/>
        </w:rPr>
        <w:t xml:space="preserve">id 233</w:t>
      </w:r>
    </w:p>
    <w:p>
      <w:r>
        <w:rPr>
          <w:b w:val="0"/>
        </w:rPr>
        <w:t xml:space="preserve">Conexão a Bluetooth e outros dispositivos sem fio ou de rede Conexão a Bluetooth e outros dispositivos sem fio ou de rede Você pode conectar um telefone, teclado, mouse ou outro dispositivo sem fio ao seu computador. Isto inclui dispositivos de rede Bluetooth e sem fio (Wi-Fi). Você também pode adicionar um dispositivo de rede ao seu computador, como uma impressora de rede, dispositivo de armazenamento ou unidade Windows Media Center Extender. Assista a este vídeo para aprender como conectar Bluetooth ou outros dispositivos sem fio ao seu computador (1:17) Você não precisa adicionar dispositivos que já estão conectados ao seu computador através de um cabo USB ou outra conexão com fio. O Windows os detecta e os exibe automaticamente. Para abrir o Painel de Controle, clique no botão Iniciar e, em seguida, clique em Painel de Controle. Em Hardware e Áudio, clique em Adicionar um dispositivo, e depois siga as instruções. Se o dispositivo sem fio ou de rede que você deseja adicionar não aparecer, veja as instruções abaixo. Para mais informações sobre como adicionar uma impressora sem fio ou em rede, consulte Instalação de uma impressora. Para procurar um dispositivo sem fio Se o Windows não conseguir detectar um dispositivo sem fio que você deseja adicionar ao seu computador, aqui estão algumas dicas para ajudá-lo: Certifique-se de que o dispositivo com o qual você está tentando emparelhar (conectar) seu computador não esteja desligado, fora da bateria ou em modo de espera. Certifique-se de que você ainda não tenha adicionado o dispositivo ao seu computador. Os dispositivos que já foram adicionados não estão listados como dispositivos conectáveis no Add Device Wizard. Certifique-se de que o dispositivo esteja dentro do alcance sem fio do computador, normalmente dentro de 1,8-2,7m para a maioria dos dispositivos Bluetooth, ou 30m para um dispositivo Wi-Fi. Se você não tiver certeza se o dispositivo está dentro do alcance, tente aproximá-lo do computador. Se houver uma parede entre o dispositivo e o computador, tente colocar os dois dispositivos na mesma sala. Certifique-se de que nenhum outro dispositivo interfira com o dispositivo sem fio, como um forno de microondas, telefone sem fio ou outro dispositivo sem fio. Se o computador usa um cartão externo Bluetooth ou Wi-Fi, certifique-se de que o cartão está funcionando corretamente e que está conectado e instalado corretamente. Se seu computador tiver a funcionalidade Bluetooth incorporada, certifique-se de que o transmissor de rádio Bluetooth esteja ligado. Isto também pode ligar ou desligar seu receptor de rede sem fio. Muitos laptops têm um interruptor externo para ligar ou desligar o transmissor. Se você não tiver certeza de como ligar o transmissor, consulte a documentação que veio com seu computador ou visite o website do fabricante. Verifique se o dispositivo é detectável. Quando um dispositivo Bluetooth é configurado para ser descoberto, ele envia sinais de rádio para indicar sua localização para outros dispositivos e computadores. Se você não tiver certeza de como configurar seu dispositivo para ser descoberto, consulte a documentação que veio com seu dispositivo ou visite o website do fabricante. Um dispositivo (como um mouse ou teclado sem fio) pode ter um botão para pressionar, enquanto outros (como um telefone celular Bluetooth) podem ter uma configuração em seu menu de software para selecionar para ativar o Bluetooth. Se você tentar</w:t>
      </w:r>
    </w:p>
    <w:p>
      <w:r>
        <w:rPr>
          <w:b/>
          <w:color w:val="FF0000"/>
        </w:rPr>
        <w:t xml:space="preserve">id 234</w:t>
      </w:r>
    </w:p>
    <w:p>
      <w:r>
        <w:rPr>
          <w:b w:val="0"/>
        </w:rPr>
        <w:t xml:space="preserve">Assim, os trabalhos em seu sistema de aquecimento residencial são certificados com a mais recente tecnologia de caldeiras e, obviamente, são totalmente certificados e adquirimos um conhecimento muito grande das principais marcas de aquecimento, eletricidade, persianas e o aumento da temperatura da água quente ou cogeração são quase sempre equipados com um pós-combustão. ... Exceto no conduto, ele se moverá em menos de 1 hora para todos os trabalhos elétricos, mas recomendamos, portanto, que você produza além da água quente pressurizada é preparada a partir da qual é feita a maior necessidade. mais ou um caso de mau funcionamento das válvulas de controle no reparo de sua responsabilidade. ... A chegada de reparos de vazamentos, manutenção de cúmulos, solução de problemas para ajudar a economizar dinheiro em suas contas de aquecimento que é desfavorável para fazê-lo? Não procure muito! ... As perdas por pressão de entrada são fixas. Este sistema combina terrivelmente bem com uma disponibilidade de mais de 850 oC por pelo menos uma vez por ano, pode ser uma satisfação de uso. Este sistema permite a recuperação de calor ou, nos estilos contemporâneos, as caixilharias de alumínio se prestam facilmente ao mesmo passo, fazem a renovação: faça uma conexão de água quente com seu locador. ...</w:t>
      </w:r>
    </w:p>
    <w:p>
      <w:r>
        <w:rPr>
          <w:b/>
          <w:color w:val="FF0000"/>
        </w:rPr>
        <w:t xml:space="preserve">id 235</w:t>
      </w:r>
    </w:p>
    <w:p>
      <w:r>
        <w:rPr>
          <w:b w:val="0"/>
        </w:rPr>
        <w:t xml:space="preserve">Yo Mina! Convido-os a ler o capítulo 935! Tenha uma boa leitura e não hesite em dar sua opinião nos comentários. Leitura em inglês enquanto se aguarda a versão em francês que geralmente sai antes das 9h! [07:08] Versão francesa disponível Graças ao Scantrad France Capítulo 934 obteve uma média de 7,75/10, aqui estão os detalhes: Por: Temoignage7 Olá a todos, Obrigado Temoignage por publicar o scan. É um 9/10 para mim, adorei esta varredura. Já o lado pateta que encontramos junto com a Rainha ^^ grande peça única. Voltarei a comentar depois de tê-lo lido com atenção, Primeiro coisa rápida, cheira a Luffy recrutando prisioneiros sob a direção do ex-líderyakuza. Ou após seu sacrifício. Mas de qualquer forma, tudo o que ele tem que fazer é fazer de Luffy seu sucessor moral (estamos de volta à base do One Piece com a transmissão do testamento ;-) ) e ele deve ser capaz de recrutar em massa. 9/10 ! Chappitre simplesmente incrível! Voltarei este fim de semana para comentar, mas o que é isso! muitas coisas a dizer, que são confirmadas ^^ Luffy que diz claramente que treina como todo mundo, o personagem da Rainha que me matou a rir, Kawamatsu, Zoro, Sanji, o bônus da Rainha, O caqui inutilizável com granito ect! Vou colocar de volta aqui, mas o truque do granito me confirma cada vez mais a possibilidade de um arsenal de granito para o poder de Francky! Ele não terá nenhum Haki, mas será uma máquina de guerra ambulante x) Voltarei em breve e terei um bom fim de semana! (Talvez esta noite x))) excelente capítulo, de volta ao trio de monstros que eu acho ;) Olá a todos ;) Capítulo melhor que os últimos 3 ou 4, desta vez não fiquei entediado lendo-o. Capítulo com muitas poucas informações e confirmação do que pensávamos. A Geisha de cima está morta, o homem mistério é um dos Samurais que Momo procura, Luffy passa seu tempo treinando e finalmente uma pequena surpresa, o velho é o famoso samurai que pode reunir os outros. Por isso, eu daria a este um 8/10. :) Obrigado Temoignage por este grande capítulo! Portanto, para mim foi um grande capítulo por várias razões. Antes de mais nada, gostei que a página de rosto esteja com Smoker porque amo este personagem e espero que ele volte com um Poder de Trovoada para poder enfrentar Luffy novamente :) A varredura começa perfeitamente bem desde que Raizo finalmente decidiu roubar as algemas! O caminho é certamente um pouco simplista (como enganar o guarda assim é um pouco fácil demais de qualquer maneira) mas o resultado está aí, Raizo fez seu dever como Ninja! :) Tínhamos 3 novos porta sorrisos FDD e eu pude finalmente ver um sorriso com um design bonito e não ridículo! De fato, se o Vice Diretor e o Diretor com seu Escorpião e seu Elefante Sorriam são ridículos como os sorrisos anteriores, eu achei o sorriso do Vice Diretor muito mais bonito e longe de ser ridículo! Ela me fez pensar em uma mistura entre o guarda Impel Down Sadi para a Physique e o Vice-Almirante Onigumo pelas características de seu sorriso e seu lado multi-membro ^^ Apenas Hic, o título do Sorriso. Não vejo a conexão com o macaco exceto a cauda do macaco x) A próxima parte também é ótima! Luffy confirma que ele fica aqui para treinar e também que não pode usar o Haki. Também recebemos a confirmação dos guardas prisionais de que normalmente as algemas são feitas para que os prisioneiros possam se movimentar e trabalhar, mas não mais</w:t>
      </w:r>
    </w:p>
    <w:p>
      <w:r>
        <w:rPr>
          <w:b/>
          <w:color w:val="FF0000"/>
        </w:rPr>
        <w:t xml:space="preserve">id 236</w:t>
      </w:r>
    </w:p>
    <w:p>
      <w:r>
        <w:rPr>
          <w:b w:val="0"/>
        </w:rPr>
        <w:t xml:space="preserve">Vestido preto sem mangas, com costas mergulhadas em camisa de algodão orgânico lisa. Vestido de comprimento de joelho com corte casuflado. O decote do barco na frente, o decote na parte de trás pára pouco antes do fecho do sutiã. Este vestido é projetado para ser reversível, o decote em V também pode ser usado na frente. Esticado, este vestido é fácil de vestir e usar em qualquer ocasião. Composição: 95% algodão orgânico 5% elastano Disponível em : XS to Length: cerca de 96 cm Feito na França Com amor e delicadeza</w:t>
      </w:r>
    </w:p>
    <w:p>
      <w:r>
        <w:rPr>
          <w:b/>
          <w:color w:val="FF0000"/>
        </w:rPr>
        <w:t xml:space="preserve">id 237</w:t>
      </w:r>
    </w:p>
    <w:p>
      <w:r>
        <w:rPr>
          <w:b w:val="0"/>
        </w:rPr>
        <w:t xml:space="preserve">Defina seu pedido com confiança Embarcações de água pessoais, motos de neve e quads têm requisitos especiais e a bateria Yumicron da YUASA atende diretamente a eles. Graças ao seu design de alta tecnologia para aumentar a potência, a bateria YuMicron é ideal para bicicletas de passeio carregadas de acessórios e veículos modificados. - O separador fino especial contém placas extras e fornece até 30% mais potência de partida do que os tipos convencionais - O conector intercelular através da parede minimiza a resistência interna e otimiza a potência - A função de parada de sulfato reduz a sulfatação das placas e prolonga a vida útil</w:t>
      </w:r>
    </w:p>
    <w:p>
      <w:r>
        <w:rPr>
          <w:b/>
          <w:color w:val="FF0000"/>
        </w:rPr>
        <w:t xml:space="preserve">id 238</w:t>
      </w:r>
    </w:p>
    <w:p>
      <w:r>
        <w:rPr>
          <w:b w:val="0"/>
        </w:rPr>
        <w:t xml:space="preserve">nós - 14 novos parceiros na Miller Thomson - Videotron também visado por ação coletiva para taxas de rescisão de contrato - Como será sua prática em 2021? Olá, Sra. Arcand, fui contatado por um sócio de uma firma concorrente, conheci-o como cortesia... e me apaixonei por ele profissionalmente. Entretanto, não tenho idéia de como negociar com este futuro e potencial empregador. Quanto pedir? Sob quais condições? Obrigado por sua ajuda. Caro leitor, como é freqüentemente o caso, é difícil para mim responder sua pergunta com precisão, dadas as informações limitadas que tenho. A remuneração que você pode pedir variará de acordo com o tamanho da empresa que está lhe cortejando, sua política de remuneração e suas metas de horas faturáveis. A oferta da nova empresa também será muito influenciada pela sua atual remuneração. Assumindo que sua empresa seja de tamanho comparável ao da concorrência, o ponto de partida para sua consideração deve ser seu salário atual. Dado que a mudança foi iniciada pelo sócio da empresa concorrente e que você está feliz em seu trabalho atual, é fácil ver que você precisará de um incentivo para assumir o risco de fazer uma mudança em sua carreira. É provável que o parceiro que o contatou esteja bem ciente desta situação, portanto é um jogo justo começar a negociar com sua compensação. O valor do incentivo, entretanto, é difícil de quantificar. Eu diria que para um advogado assalariado, podemos ver aumentos de US$ 8.000 a US$ 10.000 ou até mais se você estiver atualmente "mal pago" em comparação com o que está sendo feito em outro lugar. Entretanto, você também deve estar ciente de que existem limites porque a nova empresa terá que respeitar uma certa equidade com seus outros jovens. Esta justiça também é importante para você porque você não quer ser percebido negativamente por seus futuros colegas. A confidencialidade de sua remuneração não é uma garantia, muitas pessoas têm acesso a ela indiretamente para acreditar que ninguém vai saber. Outro aspecto a ser considerado antes de ser muito ganancioso é que nem sempre é bom ser pago em excesso. Ela vem com pressão adicional, muitas vezes indireta, pressão que você pode ver no comportamento dos associados com os quais você estará trabalhando menos. Este nem sempre é o caso, mas é muito mais comum do que se possa pensar. Estes parceiros sabem quanto você custa, por isso podem estar menos acomodados no dia em que você lhes diz que não pode levar um de seus casos porque você está sobrecarregado. Como encontrar o equilíbrio certo entre ser ganancioso demais e ser aproveitado... aplicando os princípios que regem todas as negociações, não importa o que esteja em jogo. 1- Obter o máximo de informações possíveis sobre a outra parte. Salário de advogados em seu nível, metas de horas faturáveis, bônus disponíveis, benefícios, etc... Mas também informações sobre o indivíduo com quem você estará discutindo. 2- Conhecer os precedentes ou comparativos, portanto, obter as mesmas informações para outras empresas. 3- Avaliar se você está em uma posição forte. Há muitos outros jovens com o mesmo perfil que você? Você é uma mercadoria rara? 4- Elabore sua própria lista de prioridades. Remuneração ou qualidade de vida? Trabalho agradável, desafiador ou zona de conforto? É possível (e até desejável...) que você perceba que a remuneração não deve estar no centro das discussões.... Infelizmente, isto ainda é muito raro... Uma vez concluída esta preparação, o jogo de negociação pode começar. Por outro lado, em uma situação como a sua, não estamos falando de algo muito complexo, porque a latitude de cada parte ainda é limitada. Então eu tenderia a tirar as luvas e ir direto ao ponto no estilo: "Olhe, eu realmente quero me juntar à sua equipe e depois de pensar sobre isso aqui está o que me faria feliz....". Seja honesto e preciso, mas também honesto consigo mesmo. Se isto é necessário para fazer você feliz, não se mexa.</w:t>
      </w:r>
    </w:p>
    <w:p>
      <w:r>
        <w:rPr>
          <w:b/>
          <w:color w:val="FF0000"/>
        </w:rPr>
        <w:t xml:space="preserve">id 239</w:t>
      </w:r>
    </w:p>
    <w:p>
      <w:r>
        <w:rPr>
          <w:b w:val="0"/>
        </w:rPr>
        <w:t xml:space="preserve">Você concordará conosco que o amor de uma mãe é o amor mais puro e mais real que existe neste planeta. O instinto materno é superior a qualquer outro instinto e o amor a ele ligado é sem dúvida a coisa mais maravilhosa que pode unir dois seres. Isto é o que sentimos quando pensamos em uma mãe, um amor puro que dura uma vida inteira. Por esta mesma razão, queremos parar por um momento e voltar nossos pensamentos para o Dia das Mães. Porque eles merecem tudo e a melhor pessoa que você pode ter em sua vida é, sem dúvida, sua mãe. Quando somos pequenos, vemos uma mãe como uma heroína que pode fazer qualquer coisa, que nos protege com sua força e nos guia com sua sabedoria. Mas à medida que crescemos, percebemos que não só tudo pode ser feito, mas também que a luz ilumina nosso caminho. Em algum momento da vida, percebemos que uma mãe também tem sentimentos e sofre como nós e de repente sentimos empatia por todos os danos que possamos ter causado a ela sem mesmo perceber que ela também está chorando. Mas suas lágrimas são de força, coragem e fortaleza... Lágrimas que devem ser consoladas pelo amor incondicional de seus filhos. Sua experiência permite que ela tenha um conhecimento sábio da vida, sem ter que fazer carreira ou ter estudado no nível de mestre. seu conhecimento é o mais precioso de todos para nossos corações. Ela sabe como nos levar à felicidade nos tempos mais sombrios e como nos confortar nos tempos mais complicados. Não entendemos suas lágrimas quando criança e nos preocupamos com os adultos, porque sabemos que em algum momento ela foi tudo para nós, mas agora entendemos que somos seu mundo e que ela é o centro de nosso universo. Uma mãe é um amor, um amor puro que pode fazer tudo. Porque existe apenas uma mãe e como ela, não haverá nenhuma. Como você vai celebrar o Dia das Mães este ano? Você vai dizer a ela o quanto a ama?</w:t>
      </w:r>
    </w:p>
    <w:p>
      <w:r>
        <w:rPr>
          <w:b/>
          <w:color w:val="FF0000"/>
        </w:rPr>
        <w:t xml:space="preserve">id 240</w:t>
      </w:r>
    </w:p>
    <w:p>
      <w:r>
        <w:rPr>
          <w:b w:val="0"/>
        </w:rPr>
        <w:t xml:space="preserve">McLaren Sergio Pérez (McLaren) não está desistindo. O mexicano acredita que seu pneu nunca deveria ter explodido no Grand Prix coreano no último fim de semana após o bloqueio de suas rodas, chamando a situação de "totalmente inaceitável". "A degradação dos pneus é parte do jogo, é parte integrante da Fórmula 1 de hoje", comentou ele no paddock de Suzuka na quinta-feira. "Todas as equipes e motoristas estão no mesmo barco". Cabe a nós tentar fazer o nosso melhor. É obviamente muito frustrante ter seus pneus destruídos após uma ou duas voltas, se você estiver brigando com alguém na pista. Isso afeta sua estratégia, faz com que você mude sua estratégia". "Mas o que é totalmente inaceitável é ver os pneus explodindo", resumiu ele. "Portanto, acho que é totalmente inaceitável, tanto para as equipes quanto para os motoristas". Esta é a primeira vez que descobrimos que um pneu pode explodir depois de um bloqueio de roda! Mas eles [Pirelli] nos dizem que é normal. Bem, eu acho que não é nada normal". "Pode acontecer a qualquer um trancar suas rodas". Acontece freqüentemente em um carro de Fórmula 1. É normal. O que não é normal é um pneu explodir com a banda de rodagem saindo do pneu. Isto é absolutamente inaceitável, tanto para as equipes quanto para os motoristas. É simplesmente inaceitável", concluiu Sergio Pérez.</w:t>
      </w:r>
    </w:p>
    <w:p>
      <w:r>
        <w:rPr>
          <w:b/>
          <w:color w:val="FF0000"/>
        </w:rPr>
        <w:t xml:space="preserve">id 241</w:t>
      </w:r>
    </w:p>
    <w:p>
      <w:r>
        <w:rPr>
          <w:b w:val="0"/>
        </w:rPr>
        <w:t xml:space="preserve">Teste publicado na quarta-feira 21 de janeiro de 2004 pela Rodb na categoria PC Tuning. Tags: Raio de sol. Após a lâmpada USB, a escova de dentes elétrica, o aquecedor de vidro ou o simples ventilador, apareceu um recém-chegado na "família dos inúteis, mas indispensáveis"! Deixe-me apresentar-lhe o isqueiro da Sunbeam: Sim! Um verdadeiro isqueiro que acontecerá em uma de suas baías 51/4. Apesar da política antifumo, a Sunbeam ainda está liberando seu gadget, que vamos apresentar a vocês. Antes de mais nada, eis como chegou à minha casa: o isqueiro vem com um conjunto de parafusos para fixá-lo em uma baía 51/4: não há muito a dizer sobre este tipo de produto, então vamos dar uma olhada mais de perto: É um simples acendedor de charutos plantado no meio de um suporte de estilo alumínio escovado preto. A aparência do próprio isqueiro tem um toque retro, você poderia encontrá-lo em um Talbot ou em um bom e velho 2CV no ferro-velho. E pensar que a do meu carro nunca foi usada ;o) Agora que a apresentação está feita, vamos ao que interessa: Como você pode ver na foto acima, a coisa grande se destaca por cerca de 2,5cm. Proprietários de tornos com portas como Chieftec ou Antec, não se incomodem: A tampa não pode fechar :o/ Digamos que fica bem em seu torno, portanto não se esqueça de investir em um bom suprimento. Por quê? Porque em operação, este acessório consome quase 9A em 12V ou mais de 100W! Dada a corrente puxada, Sunbeam pensou em colocar um fusível de 10A: Dito isto, o isolamento elétrico deixa algo a desejar: você pode vê-lo na foto à direita. A conexão da fonte de alimentação de 12V ao isqueiro não está protegida em toda sua extensão, o que não parece muito seguro para a sobrevivência do meu PC no caso de uma má manipulação. Tenho uma foto do isqueiro em ação: você pode ver que também pode conectar vários acessórios como no carro: carregador de celular, etc... Enquanto eu estava testando este acessório, pensei que uma possível evolução do produto seria adicionar um cinzeiro, pois não há falta de espaço... E eis que a Sunbeam lança uma nova versão: vamos concluir! Como você pode ver, o isqueiro Sunbeam Cigarette não é para todos. Podemos aconselhar este produto aos fumantes que podem fumar em frente ao computador, se não for proibido no escritório ou simplesmente pela namorada (ou pelo namorado...) que quer que fumemos fora e não no apartamento... E ao preço dos cigarros, é melhor saboreá-los do que jogar em frente ao computador. Por outro lado, os não-fumantes encontrarão um interesse próximo de zero absoluto (-273,15°C)! Eu só lembro que fumar mata ;-) Os Menos - Utilidade relativa somente para fumantes... - Você pode conectar acessórios em 12V como no carro - ocupa um bay 51/4 - requer uma grande fonte de alimentação (350W mini) - isolamento elétrico não muito tranquilizador - somente para torres sem porta - contribui para destruir seus pulmões ... Agradecemos à LDLC pelo empréstimo do isqueiro Sunbeam Cigarette Lighter. Posted by Maxim' on 21/01/2004 at 18:25 Viva o produto que é inútil... como se os fumantes já não fumassem o suficiente... lol heu as unhas longas no último tof... não somos nós... lol Posted by Couilledeloup on 21/01/2004 at 18:39 Boa noite, eu juro que eles são loucos estes CHINESE, mas que idéia doentia, eu não posso acreditar.  Posted by rod</w:t>
      </w:r>
    </w:p>
    <w:p>
      <w:r>
        <w:rPr>
          <w:b/>
          <w:color w:val="FF0000"/>
        </w:rPr>
        <w:t xml:space="preserve">id 242</w:t>
      </w:r>
    </w:p>
    <w:p>
      <w:r>
        <w:rPr>
          <w:b w:val="0"/>
        </w:rPr>
        <w:t xml:space="preserve">A France 2 se caracteriza por programas destinados a um público muito amplo, todas as classes sociais, idades e sexos combinados. Tudo isso, é claro, principalmente na França, mas também no exterior! Através de seu website e da retomada de certos programas na TV5 Monde. Em resumo, não se trata apenas da famosa dona-de-casa com menos de cinquenta anos! O resultado final: a France 2 é o segundo canal francês em termos de audiência, depois da TF1. Enquanto seus "20 Heures" estão regularmente nos calcanhares (e às vezes excedem) os da TF1. A France 2 se caracteriza por programas destinados a um público muito amplo, todas as classes sociais, idades e gêneros combinados. Tudo isso, é claro, principalmente na França, mas também no exterior! Através de seu website e da retomada de certos programas na TV5 Monde. Em resumo, não se trata apenas da famosa dona-de-casa com menos de cinquenta anos! O resultado final: a France 2 é o segundo canal francês em termos de audiência, depois da TF1. Enquanto seus "20 Heures" estão regularmente nos calcanhares (e às vezes excedem) os da TF1. France 2 transmite notícias, esportes, game shows, filmes e séries de TV incluindo 'Speakerine' (com Marie Gillain), 'Un si grand soleil' (com Mélanie Maudran), 'Parents Mode d'emploi' (com Arnaud Ducret), e muitos outros... Como os programas da France 2 devem atrair um amplo público, o canal transmite programas para todas as gerações: filmes, dramas, game shows, revistas, sem esquecer o entretenimento para crianças. Também oferece programas de culto como "On n'est pas couchés" com Laurent Ruquier, "Vivement Dimanche" com Michel Drucker, e "Télématin" apresentado por Laurent Bignolas, que assumiu o lugar de William Leymergie. Historicamente, a France 2 também tem sido responsável por alguns programas lendários no cenário audiovisual francês. Como Les Dossiers de l'Écran apresentado por Joseph Pasteur e depois Alain Jérôme, "Apostrophes" apresentado por Bernard Pivot, "Les Enfants du Rock" apresentado por Philippe Manoeuvre ou a inesquecível "Ecole des fans" com o não menos inesquecível Philippe Bouvard! A France 2 também se destaca por suas muitas revistas. Entre os dedicados à informação estão: "L'émission politique" de Léa Salamé e Thomas Sotto; "Consomag", a revista de TV dedicada aos consumidores; "Télématin", a revista de serviço apresentada por Laurent Bignolas; "Affaire conclue" sobre o pequeno mundo dos leilões de Sophie Davant, "Patrimoine" na forma de uma pastilha semanal narrada por Stéphane Bern, assim como "Je t'aime etc..." de Daphne Burki. Tudo isso sem esquecer os clássicos que regularmente fazem seu retorno às ondas aéreas, como o jogo mostra "Fort Boyard" e "N'oubliez pas les paroles". No departamento de notícias, além das 20 horas (dias de semana) de Anne-Sophie Lapix e das 20 horas (fins de semana) de Laurent Delahousse, há o programa de investigação "Investigação de Dinheiro" de Elise Lucet, e os relatórios altamente documentados e relevantes do "Envoyé spécial". E a France 2 também está associada a algumas personalidades simbólicas e míticas da televisão francesa. Como David Pujadas (mesmo se ele deixou o canal há algum tempo!), Laurent Ruquier, Léa Salamé, Marie e Michel Drucker ou Nelson Montfort, Patrick Sabatier ("Le plus grand cabaret du monde") e Nagui ("N'oubliez pas les paroles", e "Taratata"). A France 2 faz parte do grupo France Télévisions e é presidida por Delphine Ernotte. Ela é assistida por Caroline Got como diretora de radiodifusão. Por fim, devemos mencionar a chegada do serviço "France.tv", que permite aos telespectadores pôr em dia todos os programas do grupo France Télévisions.</w:t>
      </w:r>
    </w:p>
    <w:p>
      <w:r>
        <w:rPr>
          <w:b/>
          <w:color w:val="FF0000"/>
        </w:rPr>
        <w:t xml:space="preserve">id 243</w:t>
      </w:r>
    </w:p>
    <w:p>
      <w:r>
        <w:rPr>
          <w:b w:val="0"/>
        </w:rPr>
        <w:t xml:space="preserve">Moda: Lila Moss nos trilhos de sua mãe! Cabelo e rosto angelical: a pequena Lila tem o que é preciso e ela sabe disso! Determinada a entrar no mundo da moda, a mini Moss deu seus primeiros passos como modelo aos 8 anos de idade para a revista US Vogue durante o casamento de sua mãe. Em entrevista à revista Amuse, Sadie Frost e a filha de Jude Law, Iris Law, afilhada de Kate Moss e companheira de brincadeira de sua filha, disseram que seu maior sonho seria trabalhar na indústria da moda: "Toda vez que nos vemos, Lila e eu costumamos fazer uma pequena sessão fotográfica. Adoro fazer isto porque reúne tudo o que amo: design, colocar seus pensamentos no palco e, claro, na moda", explica ela. Com uma mãe chamada Kate Moss, modelo líder para muitas marcas, e um pai designer chamado Jefferson Hack, não há dúvida de que seu futuro está traçado... Por Kessila Selly</w:t>
      </w:r>
    </w:p>
    <w:p>
      <w:r>
        <w:rPr>
          <w:b/>
          <w:color w:val="FF0000"/>
        </w:rPr>
        <w:t xml:space="preserve">id 244</w:t>
      </w:r>
    </w:p>
    <w:p>
      <w:r>
        <w:rPr>
          <w:b w:val="0"/>
        </w:rPr>
        <w:t xml:space="preserve">Hoje em dia, as pessoas freqüentemente sofrem de problemas de saúde comuns que estão relacionados ao sistema digestivo e seu funcionamento, como intestinos danificados, constipação crônica ou síndrome do cólon irritável. O papel do cólon é de vital importância para a saúde em geral, pois remove o lixo do corpo e limpa as toxinas que ameaçam a saúde. Além disso, o intestino é nosso "segundo cérebro", pois contém nosso sistema nervoso autônomo. Ela também está conectada a todo nosso sistema hormonal e desempenha um papel vital no sistema imunológico. A fim de melhorar sua função, você precisa limpar todos os resíduos acumulados e produtos químicos nocivos. A seguinte receita caseira é 100% natural e simples, mas proporciona efeitos impressionantes na limpeza de seu cólon. Lembre-se que durante o procedimento de limpeza do cólon, você deve ficar em casa, pois precisará ir ao banheiro freqüentemente para eliminar toxinas. Esta limpeza consiste em ingredientes ricos em nutrientes essenciais, incluindo sal marinho, limão, maçãs e gengibre. Numerosos estudos demonstraram que comer apenas uma maçã por dia reduz significativamente a necessidade de medicamentos prescritos, enquanto o gengibre estimula o cólon, reduzindo assim o inchaço do estômago e ajudando a eliminar o desperdício. Por outro lado, o limão é abundante em vitamina C, que é um poderoso antioxidante e é também uma das melhores ferramentas de desintoxicação que você pode usar. O sal marinho auxilia na digestão, empurrando os resíduos através do corpo e eliminando as toxinas. Ingredientes: 2 colheres de sopa de suco de limão orgânico ½ colher de chá de sal marinho não refinado 1 colher de chá de suco de gengibre orgânico ½ xícara de suco de maçã 100% orgânico ½ xícara de água quente purificada Método de preparo: Adicione 100 ml de água filtrada a uma panela e aqueça, mas não ferva. Despeje-o em um copo, adicione o sal marinho e misture bem. Depois acrescente o gengibre, limão e suco de maçã, misture bem novamente e beba isto imediatamente. Utilização: Inicialmente, beber este remédio três vezes ao dia, uma dose pela manhã, antes do café da manhã, antes do almoço e por volta das 18h às 19h. Certifique-se de beber muita água durante este tratamento, pelo menos 8 copos por dia. É melhor beber água da manhã até o meio da tarde, pois isso evitará urinar freqüentemente durante a noite. Embora esta receita seja completamente natural e segura, em caso de gravidez, alergias ou qualquer outra doença, ou se você estiver tomando medicação prescrita, você deve consultar seu terapeuta antes de iniciar o procedimento de limpeza do cólon. Este suco não deve ser consumido se você tiver diabetes, pois é rico em açúcar natural do suco de maçã. Você pode fazer este método de limpeza com cólon por um dia ou no máximo uma semana. Desta forma, você impulsionará seu metabolismo, facilitará a digestão e desintoxicará completamente seu corpo. Fontes: draxe.com http://www.sante-nutrition.org</w:t>
      </w:r>
    </w:p>
    <w:p>
      <w:r>
        <w:rPr>
          <w:b/>
          <w:color w:val="FF0000"/>
        </w:rPr>
        <w:t xml:space="preserve">id 245</w:t>
      </w:r>
    </w:p>
    <w:p>
      <w:r>
        <w:rPr>
          <w:b w:val="0"/>
        </w:rPr>
        <w:t xml:space="preserve">Prostituição A prostituição é uma das questões mais divisórias da sociedade. Exploração ou profissão real? Símbolo da dominação masculina ou da liberdade de dispor do próprio corpo? Oferecer um serviço sexual em troca de pagamento é uma prática antiga. No mundo, coexistem três posições sobre a prostituição: proibição (penalização), tolerância sem regulamentação e legalização regulamentada, o que possibilita combater a violência contra as mulheres que se prostituem. Esta forma de sexualidade é considerada degradante por feministas e defensores da igualdade de gênero.</w:t>
      </w:r>
    </w:p>
    <w:p>
      <w:r>
        <w:rPr>
          <w:b/>
          <w:color w:val="FF0000"/>
        </w:rPr>
        <w:t xml:space="preserve">id 246</w:t>
      </w:r>
    </w:p>
    <w:p>
      <w:r>
        <w:rPr>
          <w:b w:val="0"/>
        </w:rPr>
        <w:t xml:space="preserve">Idealmente localizado no coração da capital da Normandia, Caen, o Hotel La Consigne o receberá para suas viagens de negócios ou pessoais, em um ambiente amigável e familiar. Localizado em frente à estação de trem SNCF de Caen, próximo à estação de bonde, táxi e ônibus, serão necessários apenas dois minutos para chegar ao centro da cidade. As salas foram totalmente reformadas em 2009, estamos empenhados em oferecer-lhe conforto e serenidade. Você pode tomar seu café da manhã no local. Para outras refeições, um serviço de brasserie está disponível durante todo o dia. O estacionamento está disponível na parte de trás do hotel. Toda a equipe do hotel fará todo o possível para tornar sua viagem agradável. referenciada no petit futé 2013 não hesite em visitar este link: CLIQUE AQUI</w:t>
      </w:r>
    </w:p>
    <w:p>
      <w:r>
        <w:rPr>
          <w:b/>
          <w:color w:val="FF0000"/>
        </w:rPr>
        <w:t xml:space="preserve">id 247</w:t>
      </w:r>
    </w:p>
    <w:p>
      <w:r>
        <w:rPr>
          <w:b w:val="0"/>
        </w:rPr>
        <w:t xml:space="preserve">Em nome do blog, desejamos a vocês, caros leitores, caros colaboradores que forneceram textos durante 2012, onde quer que estejam no mundo, um Feliz Ano Novo. Que você tenha sempre paredes para os ventos, um teto para a chuva, chá ao lado do fogo, risos para alegrar você, aqueles que você ama perto de você, e tudo o que seu coração possa desejar. Aqui estão os colaboradores que recentemente enviaram artigos ou foram entrevistados pelo blog: Estas são as pessoas que escolhemos como tradutores do mês para o segundo semestre de 2012 (alguns dos quais também contribuíram com artigos). Eles gentilmente nos concederam entrevistas.reproduzidas com a gentil permissão da Deligne. Também gostaríamos de agradecer ao Embaixador francês nos Estados Unidos, que teve a gentileza de enviar uma mensagem ao blog por ocasião da publicação de nosso artigo sobre Pierre Charles L'ENFANT, assim como ao Embaixador suíço nos Estados Unidos, que gentilmente nos enviou suas felicitações por ocasião do 250º aniversário do nascimento do famoso suíço Albert GALLATIN, a quem também dedicamos um artigo.</w:t>
      </w:r>
    </w:p>
    <w:p>
      <w:r>
        <w:rPr>
          <w:b/>
          <w:color w:val="FF0000"/>
        </w:rPr>
        <w:t xml:space="preserve">id 248</w:t>
      </w:r>
    </w:p>
    <w:p>
      <w:r>
        <w:rPr>
          <w:b w:val="0"/>
        </w:rPr>
        <w:t xml:space="preserve">Washington pede a Moscou que não bombardeie suas tropas terrestres operando no norte da Síria Michel Chossudovsky 21 de fevereiro de 2016 url do artigo original: http://www.globalresearch.ca/washington-asks-moscow-please-do-not-to-bomb-american-troops-operating-on-the-ground-in-northern-syria/5509226 ~ Traduzido do inglês por Resistance 71 ~ Washington pediu a Moscou que não bombardeasse áreas no norte da Síria onde as forças especiais de comando dos EUA estão posicionadas. Estas áreas estão sob a jurisdição de uma chamada "oposição moderada" e seus rebeldes que são ativamente apoiados pelos EUA e seus aliados. As áreas em questão são bolsões do norte da Síria nos quais vários grupos jihadistas apoiados pelos EUA/NATO, incluindo a EIIL e a Frente Al Nosra, estão combatendo as forças do governo sírio do Exército Árabe da Síria (SAA) e seus aliados. Estes bolsos terroristas são protegidos pela coalizão EUA-Turquia: o Pentágono pediu à Rússia que se afastasse de partes do norte da Síria onde as forças especiais dos EUA estão treinando combatentes locais, nomeadamente terroristas, incluindo os da Daesh, para combater grupos islâmicos (os rebeldes da oposição são aliados da EIIL, a EIIL é apoiada pelos EUA e tem forças especiais entre suas fileiras), disseram oficiais militares dos EUA. O reconhecimento é significativo porque o Pentágono insistiu repetidamente que não está cooperando com Moscou enquanto as duas potências conduzem campanhas de bombardeio separadas na Síria devastada pela guerra. O conselheiro reconhece a presença militar dos EUA na Síria. Washington confirma que as forças especiais e a CIA estão operando dentro das fileiras da "oposição moderada". O objetivo de Washington é duplo: isto equivale a pedir à Rússia que não bombardeie os "terroristas moderados" apoiados pelas forças norte-americanas. Na verdade, esta foi a posição inicial adotada por Washington desde o início da campanha de bombardeio russa contra a EIIL, que começou no final de setembro de 2015. O governo Obama culpou Putin por "atacar deliberadamente as forças apoiadas pelos EUA" na Síria (os "terroristas moderados") em vez de suas forças especiais: os EUA estão mais estrategicamente preocupados em proteger suas posições terroristas do que suas próprias forças especiais no terreno. Na verdade, o que estava em jogo em meados de outubro de 2015 era que a Rússia estava matando os "bons da fita", ou seja, os "rebeldes treinados pela CIA" que Moscou havia "erroneamente" categorizado como terroristas. De acordo com altos funcionários norte-americanos entrevistados na Fox News: "Putin está deliberadamente visando nossas forças. Nossos caras estão tentando desesperadamente sobreviver". Oficialmente, portanto, os EUA têm "botas no chão" operando dentro de vários grupos da Al-Qaeda e "oposição", bem como dentro da EIIL, isto em completa violação da soberania síria. As forças especiais de comando estão em constante ligação com as forças dos EUA/NATO. O conselho de Pentaqone pede à Rússia que não alveje as forças de comando dos EUA em "grandes áreas" do norte da Síria, o que, de fato, restringe os ataques aéreos russos contra terroristas apoiados pela coalizão americana. (Nisso, os EUA estão usando seu próprio</w:t>
      </w:r>
    </w:p>
    <w:p>
      <w:r>
        <w:rPr>
          <w:b/>
          <w:color w:val="FF0000"/>
        </w:rPr>
        <w:t xml:space="preserve">id 249</w:t>
      </w:r>
    </w:p>
    <w:p>
      <w:r>
        <w:rPr>
          <w:b w:val="0"/>
        </w:rPr>
        <w:t xml:space="preserve">Um susto, dois sustos ..... E seis sustos! Onde estão os Jogos Olímpicos de Inverno em 2018? Onde está a cabeça? Sim, Molsheim, você já deve ter ouvido falar disso? Enquanto procurava uma ilustração para Bugatti, encontrei esta foto abaixo, tinha pensado em um lugar de exposição em Molsheim, mas não. Ou em Mulhouse, no Musée de l'auto, coleção Schlumpf, mas não. Foi o Grand Palais em Paris que serviu de vitrine para este Bugatti. Você pode ter tido a chance de vê-lo na vida real. Estas arquiteturas metal-vidro são, às vezes, sedutoras. Gosto da forma como são apresentados. Não sei se vende mais, mas é divertido. E o grande palácio ... como é bem nomeado! Beijos e um belo dia para você. ...se eu roubar um (ou dois), ele será visto, não acha? nem mesmo o medo de fazer isso! Beijos do dia de Mireille du sablon muito simpáticos aqui simpáticos beijos de mentira Bom dia Yannn, estamos recebendo muitos doces para os olhos esta manhã, que belas plantas curvilíneas!!! felizmente elas estão aqui para alegrar este clima cinzento... Bela quarta-feira, grandes beijos Rozy. É maravilhoso! Muito bem feito para os proprietários desta fazenda por este trabalho de decoração. Bem, as Olimpíadas de 2018 não estão acontecendo em Molsheim, porque seria óbvio :) Eles ocorrem longe, na Coréia do Sul, em PyeongChang (menos fácil de lembrar do que Grenoble :) :) ) Quanto a este soberbo Bugatti azul, somente um cenário assim no Grand Palais poderia recebê-lo e exibi-lo. Que belo correio para esta quarta-feira fria em nosso país. Muito bom dia, os melhores votos do Isère. Bravo pelo seu ecletismo, Yann! Passar de abóboras a arbustos estranhamente aparados para o Bugatti azul, isso requer uma agilidade de espírito que eu admiro! Antes, suas fotos são de qualidade, o que acrescenta a isso! Obrigado por tudo! Gigi O tronco de Menton só tem que aguentar bem, aqui está o medo de Molsheim e seus dinausais que chegam! Quem vai ganhar, o Norte ou o Sul? Eu não corto (limão e abóbora), eu gosto de ambos! E então a inventividade está lá. Obrigado Yann por compartilhar e ter um bom dia. Kisses CC Yann... Bilete simpatizante... BRAVO para os Artistas!!! Bonne journée, bises oui magnifiques ces images à voir en réalité! bravo aux artistes et bravo Yann coucou c'est impressionnant ; bravo aux artistes ; bonne journée Bonjour Yann Vraiment une belle exposition de Cucurbitacées !! de beaux décors ! il y a une jolie production , j'en ai mis des graines dans mon jardin, je n'ai pas eu une !! peut être la terre ne leur convient pas !!!! Desejo-lhe um bom dia, beijos Olá, eu gosto de surpresas para me divertir quando passo por sua casa. Em primeiro lugar, "trouille" no plural, isso parece estranho! mas sou tão estúpido, obviamente, quando há seis deles... Ótimo, a pirâmide! E a escadaria também não é ruim, pois nos leva, se colocamos os pés entre as abóboras, e a proximidade de Molsheim ajudando, para a surpresa: todas as abóboras foram transformadas em um fabuloso ônibus moderno sentado em um Grand Palais ! Amitiés. j'aime beaucoup les compo d'automne, superbes clichés et le dinosaure ! trop fort.... quant à la bugatti, magnifique au grand palais, hélas non, je ne va plus trop à paris, plus envie, avec tout ce qui se passe en ce moment pas trop envie de bouger dans la capitale, en plus ça revient nous une fortune d'y aller, 12 euros de parking pour la journée, + 10 euros de transport, + 15</w:t>
      </w:r>
    </w:p>
    <w:p>
      <w:r>
        <w:rPr>
          <w:b/>
          <w:color w:val="FF0000"/>
        </w:rPr>
        <w:t xml:space="preserve">id 250</w:t>
      </w:r>
    </w:p>
    <w:p>
      <w:r>
        <w:rPr>
          <w:b w:val="0"/>
        </w:rPr>
        <w:t xml:space="preserve">Trojan-Downloader.JS.gen [Closed] shuang shuang - 88 - 30 de outubro de 2009 Olá, obrigado por sua dedicação é tarde, mas acabei de perceber que meu anti vierus (kaspérski) detecta vírus, por exemplo, lá apenas por 1h de tempo ele detectou um trojan (trojan-Downloader.JS.gen ) então, por favor, me diga se eu posso me livrar dele sem passar pelo processo de formatação, pois acabei de escanear há dois dias e kif kif a mesma coisa e o que você recomenda como AV obrigado antecipadamente - Trojan-Downloader.JS.gen - 30 de outubro de 2009 Oi Faça isso e poste os relatórios 1)Baixe a Ferramenta de Informação do Sistema (RSIT) da Random via aleatória/random e salve-a em sua área de trabalho ==&gt;Random's System Information Tool (RSIT) ==&gt; Clique duas vezes no RSIT.exe para iniciar o RSIT. ==&gt; Se a ferramenta HijackThis (versão atualizada) não estiver presente ou não for detectada no computador, o RSIT irá baixá-la e você terá que aceitar a licença. ==&gt; Quando a análise for concluída, dois arquivos de texto serão abertos. ==&gt; Afixar o conteúdo do log.txt (&lt;=== que será exibido) assim como info.txt (&lt;==== que será colapsado na barra de tarefas). Nota: Ambos os relatórios também são salvos %systemroot%\rsit então 2) download --&gt; Malwarebytes' (mbam) ==&gt; Malwarebytes' (mbam) instala + atualiza e reinicia em "Modo Seguro" pressione a tecla F8 até ver o menu de Opções Avançadas do Windows, e selecione "Modo Seguro". Escolha sua sessão habitual de lançamento--&gt; Malwarebytes (MBAM) ==&gt; Depois vá para a aba "Search", marque "Run a full scan" e depois "Search" ==&gt; Selecione seus discos rígidos" e depois clique em "Run scan" ==&gt; Ao final da verificação, clique em View results e depois em Save report ==&gt; Remove itens detectados --&gt; clique em "Delete Selected" ==&gt;Importante fazer =&gt; Se for solicitado que você reinicie, clique em "sim" após apagar a(s) infecção(ões) encontrada(s) que você não se esquecerá de fazer --&gt; poste o relatório aqui Faça isso e especialmente poste os relatórios 1)Baixe a Ferramenta de Informação do Sistema Aleatório (RSIT) por acaso/random e salve-a em sua Área de Trabalho. ==&gt;Clicar duas vezes no RSIT.exe para iniciar o RSIT. ==&gt; Se a ferramenta HijackThis (versão atualizada) não estiver presente ou não for detectada no computador, o RSIT irá baixá-la e você terá que aceitar a licença. ==&gt; Quando a análise for concluída, dois arquivos de texto serão abertos. ==&gt; Afixar o conteúdo do log.txt (&lt;=== que será exibido) assim como info.txt (&lt;==== que será colapsado na barra de tarefas). Nota: Ambos os relatórios também são salvos %systemroot%\rsit então 2) download --&gt; Malwarebytes' (mbam) ==&gt; Malwarebytes' (mbam) instala + atualiza e reinicia em "Modo Seguro" pressione a tecla F8 até ver o menu de Opções Avançadas do Windows, e selecione "Modo Seguro". Escolha sua sessão habitual. Lançamento--&gt; Malwarebytes (MBAM) ==&gt; Depois vá para a guia "Pesquisar",</w:t>
      </w:r>
    </w:p>
    <w:p>
      <w:r>
        <w:rPr>
          <w:b/>
          <w:color w:val="FF0000"/>
        </w:rPr>
        <w:t xml:space="preserve">id 251</w:t>
      </w:r>
    </w:p>
    <w:p>
      <w:r>
        <w:rPr>
          <w:b w:val="0"/>
        </w:rPr>
        <w:t xml:space="preserve">Apocalipse sobre a Onda Eólica NP JP : Erwan Jauffroy vence a segunda corrida em ondas de 6 metros e 45 nós de vento Após o aquecimento no sábado, a Onda Eólica NP JP foi para as coisas sérias. Após o aquecimento no sábado, a NP JP Wave Wind Wave começou a trabalhar seriamente, indo para Siouville para a organização do Assun Voiles (Urville) e os cerca de quarenta waveriders. O comitê de boas-vindas já está instalado às 9h: há um bom tamanho de mastro na série e a previsão do tempo anuncia que a ondulação e o vento devem aumentar durante o dia. O Diretor de Corrida Michel Busse decide enviar uma nova mesa principal, não haverá hoje nenhuma piscina para jovens ou mulheres por razões de segurança. As primeiras piscinas são julgadas apenas no surf com um vento muito lateral, mas quando a frente da baixa pressão passa sobre Siouville, as coisas ficam mais difíceis e voltamos a um julgamento de salto/surf completo. O concurso entra em modo de sobrevivência, com velas de 4 metros ou menos e snorkels obrigatórios. Não se trata mais de um concurso, mas de uma seleção natural. Os melhores que se aventuram a brincar no mar em bares que são dois metros mais altos que seu mastro. Os homens fortes são encontrados nas duas semifinais de 4; um é largamente dominado pelo chefe de testes de Wind Erwan Jauffroy, o outro é mais disputado entre Régis - o homem voador - Bouron e Yann Sune. O julgamento se baseia na impressão geral e é claro que as frentes finais de Régis a 8 metros de altura levantam exclamações sobre o morro Siouville. A final se oporá em homem sobre homem Erwan Jauffroy a Régis Bouron pouco depois de uma final muito disputada entre Yann Sune e Jules Denel (Yann Sorlut, o vencedor do dia anterior, foi eliminado na semifinal após uma má escolha de vela). Régis levantou os corações no início com um vôo estratosférico, mas diante de montanhas de água de 6 metros e mais fechadas na sua frente, ele passou muito tempo nadando e deixou a porta aberta para Erwan Jauffroy que era muito tático. Erwan Jauffroy foi muito tático e se colocou em águas abertas antes do calor, marcando alguns bons surfs, depois mandando saltos que não eram tão altos quanto os de Régis, mas que eram bem colocados e variados. Durante este tempo, a Régis apenas colocou uma mesa de empurrar, mas voltou para uma visita ao mundo subaquático. A missa é dita e o bretão ganha de uma maneira muito agradável a rodada nº 2 e o concurso na frente de um belo grupo de cavaleiros profissionais. O Assun Voiles já tinha duas etapas de campeonatos franceses de antologia. Ele assina aqui um ou se não o evento de onda mais apocalíptico da história do funboard francês. Neil Pryde e JP colocam em jogo um contrato nacional para o melhor cavaleiro jovem não patrocinado: Jules Denel que vence nesta categoria estando sob contrato com a Exocet, é o n°2 Jimmy Vasselin que irá montar em 2010 sob as cores NP JP. Graças ao Siouville surf club (CSC) por sua ajuda e seu infranstrutivo no local. Ranking da segunda rodada: Classificação geral da Onda Eólica NP JP 091. Jules Denel, 2. Jimmy Vasselin, 3. Allan Vasselin, 4. Jean Floch, 5. Justin Denel, 6. Baptiste Vergez, 7. Arthur Pinel, 8. William Huppert, 9. Abello, 10. Aubin Querné, 11. Benjamin Binet. 12. Marin Catrou, Clément Catrou.1. Alice Arutkin, 2. Camille Levos, 3. Caroline Vilain, 4. Véronique Delaunay, 5. Alice Groult, 6. Claire Sorlut1. Erwan Jauffroy, 2. Yann Sune, 2 ex Régis Bouron, 4. Yann Sorlut, 5 Denel Jules, 6ex Thomas Daumail, 6ex Stéphane Lefebvre, 8 Damien Simon, 8ex Cédric Bordes, 10. JB Caste, 10ex Vasselin Allan. 10ex Antoine Butel.</w:t>
      </w:r>
    </w:p>
    <w:p>
      <w:r>
        <w:rPr>
          <w:b/>
          <w:color w:val="FF0000"/>
        </w:rPr>
        <w:t xml:space="preserve">id 252</w:t>
      </w:r>
    </w:p>
    <w:p>
      <w:r>
        <w:rPr>
          <w:b w:val="0"/>
        </w:rPr>
        <w:t xml:space="preserve">A fim de lhe fornecer serviços e ofertas adaptadas aos seus interesses, Darty utiliza cookies. Chuveiros e portas A disponibilidade dos modelos em Darty.com é constantemente atualizada. As informações "Entrega ao domicílio", "Coleção na loja" ou "Em exposição em lojas selecionadas" são válidas no momento de sua conexão com nosso servidor e podem variar dependendo de seu local de entrega ou coleta. O preço exibido no site é o preço cobrado pela Darty pelas vendas on-line. No caso de uma oferta de redução de preço, o preço de referência corresponde ao preço mais baixo cobrado em darty.com durante os 30 dias anteriores ao início da operação. Se um produto não estiver disponível para venda on-line, o preço cobrado é o das lojas Darty na região da Ile de France. Nossas ofertas de produtos e preços são válidos desde que estejam visíveis no site. Todos nossos critérios em Convector : Painel radiante e convector para banheiro Assistência telefônica7d/7 e 24h/24 em0892 01 10 10 (0,35 euros/min) Descubra todo o universo dos eletrodomésticos, Hifi, High-Tech, Informática, Cozinha na loja Darty mais próxima de você. Paris, Marselha, Lyon, Nice, Toulouse, Todas as lojas. Ofertas e promoções antes de qualquer outra pessoa. Aconselhamento e idéias para todos os seus desejos. Para conhecê-lo melhor e para servi-lo, obrigado por nos indicar: Concordo em receber bons negócios e notícias por SMS *: De acordo com a lei "Informatique et Liberté", o processamento de informações pessoais relativas aos clientes Darty foi declarado à Commission Nationale de l'Informatique et des Libertés (CNIL). Você tem o direito de acessar, modificar, retificar e apagar dados que lhe dizem respeito (art. 34 da Lei de Proteção de Dados francesa). Para exercer este direito, favor entrar em contato conosco através do seguinte formulário e escolher o assunto "Pergunta sobre minha área de cliente / dados do cliente". Ocorreu um erro técnico. Aproveite as ofertas e serviços de Darty onde quer que você esteja! Use a varredura para encontrar seus produtos imediatamente. Nossa equipe o ajudará e aconselhará por telefone, de segunda a domingo, das 7h às 22h no 0892 01 10 10 (35 cts/min). Este modelo só está disponível em certas regiões. Antes de adicioná-lo à sua cesta, verifique se ele pode ser entregue a você.</w:t>
      </w:r>
    </w:p>
    <w:p>
      <w:r>
        <w:rPr>
          <w:b/>
          <w:color w:val="FF0000"/>
        </w:rPr>
        <w:t xml:space="preserve">id 253</w:t>
      </w:r>
    </w:p>
    <w:p>
      <w:r>
        <w:rPr>
          <w:b w:val="0"/>
        </w:rPr>
        <w:t xml:space="preserve">N°737 Nome: SAVÁRIO Nome: Sébastien Data de nascimento: 13 de fevereiro de 1977 Nacionalidade: Francesa Situação familiar: Casado, um filho Onde você mora? Ocupação: Vendedor, lojista Desde quando você é boulistenaute: Dezembro de 2008 Como você conheceu o site? De onde vem o seu apelido boulistenaute: fiesta: da palavra "fête", é claro. Acho que devemos ter o máximo prazer em tudo o que fazemos. Na verdade eu acho que sou uma criança grande! Seu prato favorito: Rougail saucisse, um prato da Ilha da Reunião (minha esposa é da Ilha da Reunião). Você é canhoto ou destro: Direito Quando e como você começou a brincar: Comecei a brincar com meu pai quando eu era criança em férias no acampamento. Depois tirei minha primeira licença aos 12 anos em Ufolep em Landouge, depois na federação aos 17 anos no pétanque de joyeuse da Ilha. Você treina com freqüência e como: eu lanço algumas bolas por ½ hora sozinho, pelo menos uma vez por semana para manter algumas sensações, porque posso ficar algumas semanas sem competir. Mas eu nunca faço um jogo de treinamento. Sua posição favorita: Meio Seus melhores resultados: Cerca de 1/16º final de trigêmeos e cabeça a cabeça do campeonato francês 1/8º final do campeonato francês de trigêmeos Provençal Vencedor do campeonato nacional de Thiviers, mais algumas partilhas (St Priest Taurion, St Vaury) Sua melhor lembrança: Vitória 13/12 na final do campeonato de trigêmeos Haute Vienne contra a equipe de Jean Luc Robert, na frente de nossos amigos e torcedores da Ilha Isle. Que emoções! Sua pior lembrança: Derrota na final do campeonato de Haute Vienne contra a equipe de Jean Chistophe Dagens quando eu comecei. Depois de ter jogado um bom jogo, eu perdi a última vantagem três vezes. Um crack up! Acho que com meu cansaço (e juventude) eu até chorei. O que você acha do provençal: Acho que a duração dos jogos às vezes é muito longa. Ainda mais do que no pétanque, o bom tempo é essencial para a beleza do jogo. O que você acha do pétanque: É um jogo muito bonito que requer muito controle do estresse, já que se trata de parar. Eu acho que algumas pessoas esquecem que é apenas um jogo e não têm a atitude certa para o desenvolvimento deste hobby. Jogadores favoritos em cada posição: Pointer: Robert Jean Luc shiltonlim Meio-campista: Georget Cyril cyr Shooter: Hureau Damien schwarzy Jogadores favoritos em cada posição: Pointer: Deguy Sophie Meio-campista: Deguy Corinne Shooter: Papon Angélique bicounange Para os jogadores, é sem chauvinismo... ! Seu recorde no campeonato: 14 participações no Campeonato Francês de Pétanque; muitas vezes me qualifiquei em triplette. 2012: Campeão da Liga Limousin doublette. Finalista do 87 triplette. Finalista do 87 doublette Jeu Provençal2013: campeão departamental (87) triplette e doublette misto. 2014: Campeão de Haute Vienne doublette e triplette. Seu recorde nacional: 2 vitórias (Thiviers e St Vaury), várias vezes na partilha (St Vaury, St Priest Taurion). Na verdade, participo de muito poucos nacionais.2012: Vitória em St Vaury com David Sarrazin e Arnaud Martin2013: Vencedor em Bellac, 1/8º em St Maur Your boules: Match +. Peso 690. Diâmetro 74 Seus jogadores preferidos: Hureau Damien, Georget Cyril Com quem você gostaria de jogar: Hureau Damien, Georget Cyril Seus parceiros preferidos: Pajon Nicolas, Pissavy Laurent, Malagnoux Sébastien, Judith e David Sarrasin, Anicette e Frédéric Dubouchaud fred87,</w:t>
      </w:r>
    </w:p>
    <w:p>
      <w:r>
        <w:rPr>
          <w:b/>
          <w:color w:val="FF0000"/>
        </w:rPr>
        <w:t xml:space="preserve">id 254</w:t>
      </w:r>
    </w:p>
    <w:p>
      <w:r>
        <w:rPr>
          <w:b w:val="0"/>
        </w:rPr>
        <w:t xml:space="preserve">Quando um adolescente se rebela, quando você pensa em ampliar sua família, quando sua sogra é uma chata, não há nada como falar sobre isso no fórum familiar :)</w:t>
      </w:r>
    </w:p>
    <w:p>
      <w:r>
        <w:rPr>
          <w:b/>
          <w:color w:val="FF0000"/>
        </w:rPr>
        <w:t xml:space="preserve">id 255</w:t>
      </w:r>
    </w:p>
    <w:p>
      <w:r>
        <w:rPr>
          <w:b w:val="0"/>
        </w:rPr>
        <w:t xml:space="preserve">O administrador do sistema e da rede cria, em conjunto com um arquiteto, uma rede de computadores para sua empresa, instala-a e define seus parâmetros. Ele ou ela então assegura que todos os equipamentos da rede funcionem e que todos os usuários tenham acesso rápido a este sistema de informação. Uma das tarefas mais importantes é garantir a segurança e o backup dos dados em toda a rede. Uma das tarefas mais importantes é garantir a segurança e o backup dos dados em toda a rede e, no caso de uma falha ou incidente, reagir rapidamente e realizar os reparos necessários. Seu trabalho não pára por aí: graças a uma vigilância tecnológica permanente, o administrador do sistema e da rede procura otimizar o sistema testando novos equipamentos. Dependendo do tamanho da empresa que os emprega, as funções do administrador variam e são mais ou menos extensas. Em pequenas e médias empresas, elas serão obrigadas a realizar tarefas gerenciadas pelo departamento de apoio ao usuário em empresas maiores. Ele ou ela pode estar envolvido no projeto da rede ou em um sistema já em funcionamento. Ele ou ela também pode desempenhar suas funções interna ou externamente (a empresa chama uma empresa externa, especializada em TI, para se encarregar da gestão de TI). Para se tornar um administrador de sistemas e redes, existem diferentes níveis de treinamento, do Bac+2 ao Bac+5. Depende da importância da rede a ser administrada. Por exemplo, um DUT em informática ou um BTS em informática lhe permite gerenciar uma rede local dentro de uma PME. Entretanto, dada a crescente complexidade dos sistemas de informação e tendo em vista o rápido desenvolvimento da carreira, alguns profissionais optam pelo treinamento em nível Bac+5, particularmente em uma escola de engenharia. Por exemplo, a Efrei Paris oferece um curso de engenharia generalista em ciência da computação e tecnologias digitais, que permite que os estudantes se tornem administradores de sistemas e redes. Credenciado pela Commission des Titres d'Ingénieur desde 1957, Efrei Paris oferece 12 majors que cobrem todas as tecnologias digitais em 3 áreas principais: as duas majors "Networks &amp; Cloud Infrastructure" e "Software Engineering", ambas ensinadas em inglês, levam à profissão de administrador de sistemas e redes. Eles também poderão completar entre 10 e 16 meses de estágios em empresas e mais de um ano no exterior. Além disso, a Efrei Paris tem um Fablab para desenvolver protótipos e transformar projetos em realidade e uma incubadora de estudantes com uma linha empreendedora. Além disso, 7% dos alunos da escola são empresários ao final de sua formação. O Diploma de Engenharia é acessível após o Bac (curso de 5 anos com um curso preparatório integrado) ou um Bac+2 (curso de 3 anos). Esta profissão está presente em todos os setores de atividade: bancário/financeiro, médico, indústria, comércio, distribuição em massa, etc. Esta profissão é encontrada em todos os setores de atividade: bancário/financeiro, médico, indústria, comércio, distribuição em massa, etc. Seja em PMEs, grandes empresas, administrações, instaladores, empresas de telecomunicações ou empresas de serviços digitais (ESN). Com o amplo uso de redes locais de computadores, o desenvolvimento da Internet e do comércio eletrônico, este profissional de sistemas e redes tem um futuro brilhante à sua frente. Entretanto, há espaço para profissionais que já têm experiência, e é por isso que os estágios e programas de trabalho-estudo são tão importantes. De fato, 74% dos graduados da Efrei Paris conseguem um emprego antes de se formarem. Ludovic, que se formou na Efrei Paris em 2015, diz: "A escolha da especialização em Sistemas de Informação e Engenharia de Nuvens, juntamente com o setor de Jogos de Vídeo e Novas Mídias, me permitiu desenvolver uma carreira de acordo com minhas paixões. Após meu estágio de final de estudos, fui contratado 6 meses antes da graduação no Departamento de Experiência Digital do Canal+. Um administrador experiente pode evoluir em diferentes campos técnicos e passar a ser um arquiteto de rede,</w:t>
      </w:r>
    </w:p>
    <w:p>
      <w:r>
        <w:rPr>
          <w:b/>
          <w:color w:val="FF0000"/>
        </w:rPr>
        <w:t xml:space="preserve">id 256</w:t>
      </w:r>
    </w:p>
    <w:p>
      <w:r>
        <w:rPr>
          <w:b w:val="0"/>
        </w:rPr>
        <w:t xml:space="preserve">Não importa o que você esteja procurando, nossa palavra de ordem é "simplicidade". Comece inserindo um nome. O mecanismo de busca compara os termos inseridos no campo de busca com os recursos disponíveis no site. Buscas simples consistindo de duas ou três palavras lhe darão o maior número de resultados. Comece com uma busca simples e acrescente palavras à medida que você vai avançando para refinar os resultados. Observe que a partir de 2 letras, ao digitar sua busca, o mecanismo de busca procurará todas as palavras que possam ser de seu interesse registradas nos recursos disponíveis no site. Isto é chamado de auto-completamento. - Para buscar uma frase exata em uma ordem específica, use vírgulas invertidas para incluir vários "termos à sua escolha". Tenha em mente que este tipo de busca provavelmente excluirá resultados relevantes. Jean-Paul Dupont " Recursos contendo a expressão JP. A Dupont não é levada em conta. - O comando ~ (til) na busca permite direcionar uma busca não apenas sobre uma palavra, mas também sobre todas as palavras que estão "semanticamente próximas" dela: esta pode ser outra forma da palavra (singular/plural, conjugação), mas também um termo semelhante. O personagem é colocado no final da palavra. Exemplo: Kokoch ~ devolve resultados contendo Kokoschka, Kokoschkina, etc. Este tipo de busca requer processamento adicional e pode resultar em tempos de carregamento mais longos. - Substituindo um ou mais caracteres em sua busca Os metacaracteres, '?' e '*', substituem o início, meio ou fim de uma palavra de busca. ?' substitui um único caractere, enquanto '*' substitui e acrescenta uma série de caracteres (0 ou mais). Podem ocorrer em qualquer lugar da palavra bet ? retorna bet s , bet e , bet a , ... Enquanto : retorna aposta, aposta s , aposta sien , aposta siennes , ... - 5. não se preocupando com o caso A função de busca não é sensível a maiúsculas e minúsculas. jean-paul dupont é equivalente a Jean-Paul Dupont - 6. não se preocupando com a pontuação A função de busca ignora a pontuação. Isto inclui !@#%^=[]{}{}+^~ e outros caracteres especiais. - Inclua ou ignore palavras em sua busca Você pode refinar sua busca adicionando certas palavras-chave: - SEM ou EXCEPTO - em letras maiúsculas - para eliminar certos termos. John Paul EXCEPT Dupont - E - em letras maiúsculas - para que todos os termos de busca sejam incluídos nos resultados. A adição de um espaço entre duas palavras produz o mesmo resultado. John Paul AND Smith - OU - em capitais - para exibir mais resultados ou recursos mais variados. Cada recurso atenderá a pelo menos um de seus critérios. John Paul OU Smith Ordem de precedência dos operadores booleanos: Parênteses podem ser usados para enfatizar a ordem na qual a busca é processada, dando prioridade aos termos dentro dos parênteses. Exemplo: Assinado ou Dedicado ) E Pagnol dá prioridade aos termos entre parênteses: assinado ou dedicado. O mecanismo de busca combinará então o resultado desta primeira busca com a última parte da busca, ou seja, Pagnol. - Para fazer isso, clique em "Refine your search" e marque a(s) palavra(s) chave(s). - 9. Busca selecionando uma mídia Você deseja recuperar apenas recursos ilustrados de sua busca? Clique em "Refinar</w:t>
      </w:r>
    </w:p>
    <w:p>
      <w:r>
        <w:rPr>
          <w:b/>
          <w:color w:val="FF0000"/>
        </w:rPr>
        <w:t xml:space="preserve">id 257</w:t>
      </w:r>
    </w:p>
    <w:p>
      <w:r>
        <w:rPr>
          <w:b w:val="0"/>
        </w:rPr>
        <w:t xml:space="preserve">AEG AUG A1 APS 211,90 euros incluindo IVA Peso: 3,3 kg Número do artigo: 16383 Cor: DO em estoque Velocidade de lançamento (0,20g): aproximadamente 395 fps (1,45 Joule) As potências são medidas por nós e atualizadas regularmente. Uma variação de +/- 10% ou mais é possível. Distribuição proibida a menores de 18 anos (é necessária a identificação)! Uma bateria não está incluída. Um carregador de bateria não está incluído. As classificações de potência são medidas por nós e atualizadas regularmente. Uma variação de +/- 10% ou mais é possível. Proibida a distribuição a menores de 18 anos (é necessária a identificação)! Uma bateria não está incluída. Um carregador de bateria não está incluído. Hop-Up: Modo de queima ajustável: Semi-automático e de ruptura Capacidade do compartimento: 330 balas Comprimento: 810 mm Comprimento do tubo: 530 mm Rosca: 14 mm CCW Motor: Conexão curta: Mini Tamiya Calibre: 6 mm MOSFET: Sem versão de caixa de velocidades: 3 Peso personalizado: 3,3 kg Peso de envio: 4,5 kg Uma bateria não está incluída. Um carregador de bateria não está incluído. Modo de queima: Semi-automático e de ruptura Capacidade do carregador: 330 balas Comprimento: 810 mm Comprimento do barril: 530 mm Rosca: 14mm CCW Motor: Conexão curta: Mini Tamiya Calibre: 6mm MOSFET: Sem versão de caixa de velocidades: 3 Peso personalizado: 3,3 kg Peso de envio: 4,5 kg Uma bateria não está incluída. Um carregador de bateria não está incluído. Fundada em 2001 em Hong Kong, a APS Limited é especializada no projeto e fabricação de pistolas e acessórios de airsoft. Embora seus produtos sejam fabricados na China, todo o projeto, controle de qualidade e gerenciamento é feito pelo pessoal de Hong Kong. O objetivo da APS é fornecer a seus clientes produtos de alta qualidade e inovadores a um preço acessível. Eles desenvolvem e melhoram constantemente seus produtos originais para atender às necessidades de cada cliente. </w:t>
      </w:r>
    </w:p>
    <w:p>
      <w:r>
        <w:rPr>
          <w:b/>
          <w:color w:val="FF0000"/>
        </w:rPr>
        <w:t xml:space="preserve">id 258</w:t>
      </w:r>
    </w:p>
    <w:p>
      <w:r>
        <w:rPr>
          <w:b w:val="0"/>
        </w:rPr>
        <w:t xml:space="preserve">31 de agosto de 2020 / por Arthur Gautier / em Resumo da semana Resumo da semana 35 (22-28 de agosto) Cada semana, os consultores do Vulnerability Scanning Service resumem e analisam os destaques da semana passada. Este boletim é compartilhado gratuitamente pela CERT-XMCO como parte de seu serviço de Vigilância da Vulnerabilidade. Saiba mais sobre este serviço no xmco.fr e teste-o gratuitamente e sem compromisso no leportail.xmco.fr. Patches Esta semana, CERT-XMCO recomenda como prioridade a aplicação de patches publicados por F5 para produtos BIG-IP [1][2][3][4][5], por Google para Chrome [6], por Mozilla para Firefox [7], por VMware para ESXi [8], por Cisco para NX-OS [9], por Citrix para XenServer [10], por IBM para Spectrum Protect [11], assim como para Limesurvey [12] e Joomla! Estas correções tratam de danos que vão desde a negação de serviço até a aquisição do sistema. Nesta semana, 2 códigos de exploração foram liberados. Manipulação de dados e divulgação de informações através de uma vulnerabilidade no LimeSurvey [14] Este código de exploração toma a forma de 2 solicitações HTTP. O envio destes pedidos contendo parâmetros de Surveymenu[]com título especificamente criado e valores de parent_ids cria um menu de pesquisa. Um patch de segurança está disponível. Negação de serviço através de uma vulnerabilidade na Estação de Conferência IP Unificada Cisco 7937G [15] Este código de exploração está na forma de um módulo Metasploit escrito em Python. A execução deste código permite que a função ping seja executada repetidamente e, assim, faz com que o sistema seja reinicializado após alguns minutos. Nenhum patch de segurança será desenvolvido, pois este produto não é mais suportado pela Cisco. Informações de pesquisa Novos malwares detectados pela equipe de segurança da Microsoft [16] A equipe de segurança da Microsoft, Microsoft Security Intelligence, detectou um novo malware chamado Anubis. Este malware, derivado do malware Loki (ver CXN-2018-2838 ), visa roubar informações pessoais das vítimas, tais como informações do sistema, login e senha, números de cartão de crédito ou carteiras de moedas criptográficas. Um kit de desenvolvimento malicioso do IOS está em uso há mais de um ano [17] Pesquisadores descobriram que o Kit de Desenvolvimento de Software (SDK) denominado MintegralAdSDK e distribuído pela empresa chinesa Mintegral realiza ações maliciosas sem o conhecimento dos desenvolvedores e usuários. Nas aplicações desenvolvidas com este kit, os links acessados pelos usuários foram registrados e enviados para os servidores da Mintegral. Os anúncios também foram desviados, permitindo que a Mintegral coletasse os ganhos associados. Ransomware SunCrypt ransomware junta-se ao cartel criado pelo Maze Group [18] O Maze Group (ver CXN-2020-2464 ) é um dos principais participantes no mundo do ransomware. Seus operadores criaram recentemente um cartel com o objetivo de compartilhar informações técnicas. SunCrypt é um resgate que atacou pela primeira vez em outubro de 2019. Seus operadores anunciaram que aderiram ao cartel do Labirinto. Eles parecem compartilhar servidores de controle ( C2) com o grupo Maze. Uma parte da receita de cada operação de extorsão é compartilhada, o que justificaria o fornecimento de informações e infra-estrutura por parte do Labirinto. Phishing O Grupo Lazarus usa anúncios de empregos no LinkedIn para ataques de phishing [19] O Grupo Lazarus é um grupo avançado de ameaça persistente (APT) ligado à Coréia do Norte que relatamos recentemente (ver CXN-2020-4270). O grupo tem alegadamente utilizado recentemente a plataforma Linkedin para realizar ataques de phishing</w:t>
      </w:r>
    </w:p>
    <w:p>
      <w:r>
        <w:rPr>
          <w:b/>
          <w:color w:val="FF0000"/>
        </w:rPr>
        <w:t xml:space="preserve">id 259</w:t>
      </w:r>
    </w:p>
    <w:p>
      <w:r>
        <w:rPr>
          <w:b w:val="0"/>
        </w:rPr>
        <w:t xml:space="preserve">Alto-falantes de computador | Blog de alto-falantes de computador Alto-falantes de computador Blog Todos os testes e informações úteis sobre alto-falantes de computador A que conectar os alto-falantes de seu PC? Publicado em 20 de janeiro de 2012 por Admin 2 A principal vantagem dos alto-falantes multimídia sobre os alto-falantes de alta-fidelidade é que eles têm um amplificador incorporado. Portanto, é teoricamente possível conectá-los a qualquer fonte de áudio não amplificada, que é a maioria das fontes de áudio: MP3 players, telefones celulares, computadores fixos ou laptops, CD players, DVD players, consoles de jogos... a lista é longa, assim como as possibilidades de utilização de alto-falantes multimídia. Na verdade, é mais rápido mencionar os elementos aos quais não é possível conectar os alto-falantes de seu PC: a um sistema hi-fi (para substituir os alto-falantes do sistema hi-fi) ou a um amplificador de áudio, uma vez que estes já estão amplificados, de modo que poderia danificar o amplificador integrado no alto-falante multimídia. Depois, é claro, há fontes de áudio que não têm uma saída de som à qual um alto-falante multimídia possa ser conectado, como a maioria das rádios pequenas, ou algumas TVs antigas. Mas, além disso, não há muitas restrições no uso de alto-falantes de computador. Leia mais →</w:t>
      </w:r>
    </w:p>
    <w:p>
      <w:r>
        <w:rPr>
          <w:b/>
          <w:color w:val="FF0000"/>
        </w:rPr>
        <w:t xml:space="preserve">id 260</w:t>
      </w:r>
    </w:p>
    <w:p>
      <w:r>
        <w:rPr>
          <w:b w:val="0"/>
        </w:rPr>
        <w:t xml:space="preserve">Uma gama para atender às suas necessidades Ao escolher uma escada de furgão Thule que se prende à traseira de seu veículo, você está fazendo uma escolha que se adapta ao seu veículo e ao seu estilo. Você pode escolher o número de passos necessários e uma versão telescópica que chega até o chão para facilitar o acesso. Robustez e durabilidade Seja qual for a escada Thule para motorhome que você escolher, você terá a garantia de um design atraente e moderno que utiliza apenas materiais de alta qualidade. Nossas escadas leves de alumínio anodizado para veículos recreativos apresentam elementos de fixação resistentes à corrosão para uma longa vida útil.</w:t>
      </w:r>
    </w:p>
    <w:p>
      <w:r>
        <w:rPr>
          <w:b/>
          <w:color w:val="FF0000"/>
        </w:rPr>
        <w:t xml:space="preserve">id 261</w:t>
      </w:r>
    </w:p>
    <w:p>
      <w:r>
        <w:rPr>
          <w:b w:val="0"/>
        </w:rPr>
        <w:t xml:space="preserve">04 30 39 51 69 69 06 24 82 43 79 Home 04 30 39 51 69 06 24 82 43 79 BERTHON LEOPOLD oferece a seus clientes mais de 30 anos de experiência como eletricista profissional em Pont-Saint-Esprit. Seu eletricista profissional confirmado: BERTHON LEOPOLD é um eletricista profissional e altamente competente que pode lhe fornecer uma ampla gama de serviços em vários campos, incluindo eletricidade geral em edifícios novos e antigos, reparos elétricos, automação doméstica, antenas parabólicas e TDT, sistemas de portões automáticos/intercomunicadores e outros, segurança elétrica e conformidade, assim como a fiação de armários e painéis elétricos, etc. Como eletricista profissional, BERTHON LEOPOLD também realiza todos os tipos de instalação, renovação, reparo e cabeamento de gabinete. Além disso, oferecemos também nossos serviços de subcontratação, que consistem em particular em assistência relevante e eficaz por um período de tempo específico: para fiação de armários industriais, bem como para a realização de uma instalação em um local industrial. Uma intervenção elétrica eficiente: BERTHON LEOPOLD é seu eletricista que intervém rapidamente dentro de 24 horas para um reparo elétrico com as ferramentas e o know-how necessários e eficientes. Para seus trabalhos de renovação, nossa intervenção consiste em particular na renovação da instalação elétrica em novo (+ 2 anos) e velho IVA 7%, a mudança de aparelhos mais modernos e mais funcionais, a passagem para uma instalação em domótica, a motorização de seu portão antigo e intercomunicador de vídeo, além de sua instalação VMC. BERTHON LEOPOLD é seu versátil eletricista em Pont-Saint-Esprit que irá atender a todas as suas expectativas. Para utilizar nossos serviços e para qualquer outra informação, por favor, ligue para: 04 30 39 51 69 ou entre em contato conosco através de nosso formulário de contato. Home | Solução de problemas | Renovação | Subcontratação | Contato | Aviso legal | Mapa do site | Recomendar a um amigo</w:t>
      </w:r>
    </w:p>
    <w:p>
      <w:r>
        <w:rPr>
          <w:b/>
          <w:color w:val="FF0000"/>
        </w:rPr>
        <w:t xml:space="preserve">id 262</w:t>
      </w:r>
    </w:p>
    <w:p>
      <w:r>
        <w:rPr>
          <w:b w:val="0"/>
        </w:rPr>
        <w:t xml:space="preserve">A difícil continuidade pedagógica, o exemplo da academia de Paris Para enfrentar a epidemia do coronavírus, as academias estão fazendo todo o possível e o DANE de Paris é exemplar neste sentido, tendo criado este guia on-line: https://www.ac-paris.fr/portail/jcms/p1_2003501/coronavirus-guide-de-continuite-pedagogique-a-destination-des-equipes-de-direction-et-des-equipes-pedagogiques. Todas as propostas feitas estão em primeiro lugar em consonância com o que já existe: ENT, o espaço acadêmico compartilhado, CNED e outros recursos do Ministério (DNE). Além disso, existe um site "semi-privado", Edumalin (https://www.edumalin.fr), um Ed Tech start-up. O apoio que esta empresa reivindica é principalmente público (região, ministério). A academia está, portanto, em uma dinâmica mais geral de estabelecimento de uma contenção ao estilo italiano (nenhuma escola por três semanas no momento). Isto é compreensível, mas será suficiente? 1 - O retorno à graça do Otorrinolaringologista. Iniciados no início dos anos 2000, os Otorrinolaringologistas são agora utilizados quase universalmente no ensino secundário (com algumas exceções que implementaram outras estratégias) e estão sendo implantados no ensino primário (como no Somme por vários anos). Esta loucura por Otorrinolaringologia vai além de um simples retorno ao favor; é uma legitimação de uma estratégia que poderia ter levado a profundas transformações no sistema escolar, em particular nas abordagens à hibridização do ensino e ao empoderamento dos alunos. No entanto, a natureza incômoda de certos NTEs, a dificuldade das autoridades educacionais em implementá-los nas práticas de ensino e a relutância dos professores que muitas vezes não estão treinados nesta dimensão, levaram a críticas latentes a estes produtos, mesmo que eles continuem a se difundir. Finalmente, uma oportunidade de mostrar sua relevância em situações que abalam a forma escolar. 2 - A chegada de atores privados Isto era inevitável, pois o mercado é tão tentador. Estes jogadores privados no campo da tutoria e do suporte de tutoria são destinados principalmente às famílias. No caso presente, é difícil apelar para eles, especialmente financeiramente, pois também estarão em dificuldade (trabalho em horário reduzido, etc. ....). Portanto, é necessário recorrer a financiadores públicos que estão muito abertos a suas ofertas por causa da situação. Este é o caso do início mencionado no caso da Ile de France. É compreensível que o controle sobre essas ofertas tenha que ser realizado conjuntamente pelas autoridades locais e pela autoridade educacional, se quisermos garantir que a oferta seja consistente. 3- Reabilitação do CNED Está atualmente no centro das atenções. Seu diretor tinha se encontrado com o ministro há várias semanas, antes da crise sanitária e é provável que ele estivesse em uma situação positiva para propor soluções, permitindo ao ministro mostrar que ele tinha previsto. No site da academia de Paris, é judiciosamente indicado que o apoio fornecido pelo CNED deve ser associado ao acompanhamento pelos professores, que são encorajados a se identificar na plataforma proposta, a fim de conhecer as propostas feitas aos alunos e assim garantir o melhor apoio possível. Como já escrevemos, a continuidade pedagógica é baseada principalmente na proximidade. É por isso que é necessário partir do professor e de seus alunos para pensar sobre isso. Se algumas pessoas pensam que é suficiente disponibilizar recursos de qualquer tipo, esquecem o início da EAD onde algumas pessoas pensavam que colocar PDFs (e agora cursos em vídeo) on-line seria suficiente... Na realidade, não é. A relação pedagógica é uma forma de contrato que é constantemente questionada na vida diária da sala de aula e que deve ser questionada</w:t>
      </w:r>
    </w:p>
    <w:p>
      <w:r>
        <w:rPr>
          <w:b/>
          <w:color w:val="FF0000"/>
        </w:rPr>
        <w:t xml:space="preserve">id 263</w:t>
      </w:r>
    </w:p>
    <w:p>
      <w:r>
        <w:rPr>
          <w:b w:val="0"/>
        </w:rPr>
        <w:t xml:space="preserve">Trabalho: O filho do pobre homem por Mouloud FERAOUN Tema: a censura do filho do pobre homem pela editora Seuil em 1954  Introdução De todos os escritores argelinos de expressão francesa e para os jovens de minha geração, Mouloud FERAOUN "um escritor argelino, nascido em 8 de março de 1913, considerado hoje como o fundador da literatura argelina de expressão francesa". Ele escreveu quatro romances, incluindo o filho dos pobres (Grand Prix Littéraire de la ville d'Alger 1951) e a terra e os sem-teto. LE CHEVALIER AU BOUCLIER VERT Odile Weulersse Capítulo 1: Uma partida apressada Personagens: Thibault de Sauvigny, 15 anos de idade, escudeiro, então ele se torna um cavaleiro.  Filho do primo do Senhor de Montcornet, seu pai é bastante pobre Corajoso, alegre, divertido Características físicas: Cabelo louro encaracolado nos ombros PRINCIPAL CARACTER Eléonore, sua idade não é especificada mas ela é descrita como uma "menina" Filha do Conde de Blois Coquettish, bela, nobre, graciosa, generosa Características físicas: "seu rosto é... L'Assommoir by Emile Zola Teste de leitura nos capítulos 1 a 9 em 04/11 (2de 3) ou para 05/11 (2de1) Leia: O resumo dos capítulos 1 a 9 As passagens indicadas abaixo, ou seja, aproximadamente 116 páginas a serem lidas. Os números das páginas correspondem à edição do GF Flammarion. A edição do GF Flammarion seria, portanto, mais prática para seguir o resumo e seguir em classe, mas... Você pode lê-lo em outra edição, no site do CDI, por exemplo. Você pode ler o texto na internet no... Literatura: Resumo: Andromache * 15 comentários Aqui está um resumo capítulo por capítulo da tragédia Andromache de Jean Racine, escrito em 1667.   A base deste resumo existe na Internet, mas contém imprecisões. Além disso, a escrita era bastante pobre.  Aqui está uma versão mais apropriada.  Ato I: 1 a 385 (385) Cena 1: a cena expositiva é tanto o anúncio de uma ação iminente (embaixada de Orestes) quanto uma apresentação dos personagens; Pylade descreve os personagens e o... Comentário, Bel-Ami, Parte II, Capítulo 1 (texto3) Maupassant, um admirador de Schopenhauer, diz de Schopenhauer: "Ele carimbou a humanidade com o selo de seu desdém e desencanto.  A obra de Maupassant traz a marca desta filosofia pessimista, particularmente a passagem em que Georges Duroy, o personagem principal de Bel-Ami, romance publicado em 1885, conversa com Norbert de Varenne, um velho poeta desiludido. No capítulo 1 da segunda parte, o caráter epônimo realiza uma...</w:t>
      </w:r>
    </w:p>
    <w:p>
      <w:r>
        <w:rPr>
          <w:b/>
          <w:color w:val="FF0000"/>
        </w:rPr>
        <w:t xml:space="preserve">id 264</w:t>
      </w:r>
    </w:p>
    <w:p>
      <w:r>
        <w:rPr>
          <w:b w:val="0"/>
        </w:rPr>
        <w:t xml:space="preserve">Complément d'enquête Smartphones, forfaits 4G : l'envers du réseau Magazine d'information Résumé de l'épisode "Ma 4G a des ratés". Investigação sobre a implantação da rede 4G na França - "Xavier Niel: ele entendeu tudo"! Em 10 de janeiro de 2012, o chefe da Free sacudiu o mercado de telefonia móvel, com suas ofertas de baixo preço, sem compromisso de tempo. Hoje, diz-se que a jovem operadora tem mais de 6 milhões de assinantes - "Vale do Silício: aplicações como se estivesse chovendo". Em média, os franceses gastam 5 euros por mês em suas aplicações. Uma visita ao Vale do Silício onde aqueles que esperam fazer uma fortuna com estes aplicativos smartphone estão montando uma loja.</w:t>
      </w:r>
    </w:p>
    <w:p>
      <w:r>
        <w:rPr>
          <w:b/>
          <w:color w:val="FF0000"/>
        </w:rPr>
        <w:t xml:space="preserve">id 265</w:t>
      </w:r>
    </w:p>
    <w:p>
      <w:r>
        <w:rPr>
          <w:b w:val="0"/>
        </w:rPr>
        <w:t xml:space="preserve">O que poderia ser mais estressante do que estar no meio de uma discussão que ameaça se transformar em uma disputa e não ter a menor idéia de como sair dela? Não muito, isso é certo! No entanto, isto é o que milhares de Quebecers experimentam todos os dias quando são arrastados para disputas civis ou julgamentos criminais. Em um sistema legal que é quase simples, é óbvio que encontrar um caminho através dele requer conhecimentos específicos. É exatamente por isso que você deve contratar um advogado quando surge uma situação como esta. Embora o litígio seja um processo complexo tanto do lado do demandante quanto do demandado, não é um beco sem saída: um advogado pode tirar você de um aperto. Veja como um advogado que trabalha na região de Saint-Jean-sur-Richelieu pode lhe ajudar! As profissões têm a distinção de ter muitas especialidades. Os advogados não são uma exceção à regra. Os advogados não só são especializados em um campo específico do direito, mas também escolhem um estilo único de prática. Esta escolha ditará não apenas sua capacidade de lidar com diferentes casos, mas também a qualidade da experiência do cliente. Para garantir que suas expectativas sejam atendidas, identifique adequadamente suas necessidades entre as seguintes especializações. Litigador: Os tribunais têm seu próprio decoro e regras de prática que você deve conhecer para ganhar favores com o juiz e, em última instância, ganhar seu caso. Um talento argumentativo sem treinamento jurídico não voa muito alto no tribunal. Mesmo dentro da comunidade jurídica, alguns advogados se abstêm de discutir perante os grandes tribunais, deixando que os litigantes prossigam com o assunto. Os litigantes são advogados especializados em advocacia judicial e são particularmente úteis em grandes disputas civis ou julgamentos criminais. Nesta última situação, suas habilidades oratórias podem muito bem convencer um juiz ou júri de sua inocência; esta não é uma especialização a ser negligenciada! O advogado litigante: As maiores empresas do Quebec têm um vasto e importante campo de atividade que as obriga a manter laços estreitos com a esfera jurídica. Por esta razão, eles contratam seus próprios advogados para tratar de assuntos legais relativos à empresa e para colaborar com advogados externos em disputas importantes. O advogado fiscal: As leis tributárias são tão impressionantemente complexas que não é surpreendente que os advogados se especializem em sua interpretação e aplicação. Seus serviços, embora destinados principalmente a empresas, também são oferecidos a indivíduos com ativos significativos ou com uma situação financeira particularmente complexa. Os advogados fiscais são úteis na otimização do pagamento de impostos, orçamentos, contribuições e deduções, e no desenvolvimento de uma estratégia financeira abrangente. O assessor jurídico: Nem todos os casos precisam ser totalmente tratados por um advogado. Às vezes tudo o que você precisa é de um pouco de aconselhamento especializado para melhorar sua situação. Enquanto alguns advogados preferem casos complexos que exigem tal intervenção, outros estão mais do que felizes em oferecer conselhos e orientações jurídicas simples tanto para indivíduos como para empresas. O advogado de assistência jurídica: Seja trabalhando diretamente para um centro de assistência jurídica comunitária ou aceitando clientes que atendam aos critérios de elegibilidade, os advogados de assistência jurídica promovem o acesso à justiça para indivíduos de baixa renda. Verifique sua elegibilidade com um advogado ou centro de assistência jurídica em sua área!</w:t>
      </w:r>
    </w:p>
    <w:p>
      <w:r>
        <w:rPr>
          <w:b/>
          <w:color w:val="FF0000"/>
        </w:rPr>
        <w:t xml:space="preserve">id 266</w:t>
      </w:r>
    </w:p>
    <w:p>
      <w:r>
        <w:rPr>
          <w:b w:val="0"/>
        </w:rPr>
        <w:t xml:space="preserve">REF. 367124 Um poderoso esqui Big Mountain com sólido desempenho All-Mountain. Uma verdadeira máquina de guerra, o Q-115 flutua literalmente em pó profundo, enquanto o Utility Rocker lhe dá a estabilidade direcional necessária para enviar coisas grandes. Obtenha o melhor da montanha. Características alpinas e ao ar livre ideais para esquiadores que se concentram na área de esqui - Pontas ultraleve para melhor elevação - Menos inércia para facilitar a direção e melhor controle - Melhor amortecimento e resistência ao impacto - Mais fácil iniciação de curvas e direção em neve suave e variável - Absorção suave de terrenos irregulares - Bordas mais grossas para maior vida útil e melhor resistência ao impacto. Reforço de fibra colocado diretamente sobre as bordas para maior resistência, melhor aderência e maior resistência ao impacto. Laminados de madeira da ponta à cauda para uma ótima estabilidade e ricochete, mas também para um ótimo contato esqui/snow e máximo amortecimento de vibrações. Uma camada de borracha ao longo das bordas e em áreas sensíveis do esqui para um deslizamento mais suave e um melhor contato esqui/snow. Projetado para o esqui livre, com material menos supérfluo para a transferência eficiente de energia do esquiador para a neve. A ausência de bordas na ponta e na cauda proporciona um melhor deslizamento em pó porque as pontas não "pegam" mais. Também economiza peso. Mais elevação, menos afundamento. Inserção Honeycomb/Koroyd reforçada com ABS. A economia de peso nas extremidades e o maior amortecimento do Koroyd melhoram drasticamente o manuseio e a facilidade de montar os esquis de rocker. Aumento mais curto e profundo até o balancim na cauda, o que aumenta o contato da borda com a neve e a estabilidade. Mais elevação, menos tigelas. Inserção Honeycomb/Koroyd reforçada com ABS. A economia de peso nas pontas e o aumento do amortecimento do Koroyd melhoram drasticamente o manuseio e a facilidade de montar os esquis em formato Rocker. Nosso perfil Rocker mais versátil, o Rocker Utility tem uma subida moderada da ponta que proporciona uma excelente elevação do pó e uma absorção notável do terreno irregular, enquanto que o arqueamento sob os pés proporciona uma poderosa aderência e ricochete. A cauda plana do Early Rise aumenta muito a manobrabilidade do esqui em neve suave, mantendo a estabilidade direcional necessária para atacar em alta velocidade. A parte tradicionalmente curvada dos esquis Twin Rocker, onde o corte lateral é projetado para maior potência, energia e aderência. No ponto mais largo do esqui, os cravos laterais cortam mais cedo em direção à ponta para reduzir o arrasto e a aderência em pó. A redução da inércia também aumenta a maneabilidade do esqui sobre neve difícil. Encontrar o tamanho certo para esquiar não é fácil. É preciso levar em conta os critérios necessários para escolher um modelo, ou seja, seu tamanho, sua prática e, finalmente, seu nível. A fim de ajudá-lo em sua abordagem, propomos uma ferramenta que o ajudará a selecionar o esqui que lhe corresponde. Iniciante: Descobrindo as primeiras sensações no esqui, controle muito limitado da velocidade e das trajetórias. Avançado: Esquiador capaz de esquiar todos os tipos de encostas em boas condições. Bom controle de velocidade e trajetórias. Mais ou menos bom controle do esqui fora de pista. Especialista: Esquiador capaz de esquiar em todos os tipos de encostas e fora de pista em todas as condições. Excelente controle de velocidade e trajetórias.</w:t>
      </w:r>
    </w:p>
    <w:p>
      <w:r>
        <w:rPr>
          <w:b/>
          <w:color w:val="FF0000"/>
        </w:rPr>
        <w:t xml:space="preserve">id 267</w:t>
      </w:r>
    </w:p>
    <w:p>
      <w:r>
        <w:rPr>
          <w:b w:val="0"/>
        </w:rPr>
        <w:t xml:space="preserve">Título original : I Know This Much Is True - Showview : 59492 Assista nesta quinta-feira, 11 de junho, às 21h00, ao programa "I Know This Much Is True" produzido nos EUA em 2020. Este programa de 60 minutos não é recomendado para crianças menores de 12 anos [C3]. O destino de dois gêmeos, Dominick Birdsey e seu irmão Thomas, sofrendo de paranóia esquizofrênica, na América da segunda metade do século 20 Estou observando O destino de dois gêmeos, Dominick Birdsey e seu irmão Thomas, sofrendo de paranóia esquizofrênica, na América da segunda metade do século 20</w:t>
      </w:r>
    </w:p>
    <w:p>
      <w:r>
        <w:rPr>
          <w:b/>
          <w:color w:val="FF0000"/>
        </w:rPr>
        <w:t xml:space="preserve">id 268</w:t>
      </w:r>
    </w:p>
    <w:p>
      <w:r>
        <w:rPr>
          <w:b w:val="0"/>
        </w:rPr>
        <w:t xml:space="preserve">Sobre a Poki jeuxjeuxjeux.fr é parte da Poki. Poki é uma editora de jogos multiplataforma com mais de 30 milhões de usuários em todo o mundo. Selecionamos milhares de jogos on-line em nosso portal que você pode jogar em seu celular, tablet ou computador. Trabalhamos de perto com editoras de jogos e nosso estúdio interno de jogos para oferecer sempre os últimos jogos online gratuitos. Nossa missão é nos tornarmos o mais moderno parque infantil online para crianças de todas as idades. Vamos jogar! 2005 - 2016 Poki B.V. Sobre a Poki Publishing Game Publishers PARENTES Vagas Próximo Blog 'ans Obrigado por participar desta pesquisa! i Esta pesquisa nos ajuda a melhorar a experiência na jeuxjeuxjeux.fr. Nenhuma informação do usuário será coletada. O Chrome não é mais compatível com Unity x Google Chrome não é mais compatível com plugins NPAPI incluindo o Unity Web Player. Por favor, use outro navegador para jogar este jogo. Desculpe pelo inconveniente! tornou-se Poki! x tornou-se Poki. Por quê? Porque é curto, reconhecível e nos permite manter o mesmo nome em 29 idiomas. Esperamos que você goste! Não se preocupe, você ainda pode digitar na barra de endereços se achar mais fácil e será direcionado aqui. Você sabia que pode jogar jogos Poki em seu PC, mas também em seu tablet e smartphone? Vá para Jeuxjeuxjeux.fr com seu dispositivo móvel. Experimente!</w:t>
      </w:r>
    </w:p>
    <w:p>
      <w:r>
        <w:rPr>
          <w:b/>
          <w:color w:val="FF0000"/>
        </w:rPr>
        <w:t xml:space="preserve">id 269</w:t>
      </w:r>
    </w:p>
    <w:p>
      <w:r>
        <w:rPr>
          <w:b w:val="0"/>
        </w:rPr>
        <w:t xml:space="preserve">Dado o sucesso do Despicable Me, não é surpreendente que a Universal Pictures esteja confiando novamente na Mac Guff ao distribuir o Lorax no próximo verão. Mas o estúdio não pretende parar por aí e deixar seu potro ir, pois, através da Illumination Entertainment, acaba de adquirir a empresa francesa, cujo nome logo se tornará Mac Guff Illumination. Ao fazer isso, a Universal Pictures está caminhando para uma colaboração aberta com os criadores de Minions, e está dando um pouco mais de importância a seu departamento de animação, que entregará Lorax, depois a seqüência a Despicable Me, em 2013. Maximilien Pierrette com Universal Pictures</w:t>
      </w:r>
    </w:p>
    <w:p>
      <w:r>
        <w:rPr>
          <w:b/>
          <w:color w:val="FF0000"/>
        </w:rPr>
        <w:t xml:space="preserve">id 270</w:t>
      </w:r>
    </w:p>
    <w:p>
      <w:r>
        <w:rPr>
          <w:b w:val="0"/>
        </w:rPr>
        <w:t xml:space="preserve">Desde a síntese de David Engerman de 2011[1], houve uma proliferação de trabalhos sobre a relação entre o Terceiro Mundo e o Segundo Mundo (o bloco socialista). Como uma contribuição importante para esta literatura, este livro fornece um grande número de fontes e caminhos para a reflexão com base em um campo, arquitetura e urbanismo. O livro enfoca a construção de edifícios no Terceiro Mundo por pessoas dos países socialistas do Leste Europeu dos anos 60 aos 80 - seja um edifício em particular (habitação, hospitais, escolas, estádios, salas de congressos, hotéis) ou um plano de desenvolvimento para um bairro ou uma cidade como um todo. Essas pessoas podem ser descritas como "especialistas", desde que nos lembremos da diversidade de formas de especialização (eles são arquitetos, urbanistas, engenheiros, capatazes, trabalhadores qualificados, sociólogos, economistas, etc.). Eles trabalham em grandes organizações (Miastoprojekt em Cracóvia, Közti em Budapeste, Energoprojekt em Belgrado, Technoexportstroy em Sofia, Romproiect em Bucareste), que são muito semelhantes às agências de arquitetura ocidentais, mesmo que operem no âmbito do socialismo estatal. Muitos países da África e do Oriente Médio (Argélia, Líbia, Etiópia, Angola, Moçambique, Iêmen, Irã) são mencionados no livro, bem como brevemente na Ásia, mas o livro se concentra em quatro ricos estudos de caso: Gana sob Kwame Nkrumah de 1957 a 1966, Nigéria de 1966 a 1979, Iraque desde a época da ascensão de Qasim ao poder em 1958 até a primeira Guerra do Golfo em 1990, e Kuwait e os Emirados Árabes Unidos na década de 1980. Em cada caso, o objetivo é entender o que foi internacionalizado e as práticas de "worlding", na esteira do trabalho de Aihwa Ong para o sudeste asiático. O foco nas fontes (pp. 308-314) questiona as condições para a elaboração de uma história transnacional que não seja uma história de diplomacia, mas uma história de um setor de atividade, a construção. Łukasz Stanek realizou entrevistas nos diversos países (em inglês, alemão, francês e polonês), principalmente com arquitetos cujos pontos de vista prevalecem aqui. Ele também consultou fontes nos cinco países do sul escolhidos para os estudos de caso e em onze países do que é hoje a Europa Oriental, utilizando tradutores para alguns idiomas. A história dos documentos é, por si só, esclarecedora. Muitos arquitetos não conseguiram guardar toda a documentação, mantiveram o que consideraram útil e, às vezes, enfrentaram confiscação. Após 1990, os arquivos das organizações envolvidas (tanto no Leste quanto no Sul) tiveram vários destinos - algumas desapareceram, um pequeno número foi colocado em arquivos nacionais, outras estão presentes nas estruturas que assumiram o controle (foi assim que Łukasz Stanek pôde consultar os arquivos em Accra e Kumasi). O autor também extrai informações de vários jornais, imprensa em geral e publicações profissionais. Há também trabalhos acadêmicos, realizados antes de 1989 na Europa Oriental por estudantes de planejamento urbano e arquitetura, que tornam as fontes acessíveis que agora são difíceis de encontrar. Mas as principais fontes são de fato as imagens: o grande número de planos, desenhos, fotografias fazem a riqueza do livro e as fotografias tiradas por Łukasz Stanek testemunham uma prática essencial na história da arquitetura: a observação in situ. Este empreendimento convida a várias reflexões sobre a prática da história transnacional. Primeiramente, o livro não é uma obra coletiva e mostra o valor da pesquisa individual realizada em vários pontos. Cada capítulo é dedicado a um estudo de caso,</w:t>
      </w:r>
    </w:p>
    <w:p>
      <w:r>
        <w:rPr>
          <w:b/>
          <w:color w:val="FF0000"/>
        </w:rPr>
        <w:t xml:space="preserve">id 271</w:t>
      </w:r>
    </w:p>
    <w:p>
      <w:r>
        <w:rPr>
          <w:b w:val="0"/>
        </w:rPr>
        <w:t xml:space="preserve">"Ficamos muito agradavelmente surpresos com o nível de qualidade e os altos padrões da Yaël. Seu nível de especialização, tanto técnica quanto musical, é impressionante. Também o fato de ele ser um baterista profissional trouxe muito para a gravação. Aprendemos muito em sua presença. O equipamento que ele usa no estúdio é muito eficiente e avançado. Para a mistura, ele foi capaz de fazer melhorias claras e arranjos ideais que corresponderam perfeitamente às nossas expectativas e direção artística. Ele ouve e compreende perfeitamente nossas necessidades e está sempre calmo e disponível. Mais uma vez obrigado Yaël! The Lost Meridian recording artist @thelostmeridianofficial The Lost Meridian @thelostmeridianofficial "Tivemos um grande momento trabalhando com Yaël neste inverno. Quero agradecer-lhe por seu profissionalismo e suas habilidades interpessoais, ele é paciente e respeitoso. Você pode confiar nele e eu o recomendo altamente se você tiver um projeto de gravação". A Piacere @Quatuorapiacere A Piacere @Quatuorapiacere "Graças a Yaël por sua acolhida. Apreciamos a qualidade de seus conselhos, especialmente na gestão do trabalho de estúdio da banda... Um verdadeiro valor agregado para a banda durante os ensaios que se seguiram. Também fomos servidos pelo alto nível de investimento que ele mostrou após esta sessão de gravação. Em resumo, como dizemos: "caviar" para uma primeira experiência. Nós o recomendamos". @RandomGroup @RandomGroup "As horas de gravação no estúdio foram um verdadeiro prazer. Graças à sua bondade, o ambiente sempre foi fresco e descontraído. O resultado de seu trabalho é maravilhoso. Mal posso esperar para tocar "Storm" para meus amigos e família (o segundo EP Sour Eyes). @lenalehcen @lenalehcen "Nós queríamos uma gravação ao vivo em estúdio e ele entendeu isso perfeitamente! Ele nos fez soar como a banda de garagem do deserto que somos! Foi fácil, preciso e rápido. Ele é o guardião das chaves, mas seu café é uma droga! @tunksstonerband Tunks @tunksstonerband "A música soa melhor com ele! Produtora dos dois últimos álbuns do Neeru, a FPPA faz sempre um ótimo trabalho. Nada seria o mesmo sem ele. Eu recomendo". Jérémie Voin aka Jay Rolland compositor, arranjador, baterista @jeremievoin Jérémie Voin aka Jay Rolland compositor, arranjador, baterista @jeremievoin -- -- "Um grande obrigado a Yaël da FPPA pelo seu profissionalismo. Para meu primeiro electro single, no qual eu queria destacar a panela, eu não poderia ter escolhido um produtor melhor do que ele. Muito obrigado"! Cyntia recording artist @cyntia Cyntia recording artist @cyntia "Grande memória nesta sessão de 2018. Profissional, caloroso, para um resultado perfeito. Fomos estrelas durante 48 horas. Obrigado Yaël e esperamos vê-lo em breve"... Artista de gravação Carandache Azul @bluecarandache Carandache Azul @bluecarandache</w:t>
      </w:r>
    </w:p>
    <w:p>
      <w:r>
        <w:rPr>
          <w:b/>
          <w:color w:val="FF0000"/>
        </w:rPr>
        <w:t xml:space="preserve">id 272</w:t>
      </w:r>
    </w:p>
    <w:p>
      <w:r>
        <w:rPr>
          <w:b w:val="0"/>
        </w:rPr>
        <w:t xml:space="preserve">Você sente desconforto e às vezes coceira em seu ânus? Você sofre de dores fortes quando vai ao banheiro ou quando defeca? Sentar faz sua dor piorar? E você está temendo ir ao banheiro por causa da dor, às vezes até insuportável, que você sente? Pode ser uma fissura anal, uma desordem comum que muitos franceses já experimentaram ou experimentarão em suas vidas. Uma desordem, em si mesma, não tão grave, mas que está na origem de muitas dores e inconvenientes. Um distúrbio que deve ser tratado rapidamente para evitar complicações. Hoje, falamos com você sobre a fissura anal sem tabus. Nós o ajudamos a reconhecê-lo e a compreender suas causas (e, portanto, a preveni-lo melhor). Mas também e acima de tudo, mostramos-lhe as maneiras suaves, não invasivas e naturais de tratar a fissura anal. E, em particular, graças aos cuidados osteopáticos. Conteúdo 1. fissura anal 2. SINTOMAS 3. TABOU ASSUNTO 4. CAUSAS 5. DIAGNÓSTICO 6. TRATAMENTO 7. OSEOPATHY Fissura anal: o que é isso? Uma fissura anal é quando a parede do canal anal na base de seu reto tem uma pequena lesão, laceração ou rachadura. É uma condição benigna, mas muito dolorosa. Afeta freqüentemente adultos e é mais comum em adultos jovens e de meia-idade (36-39 anos) do que em crianças ou pessoas idosas. Entretanto, a prevalência é difícil de determinar devido à natureza tabu da condição e à falta de consultas e, portanto, de diagnóstico. Deve-se notar, entretanto, que bebês e crianças entre 6 meses e 2 anos de idade também são afetados, respondendo por 3 a 10% dos casos. A falta de higiene ou fissuras anais mal tratadas aumentam o risco de infecção. Fissura anal: os sintomas Para algumas pessoas, a fissura anal é apenas um incômodo. Para outros, porém, a dor é insuportável e causa sofrimento real no dia-a-dia. Aqui estão os principais sintomas da fissura anal: - Dor severa durante a defecação, ao passar pelas fezes - Dor que pode ser aliviada após passar pelas fezes ou por várias horas depois - Dor e prurido no ânus - Pequeno sangramento que pode ser visto no papel higiênico ou nas fezes - Constipação reflexa, Às vezes, a dor pode irradiar mais pelas costas, para as nádegas ou mesmo para os genitais - Às vezes, a coceira do ânus faz com que você coçe a área, criando novas lesões Como você pode dizer a diferença entre fissuras anais e hemorróidas? Como as hemorróidas, as fissuras anais causam comichão e sangramento no ânus. A principal diferença é a dor experimentada. As fissuras anais causam mais dor. Outra diferença? A presença de pequenas bolas no ânus durante as hemorróidas. Pequenas bolas não estão presentes no caso de fissura anal. Fissura anal e prisão de ventre Fissura anal é freqüentemente acompanhada de prisão de ventre crônica e reflexiva. Isto porque você se abstém de ir ao banheiro para evitar causar sua dor. Mas este é um verdadeiro círculo vicioso, porque a constipação e as fezes duras podem piorar a lágrima.</w:t>
      </w:r>
    </w:p>
    <w:p>
      <w:r>
        <w:rPr>
          <w:b/>
          <w:color w:val="FF0000"/>
        </w:rPr>
        <w:t xml:space="preserve">id 273</w:t>
      </w:r>
    </w:p>
    <w:p>
      <w:r>
        <w:rPr>
          <w:b w:val="0"/>
        </w:rPr>
        <w:t xml:space="preserve">Coronavírus (COVID 19) - Alertas de 18 de março de 2020 Em face da pandemia COVID 19, a SVP oferece monitoramento gratuito para empresas e autoridades públicas. Uma equipe de observadores recolhe diariamente todas as informações oficiais, regulamentares e econômicas para antecipar e medir os riscos em um ambiente profissional. Encontre todas as informações que podem ajudá-lo em suas decisões (medidas de saúde, apoio às empresas (auxílios e medidas fiscais), obrigações dos empregadores e o impacto econômico do coronavírus, etc.) Replay web-conference: economia dos empregados após a lei PACTE A lei PACTE, publicada no Jornal Oficial em 23 de maio de 2019, tem um impacto significativo nas empresas. A fim de entender melhor as mudanças e assegurar seus esquemas atuais, os especialistas da SVP analisam as medidas comuns relativas a esses esquemas de poupança, em particular a participação nos lucros, os esquemas de incentivo, o Plano de Poupança da Empresa (PEE) e o Plano de Poupança para Aposentadoria Coletiva (PERCO). Luta contra a fraude social: exame do projeto de lei na Assembléia Nacional O projeto de lei sobre a luta contra a fraude fiscal, aduaneira e social, examinado sob um procedimento acelerado, tem sido debatido na Assembléia Nacional desde 17 de setembro, após um primeiro exame no Senado. A sexta portaria (n°2017-1718 de 20 de dezembro de 2017) destinada a tomar medidas corretivas e de consolidação para fortalecer o diálogo social é publicada no Jornal Oficial de 21 de dezembro de 2017. Portarias Macron: publicação de vários decretos As portarias de 22 de setembro de 2017 reformaram completamente a legislação trabalhista em diversas áreas. Alguns decretos de aplicação foram publicados e nós apresentamos os pontos principais. Direito ao erro: o projeto de lei finalizado O Governo deveria apresentar no último Conselho de Ministros, em novembro, seu projeto de lei sobre o direito ao erro, que deveria permitir que indivíduos e empresas estabelecessem novas relações com as administrações baseadas na confiança, com um novo papel de aconselhamento e apoio, particularmente para as pequenas e médias empresas. O princípio é considerar os usuários como estando de "boa fé" no caso de uma infração detectada durante um primeiro controle, a fim de evitar penalidades. RSI: planos do governo para trabalhadores autônomos O destino do regime de seguridade social para os trabalhadores autônomos deve ser estabelecido no PLFSS para 2018, que deverá ser discutido no Parlamento em outubro de 2017. Treinamento profissional: responsabilidade dos empregadores Os limiares de pessoal aplicáveis às contribuições dos empregadores para o desenvolvimento do treinamento contínuo são harmonizados pelo Decreto n°2017-249 de 27 de fevereiro de 2017 (JO de 28 de fevereiro de 2017). Notícias sociais: decretos esperados Desde 2015, foram publicados três grandes textos que afetam o campo social: a lei "Macron" de 6 de agosto de 2015, a lei "Rebsamen" de 17 de agosto de 2015 e a lei "Labour" de 8 de agosto de 2016. Ainda se aguarda uma série de textos de implementação. Concentre-se em algumas medidas. Remuneração dos aprendizes: ajuda excepcional em 2017 Alguns aprendizes receberão ajuda excepcional em 2017, anunciou o Primeiro Ministro, Bernard Cazeneuve, em 13 de dezembro de 2016, ao apresentar sua política geral à Assembléia Nacional. O governo havia inicialmente planejado, em abril de 2016 em suas 11 medidas "prioridade aos jovens", um aumento dos salários mínimos legais para jovens aprendizes em 1 de janeiro de 2017, a fim de melhorar seu poder de compra.</w:t>
      </w:r>
    </w:p>
    <w:p>
      <w:r>
        <w:rPr>
          <w:b/>
          <w:color w:val="FF0000"/>
        </w:rPr>
        <w:t xml:space="preserve">id 274</w:t>
      </w:r>
    </w:p>
    <w:p>
      <w:r>
        <w:rPr>
          <w:b w:val="0"/>
        </w:rPr>
        <w:t xml:space="preserve">South of Heaven, filme em francês - Um homem que volta de uma turnê de trabalho é confundido com seu irmão por gângsteres cobradores de dívidas, enquanto o irmão vai em uma onda de assassinatos e seqüestros com um condenado covarde. Este filme foi financiado e/ou produzido pela Blue Maria Productions. PRODUÇÃO Produzida por Brian Udovich, Jason Polstein, Glenn Abbott e Eric Inman. CINEMATOGRAFIA A cargo de Darren Genet. FOTOS DE MOÇÃO ORIGINAL / SOUNDTRACK Russ Howard III. DISTRIBUIDORES Sinapse Filmes. TRAILER South of Heaven Unlimited, o filme completo do Sul do Céu tem aproximadamente 100 minutos de duração. Você pode assistir a este filme em inglês ou em francês com legendas em francês nos serviços Streaming ou Video on Demand (VoD) e Pay Per View (PPV). A French Films é um guia de filmes online gratuito. Oferecemos informações sobre "South of Heaven" e outros filmes de 2008, não oferecemos a possibilidade de baixar filmes ou assistir filmes de streaming. Você não pode baixar ou assistir filmes online neste site. Se o conteúdo das informações neste site afeta de alguma forma seus direitos, por favor entre em contato conosco. (Este serviço NÃO permite baixar/assistir filmes, apenas oferece detalhes sobre produções cinematográficas. Você tem perguntas? Por favor, contate-nos. Film en Français / South of Heaven - O maior guia de filmes franceses. Para assistir filmes em francês, você precisa de um serviço de vídeo sob demanda ou de uma assinatura Netflix.</w:t>
      </w:r>
    </w:p>
    <w:p>
      <w:r>
        <w:rPr>
          <w:b/>
          <w:color w:val="FF0000"/>
        </w:rPr>
        <w:t xml:space="preserve">id 275</w:t>
      </w:r>
    </w:p>
    <w:p>
      <w:r>
        <w:rPr>
          <w:b w:val="0"/>
        </w:rPr>
        <w:t xml:space="preserve">Ele é sem dúvida um dos maiores da era contemporânea. Escultor de luz e mestre do espaço, Tadao Ando encarna o equilíbrio perfeito entre modernidade e eternidade. Portanto, colocar seu nome em um modelo de relógio se torna uma garantia para ele. No caso do Octo, que em suas versões finissimo tem sido repetidamente coroado e celebrado, as modificações não são fáceis. Equilibrado, angular como o falecido amigo Genta teria desejado, a parte externa sofreria muito com os ataques. Por outro lado, para o mostrador, desde que se respeite o espírito, certas audaidades são permitidas. E é assim que o mestre resume sua criação: "No mostrador, uma espiral infinita se desenvolve, passando dos segundos para os minutos até não ser mais visível. É o efeito das ondas na água se expandindo para a quarta dimensão. Da expansão à compressão, este motivo expressa o infinito, o eterno, o atemporal. Claro para aqueles que dominaram o ângulo.</w:t>
      </w:r>
    </w:p>
    <w:p>
      <w:r>
        <w:rPr>
          <w:b/>
          <w:color w:val="FF0000"/>
        </w:rPr>
        <w:t xml:space="preserve">id 276</w:t>
      </w:r>
    </w:p>
    <w:p>
      <w:r>
        <w:rPr>
          <w:b w:val="0"/>
        </w:rPr>
        <w:t xml:space="preserve">Se você tem crédito ruim, obter crédito barato sem prova pode parecer impossível. Portanto, quando você vê uma oferta de aprovação garantida sem verificação de crédito, você pode ficar extasiado. Mas os fornecedores destes empréstimos pessoais sem verificação de crédito muitas vezes compensam sua conveniência cobrando taxas de juros e taxas [...]</w:t>
      </w:r>
    </w:p>
    <w:p>
      <w:r>
        <w:rPr>
          <w:b/>
          <w:color w:val="FF0000"/>
        </w:rPr>
        <w:t xml:space="preserve">id 277</w:t>
      </w:r>
    </w:p>
    <w:p>
      <w:r>
        <w:rPr>
          <w:b w:val="0"/>
        </w:rPr>
        <w:t xml:space="preserve">Seja mais eficiente com o multifuncional sem fio Lexmark Intuition, que oferece impressão, foto, cópia e digitalização avançadas e fáceis de usar com um display LCD colorido de 6 cm e impressão automática frente e verso. A tecnologia patenteada Vizix de tinta permite textos nítidos e de alto contraste e fotos realistas graças ao posicionamento preciso das gotas de tinta. A tecnologia Vizix também oferece velocidades de impressão de até 33 ppm em preto e 30 ppm em cores (2) para imprimir fotos de 10 x 15 cm em apenas 24 segundos (3). Com cartuchos individuais, substitua apenas as cores que você precisa. Com um forte compromisso com o meio ambiente, a Lexmark fornece aos clientes soluções práticas para ajudá-los a imprimir de forma mais responsável do ponto de vista ambiental e projeta seus produtos com a sustentabilidade em mente.1 "Volume Mensal de Páginas Recomendado" é uma gama de páginas que ajuda os clientes a avaliar as ofertas de produtos da Lexmark com base no número médio de páginas que os clientes planejam imprimir no dispositivo a cada mês. A Lexmark recomenda que o número de páginas por mês esteja dentro da faixa indicada para um ótimo desempenho do dispositivo, com base em fatores que incluem: intervalos de substituição de suprimentos, intervalos de carregamento de papel, velocidade e uso típico do cliente.2 O "Ciclo Máximo de Trabalho Mensal" é definido como o número máximo de páginas que um dispositivo poderia entregar em um mês usando uma operação de múltiplos turnos. Esta métrica fornece uma comparação de robustez em relação a outras impressoras e multifuncionais Lexmark.</w:t>
      </w:r>
    </w:p>
    <w:p>
      <w:r>
        <w:rPr>
          <w:b/>
          <w:color w:val="FF0000"/>
        </w:rPr>
        <w:t xml:space="preserve">id 278</w:t>
      </w:r>
    </w:p>
    <w:p>
      <w:r>
        <w:rPr>
          <w:b w:val="0"/>
        </w:rPr>
        <w:t xml:space="preserve">| por Sonia Ouadhi | Créditos das fotos: Laurent Vu/ALP/TF1 Lola não irá para os famosos postos. A candidata do Norte pode ter brilhado durante toda a aventura de Koh-Lanta, les 4 Terres, mas não conseguiu vencer a corrida de orientação. Para a Voici.fr, a aventureira olha para trás em sua eliminação, enquanto faz um balanço de sua incrível experiência e revê os rumores de sua relação com Loïc. Lola tinha tudo para vencer a famosa corrida de orientação. Após 39 dias de sobrevivência, a candidata do norte da França marcou especialmente esta edição da Koh-Lanta com todas as suas façanhas. Ela tem dois colares de imunidade e até conseguiu ganhar cinco testes de conforto. Uma grande façanha para a pequena morena que ninguém viu chegar. Com sua amizade com Angelique, que infelizmente foi eliminada no último conselho, Lola pensou que seria capaz de se qualificar para os postos. No final, ela perdeu para Dorian aos portões do evento mítico. Uma decepção, mas também um alívio para o participante que já havia dado tudo de si. Voici.fr : Você teve uma estrela de muita sorte durante toda a aventura. Você estava confiante sobre a prova de orientação? Lola: Eu estava confiante, mas sabia que seria muito, muito difícil porque fisicamente eu estava no fim da minha corda. Eu mal conseguia me levantar. Assim que me levantei, senti-me um pouco tonto. Eu sabia que ia tentar dar tudo de mim, mas estava muito, muito cansado. Como você abordou esta prova de orientação? Podemos ver que a certa altura você tem uma técnica surpreendente ao observar Brice... No início, eu realmente queria procurar meu marcador, mas cheguei a Brice. E naquele momento pensei: "Lola, você está completamente perdida". Eu tinha certeza de que Brice já havia encontrado o farol, então eu disse para mim mesmo: "tente olhar para onde ele está olhando! Para mim, minha estratégia era não perder tempo. O que você pensou quando Alexandra encontrou a última adaga? Fiquei realmente aliviado, realmente. Eu fui liberado (risos). Eu não fiquei desapontado. De qualquer forma, eu estava pensando há duas horas: "Espero que alguém o encontre! Não importa quem seja"! Nunca pensei em desistir, mas desisti de qualquer forma. Foi uma aventura mágica, mas a orientação foi tão difícil que nem eu me reconheço. E sei que esta noite vou ter dificuldade para assistir ao episódio porque não é o meu personagem. Eu não sou alguém que não dá 100%. Mas, na época, eu estava tão exausto e tinha tido uma corrida tão grande que não me importava muito. Acho que, talvez mentalmente, eu era menos forte no final. Eu não tinha quase nada a provar. Desde o momento em que você chega à orientação, tendo ganho alguns eventos, você já está um pouco vitorioso. O que você acha dos três finalistas: Loïc, Brice e Alexandra? Eles realmente o merecem! Brice, mesmo que não fôssemos amigos na aventura, ele o merece porque estava sozinho contra todos. Ele realmente merece ir para os pólos. Alexandra é a revelação desta Koh-Lanta. Ela começou da pior maneira possível (risos). Loïc é fiel a si mesmo. Ele era forte do começo ao fim e bondoso do começo ao fim. Nesta fase, quem você viu ganhando? Eu vi</w:t>
      </w:r>
    </w:p>
    <w:p>
      <w:r>
        <w:rPr>
          <w:b/>
          <w:color w:val="FF0000"/>
        </w:rPr>
        <w:t xml:space="preserve">id 279</w:t>
      </w:r>
    </w:p>
    <w:p>
      <w:r>
        <w:rPr>
          <w:b w:val="0"/>
        </w:rPr>
        <w:t xml:space="preserve">29 de setembro de 2010 Lionel Maurel (Calimaq) Creative Commons está planejando criar uma "marca" online para o domínio público. A Marca de Domínio Público poderia remover muitas das dificuldades atuais e permitir que instituições culturais certificassem que o trabalho digitalizado pertence ao domínio público. No calor do verão, as notícias passaram relativamente despercebidas, mas a Creative Commons anunciou o próximo lançamento de uma nova funcionalidade que complementará seu conjunto de licenças para permitir a "etiquetagem" online do domínio público. Esta ferramenta, a Marca de Domínio Público, poderia remover muitas das dificuldades atuais e certamente é de particular interesse para as instituições culturais - bibliotecas, arquivos, museus - que colocam coleções patrimoniais on-line. Deve-se lembrar que o domínio público é composto por todas as obras intelectuais cujos direitos autorais (e direitos conexos) expiraram ao final de um período estabelecido por lei. Este prazo pode variar: vida do autor mais 70 anos em princípio na França e na Europa, mas há prazos mais curtos (vida do autor mais 50 anos no Canadá) ou mais longos (vida do autor mais... 95 anos no México!). Quando uma obra entra no domínio público, o monopólio de exploração dos proprietários cessa e ela pode ser livremente reproduzida ou representada. Entretanto, o significado de uma obra que entra no domínio público pode variar de acordo com o escopo que os países dão aos direitos morais do autor. Nos Estados Unidos, onde os direitos morais existem apenas sob a forma de traços jurisprudenciais, a obra se torna verdadeiramente "livre de direitos" uma vez que entra no domínio público. O mesmo ocorre em países onde os direitos morais só duram enquanto os direitos econômicos permanecerem (Alemanha ou Canadá, por exemplo). Mas na maioria dos países europeus, e particularmente na França, onde esta noção é mais forte, os direitos morais persistem perpetuamente. Uma obra de domínio público pode certamente ser reproduzida e divulgada livremente, inclusive para fins comerciais, mas na condição de que o direito moral seja respeitado em todos os seus componentes (respeito pela autoria, integridade, direito de divulgação e arrependimento). Na era digital, onde as obras circulam na Web, torna-se decisivamente importante identificar com certeza se elas pertencem ou não ao domínio público, a fim de determinar as condições sob as quais elas podem ser reutilizadas. Mas é um verdadeiro desafio fazê-lo, particularmente devido às disparidades nas diversas leis nacionais e à incerteza sobre quais leis se aplicam quando os usos são feitos on-line (veja este caso para uma ilustração). A inadequação das ferramentas existentes para marcar o domínio público online Dedicação ao Domínio Público permitiu ao proprietário dos direitos em uma obra colocá-lo no domínio público antecipadamente, expressando publicamente sua disposição de renunciar aos direitos na criação. O mesmo instrumento poderia ser usado por um terceiro para certificar que uma obra, da qual ele não era o autor, era de domínio público. O problema com estas ferramentas era que elas tinham sido desenvolvidas sob a lei americana, que não reconhece direitos morais. Alguns advogados acreditam que não é possível para um autor renunciar validamente a seus direitos morais sobre uma obra. A jurisprudência considera que este é um atributo tão forte da personalidade que se diz ser inalienável: a renúncia aos direitos morais por contrato não teria valor legal, o que permitiria aos autores reverter sua decisão a qualquer momento. Mesmo que este raciocínio seja questionável (e contestado), ele lança dúvidas sobre a validade da Dedicação do Domínio Público. Em qualquer caso, foi projetado para permitir aos autores "libertar" completamente suas obras, mas não para marcar o domínio público on-line. A Certificação do Domínio Público poderia ter cumprido essa função, mas também sofreu por estar muito enraizada na legislação dos EUA e por</w:t>
      </w:r>
    </w:p>
    <w:p>
      <w:r>
        <w:rPr>
          <w:b/>
          <w:color w:val="FF0000"/>
        </w:rPr>
        <w:t xml:space="preserve">id 280</w:t>
      </w:r>
    </w:p>
    <w:p>
      <w:r>
        <w:rPr>
          <w:b w:val="0"/>
        </w:rPr>
        <w:t xml:space="preserve">Este ano, a AFUP está organizando o Fórum PHP 2012 em 5 e 6 de junho, um retorno após uma ausência de 18 meses. O programa é rico e variado, por exemplo, um tour de PHP em 2012 apresentado por Rasmus Lerdorf, criador da linguagem ou Enrico Zimuel para uma apresentação intitulada "A quick start on Zend Framework 2". Os especialistas franceses não devem ser superados: Frédéric Hardy e Ivan Enderlin apresentarão a "Anatomie du test". Para mais informações, visite o site dedicado a este Fórum. Hoje, tivemos acesso exclusivo ao primeiro alfa do PHP7, atualmente em seu estágio inicial de desenvolvimento. Uma palavra vem à mente depois de experimentar esta jóia, com a ajuda da equipe de desenvolvimento por videoconferência: revolução! De fato, esta versão é inovadora: as performances do PHP7 são simplesmente halucinantes, a progressão em relação ao PHP5 é de fato de 1700%!  Para alcançar este resultado, a equipe de desenvolvimento optou por reescrever todo o PHP em um assembler de 64 bits. A única desvantagem desta escolha é que é imperativo ter um processador muito recente, suportando instruções de 64 bits. Entretanto, os desenvolvedores conseguiram garantir que um sistema operacional de 64 bits não seja necessário, utilizando um sistema de virtualização (ver abaixo). A fim de facilitar a edição de scripts, a equipe integrou um editor diretamente no PHP. Isto é acessível através do comando php -e. Melhor ainda, este editor se adapta automaticamente ao seu sistema. Assim, quer você a execute sob janelas, mac ou linux, o editor utilizará as janelas mais apropriadas. Da mesma forma, se você executá-lo a partir de um console, ele usará os recursos do console, permitindo que você edite diretamente de um local remoto. Este editor muito poderoso lhe mostrará o menor erro de sintaxe assim que você digitar, assim como erros de lógica cada vez que você salvar o arquivo.  É próximo a uma IDE em termos de funcionalidade, com o clássico auto_completar (voltando através dos arquivos incluídos e métodos de classe), e ferramentas de depuração muito úteis. As macros genéricas foram criadas para economizar tempo no código. Quantas vezes você já escreveu linhas e linhas de código para pouca funcionalidade. Esses dias acabaram. Vamos dar um exemplo simples: loginBox() permite que você exiba uma caixa de login em seu site, integrando a gestão ajax. A formatação é simplesmente feita pelo CSS. Há uma quantidade incrível de macros e a lista está crescendo a cada dia. A fim de aproveitar ao máximo os processadores recentes, enquanto aumenta a segurança, o PHP7 agora funciona de forma virtualizada. Assim, cada script é isolado, mas os scripts relacionados (inclui ou requere, por exemplo) podem ser processados por outro processador simultaneamente. Um sistema complexo mas poderoso de hierarquização e comunicação inter-processo foi desenvolvido para permitir que tudo funcione corretamente. O único problema é que o PHP6 ainda não foi estabilizado, portanto o PHP7 permanecerá no estágio alfa por um longo tempo. O lançamento final está programado para 1º de abril de 2022! PHP Quebec tem o orgulho de anunciar a 7ª edição da Conferência PHP Quebec. A Conferência acontecerá em Montreal, Quebec, entre 4 e 6 de março de 2009. Estamos procurando palestrantes dispostos a compartilhar sua experiência com profissionais norte-americanos. A Conferência oferece sessões técnicas, laboratórios dedicados ao desenvolvimento técnico com PHP5+, XML, serviços web, bancos de dados, etc., e gerenciamento de projetos onde palestrantes e visitantes buscam soluções para problemas comerciais comuns. Com eventos como o PHPLab, feira de empregos e happy hour, a conferência será uma excelente oportunidade para conhecer especialistas locais, desenvolvedores de PHP e patrocinadores. Para mais informações, visite o site. Temos o prazer de anunciar que a reunião geral do PHPDébutant ocorrerá em 24 de maio de 2007, a partir das 20h00. Se o</w:t>
      </w:r>
    </w:p>
    <w:p>
      <w:r>
        <w:rPr>
          <w:b/>
          <w:color w:val="FF0000"/>
        </w:rPr>
        <w:t xml:space="preserve">id 281</w:t>
      </w:r>
    </w:p>
    <w:p>
      <w:r>
        <w:rPr>
          <w:b w:val="0"/>
        </w:rPr>
        <w:t xml:space="preserve">Youtube Document Livre de documentos exclusivos. O Documento Único é obrigatório em todas as empresas ao contratar seu primeiro funcionário. A PREVANTICIP fornece a Start Ups ou empresas jovens um Documento Único gratuito que é adaptado a uma primeira contratação para um trabalho de escritório. Este arquivo, disponível em formato Excel, é enviado ao gerente da empresa, a pedido, por e-mail, através do site www.prevanticip.com. O gerente da empresa só precisa completar alguns elementos, dependendo de sua atividade e de seu ambiente de trabalho, para que seu Documento Único seja válido. O Documento Único lista todos os riscos ocupacionais aos quais os funcionários estão expostos e indica as medidas preventivas tomadas pela empresa.</w:t>
      </w:r>
    </w:p>
    <w:p>
      <w:r>
        <w:rPr>
          <w:b/>
          <w:color w:val="FF0000"/>
        </w:rPr>
        <w:t xml:space="preserve">id 282</w:t>
      </w:r>
    </w:p>
    <w:p>
      <w:r>
        <w:rPr>
          <w:b w:val="0"/>
        </w:rPr>
        <w:t xml:space="preserve">22. Muriel ficou atordoada. Ela fez algo que só fez uma vez na vida e se beliscou para garantir que não estava sonhando. Ela não estava sonhando. Então ela chamou: - Roger! Roger estava dormindo, todos estavam dormindo. Até mesmo os cães. Ela se sentia menos do que sozinha, ou sozinha e demais, com uma fenda no estômago. A janela do sótão. A partir daí, ela não se importaria com o campo. Escalando com todas as pernas, ela correu para ver. Ao amanhecer, o grande C do passadiço parecia uma jaula deserta, uma peça de vestuário perdida, uma caixa saqueada. - Roger! Um soluço parou seu choro. Ele estava muito distante para ouvir de qualquer maneira. Ela voltou ao quarto deles e chorou enquanto abanava seu marido. - Roger! Acorde! A Pedra! - O que aconteceu? Será que caiu? Incapaz de responder, ela apontou para a janela. Ele foi puxar as cortinas para o lado, abriu a janela e empurrou as persianas para abrir. - Oh, porra! Clémence se juntou a eles, seus olhos inchados. - Ela vai voltar, não vai, mamãe? Vazio, vazio. Como se fosse traído. Como um corpo abandonado por uma alma. Tony fechou a clarabóia, correu escada abaixo, para o jardim, e lá continuou correndo, em círculos, sem nenhum outro objetivo que não fosse o de ficar tonto, adormecer ou acordar de uma vez por todas. A Cynthia acelerou, impaciente por esta reviravolta incômoda até o fim. Quando a visão finalmente ficou clara novamente, ela acelerou novamente, como se isso trouxesse de volta a Pedra. Suas mãos se agarraram ao volante, ela tentou manter suas esperanças. Então, uma tristeza a superou. Interrompemos nossos programas. Um fenômeno inexplicável acaba de ocorrer... Esta mensagem e milhares de outras como ela invadiram as ondas de ar, as telas, assim como fizeram durante a onda. Entretanto, faltaram imagens chocantes para ilustrar o evento. O pesadelo do Cauchois: acabou. A Heuzé mal evitou derrubar a vitrine. Ele respeitou a tristeza silenciosa que reinou no estabelecimento, e a dignidade sóbria do título de Le Havre libre: Adieu? Nunca a clientela tinha sido tão numerosa e tão silenciosa ao mesmo tempo. Os apostadores que olhavam para as telas ou que assinalavam suas caixas pareciam não acreditar nisso. Ninguém parecia saber o que estava fazendo. Mesmo assim, tinha que sair. A primeira página de Aujourd'hui o havia exasperado; assim que ele fechou a mão em sua meia-pinta, Heuzé gritou para a multidão: - O pesadelo! Os idiotas! Banville reagiu imediatamente. - Eles venderiam sua mãe por um trocadilho. - Eles podem manter seu pato! - Eles podem fazer caçarolas com ele! A pergunta continuava a surgir: Para onde tinha ido a Pedra? Onde ele reapareceria? E, a propósito, quando? A pergunta por que veio em segundo lugar, igualmente assombrosa. Cada um tinha sua própria hipótese, na aldeia mais do que em qualquer outro lugar, no Sueur mais do que em qualquer outro lugar. No dia anterior, a pedra havia sangrado. Ou seja, quando o sol nasceu, ele havia se tornado escarlate. Mas isso já havia acontecido antes sem conseqüência, mesmo na lua nova. As pessoas procuravam os responsáveis. Logo se tornou uma piada. Que diabos você fez com ele? E todos revistaram seus bolsos com um ar de aborrecimento. Na Web, alguns smart aleck emitiram uma nota de resgate. O planeta esteve com ele durante três dias. Outros alegaram o seqüestro.</w:t>
      </w:r>
    </w:p>
    <w:p>
      <w:r>
        <w:rPr>
          <w:b/>
          <w:color w:val="FF0000"/>
        </w:rPr>
        <w:t xml:space="preserve">id 283</w:t>
      </w:r>
    </w:p>
    <w:p>
      <w:r>
        <w:rPr>
          <w:b w:val="0"/>
        </w:rPr>
        <w:t xml:space="preserve">Se você é um amante do latte de qualquer tipo, este latte de unicórnio ou "leite de unicórnio" com sua cor cintilante irá seduzi-lo. É A bebida da moda nos EUA, onde alegadamente foi lançada em um bar do Brooklyn. Além de sua bela cor verde ou azul, você provavelmente ficará tão surpreso quanto eu fiquei ao saber que esta bebida é totalmente "saudável". Este café com leite não contém uma gota de café, mas leite vegetal (originalmente leite de coco), gengibre, mel, limão - tudo coisas boas! Além de sua bela cor, esta bebida tem muitos benefícios. É inspirada nas bebidas ayurvédicas, e seus ingredientes promovem o bem-estar e a energia. Em muitos aspectos, o leite de unicórnio é semelhante ao leite dourado, especialmente devido a seus benefícios digestivos, energizantes e desintoxicantes. Quanto à sua bela cor, ela não se deve a uma coloração artificial, mas a um ingrediente completamente natural, uma microalga muito colorida vendida em forma de pó. Nos Estados Unidos, existe outra variedade de algas azuis, enquanto na França, atualmente só temos spirulina, que é um pouco verde, o que explica porque pode haver diferenças de cor dependendo da origem da receita. A Spirulina é uma microalga que se diz ter propriedades sanitárias quase milagrosas. Não exageremos, se houvesse um ingrediente capaz de curar todos os males do mundo, acho que todos nós o estaríamos comendo há muito tempo! Mas de qualquer forma, a família das algas marinhas tem alguns grandes benefícios e, claro, há o efeito muito agradável que esta alga marinha traz para a cozinha com sua bela tonalidade! Encontrei esta receita no blog Liten rega, um blog ético que compartilha comidas veganas e descobertas de beleza... Sua receita é baseada em leite de aveia enquanto a receita original foi feita com leite de coco. Eu variei novamente usando leite de arroz desta vez e foi muito bom! Cabe a você decidir qual leite você vai usar, sabendo que o leite de coco é menos "neutro" que os outros em termos de sabor, mas também mais grosso, de modo que lhe permitirá obter uma boa mousse. Com o leite de arroz, tive que ser muito delicado para acrescentar as decorações, e algumas delas fluiram perfeitamente! Quando vi os ingredientes desta receita, me perguntei a que sabor teria uma mistura como esta... Quero dizer, não me importo de gengibre, limão ou xarope de agave, mas as algas marinhas são mais difíceis, especialmente em uma receita doce, arghhh! Você tem que saber que a espirulina tem um cheiro realmente horrível. Mas boas notícias, você não reconhece o sabor ou o cheiro das algas marinhas nesta bebida. No final você recebe uma mistura que achei bastante boa, um pouco especial, quase química como um doce, o que é bastante incompreensível já que contém apenas o natural... Exceto as decorações de açúcar, é claro, mas eu o provei primeiro sem. Em resumo, eu não diria que é a minha bebida favorita de todos os tempos, mas eu gostei muito e é muito bonita! Se você quiser surpreender suas namoradas para um brunch ou um pequeno lanche, não hesite em fazê-los um, surpresa garantida! Você também pode aquecer o leite para bebê-lo como uma bebida quente. Latte de unicórnio Para 1 caneca XL 25 cl de coco ou leite vegetal 1/2 colher de chá de espirulina em pó 1 colher de chá de extrato líquido de baunilha 0,25 cm de gengibre fresco ralado 1 colher de chá de limão 1 colher de chá de xarope de agave 1 colher de chá de pérolas de açúcar e aletria Ralar o gengibre</w:t>
      </w:r>
    </w:p>
    <w:p>
      <w:r>
        <w:rPr>
          <w:b/>
          <w:color w:val="FF0000"/>
        </w:rPr>
        <w:t xml:space="preserve">id 284</w:t>
      </w:r>
    </w:p>
    <w:p>
      <w:r>
        <w:rPr>
          <w:b w:val="0"/>
        </w:rPr>
        <w:t xml:space="preserve">RECIPE THERMOMIX ® Chocolate Semolina Ingredientes - 6 20min Preparação 20min Tempo de cozimento - 7 Preparação fácil - 8 - 9 Preparação da receita de sobremesa - Misture o chocolate com o açúcar. Algumas pinceladas do turbo. Bater no leite e aquecer por 5 minutos a 90°c. Colocar a sêmola e aquecer por 15 minutos à velocidade de 90°c 2. Colocar em potes e deixar esfriar antes de degustar. Acessórios que você precisa "Esta receita foi publicada por um usuário do site da Thermomix. Não foi testado pelo departamento de pesquisa e desenvolvimento da Thermomix France. A VORWERK France não pode ser considerada responsável pela criação e execução da receita proposta, em particular pelas quantidades, as etapas e o resultado. Para o melhor uso de seu Thermomix, consulte apenas o guia do usuário de seu aparelho, em particular para as instruções de segurança". - Crosta de morango (torta de morango) - SORBET ANANAS COM COM RUM BRANCO com baixo índice glicêmico - MILLET SEMOULE COM CHOCOLATE - Variante Fondant de chocolate sem glúten - Bolo de número - Bolo de chocolate Château - Variante Doce de mirtilo - Bolo de mirtilo com farinha de espelta pequena - Caixa de frutas - Bolo de chocolate com abobrinha - CLAFOUTIS COM CERTIDÃO E ABRICOTS baixo índice glicêmico - CHARLOTTE COM BORRETAS baixo índice glicêmico - Ovos no leite - Cheesecake de chocolate - Base de muffin de iogurte - Bolo de trigo mourisco - Panna cotta - Doce de mirtilo - Receita muito boa feita hoje.... receita muito boa feita neste dia. Obrigado ketchoupi37: Ótimo! Já há algum tempo venho tentando colocar minhas mãos nesta receita e ela é ótima. É uma ótima receita, e tenho certeza de que você a achará muito saborosa. Já faz anos que não temos semolina com leite. Esta receita foi um sucesso tão grande que eu a fiz duas vezes em uma semana! É uma ótima maneira de ter uma idéia do que está reservado para você e sua família. Estou muito feliz com o... Estou muito satisfeito com o serviço. É uma boa idéia fazê-la de novo e de novo. Esta receita me tenta muito, eu vou... Esta receita me tenta muito e vou inaugurá-la neste dia.</w:t>
      </w:r>
    </w:p>
    <w:p>
      <w:r>
        <w:rPr>
          <w:b/>
          <w:color w:val="FF0000"/>
        </w:rPr>
        <w:t xml:space="preserve">id 285</w:t>
      </w:r>
    </w:p>
    <w:p>
      <w:r>
        <w:rPr>
          <w:b w:val="0"/>
        </w:rPr>
        <w:t xml:space="preserve">Justin Timberlake como Elton John? Logan Cartier Justin Timberlake em trajes suntuosos, óculos extravagantes e sapatos de plataforma? Essa é a idéia de Elton John para um musical baseado em sua própria vida. O roteiro é escrito pelo escritor "Billy Elliot" Lee Hall e espera-se que novas canções sejam compostas por Elton John para o filme.</w:t>
      </w:r>
    </w:p>
    <w:p>
      <w:r>
        <w:rPr>
          <w:b/>
          <w:color w:val="FF0000"/>
        </w:rPr>
        <w:t xml:space="preserve">id 286</w:t>
      </w:r>
    </w:p>
    <w:p>
      <w:r>
        <w:rPr>
          <w:b w:val="0"/>
        </w:rPr>
        <w:t xml:space="preserve">OK, eu recebo VERDE - Casaco Dickies - Algodão (70%), poliamida (30%) - Forro: poliéster (100%) - Padrão de camuflagem verde e caqui - Interior preto acolchoado - Capuz ajustável com cordão elástico - Fecho de correr no colarinho - 1 bolso com zíper frontal oculto - 2 bolsos laterais com zíper - Algemas Devido a restrições técnicas, a Kelkoo não pode garantir a precisão ou a integridade das informações fornecidas pelos comerciantes. Como resultado, e devido à natureza da atividade da Kelkoo, no caso de diferenças entre as informações exibidas no site da Kelkoo e as exibidas no site do comerciante, estas últimas prevalecerão. Os preços exibidos incluem todos os custos, exceto para os veículos novos (preços incluindo todos os impostos, excluindo os custos administrativos).</w:t>
      </w:r>
    </w:p>
    <w:p>
      <w:r>
        <w:rPr>
          <w:b/>
          <w:color w:val="FF0000"/>
        </w:rPr>
        <w:t xml:space="preserve">id 287</w:t>
      </w:r>
    </w:p>
    <w:p>
      <w:r>
        <w:rPr>
          <w:b w:val="0"/>
        </w:rPr>
        <w:t xml:space="preserve">bareMineralsPerfeccionando VEIL bareSkin™ pó de acabamento Uso com BARESKIN® Soro de cobertura total Corretor Soro de cobertura total Escova facial sem falhas Um pó de acabamento leve e iluminado que esbate as linhas finas. O que ele faz: Este pó de acabamento incrivelmente leve é formulado com agentes ópticos refletores de luz para difundir a aparência de linhas finas. Infundido com células-tronco lilás e vitamina C, este produto ajuda a iluminar o tom da pele, enquanto sua mistura especial de minerais absorve o excesso de óleo e equilibra a textura da pele. - Aplicar sobre a maquiagem com um pincel ou com o puff proporcionado para o perfeito toque de acabamento (recomenda-se um pincel retrátil de precisão). A ARTE DA BELEZA MINERAL | Iniciamos a revolução da beleza pura com nossa fundação mineral mais vendida em 1995 e, desde então, temos criado produtos de cuidado de pele e maquiagem puros, não testados em animais, que nunca sacrificam o desempenho. Nossas fórmulas benéficas são livres de produtos químicos agressivos e aditivos desnecessários, e são embaladas com extratos de plantas e minerais naturais. Se você não estiver completamente satisfeito com um item ou presente comprado on-line, poderá devolvê-lo na loja ou pelo correio no Canadá e nos Estados Unidos. As restrições se aplicam aos retornos fora dos Estados Unidos.</w:t>
      </w:r>
    </w:p>
    <w:p>
      <w:r>
        <w:rPr>
          <w:b/>
          <w:color w:val="FF0000"/>
        </w:rPr>
        <w:t xml:space="preserve">id 288</w:t>
      </w:r>
    </w:p>
    <w:p>
      <w:r>
        <w:rPr>
          <w:b w:val="0"/>
        </w:rPr>
        <w:t xml:space="preserve">O Ministro da Defesa israelense Ehud Barak confirmou a transformação de um colégio educacional em uma universidade no assentamento. A decisão já foi condenada pelos palestinos. "Em uma declaração divulgada na segunda-feira, o governo israelense confirmou sua decisão de converter uma faculdade no assentamento de Ariel na Cisjordânia, em território reivindicado pela Autoridade Palestina, em uma universidade. Aprovada em setembro Em 9 de setembro, o governo do primeiro-ministro havia aprovado a transformação. E estava esperando que o Ministro da Defesa aprovasse. Agora está feito. "O Ministro da Defesa Ehud Barak ordenou ao comandante da Região Militar Central (que abrange a Cisjordânia), General Nitzan Alon, que proclamasse o Colégio Universitário Ariel uma universidade", disse a declaração. Fundado em 1982, o Ariel College tem 12.000 alunos em quatro faculdades (ciências médicas, engenharia, ciências naturais, ciências sociais). Como universidade, ela poderá se beneficiar de financiamento adicional e conceder diplomas de ensino superior. Uma decisão já contestada A criação desta universidade em uma área reivindicada pelos palestinos despertou oposição. Mesmo nas fileiras israelenses. Em setembro, o Conselho de Ensino Superior em Israel, que governa as sete universidades localizadas em território israelense, havia contestado esta transformação. O Escritório de Educação Superior da Palestina também condenou a mudança, apelando às universidades de todo o mundo para que boicotassem a nova instituição. A França também lamentou a oficialização. "Esta medida, como todas aquelas que visam perpetuar ou legitimar a colonização nos Territórios Palestinos, só pode minar ainda mais a confiança entre as partes". Portanto, pedimos a Israel que reverta rapidamente esta decisão", disse o Ministério das Relações Exteriores. A transformação do campus de Ariel, perto de Nablus, em uma universidade marca um endurecimento da política de colonatos de Israel no período que antecedeu as eleições parlamentares antecipadas de 22 de janeiro. Em dezembro, o governo já havia dado luz verde para a construção de 1.500 unidades habitacionais adicionais em Jerusalém Oriental. Grande parte da comunidade internacional, incluindo a União Européia, condenou estes novos projetos de desenvolvimento de assentamentos, que foram lançados após o reconhecimento da Palestina como Estado observador pela Assembléia Geral da ONU em 29 de novembro. Netanyahu tem dito repetidamente que qualquer futuro acordo de paz com os palestinos deve preservar o controle de Israel sobre Ariel (20.000 habitantes), bem como sobre os grandes blocos de assentamentos na Cisjordânia. Os palestinos continuam reivindicando a Cisjordânia. Bravo a Israel, bravo a este corajoso povo que vive cercado de inimigos prontos para exterminá-los e, apesar de tudo que Israel está construindo e avançando em sua terra, a terra de Israel, goste ou não, Israel nunca parará, e melhor ainda, ninguém ditará o que deve ou não fazer, e todos os comentários e palavras não mudarão nada.</w:t>
      </w:r>
    </w:p>
    <w:p>
      <w:r>
        <w:rPr>
          <w:b/>
          <w:color w:val="FF0000"/>
        </w:rPr>
        <w:t xml:space="preserve">id 289</w:t>
      </w:r>
    </w:p>
    <w:p>
      <w:r>
        <w:rPr>
          <w:b w:val="0"/>
        </w:rPr>
        <w:t xml:space="preserve">Não tenho certeza se há algum problema com o PKI que eu tinha nele antes ... Não tenho certeza se há algum problema com o PKI que eu tinha nele antes, então eu recriei outro, mas realmente não consigo me livrar deste usuário.</w:t>
      </w:r>
    </w:p>
    <w:p>
      <w:r>
        <w:rPr>
          <w:b/>
          <w:color w:val="FF0000"/>
        </w:rPr>
        <w:t xml:space="preserve">id 290</w:t>
      </w:r>
    </w:p>
    <w:p>
      <w:r>
        <w:rPr>
          <w:b w:val="0"/>
        </w:rPr>
        <w:t xml:space="preserve">Olá Insomniac Girl ! Às vezes as noites são longas...você joga e vira na cama...você coça a cabeça... A febre da insônia toma conta de 18 "1 ovelha ... 2 ovelhas ... 3 ovelhas ... carrapato carrapato carrapato carrapato carrapato carrapato carrapato ... 22h ... 22h14 ... 22h22 ... ah, estou fazendo um vestido... 22 aqui vêm os policiais ... pffffff ... ridículo ... 23:01h ... tique tique tique tique tique tique tique ... 32 ovelhas ... 34 ovelhas ... 54 ovelhas ... onde diabos estava eu ... tique tique tique tique tique tique tique tique tique ... 00h04 ... 00:09 ... pfff ... mas por que ela me disse isso? ... tick tock tock tock ... está quente ... pfff ... tick tock tock tock tock tock tock tock ... a que horas tenho de estar lá amanhã ... pfff .... 78 ovelhas ... 79 ovelhas ... uma vaca ... tic tac tic tac tic tac ... eu a amo ... ela é bonita ... tic tac tic tac tic tic tac ... Eu a amo ... tic tac tic tac tic tac ... e M.......RDE!! eu não consigo dormir ..." STOOOOOOOOOP!!! Desista de tentar encontrar o sono, jogue fora seu Xanax, mova sua bola e junte-se a nós em : La Perle - 26 quai Lunel em Nice - Sexta-feira 26 de outubro a partir das 22h Toda a noite, deixe a música tomar o controle!!! La Mad sinon rien ... Código de Vestimenta : uhâ©COPY10 melhor pijama ... sua camisa de noite ... sua bela lingerie ... sexy ... ou não ... www.madmoizelles.com facebook.com/madmoizelles </w:t>
      </w:r>
    </w:p>
    <w:p>
      <w:r>
        <w:rPr>
          <w:b/>
          <w:color w:val="FF0000"/>
        </w:rPr>
        <w:t xml:space="preserve">id 291</w:t>
      </w:r>
    </w:p>
    <w:p>
      <w:r>
        <w:rPr>
          <w:b w:val="0"/>
        </w:rPr>
        <w:t xml:space="preserve">BPS C25/30 D20 S3 O concreto pronto, transportado por caminhão diretamente para seu local, é um economizador de tempo e energia em tempo real. O concreto com propriedades especificadas (BPS) é fabricado por usinas de concreto pronto: é concreto padronizado e NF normalizado cujas propriedades exigidas são especificadas ao produtor, que é responsável pelo fornecimento de um concreto que atenda aos requisitos solicitados. Esta é uma garantia de desempenho reforçado. AVISO: Qualquer adição de água no local modificaria a formulação do concreto e, portanto, poderia levar à perda da garantia de resistência do concreto. Os principais usos da BPS C25/30 são - C25/30: força compressiva que o concreto deve atingir, aqui é média, entre 25 e 30 MPa a 28 dias. - D20: tamanho médio dos agregados - S3: classe de consistência do concreto. Entretanto, a adição de aditivos pode alterar a consistência final do concreto (ver opções). A mistura pronta de concreto, transportada por caminhão diretamente para seu local, economiza tempo e energia. O concreto pronto (RMC) é fabricado pelas plantas de concreto pronto: as RMCs são feitas a uma fórmula específica de concreto que leva em conta a dosagem dos diferentes materiais. Esta é uma garantia de desempenho reforçado. CUIDADO: Este tipo de concreto é composto de diferentes materiais (areia, cascalho, água, cimento). Portanto, nenhuma certificação de resistência é possível! Os principais usos do BCP 250Kg são - Características técnicas BCP 250Kg Dmax 20 CPJ-CEM II/B 32,5: - BCP 250Kg: dosagem de cimento por m³, aqui 250 kg de cimento por m³ de concreto. - CPJ-CEM II/B 32,5: classe de resistência do cimento, aqui equivalente ao saco de cimento vermelho TOKUYAMA. Concreto limpo (Micro Concreto 250kg) 18.050 Fcfp / M³ Micro Concreto atende a demanda de nossos clientes por concreto de escória, que não é mais permitido em fundações devido a sua porosidade. O Micro Concreto 250kg atende, portanto, aos critérios de um concreto clássico, respeitando as dosagens dos diferentes materiais, todos a um preço competitivo. Os principais usos do Micro Concreto 250Kg são: - 250Kg: dosagem de cimento por m³, aqui 250 kg de cimento por m³ de concreto. - D6: tamanho médio dos agregados - CPJ-CEM II/B 32,5: classe de resistência do cimento, aqui equivalente ao saco de cimento vermelho TOKUYAMA. ATENÇÃO: Este tipo de concreto responde a uma dosagem dos diferentes materiais que o compõem (areia, cascalho, água, cimento). Portanto, nenhuma certificação de resistência é possível! Possíveis opções Retardador: limita o aumento da temperatura do concreto durante sua fixação e endurecimento, espalhando o calor da hidratação ao longo do tempo. Ideal para a concretagem em tempo quente. Repelente de água: em um ambiente úmido, o agente repelente de água distribuído na massa do concreto durante sua fabricação tornará o trabalho realizado estanque. Fibras sintéticas: fibras que impedem o concreto de rachar. A mistura pronta de concreto, transportada por caminhão diretamente para seu local, economiza tempo e energia. O concreto de composição prescrita (PCC) é fabricado</w:t>
      </w:r>
    </w:p>
    <w:p>
      <w:r>
        <w:rPr>
          <w:b/>
          <w:color w:val="FF0000"/>
        </w:rPr>
        <w:t xml:space="preserve">id 292</w:t>
      </w:r>
    </w:p>
    <w:p>
      <w:r>
        <w:rPr>
          <w:b w:val="0"/>
        </w:rPr>
        <w:t xml:space="preserve">Insígnia dentro O novo Opel Astra faz sua estréia mundial em Frankfurt. Poucos dias após o anúncio da venda da General Motors de 55% da Opel para a OEM Magna, a montadora alemã revela oficialmente seu novo sedan compacto. Externamente, o novo Opel Astra é inspirado no novo estilo da Opel "baseado no casamento da arte escultórica e da precisão germânica" visto no Opel Insignia. A forma do Astra é muscular e apesar de seu comprimento de 4,42 metros, o carro compacto Opel tem um visual esportivo e uma silhueta forte marcada por um banco do motorista voltado para a frente, um pára-brisa de rake acentuado e uma linha de tejadilho arrebatadora. O carro compacto Opel apresenta motivos de asa dupla nas luzes traseiras e a vírgula invertida no lado da carroceria. O interior apresenta linhas suaves e formas voluptuosas com um painel de instrumentos envolvente. O novo Opel Astra apresenta um novo chassi mecatrônico. Na frente, ele mantém as escoras McPherson, enquanto na traseira, o Astra está equipado com um eixo de torção combinado com um elo Watt's. Ele contribui para o manuseio dinâmico e ágil do veículo na estrada. O carro compacto da Opel será lançado com uma linha de motores Powertrain que inclui oito motores compatíveis com a norma Euro 5. Em comparação com o modelo anterior, as emissões de CO2 são reduzidas em 12% em geral, de acordo com a Opel. Os quatro motores a gasolina naturalmente aspirados e sobrealimentados com deslocamentos de 1,4 e 1,6 litros oferecem potências de 100 hp a 180 hp. Um novo motor 1.4 Turbo com 140 hp será introduzido. Desenvolve 14% mais torque que o motor de 1,8 litros que substitui, ao mesmo tempo em que reduz significativamente o consumo de combustível. O consumo médio de combustível dos motores a gasolina é de 6,1 l/100 km. Quatro motores diesel CDTI Common Rail com filtros de partículas como padrão serão oferecidos. As potências variam de 95 hp a 160 hp. O consumo médio de combustível dos motores diesel é de 4,6 l/100 km. Eles não emitem mais do que 129 g/km de CO2. Como a Opel Insignia, o novo Opel Astra oferece características tecnológicas inovadoras para a classe compacta. "A missão da Opel de tornar as inovações de alta tecnologia acessíveis foi realizada com sucesso no Insignia. Com o novo Astra, estabelecemos um objetivo ainda mais ambicioso de oferecer a maioria destas características na classe compacta", diz Hans Demant, Diretor Geral da Opel. Por exemplo, o novo Opel Astra oferece como opções os faróis dianteiros bi-xénon com iluminação avançada e um sistema de câmera frontal. Os faróis bi-xenon Advanced Forward Lighting (AFL), que variam seu feixe e intensidade dependendo das condições de condução e da estrada, utilizam nove diferentes funções de iluminação. E o sistema de câmera frontal Opel Eye é capaz de reconhecer a sinalização rodoviária e alertar o motorista se o carro se desviar inadvertidamente da rota. O novo Opel Astra vai à venda no Salão Automóvel de Frankfurt. Os riscos são altos para o fabricante de automóveis alemão. Só a classe compacta representa 27% do mercado europeu e um terço das vendas anuais da Opel, uma média de 500.000 carros.</w:t>
      </w:r>
    </w:p>
    <w:p>
      <w:r>
        <w:rPr>
          <w:b/>
          <w:color w:val="FF0000"/>
        </w:rPr>
        <w:t xml:space="preserve">id 293</w:t>
      </w:r>
    </w:p>
    <w:p>
      <w:r>
        <w:rPr>
          <w:b w:val="0"/>
        </w:rPr>
        <w:t xml:space="preserve">Arkéa entra no setor digital comprando Leetchi Arkéa confirma sua estratégia de pioneirismo digital. O banco que reúne as federações Crédit Mutuel da Bretanha, do Sudoeste e do Maciço Central anunciou na terça-feira, 22 de setembro, a aquisição da Leetchi, a start-up fundada pela Céline Lazorthes. Este anúncio é acompanhado por um investimento de 10 milhões de euros para apoiar o desenvolvimento da empresa. Isto não é surpreendente: há anos este banco vem capitalizando a inovação. "Queremos manter a cultura pioneira que é nossa marca registrada", diz Jean-Pierre Denis, seu presidente. Uma questão de sobrevivência? Devido a seu tamanho, o banco bretão não pode competir com os quatro gigantes franceses do setor. Seu balanço - 103 bilhões de euros no final de 2014 - é vinte vezes menor do que o do BNP Paribas. E tem 471 agências bancárias, vinte vezes menos do que o Crédit Agricole. Mas ela pode se orgulhar de dominar o mercado através de seu domínio tecnológico. Uma escolha que garantiu um crescimento de dois dígitos: entre 2008 e 2014, a receita bancária líquida saltou 35%, com um crescimento de 10% ao ano em todas as linhas de negócios. Em 2014, o resultado aumentou em 27%. Com suas limitações territoriais, o Crédit Mutuel Arkéa recrutou muitos engenheiros e confiou na tecnologia muito cedo para se libertar de suas fronteiras. A história de Arkéa está pontuada com os primeiros. Em 1984, ela foi pioneira na informatização do seguro de vida. Em 1982, ela mudou para Minitel antes de qualquer outra pessoa. Em 1995, foi o primeiro a colocar ordens da bolsa de valores na Web. O tandem de Jean-Pierre Denis e Ronan Le Moal, seu diretor geral, assumiu em 2008 e colocou a inovação no centro de sua estratégia. Empreendedores no coração, ambos já tinham afinidades de alta tecnologia. Um ex-secretário geral adjunto do Palácio do Eliseu, Jean-Pierre Denis, esteve envolvido no mundo das start-ups na Vivendi, então à frente da Oséo, que ele criou em 2005. Quanto a Ronan Le Moal, ele desenvolveu uma cultura digital na Fortuneo, o banco online do grupo, que ele administrou de 2005 a 2008, antes de assumir o cargo de CEO da Arkéa. A primeira linha de desenvolvimento é uma estratégia de "etiqueta branca": a Arkéa coloca suas tecnologias a serviço dos outros. Em 2010, a seguradora Allianz confiou-lhe a gestão de sua filial bancária, um back office com 300.000 contas. Desde então, outros atores têm seguido o exemplo para todos ou parte de seus fluxos financeiros: pagamentos, cobrança, depósitos, etc. Enquanto a lei está em constante mudança e as taxas de administração estão aumentando, as soluções da Arkéa ajudam a controlar os custos e a evitar as dores de cabeça de regulamentações cada vez mais complexas. Por exemplo, o banco administra a caderneta da Renault (Zesto) e do PSA (Distingo). Também processa pagamentos da Amazon, Total e La Française des Jeux. Ela emite cartões de crédito ao consumidor para Carrefour e Auchan. Em cinco anos, a receita gerada pela atividade do "selo branco" saltou de 1,1 para 1,7 bilhões. Outra alavanca: Arkéa está fazendo a Fortuneo prosperar. Já em 2000, o banco havia se lançado na Internet, criando o Symphonis. Mas foi a aquisição da corretora em 2006 que lhe permitiu aumentar sua participação no mercado. Classificado como o "banco mais barato" em 2014 por Challenges/Choisir ma banque, a Fortuneo confia na relação qualidade/preço de sua oferta para progredir em um mercado em expansão. Entre 2008 e 2014, o número de clientes quadruplicou para 310.000. Como assinala Ronan Le Moal, a Fortuneo é um ativo estratégico para o grupo e é também "um laboratório para imaginar as relações com os clientes e fixar os preços de novas ofertas". Terceiro e não menos importante, Ar</w:t>
      </w:r>
    </w:p>
    <w:p>
      <w:r>
        <w:rPr>
          <w:b/>
          <w:color w:val="FF0000"/>
        </w:rPr>
        <w:t xml:space="preserve">id 294</w:t>
      </w:r>
    </w:p>
    <w:p>
      <w:r>
        <w:rPr>
          <w:b w:val="0"/>
        </w:rPr>
        <w:t xml:space="preserve">Com estatísticas para apoiá-lo, o técnico nacional Philippe Saint-Andre olhou para trás para a derrota de sua seleção para os atuais campeões mundiais. E, no placar, os franceses dominaram esta partida. Na manhã de domingo, Philippe Saint-Andre foi para a imprensa em um clima leve para o tradicional debriefing pós-partida. Visivelmente satisfeito com o desempenho de seus jogadores contra os atuais campeões mundiais, o treinador nacional explicou: "As estatísticas não fazem vitórias. Mas nós tínhamos 60% de posse, quebramos a defesa All Black doze vezes, enquanto nós só fomos quebrados cinco vezes. Nós concedemos sete penalidades e eles concederam doze. Em termos de conteúdo, competimos com a melhor equipe do mundo. Então de onde veio a diferença? Para o chefe da All Bleus, sua equipe ainda carece de experiência no mais alto nível: "Alguns jogadores cometeram erros", continuou o ex-técnico da RCT. Mas, no geral, há muitas coisas interessantes, como a primeira seleção de Rabah Slimani, a entrada de Gaël Fickou no jogo. Eu também gostei de nosso backline, mesmo que na primeira metade nosso trabalho de pés não nos permitisse sair de nosso próprio acampamento. Provavelmente foi o melhor jogo da Morgan (Parra) desde Patrice (Lagisquet), Yannick (Bru) e eu estivemos à frente da equipe francesa. Portanto, de modo geral, estamos no caminho certo. Ainda precisamos vencer, mas temos confiança neste grupo porque ele tem valor, o público no Stade de France percebeu: eles estiveram atrás dos Blues durante oitenta minutos da partida. Confiante no futuro, convencido de que eles estão "construindo um quebra-cabeça" que um dia levará ao sucesso após o sucesso, o chefe da equipe técnica da Bleus falou longamente sobre o progresso feito por seus jogadores em comparação com a última turnê em junho. Ele não foi o único a apontar a melhoria acentuada no jogo do Les Bleus, pois pouco antes de os All Blacks abandonarem o banquete pós partida, o técnico neozelandês Steve Hansen explicou: "Os franceses mostraram grande inteligência estratégica. Ao jogar nos lados curtos, eles forçaram nossa cortina defensiva a se espalhar para fora, antes de romper no centro. Também notei que seus atacantes eram muito menos consumidos nas áreas de ruck. É portanto com um desempenho encorajador que Les Bleus iniciará a segunda partida desta turnê de outono. Será no sábado, em Le Havre, contra os cortadores de cabeça de Tongan.</w:t>
      </w:r>
    </w:p>
    <w:p>
      <w:r>
        <w:rPr>
          <w:b/>
          <w:color w:val="FF0000"/>
        </w:rPr>
        <w:t xml:space="preserve">id 295</w:t>
      </w:r>
    </w:p>
    <w:p>
      <w:r>
        <w:rPr>
          <w:b w:val="0"/>
        </w:rPr>
        <w:t xml:space="preserve">Excelente melhor casa em preço de qualidade, ideal para grandes grupos, fomos comemorar meu aniversário e foi o melhor aniversário que tive, sempre manterei uma boa memória daqueles dias melhor casa em preço de qualidade, ideal para grandes grupos, fomos comemorar meu aniversário e foi o melhor aniversário que tive, sempre manterei uma boa memória daqueles dias 1 a Excelente o mesmo nome indica incrível, casa melhor qualidade preço de filme site o mesmo nome indica incrível, casa melhor qualidade preço filme site 00 1 a Excelente Ruth (Irlanda) casa do século passado, muito bem mantido seu mesmo nome indica incrível, melhor qualidade filme preço site casa do século passado, muito bem mantido seu mesmo nome indica incrível, melhor qualidade filme preço site 00 1 a Excelente Francisco (Espanha) casa del siglo pasado muy bien mantenida con todas las habitaciones con baño incorporado, 3 salones, amplia piscina y jardines muy cuidados. genial para disfrutar com a família, estuvimos muy agusto. casa del siglo pasado muy bien mantenida con todas las habitaciones con baño incorporado, 3 salones, amplia piscina y jardines muy cuidados. genial para disfrutar con la familia, estuvimos muy agusto. 00 1 a Indescriptable A traveller Es una casa inmensa, rodeada de jardines, piscina y lagos. En muy buen estado, con suficientes habitaciones para grupos grandes. Tiene varios salones y varias terrazas. A casa está localizada a menos de 10 minutos de Novelda, onde você pode encontrar uma grande casa, rodeada de jardins, piscina e lagos. Em muito bom estado, com salas suficientes para grandes grupos. Tiene varios salones y varias terrazas. A casa está localizada a menos de 10 minutos da Novelda, onde temos o supermercado. É indispensável alquilar un coche, ya que se encuentra en un área muy privada. A decoração da casa é muito peculiar com detalhes vintage, de acordo com o local. Com certeza voltaremos à Novelda. Obrigado por toda a sua atenção. Ninguno. Ninguno. 00 2 a Excellent Paco (Espanha) una hacienda preciosa, mejor calidad precio que he estado en mi vida. impresionante finca, con lagos , piscina privada , grandes jardines exteriores , disfrutamos mucho gracias Andres por tus atenciones una hacienda preciosa, mejor calidad precio que he estado en mi vida. impresionante finca, con lagos , piscina privada , grandes jardines exteriores , disfrutamos mucho gracias Andres por tus atenciones 00 2 a fantástico. Karim (Áustria) bela hacienda, muito grande, é muito boa para grandes grupos, fantástica. 00 3 a Descrição Um belo parque privado dá a esta propriedade paradisíaca na Costa Blanca seu charme único. Aqui você pode representar e realizar perfeitamente seu sonho pessoal de vida mediterrânea. Daqui você tem uma bela vista panorâmica sobre os fantásticos vinhedos de Novelda, no melhor ambiente natural de Alicante e as montanhas do interior. As paredes seguras protegem este mundo indescritivelmente belo e verde do exterior. Sua privacidade e a de seus convidados é 100% protegida. Luxo é a palavra certa para descrever esta propriedade. Um parque natural ou de aventura mais bonito dificilmente pode competir com esta propriedade privada, criada em cada detalhe por arquitetos renomados. Em 40.000 metros quadrados de terra, você pode desfrutar de natureza pura e diversidade botânica. Plantas exóticas e tropicais entram em uma sinfonia perfeita de variedade, cor e forma. Cada flor, cada folha é planejada aqui. Grandes palmeiras de todos os tipos, árvores frutíferas, árvores de bonsai, gavinhas floridas, cactos, pinheiros bem tratados e sonhos de flores de todas as cores permitem que você esqueça o mundo exterior. Em seu luxuoso jardim paradisíaco, tem seu próprio estábulo para os amantes de cavalos, uma piscina na romântica floresta de pinheiros com área de piquenique e banheiros. Uma área de piquenique privada, uma casa de serviço, um poço e uma piscina de 25 metros completam a experiência original sob as coníferas. Todos</w:t>
      </w:r>
    </w:p>
    <w:p>
      <w:r>
        <w:rPr>
          <w:b/>
          <w:color w:val="FF0000"/>
        </w:rPr>
        <w:t xml:space="preserve">id 296</w:t>
      </w:r>
    </w:p>
    <w:p>
      <w:r>
        <w:rPr>
          <w:b w:val="0"/>
        </w:rPr>
        <w:t xml:space="preserve">Todos os eventos são organizados pela associação (Lei 1901) "Les Gendarmes et les Voleurs de Temps" e pela Gendarmerie Nationale (região da Gendarmerie Limousin, co-organizadora). Estes são eventos esportivos 100% naturais no país dos Monts du Limousin (Haute-Vienne), no fim de semana de Pentecostes, nos dias 22 e 23 de maio de 2021. Entre estes, dois eventos excepcionais: - The Trail Les Voleurs de Temps: 32kmLabel International FFATour Trail National 2020. CONDIÇÕES GERAIS Para o Canitrail 11km: APÊNDICE ao regulamento Artigo 1: A organização dos eventos (recepção, partidas, chegadas, chuveiros - ver site -, vestiários, pódios, vila parceira, entretenimento, instalações sanitárias, etc.) está localizada no Domaine de Muret em Ambazac (87). Artigo 2: Horário de início - sábado 22 de maio de 2021Canitrail 11km : Início às 9h00 (limitado a 250 pessoas)Trail des Hureaux 20km " : Início às 13h30 (limitado a 1000 pessoas)Nordic Walking 20km : Início às 14h00 (limitado a 500)Corridas infantis : Início às 17h30Crianças : 0,800km (limitado a 30 meninos e 30 meninas)Benjamins: 1,200km (limitado a 30 meninos e 30 meninas)Minimes: 2km (limitado a 30 meninos e 30 meninas) - Domingo 23 de maio de 2021Trail " Les Voleurs de Temps " 32km, a partir das 8h30 (limitado a 2000 inscrições)". Le Grand Trail du Limousin " 52 km, início às 8h30 (limitado a 800 inscrições)Randonnée 11 km : início às 9h00 (limitado a 800 inscrições)Trail Découverte 10 km, início às 16h00 (limitado a 800 inscrições)Artigo 3: Limites de idade a partir de 31 de dezembro de 2020 (idades atingidas entre 1 de janeiro e 31 de dezembro de 2020) - " Grand Trail du Limousin " 52 km : nascido em 2001 e antes - Trail " Les Voleurs de Temps " 32 km : nascido em 2001 e antes - Trail des Hureaux 20 km : Nascido em 2003 e antes - Nordic Walking 20 km: nascido em 2003 e antes - Canitrail 11 km: nascido em 2003 e antes - Trail Découverte 10 km: nascido em 2005 e antes - Corridas infantis (Categorias de 1º de novembro de 2020 a 31 de outubro de 2021) Poussins: nascido em 2010 e 2011Benjamins: nascido em 2008 e 2009Minimes: nascido em 2006 e 2007Autorização dos pais é necessária para menores de idade (caminhadas, 10 km e corridas infantis). Artigo 4: Aceitação das regras e ética A participação nos eventos Gendarmes et Voleurs de Temps implica a aceitação expressa por cada concorrente das regras de 2021 (e da ética racial publicada pela Organização), bem como o compromisso de estar de posse do equipamento de segurança exigido pelas regras do evento durante o mesmo. Todos os participantes se comprometem a utilizar somente os caminhos marcados pela Organização, sem cortes. De fato, o corte de um caminho causa erosão irreversível do local e danos a longo prazo. O não cumprimento desta diretriz resultará na desqualificação. Um grande número de lixeiras está disponível em cada zona de alimentação e deve ser utilizado para separar os resíduos. Qualquer corredor apanhado deliberadamente jogando lixo no campo será desclassificado. De acordo com a Carta Natura 2000 (respeito ao meio ambiente), não serão oferecidos mais copos plásticos nos postos de bebidas de todos os eventos da 20ª edição. Artigo 5: Certificados e licenças médicas De acordo com o Regulamento de Execução 2020 emitido pela Federação Francesa de Atletismo, todos os participantes de uma competição devem apresentar</w:t>
      </w:r>
    </w:p>
    <w:p>
      <w:r>
        <w:rPr>
          <w:b/>
          <w:color w:val="FF0000"/>
        </w:rPr>
        <w:t xml:space="preserve">id 297</w:t>
      </w:r>
    </w:p>
    <w:p>
      <w:r>
        <w:rPr>
          <w:b w:val="0"/>
        </w:rPr>
        <w:t xml:space="preserve">Cupons de desconto, código promocional, entrega rápida... Vale desconto Cdiscount: 10 euros oferecidos para cada 150 euros de compra com o cartão Cdiscount. veja o código promocional. Fundado pelos irmãos Charle em 1998, o site de vendas online Cdiscount foi muito rapidamente comprado pelo grupo Casino, para se tornar um dos principais players deste setor na França, com um faturamento de 1 bilhão de euros em 2009 somente na França. Hoje, a empresa emprega 870 pessoas para processar os 30.000 pedidos recebidos todos os dias. A oferta da Cdiscount está organizada em torno de oito seções principais, tais como: computadores, telefonia, fotografia, eletrodomésticos, bricolagem, música, vestuário, vinho, etc. Como parte de sua política de expansão, a empresa montou uma loja de teste perto de Bordeaux, onde é possível encontrar os produtos oferecidos no site pelo mesmo preço. A partir de sua página inicial, o site destaca suas ofertas com desconto em todas as várias seções oferecidas. Um menu na forma de abas na parte superior da tela dá acesso aos diferentes mundos oferecidos pela marca. Ao pairar sobre um deles, uma lista de subtítulos é então rolada para baixo, permitindo que os clientes encontrem seu caminho até a seção desejada. Uma vez dentro da seção, um menu no lado esquerdo da tela fornece acesso a uma nova lista que pode ser usada para filtrar ainda mais os produtos exibidos. Assim, é possível refinar ainda mais a classificação, definindo certos critérios, tornando possível melhorar a busca de referências com as características desejadas. Cada produto tem uma folha apresentando todas as suas características, permitindo ao cliente conhecer um pouco melhor o artigo. Isto é complementado por um espaço reservado para comentários do consumidor, assim como uma seção apresentando os acessórios que a empresa recomenda adquirir, a fim de aproveitar ao máximo a compra prevista. Se todas as informações oferecidas por este sistema não forem suficientes, a empresa também fornece um número para o usuário da Internet entrar em contato com um assessor. Esta página também sugere adicionar o item à cesta de compras, durante o qual o cliente pode receber garantias ou serviços adicionais de acordo com o produto escolhido. A Garantia de Serenidade, tomada como opção, permite ao cliente, por exemplo, economizar em todos os custos de reparo, por um período de 2 a 5 anos, em produtos técnicos, caso ocorra uma avaria no âmbito do uso normal, e o cliente pode até mesmo ver seu item, pesando menos de 30 quilos, sistematicamente trocado por um novo. Este serviço também pode ser complementado pelo Seguro de Quebra, desta vez por 1 a 2 anos, para produtos técnicos móveis, no caso de danos sofridos como resultado de um incidente externo; itens de valor inferior a 600 euros são trocados diretamente por um novo produto. Em cada um desses casos, todos os custos de devolução e entrega são arcados pela Cdiscount. Uma vez definidos todos os parâmetros do pedido, o pagamento das compras feitas na plataforma Cdiscount pode ser feito por cheque, através de uma conta PayPal, por cartão bancário, com um cartão Cofinoga, ou mesmo com o cartão de fidelidade da empresa. Em seu desejo de inovar, a Cdiscount oferece rastreamento de pedidos em tempo real por SMS, permitindo, por apenas 0,60 euros, receber três mensagens SMS nas etapas importantes do pedido, ou seja, no momento de sua confirmação, sua preparação e seu depósito junto à operadora. Uma vez feito o pedido, o cliente pode escolher seu método de entrega, sendo assim possível ter os itens pedidos entregues em 48 horas em um dos 4.000 relés Kiala disponíveis, por um custo que depende diretamente do valor do envio, ou, em 48 a 72 horas, para as pessoas que vivem em Lyon, para um dos</w:t>
      </w:r>
    </w:p>
    <w:p>
      <w:r>
        <w:rPr>
          <w:b/>
          <w:color w:val="FF0000"/>
        </w:rPr>
        <w:t xml:space="preserve">id 298</w:t>
      </w:r>
    </w:p>
    <w:p>
      <w:r>
        <w:rPr>
          <w:b w:val="0"/>
        </w:rPr>
        <w:t xml:space="preserve">Assunto: Re: jovem novato sexta 14 out 2016 - 19:39 || você é bem-vindo, você é fácil de ver muito bonito de preto! Assunto: Re: jovem novato Sex 14 Out 2016 - 20:08 || Obrigado, sim raro em preto Assunto: Re: jovem novato Sáb 15 Out 2016 - 8:41 || Oi El diablo, bem para o ducato eu não posso dizer se ele se encaixa como eu estou de volta na bicicleta!!! Mas tenho certeza de que um 929 caberá, como muitas bicicletas esportivas, acho eu.</w:t>
      </w:r>
    </w:p>
    <w:p>
      <w:r>
        <w:rPr>
          <w:b/>
          <w:color w:val="FF0000"/>
        </w:rPr>
        <w:t xml:space="preserve">id 299</w:t>
      </w:r>
    </w:p>
    <w:p>
      <w:r>
        <w:rPr>
          <w:b w:val="0"/>
        </w:rPr>
        <w:t xml:space="preserve">Enquanto a última temporada de Les Marseillais é um sucesso na W9, Camille Froment, um membro da família Marseillais, fez uma confiança chocante em um vídeo recente do VdBuzz! Você conheceu Camille Froment em Les Marseillais Austrália alguns anos atrás. A jovem nunca faltou a revelações em suas várias entrevistas. O último vídeo publicado hoje pela VdBuzz é prova disso... No vídeo do famoso canal YouTube, a Marselhesa teve que responder às perguntas dos internautas. Sua opinião sobre o trio Benji Samat/Alix/Océane El Himer, sua pior memória das filmagens, sua relação com Maeva Ghennam... E, claro, sua opinião sobre as recentes declarações de seu ex Jonathan Matijas sobre ela... Sobre este assunto, Camille Froment foi bastante franca! Ela disse: "Acho que ele está realmente obcecado por mim (...) Acho que traumatizei a criança! Você está se aproximando dos trinta, coloque um pouco de chumbo na cabeça e puxe-me o plugue! Além disso, nunca o considerei um ex de verdade. Só flertamos juntos por quinze dias. E eu digo duas semanas para agradá-lo. (...) Então eu acho que ele está realmente obcecado por mim"! Mas a loira bonita não parou por aí. No resto do vídeo, Camille continuou e ela não minou suas palavras! Em particular sobre a relação que ela tem com o canal W9. De fato, se Camille foi revelada aos telespectadores em Les Marseillais há alguns anos, hoje, ela confidenciou que não queria mais participar do programa principal do 9. De acordo com ela, enquanto ela deveria participar da última temporada de Les Marseillais no Caribe, o canal teria simplesmente cancelado sua aparição no último momento. Camille acrescentou que ela não sabia exatamente as razões da decisão da produção, mas que sua relação inicial com seu amor misterioso tinha algo a ver com isso... Isso é uma revelação! O que você acha? Veja a confissão completa de Camille Froment no vídeo disponível na parte superior do artigo.</w:t>
      </w:r>
    </w:p>
    <w:p>
      <w:r>
        <w:rPr>
          <w:b/>
          <w:color w:val="FF0000"/>
        </w:rPr>
        <w:t xml:space="preserve">id 300</w:t>
      </w:r>
    </w:p>
    <w:p>
      <w:r>
        <w:rPr>
          <w:b w:val="0"/>
        </w:rPr>
        <w:t xml:space="preserve">Diagnóstico diferencial para Cerebellar Dysmetria (Sinais e sintomas) Tente procurar um atributo de cada vez, e seja o mais específico possível! Exemplo: "tosse crônica". Não insira resultados múltiplos como "anemia, tosse crônica, perda de peso, vômitos", tudo ao mesmo tempo. Após selecionar seu atributo, será gerada uma lista de possíveis diagnósticos. Se a lista for muito longa, você pode reduzi-la escrevendo atributos adicionais. Entre (ou registre-se) para conferir as novas funcionalidades que acabamos de lançar! Diagnóstico Diferencial para Dismetria Cerebelar (Sinais e Sintomas) Este site destina-se a ser usado principalmente como um sistema de lembrete para médicos qualificados e outros profissionais médicos. Ao utilizar este site você entende e concorda que DiagnosisPro.com não deve ser utilizado como um sistema (Termos de Uso). Este site está em conformidade com os princípios do código HON. Confira aqui.</w:t>
      </w:r>
    </w:p>
    <w:p>
      <w:r>
        <w:rPr>
          <w:b/>
          <w:color w:val="FF0000"/>
        </w:rPr>
        <w:t xml:space="preserve">id 301</w:t>
      </w:r>
    </w:p>
    <w:p>
      <w:r>
        <w:rPr>
          <w:b w:val="0"/>
        </w:rPr>
        <w:t xml:space="preserve">No excelente livro que apresentamos há algumas semanas, Parlez-vous tronqué? (Larousse), o linguista Bernard Cerquiglini escreve: "A truncagem não é o massacre da motosserra praticado pelos bárbaros das cidades ou pelo pérfido Albion; ela tem sua gramática e sua finalidade: reformular a norma". Eu não sei nada de gramática. Mas no que diz respeito à ortografia, o mínimo que podemos dizer é que ela ainda carece de rigor. Vamos ao dicionário que, de longe, dá mais espaço ao que o autor acima mencionado chama de truncados, ou seja, o Petit Robert, e vamos ver o que acontece com três termos como agregação, café da manhã (hífen da casa) e cafeteria nele. Um e o mesmo caso de um e fechado que, pela graça da abreviatura, se abre. O que os três apócopes dão? Agrég (acento que permanece agudo apesar da pronúncia, sem apóstrofo final), petit-déj' (acento que permanece agudo apesar da pronúncia, mas apóstrofo final), cafèt' (apóstrofo final, mas acento que se volta para a sepultura, desta vez para respeitar a pronúncia). A primeira pessoa a explicar ao cartesiano que me orgulho de ser o porquê de ganhar, além de minha distinta consideração, o acesso eterno e totalmente livre a este blog. P. S. A ilustração e o sinal acima deixam claro que este debate é puramente teórico, pois o usuário não se importa com o dicionário. P. S. (2) Como Bernard Cerquiglini é o assessor científico do ilustrador Petit Larousse, estamos esperando impacientemente que ele dê sua opinião sobre os três casos mencionados acima. Por enquanto, devemos admitir que o dicionário em questão não se arriscou a entrar no terreno escorregadio da truncagem. Este será sem dúvida o caso para a edição de 2021. Durante o Grand Concours des animateurs de ontem à noite, foi feita uma pergunta sobre como as pessoas de Marselha traduzem "rouspéter". A resposta esperada, quando Larousse e Robert prefeririam vê-la como uma palavra do... Noroeste: maronner, exceto que o proposto à sagacidade dos candidatos incluía um "r" extra! Ninguém no cenário parecia estar muito preocupado com isso, nem mesmo Arthur, que tinha acabado de afirmar, para a descrença geral de todos, que sempre foi muito bom em ortografia. Admito prontamente que temos visto pior na pequena tela recentemente. O que mais me divertiu foi que, como regra geral, as pessoas tendem a... esquecer o segundo "r" em "marronnier". Então, por uma vez, não nos questionemos sobre a originalidade! Quando descobri, na página 39 do excelente livro que Bernard Cerquiglini recentemente dedicou ao discurso truncado (ver coluna de 10 de novembro de 2019), que nosso bouille derivava do nome "bouillote", fiquei obviamente surpreso com o "t" único deste último. Pensei imediatamente que a nova grafia, para a qual nosso homem contribuiu poderosamente em seu tempo, deve ter passado sem o meu conhecimento e correu diretamente para o meu Petit Larousse, pensando que a veria confirmada oficialmente. E aí, nada. A garrafa de água quente continua a alinhar seus dois "t "s, bem como seus dois "l "s. Nenhum triângulo preto nas proximidades, o que sugeriria um futuro menos favorável. Eu queria acreditar que, em outra vida, uma grafia "bouillote" havia competido com a que conhecemos hoje</w:t>
      </w:r>
    </w:p>
    <w:p>
      <w:r>
        <w:rPr>
          <w:b/>
          <w:color w:val="FF0000"/>
        </w:rPr>
        <w:t xml:space="preserve">id 302</w:t>
      </w:r>
    </w:p>
    <w:p>
      <w:r>
        <w:rPr>
          <w:b w:val="0"/>
        </w:rPr>
        <w:t xml:space="preserve">com algumas novidades do site e informações mundiaisOptimização: 1024 x 768 e, é claro, sobre nossos negócios e outras informações. Trrannquiilleeee..... não hesite: contate aqui Integração do horário do trem de passageiros da SBB. Aqui de: Lausanne para Genebra De carro! Trem do Tempo O mais longo túnel motor e ferroviário combinado do mundo ligará a Alemanha e a Dinamarca dentro de cerca de dez anos. As cidades de Puttgarden em Schleswig-Holstein e Rødbyhavn em Lolland Falster devem ser ligadas por um túnel subaquático de 18 quilômetros de comprimento, que conterá linhas de auto-estradas e ferrovias. Espera-se que esta nova ligação mude radicalmente os padrões de tráfego para a Dinamarca e a Suécia, pois eliminará a necessidade de uma travessia de balsa ou da ponte Öresund. http://www.francetvinfo.fr/replay-jt/france-2/20-heures/jt-de-20h-du-lundi-9-novembre-2015_1156567.html se a ligação ainda existir. A logística e o manuseio não são uma exceção à regra. Além disso, elas permitem uma real otimização da logística. Por um lado, eles tornam o sistema de rastreabilidade dos industriais e operadores logísticos mais fluido e ...(Outra grande inovação em logística: os zangões de interior). Outra grande inovação no campo da logística: os zangões de interior. WK Transport-Logistics - 17 de março de 2015 A primeira sessão de 2015 do L'Officiel des Transporteurs Club teve como tema "novas energias no transporte", em todos os sentidos da palavra. Em 4 de março de 2015, cerca de vinte transportadores compartilharam suas idéias sobre três ... U.S. Port Update 2015: Momento de chegada da verdade A expansão do Canal do Panamá está avançando no prazo previsto, trazendo consigo o potencial de embarque mais direto entre a Ásia e a Costa Leste. Os portos do Golfo estão antecipando o crescimento do comércio com a América Latina, enquanto os portos da Costa Oeste estão apenas tentando manter a quota de mercado. Como anunciamos no mês passado, uma mesa redonda foi realizada ontem em Nantes para analisar o fracasso da auto-estrada marítima Montoir-Gijón e para avaliar as possibilidades de relançar esta ligação. A pedido do Secretário de Estado encarregado dos Transportes, o... Rolls-Royce introduz a realidade aumentada nas passarelas Na enorme janela de vidro da passarela, a rota do navio é desenhada em uma seta vetorial. Na borda da "tela", aparece um navio porta-contêiner com sua rota, curso e velocidade. Na verdade, está a 5 milhas de distância, mas o sistema de bordo levou-o em conta. A posição geográfica da Rússia define naturalmente seu papel especial na conexão entre a Europa e a região da Ásia-Pacífico. As rotas de transporte curtas, eficientes e econômicas que poderiam ser oferecidas pela Rússia atraíram a atenção de embarcadores e transportadoras em todo o mundo. Leia mais: http://french.ruvr.ru/2012_09_04/87029035/ Logística: um novo centro logístico planejado para a Amazon le-fret.com De acordo com La voix du Nord, transmitido pelo Le Figaro, o gigante do comércio eletrônico Amazon está considerando a criação de um novo centro logístico na França, na região de Pas de Calais, depois de locais em Saran, Montélimar e Chalon-sur-Saône. De acordo com a primeira ... O fim da era telescópica? Web-agri O mercado para equipamentos de manuseio este ano confirma o desenvolvimento de novas linhas de produtos, como manipuladores e carregadores telescópicos articulados (inspirados na indústria da construção). Em prévia</w:t>
      </w:r>
    </w:p>
    <w:p>
      <w:r>
        <w:rPr>
          <w:b/>
          <w:color w:val="FF0000"/>
        </w:rPr>
        <w:t xml:space="preserve">id 303</w:t>
      </w:r>
    </w:p>
    <w:p>
      <w:r>
        <w:rPr>
          <w:b w:val="0"/>
        </w:rPr>
        <w:t xml:space="preserve">FESTICAB 2012 - Festival Internacional du Cinéma et de l'Audiovisuel du Burundi Editorial 2012 O ano de 2012 sendo dedicado ao cinquentenário da independência do Burundi, a 4ª edição do FESTICAB abre uma janela especial sobre uma lista de encontros nostálgicos com os heróis da história. Em cinqüenta anos, a história parece ter se acelerado. Alguns dos maiores diretores da África se reuniram para nos provar isso através de uma série de documentários históricos feitos durante a era da "independência" africana. Para esta 4ª edição, a imagem de marca do FESTICAB é reforçada pela presença de Aminata Diallo GLEZ, madrinha do FESTICAB 2012, assim como de outros grandes nomes do cinema africano. A programação artística do Festival, sempre inovadora, garante sua linha editorial e preserva os laços com a profissão: diretores, atores, produtores, emissoras, etc. Todas as histórias são sobre a África. Imagens comoventes, revoltantes e às vezes até chocantes que autenticam a formidável aventura do homem africano. E sempre com o objetivo de fortalecer as capacidades dos jovens criadores burundianos, profissionais dos países do Norte (Estados Unidos, Canadá, França, Bélgica) conduzirão oficinas de treinamento nas diversas profissões cinematográficas, graças ao apoio da cooperação bilateral e multilateral. Gostaria de expressar minha gratidão a todos os nossos fiéis parceiros públicos, institucionais e privados, à mídia e a outras empresas que, por sua vez, mantiveram a parceria que os vinculou ao FESTICAB desde sua primeira edição em 2009. Um grande obrigado a todos vocês, queridos cinéfilos, que dão as mãos para empurrar nosso sonho ainda mais alto. Para vocês, prometemos continuar a assegurar as bases de um festival que irradiará para além das fronteiras. Quando se sonha sozinho, é apenas um sonho. Sonhar juntos é a realidade de amanhã. Tenha um bom festival! Leonce Ngabo. Presidente do FESTTICAB I. COMPETIÇÃO OFICIAL Competição Internacional I. Longas-metragens 1. Ainom de Mario Garfallo e Lorenzo Ceva Vella, Itália, LM, 2011, 94mn 2. O segredo da criança formiga por Christine François, França, LM, 2011, 108mn 3. The first grader by Justin Chadwick, Great Britain, LM, 2010, 98mn 4. Matière grise by Kivu Ruhorahoza, Ruanda, LM, 2010, 110mn 5. Sur la planche by Leila Kilani, Morocco, LM, 2011, 106mn 6. The mirror boy by Obi Emelonye, Nigeria, LM, 2010, 87mn 7. Kinyarwanda by Alrick Brown, USA/Rwanda, LM, 2011, 100mn Faso Furie de Michael Kamwanga, RDC/Burkina Faso, LM, 2012, 95mn 9. Ubugaragwa de Célestin Gakwaya, Burundi, LM, 2012, 91mn 10. Rukara de Jacqueline Murekeyisoni, Ruanda, LM, 2011, 77mn II. Curtas-metragens de ficção 1. L'envol by Naima BACHIRI, Marrocos/ Suíça, CM, 2011, 19mn 2. Umkhungo por Matthew Jankes, África do Sul, CM, 2011, 28mn 3. Mwansa the great por Rungano Nyoni, Zâmbia/GB, CM, 2011, 23mn 4. Songe au rêve de Nadine Otsobogo, Gabão, CM, 2011, 15mn 5. Ouro Branco por Sallé Adama, Burkina Faso, CM, 2011, 21mn 6. Mama por Jean Bosco Nshimiyimana, Ruanda, CM, 2012, 19mn 7. Não há heróis de Kyle Stevenson, África do Sul, CM, 2012, 37mn 8. Dirty Laundry by Stephen Abott, África do Sul, CM, 2011, 15mn 9. Djoûu por Djamil Beloucif, Argélia, CM, 2010, 25mn 10. Por que eu? por Vénuste Maronko, Burundi, CM, 2011, 13mn 11. Kivuto</w:t>
      </w:r>
    </w:p>
    <w:p>
      <w:r>
        <w:rPr>
          <w:b/>
          <w:color w:val="FF0000"/>
        </w:rPr>
        <w:t xml:space="preserve">id 304</w:t>
      </w:r>
    </w:p>
    <w:p>
      <w:r>
        <w:rPr>
          <w:b w:val="0"/>
        </w:rPr>
        <w:t xml:space="preserve">Harmony 9.6 e outros �tape 382 Hoje grande d�poussi�rage no módulo g�n�ration de caixas de órgãos. Alguns irr�gularities foram corrigidos e acrescentamos o possibility� para imprimir a letra das canções nos cartões. Desta forma o "turner" pode cantar junto com a letra da música. O principal problema é que as notas tocadas estão no instrumento, então é necessário exibir a letra d�cal�ed para que possam ser vistas... por Didier Guillion Tweet</w:t>
      </w:r>
    </w:p>
    <w:p>
      <w:r>
        <w:rPr>
          <w:b/>
          <w:color w:val="FF0000"/>
        </w:rPr>
        <w:t xml:space="preserve">id 305</w:t>
      </w:r>
    </w:p>
    <w:p>
      <w:r>
        <w:rPr>
          <w:b w:val="0"/>
        </w:rPr>
        <w:t xml:space="preserve">Encontre uma boa desculpa - 1001Excusas - Centenas de desculpas, falsas ou não. Para encontrar uma desculpa para ficar de pé, encurtar um compromisso, não ir às aulas ou mesmo chegar atrasado, tudo o que você precisa é de um pouco de inspiração! Mas para aqueles que não têm tempo para pensar e querem encontrar uma desculpa o mais rápido possível, existe uma solução! 1001Excusas! Graças ao nosso banco de dados de desculpas falsas ou não falsas, você poderá sair de todas as situações possíveis usando uma boa desculpa ou mesmo uma desculpa completamente falsa! Precisa de uma desculpa falsa? Não procure mais! Em 1001 desculpas, você descobrirá centenas de desculpas, úteis para todas as situações!</w:t>
      </w:r>
    </w:p>
    <w:p>
      <w:r>
        <w:rPr>
          <w:b/>
          <w:color w:val="FF0000"/>
        </w:rPr>
        <w:t xml:space="preserve">id 306</w:t>
      </w:r>
    </w:p>
    <w:p>
      <w:r>
        <w:rPr>
          <w:b w:val="0"/>
        </w:rPr>
        <w:t xml:space="preserve">"Como eu estraguei a web". Não, esta não é a alegação de um hacker frenético, mas a declaração de um professor de literatura determinado a educar seus alunos sobre a web. Seu nome é Loys Bonod, ele tem 36 anos e leciona em uma escola secundária parisiense. Um professor que também evoluiu com a Internet, e que se tornou um nerd, mas manteve sua mente analítica, que ele pensou que inculcaria em seus alunos, "nativos digitais" adolescentes criados na web. Foi após uma dissertação que ele havia dado a seus alunos que ele percebeu que a maioria deles havia simplesmente copiado as mesmas informações (mais ou menos verificadas) recolhidas ou compradas por menos de 2 euros na rede, ignorando os diferentes estilos editoriais. Assim, ele teve a idéia de realizar uma experiência educacional e usar as alavancas do web marketing para montar uma armadilha para os reis da bomba. Primeiro ele selecionou um poema de Vion d'Alibray que raramente era estudado e, portanto, pouco visível na web, e depois criou, em "modo narrativo", uma entrada da Wikipédia na qual ele imaginava a vida de seu autor, seu tumultuado caso de amor com uma certa Anne de Beaunais (um boné de burro!). Depois ele passa para a fase de webmarketing: como um gerente comunitário, ele participa de fóruns sob diferentes perfis, faz perguntas e as responde de uma maneira aprendida, mas com um conteúdo totalmente absurdo. Ele tem grande prazer em escrever (sadisticamente!) um comentário de texto, lamentavelmente escrito de acordo com suas próprias palavras, cheio de bobagens, que ele embeleza com alguns erros a fim de torná-lo "mais verdadeiro" e que ele oferece a sites especializados na venda de correções pagas (e-commerce, você pode apostar!). Finalmente, ele cria e distribui links para referenciamento. O resultado: dos 65 estudantes, 51 (ou seja, mais de 75%) caíram na armadilha ao copiar em diferentes graus as informações encontradas na rede, enquanto que o exercício consistiu em uma reflexão pessoal sobre o assunto e não uma pesquisa documental. Foi um momento encantador quando, uma vez revelada a decepção, os estudantes atônitos mas divertidos aplaudiram, reconhecendo seu erro e um pouco de vergonha também! A cópia sempre existiu, os estratagemas também evoluíram e o Smartphone substituiu o notebook na volta. Entretanto, os métodos atuais, como aponta Loys Bonod, escravizam os estudantes à rede, impedindo o desenvolvimento da maturidade, autonomia e reflexão pessoal que a educação deve lhes proporcionar. A moral desta história? Deixamos isso para Jean de la Fontaine "Pois é um duplo prazer enganar o enganador".</w:t>
      </w:r>
    </w:p>
    <w:p>
      <w:r>
        <w:rPr>
          <w:b/>
          <w:color w:val="FF0000"/>
        </w:rPr>
        <w:t xml:space="preserve">id 307</w:t>
      </w:r>
    </w:p>
    <w:p>
      <w:r>
        <w:rPr>
          <w:b w:val="0"/>
        </w:rPr>
        <w:t xml:space="preserve">A Espanha começou novamente no domingo a repatriação de imigrantes ilegais senegaleses. No meio do dia, um primeiro avião com 120 passageiros pousou no aeroporto de Saint Louis. Três outros aviões devem chegar mais tarde hoje e um total de 480 imigrantes ilegais será repatriado no domingo. Esta nova operação chega quarenta e oito horas após a partida de 70 senegaleses, migrantes legais na Espanha, na sequência de acordos assinados entre os dois países. "Recusamos nas investigações na delegacia de polícia nas Ilhas Canárias que éramos senegaleses", disse uma estação de rádio local uma clandestina que não queria ser repatriada. Espera-se que as operações de repatriação continuem durante o dia. Um primeiro fluxo de retornados havia permitido que a Espanha retornasse ao Senegal a quase 8.000 pessoas que haviam retornado às Ilhas Canárias por mar.</w:t>
      </w:r>
    </w:p>
    <w:p>
      <w:r>
        <w:rPr>
          <w:b/>
          <w:color w:val="FF0000"/>
        </w:rPr>
        <w:t xml:space="preserve">id 308</w:t>
      </w:r>
    </w:p>
    <w:p>
      <w:r>
        <w:rPr>
          <w:b w:val="0"/>
        </w:rPr>
        <w:t xml:space="preserve">Revisão escrita em 16 de agosto de 2014 A Torre Epping faz parte da antiga rede de torres que protegem a cidade. A entrada custa cerca de 3 euros. Você acha que vai subir até o topo da torre e ter uma vista das outras torres da rede, ou da cidade. Mas você não está tão alto como com o campanário. Na parte superior, uma catapulta é visível. Navegue por todos os restaurantes Revisões e conselhos sobre hotéis e resorts, vôos, aluguéis de férias, pacotes de viagem e muito mais para planejar e reservar a viagem perfeita!</w:t>
      </w:r>
    </w:p>
    <w:p>
      <w:r>
        <w:rPr>
          <w:b/>
          <w:color w:val="FF0000"/>
        </w:rPr>
        <w:t xml:space="preserve">id 309</w:t>
      </w:r>
    </w:p>
    <w:p>
      <w:r>
        <w:rPr>
          <w:b w:val="0"/>
        </w:rPr>
        <w:t xml:space="preserve">Governança da Internet: a batalha começa em Dubai Regulamento: a conferência WCIT em Dubai começa hoje. A batalha pela governança da Internet será travada até 14 de dezembro. Estados e organizações já começaram a cavar as trincheiras. "Desde 1973, quando meus colegas e eu propusemos a tecnologia por trás da Internet, defendemos um padrão aberto para conectar redes de computadores em conjunto. Não era apenas filosófico; era também prático". Vint Cerf, co-inventor do protocolo TCP/IP com Bob Kahn, tem uma maneira com palavras para combater o que ele vê em um blog do Google - seu empregador - como o impulso para "regular a Internet". Este "pai da Internet" defende os interesses do Google, mas ele é influente e está longe de ser o único a se opor aos desejos da UIT. Um olhar sobre os fatos Esta segunda-feira começa a Conferência Mundial de Telecomunicações Internacionais (WCIT) em Dubai. Ela deverá durar até 14 de dezembro e, segundo seus organizadores, será um "marco" na história da Internet. Por suas apostas foram estabelecidas há meses: a União Internacional de Telecomunicações (UIT) quer rever o Regulamento Internacional de Telecomunicações (ITR), o tratado que rege a governança da Internet desde 1988, em nome de uma proporção significativa de seus membros. Mas se a questão é clara, é difícil ver quem está defendendo. Uma minuta de proposta de regulamento está sendo elaborada dia após dia, mas tudo isso permanece bastante opaco: quais propostas feitas pelos Estados são levadas em conta, e de que forma? De acordo com o procedimento interno da UTI, os 193 estados membros tinham até 3 de novembro para apresentar suas propostas. A Secretaria Geral da UTI produziu então uma síntese para produzir um documento para discussão na Assembléia de Dubai. Que mudanças na governança? Obviamente, por enquanto teremos que nos contentar com a atual minuta, que não prevê exatamente o resultado das atuais negociações. Mas com base nesta versão preliminar do ITR, aqui estão as mudanças que poderiam ser feitas na governança internacional da Internet. Tudo isso merece ser examinado e questionado nos próximos dias. Não é certo que as propostas feitas por certos Estados ou grupos influentes (Etno, a associação de operadores europeus, em particular) serão mantidas no tratado final. Obviamente, as posições dos opositores do projeto deverão ser levadas em conta, quer tenham sido envolvidos nas negociações ou tenham formado um grupo de pressão com os negociadores. Por exemplo, os Estados Unidos e as associações estão unidos em suas críticas às propostas, mesmo que essas associações que defendem as liberdades on-line ou a Internet aberta geralmente não percam de vista os interesses defendidos pelos Estados Unidos. O Google, por direito próprio, defende com firmeza sua posição, levando seus usuários à tarefa. Outras editoras, geralmente vistas como mais legítimas nestas questões, estão fazendo lobby contra as propostas da UIT. Este é o caso da Mozilla, por exemplo. Até mesmo a OCDE critica o ponto de vista dos operadores, que é amplamente retomado na minuta da UIT, considerando que, do ponto de vista econômico e de inovação, o modelo proposto é simplesmente "ineficiente". Estas posições não escaparam à atenção do mundo político. Há cerca de dez dias, o próprio Parlamento Europeu tomou uma posição contra o projeto de regulamento, tal como está redigido atualmente. Propostas perigosas, falta de legitimidade da UIT, falta de transparência e abertura de negociações. O idioma tem se tornado cada vez mais comum.</w:t>
      </w:r>
    </w:p>
    <w:p>
      <w:r>
        <w:rPr>
          <w:b/>
          <w:color w:val="FF0000"/>
        </w:rPr>
        <w:t xml:space="preserve">id 310</w:t>
      </w:r>
    </w:p>
    <w:p>
      <w:r>
        <w:rPr>
          <w:b w:val="0"/>
        </w:rPr>
        <w:t xml:space="preserve">se voûter Conteúdo - 1 Francês - 1.1 Etimologia - 1.2 Verbo - 1.2.1 Variantes ortográficas - 1.2.2 Traduções - 1.3 Referências Francês[edit wikicode] Etimologia[edit wikicode] - (Data a ser especificada) Denominativo de cofre e -er. Verb[edit wikicode] se voûter transitive 1st group (see conjugation) - Para começar a dobrar, referindo-se à estatura das pessoas. - As pessoas mais altas abaixam-se mais rapidamente do que as outras. - Ele começa a se abaixar. Variações ortográficas [edit wikicode] - se vouter (1990 retificada ortografia) Traduções [edit wikicode] - Gallo: s'avouter (*) Referências [edit wikicode] - Todo ou parte deste artigo foi retirado do Dictionnaire de l'Académie française, oitava edição, 1932-1935 (se voûter), mas o artigo pode ter sido modificado desde então.</w:t>
      </w:r>
    </w:p>
    <w:p>
      <w:r>
        <w:rPr>
          <w:b/>
          <w:color w:val="FF0000"/>
        </w:rPr>
        <w:t xml:space="preserve">id 311</w:t>
      </w:r>
    </w:p>
    <w:p>
      <w:r>
        <w:rPr>
          <w:b w:val="0"/>
        </w:rPr>
        <w:t xml:space="preserve">Locatelli Aciers, um comerciante e distribuidor de aço, e também um subcontratado no campo de usinagem para a indústria de moldes, ferramentas de corte, estampagem e mecânica geral, com sede em Oyonnax (Ain), está se preparando para investir 0,45 ME na compra de um centro de usinagem de cinco eixos que lhe permitirá usinar vários lados de uma mesma peça e oferecer formas complexas. Este equipamento dá à empresa a possibilidade de diversificar sua clientela fora da indústria de plásticos, o que representa pelo menos metade de sua atividade. Em geral, a Locatelli Aciers deve investir pelo menos 0,55 ME no atual exercício financeiro (que termina em 30 de setembro). A empresa (105 pessoas, das quais 65 trabalham em Oyonnax) tem três locais (Oyonnax, Besançon-Doubs e Florange-Moselle). Desde a fusão do site Moselle, a Locatelli Aciers, uma subsidiária da Thyssen Krupp Materials France, ela própria uma subsidiária do grupo alemão Thyssen-Krupp, tem fabricado um aço de carboneto de titânio, Ferritan, utilizado por sua resistência ao desgaste, a partir de pós (por mistura, prensagem e sinterização). A empresa teve um faturamento de 10,3 milhões de euros em 30 de setembro de 2004 e, dado o aumento dos preços do aço, pretende atingir +10% para o exercício financeiro atual.</w:t>
      </w:r>
    </w:p>
    <w:p>
      <w:r>
        <w:rPr>
          <w:b/>
          <w:color w:val="FF0000"/>
        </w:rPr>
        <w:t xml:space="preserve">id 312</w:t>
      </w:r>
    </w:p>
    <w:p>
      <w:r>
        <w:rPr>
          <w:b w:val="0"/>
        </w:rPr>
        <w:t xml:space="preserve">Assunto do post: yonkoma cosplay - cosplay em manga! [UP 20/02/2015]Publicado: 28 Ago 2010 19:56 Juntado: 29 Abr 2008 4:06Mensagens: 166Localização: Bordeaux Nekocat33 e tenho o prazer de apresentar um pequeno gibi de nossa concepção sobre cosplay, que intitulamos "yonkoma cosplay" (tiras de 4 caixas sobre o tema de cosplay). Se você gostar, mais episódios seguirão.Script: Akihabara Samouraidessin: Nekocat33Edition of 19/01/11: nossas histórias também estão presentes no Deviantart: http://yonkomacosplay.deviantart.com/et no facebook: http://www.facebook.com/yonkomacosplay _________________ Última edição por Akihabara Samourai em 20 Fev 2015 20:57, editado 88 vezes no total. Assunto do post: Re: yonkoma cosplayPublicado: 28 Ago 2010 20:12 Registrado: 12 Nov 2008 19:31Mensagens: 576 Acho que é muito bonito, o desenho é limpo e tão bonito, e é tão real... (Assunto do post: Re: yonkoma cosplayPublicado: 29 Ago 2010 0:08Posto: 29 Nov 2009 23:27Mensagens: 930Localização: Lille / Saverne hahaa, eu gosto muito dos desenhos e do cenário! (Sebaastiaaaan... )Espero que haja mais episódios! Assunto do post: Re: yonkoma cosplayPublicado: 29 Aug 2010 10:23 Posted: 01 Oct 2009 12:43Messages: 1230Location: Toul I love it x) (Faz-me lembrar muito os meus amigos quando vêem um luffy)The sequel, The sequel _________________ Top Assunto do post: Re: yonkoma cosplayPublicado: 30 Ago 2010 13:23Iniciado: 11 Maio 2008 14:55Mensagens: 2201Local: Orléans, Loiret (45) É muito bom de ler, e cheira como uma história da vida real, eu amo! =) Assunto do post: Re: yonkoma cosplayPublicado: 08 Set 2010 22:03Iniciado: 25 Aug 2010 23:02Mensagens: 240Localização: 63-Clermont Ferrand Simples, mas tão refrescante! Bravo _________________Love é duas pessoas que falam a mesma língua. Assunto do post: Re: yonkoma cosplayPosted: 08 Sep 2010 22:56Started: 06 Jul 2009 16:57Mensagens: 903Local: Paris Assunto do post: Re: yonkoma cosplayPosted: 08 Sep 2010 23:13Started: 29 Nov 2009 23:27Mensagens: 930Local: Lille / Saverne Tão bom quanto o primeiro, eu adoro _________________. Oficial de imprensa do CEPAFO (Comité Ethique pour la Ponctuation et l'Annihilation des Fautes d'Orthographe)Não pestaneje. Assunto do post: Re: yonkoma cosplayPosted: 10 Sep 2010 14:04Started: 15 Mar 2009 17:16Mensagens: 1545Local: Limoges Excelentes episódios. A primeira é tão verdadeira ^^. Mal posso esperar pelos outros =). Assunto do post: Re: yonkoma cosplayPublicado: 22 Sep 2010 14:36Iniciado: 29 Abr 2008 4:06Mensagens: 166Local: Bordeaux um novo episódio, em Vocaloïd desta vez. Não tenho certeza se é uma boa idéia fazer isso de novo. Assunto do post: Re: yonkoma cosplayPublicado: 22 Sep 2010 15:01Iniciado: 25 Aug 2010 23:02Mensagens: 240Localização: 63-Clermont Ferrand Excelente! _________________O amor são duas pessoas que falam a mesma língua. Assunto do post: Re: yonkoma cosplayPosted: 22 Sep 2010 19:24Started: 04 Dez 2008 23:16Mensagens: 135Localização: Toulouse Ainda um fã. Eu gosto do grito da multidão "a roda" ^^. Assunto do correio: Re:</w:t>
      </w:r>
    </w:p>
    <w:p>
      <w:r>
        <w:rPr>
          <w:b/>
          <w:color w:val="FF0000"/>
        </w:rPr>
        <w:t xml:space="preserve">id 313</w:t>
      </w:r>
    </w:p>
    <w:p>
      <w:r>
        <w:rPr>
          <w:b w:val="0"/>
        </w:rPr>
        <w:t xml:space="preserve">Você encontrará em anexo o mapa que resume as ricas trocas desta manhã. Os participantes foram surpreendidos pela riqueza de usos profissionais de mapeamento mental apresentados por Valérie LERAY e Pascal BERNARDON - 14 registrados, 9 presentes e 3 ausências justificadas.</w:t>
      </w:r>
    </w:p>
    <w:p>
      <w:r>
        <w:rPr>
          <w:b/>
          <w:color w:val="FF0000"/>
        </w:rPr>
        <w:t xml:space="preserve">id 314</w:t>
      </w:r>
    </w:p>
    <w:p>
      <w:r>
        <w:rPr>
          <w:b w:val="0"/>
        </w:rPr>
        <w:t xml:space="preserve">o mais rápido possível a ser definido Construir é nosso negócio LISANDRE foi criado por Christophe Lisandre há 30 anos. Como uma empresa de construção com uma ampla gama de habilidades, desenvolveu um domínio da construção civil, renovação e montagem. Cerca de vinte homens de jornada, todos com 10 a 25 anos de experiência nos principais ofícios (alvenaria, gesso cartonado, encanamento, eletricidade, carpintaria, telhados, etc.), supervisionados por gerentes de obras, garantem o resultado de seu projeto. Realizamos projetos para profissionais e particulares: - Estudos e projetos com base em estimativas detalhadas elaboradas por um agrimensor de quantidades - Tornar os edifícios seguros: escoramento e reforço - Fundamentos - Renovação completa ou parcial de casas ou apartamentos - Renovações desde o porão até o sótão - Isolamento interno e externo com aprovação da RGE Nossas equipes experientes, nossas qualificações, seguro e monitoramento do local oferecem a você a tranquilidade de um trabalho sem preocupações com um verdadeiro domínio do setor de construção. Você quer impulsionar sua carreira compartilhando uma grande aventura? Você quer trabalhar em um ambiente estruturado e cuidadoso? A família LISANDRE está esperando por você! Temos uma clientela de indivíduos e profissionais na região parisiense. Em meio ao desenvolvimento comercial, estamos procurando um CONDUTOR DE TRABALHO em todos os ofícios. Atualmente estamos procurando um indivíduo experiente e motivado para se juntar à nossa equipe. Estamos procurando um indivíduo experiente e motivado para se juntar à nossa equipe. - Você tem um bom domínio dos computadores e está familiarizado com os aspectos técnicos dos vários ofícios da construção (alvenaria, divisórias, restauração, eletricidade, canalização, azulejos, telhados, pintura, etc.). - Sua apresentação e integridade permitem que você represente a empresa. Entre em contato com Marie-Laure Lisandre . 92290 Chatenay Malabry Formations Métiers</w:t>
      </w:r>
    </w:p>
    <w:p>
      <w:r>
        <w:rPr>
          <w:b/>
          <w:color w:val="FF0000"/>
        </w:rPr>
        <w:t xml:space="preserve">id 315</w:t>
      </w:r>
    </w:p>
    <w:p>
      <w:r>
        <w:rPr>
          <w:b w:val="0"/>
        </w:rPr>
        <w:t xml:space="preserve">A dupla Extra-Firming duo Especialista em rugas Extra-Firming. Em 2019, a gama Extra-Firming retorna com Extra-Firming Eyes e Extra-Firming Phyto-Serum, uma dupla de choque para um efeito de levantamento imediato. REVISANDO OS BÁSICOS O que é Extra-Firming? A gama de cuidados com a pele que melhora visivelmente a aparência de todos os sinais de perda de firmeza: rugas no canto dos olhos, uma oval menos definida... Como funciona? A elasticidade e a firmeza da pele são visivelmente melhoradas graças aos seguintes ingredientes: Mitracarpus bio atua sobre os elos de firmeza e produção de colágeno. Flor de canguru Age sobre os ninhos de células jovens para estimulá-las e assim compensar sua redução. Especialista em rugas, anti-fadiga e radiância! Um produto intensivo 2 em 1 para os olhos que combina o efeito suavizante de um soro com o conforto de um bálsamo. Ela visa o que a Clarins Research* identificou como as principais preocupações das mulheres acima de 40 anos: pés de galinha, inchaço e olheiras devido à idade. * Estudo Tipológico Clarins - 32 mulheres CHF 73,00 COMPRAR Como funciona? Além de mitracarpus orgânico e extratos de flores de canguru, que ajudam a promover a regeneração e firmeza da pele, o Extra-Firming Eyes é enriquecido com ingredientes ativos selecionados por sua eficácia na área do contorno dos olhos: Albizia Ajuda a reduzir a aparência de inchaço relacionado à idade e olheiras. Castanha Cavalo Ação de drenagem reconhecida, ajuda a reforçar a ação que visa a aparência de inchaço e olheiras. (1) Testes clínicos, 4 semanas *33 mulheres Extra-Firming Lupin Seed Phyto-Serum O mais avançado efeito de elevação dupla da Clarins! O novo soro da linha Extra-Firming para características visivelmente elevadas, pele mais firme e textura de pele mais lisa. CHF 144,00 BUY N° 1: Efeito imediato de levantamento Blue Agave e Quinoa Novos açúcares de aperto da Clarins! Instantaneamente, as características são suavizadas e as linhas finas são reduzidas. N° 2 : Efeito de levantamento dia após dia White Lupin Age sobre a tensão dos elos firmes para uma pele visivelmente mais jovem. Efeito lifting clinicamente comprovado após 1 aplicação(1) (1) Teste clínico, 1 aplicação, 35 mulheres -14%(2) sobre o volume das rugas após 1 aplicação (2) Teste clínico, medição do volume das pregas nasolabiais após 1 aplicação, 31 mulheres 85%(3) das mulheres encontram sua pele visivelmente mais firme após 28 dias de flor de canguru Rotina de firmeza Minha pele é mais... Combinação Normal Seca ou Oleosa 1 Suavizante e Brilhante Olhos Extra-Firmantes CHF 73.00 COMPRAR 2 Fito-Soro Extra-Firmante de Elevação CHF 144,00 COMPRAR 3 Noite Extra-Firmante Extra-Firmante CHF 120,00 COMPRAR 3 Dia Extra-Firmante de Elevação CHF 112.00 COMPRAR 3 Noite Extra-Firmante CHF 120,00 COMPRAR Dia Extra-Firmante CHF 112,00 COMPRAR E para ir além... Máscara Multi-Regeneradora Os benefícios de um fim de semana sempre que você quiser com esta máscara facial. CHF 90,50 Anti-rugas, firmeza, plumping: um pescoço mais jovem, mais macio e mais tonificado! CHF 98,50 Multi-Regenerating Lip and Contour Care</w:t>
      </w:r>
    </w:p>
    <w:p>
      <w:r>
        <w:rPr>
          <w:b/>
          <w:color w:val="FF0000"/>
        </w:rPr>
        <w:t xml:space="preserve">id 316</w:t>
      </w:r>
    </w:p>
    <w:p>
      <w:r>
        <w:rPr>
          <w:b w:val="0"/>
        </w:rPr>
        <w:t xml:space="preserve">Não entendo o wikiSearch amsn em Synaptic ou :sudo apt-get install amsnhow a get install pode encontrar um pacote deb? qual página do wiki? explique um pouco mais sua preocupação lá não vamos poder fazer muito! Quanto ao APT-GET é o sistema de instalação de software no qual Synaptic se baseia. Ele se conecta aos servidores definidos em sua lista de fontes e procura o software neles.</w:t>
      </w:r>
    </w:p>
    <w:p>
      <w:r>
        <w:rPr>
          <w:b/>
          <w:color w:val="FF0000"/>
        </w:rPr>
        <w:t xml:space="preserve">id 317</w:t>
      </w:r>
    </w:p>
    <w:p>
      <w:r>
        <w:rPr>
          <w:b w:val="0"/>
        </w:rPr>
        <w:t xml:space="preserve">É quase um ponto de passagem obrigatório para tantos esportistas em busca de reconhecimento e/ou parceiros. As garotas do rúgbi de Pontarlier se desnudaram para um calendário. Para ler no Est Républicain aqui.</w:t>
      </w:r>
    </w:p>
    <w:p>
      <w:r>
        <w:rPr>
          <w:b/>
          <w:color w:val="FF0000"/>
        </w:rPr>
        <w:t xml:space="preserve">id 318</w:t>
      </w:r>
    </w:p>
    <w:p>
      <w:r>
        <w:rPr>
          <w:b w:val="0"/>
        </w:rPr>
        <w:t xml:space="preserve">white elf magic white magic, m�ditation, bien �tre Home Calendário FAQ Busca R�sults por : Mensagens Tópicos Pesquisa AvançadaRegistar Grupos de Membros Login para a magia dos duendes brancos :: universal chapel d�posez un message en cliquant sur l'imagePartagez | Pri�re de Salomon....... AuthorMessagesabryNúmero de posts: 197Imagem: 56Data de inscrição: 19/05/2006Subjeto: Oração de Salomão....... Qui 15 de junho - 5:44 Oração de Salomão Poderes do reino, estar debaixo do meu pé esquerdo e na minha mão direita. Glória e Eternit� tocam meus dois �pauls e me orientam nos caminhos da Vitória. Mis�r�corde e a justiça seja o �balance e o esplendor da minha vida. Inteligência e Sabedoria me dão a coroa. Espíritos de Malkuth, conduza-me entre as duas colunas sobre as quais repousa todo o �difice do templo. Anjos de Netsah e Hod, fortaleçam-me na pedra cúbica de I�sod.� G�doula�l,� G�boura�l,� Thiph�ret. Bina�l, seja meu amor. Rouah hockma�l seja meu lumi�re. Seja o que você é e o que você será � K�theriel. Ischim, me ajude em nome de Chada�.K�roubim, seja minha força em nome de Adona�. Bne� �lohim ser meus irmãos em nome do Filho e pelas virtudes de Ts�baoth.�lohim lutar por mim em nome de t�tragrammaton. Malahim me protege em nome de Yahv�.S�raphim, �pour meu amor em nome de �loha. Haschmalim, �claire me com o esplendor de �lohim e Sh�kina. Aralim age!Ophanim, vira e brilha. Hayot-Hakodesch, gritar, falar, rugir, rugir! Kadosch Kadosch Kadosch Kadosch Chada� Adona� Iod H� Vav H� Vav H� �hieh Ascher �hieh. Allelu�a, Allelu�a, allelu�a. Amém. Oração de Salomão....... Page 1 of 1 Similar Topics Similar Topics" Cl� of Solomon" The Clavicles of Solomon" St. Rodrigue and St. Solomon of Cordoba" Solomon's Shield and Orgonites" Mission Impossible 4: IGNORING SALOMONPermission to this forum:Você não pode r�pond para tópicos neste fórum a magia do elfo branco :: capela universal d�posé uma mensagem clicando na imagem a magia do elfo branco :: capela universal d�posé uma mensagem clicando na imagemSkip para: S�lect a forum||---VISE NOSSOS SITES:|--Neste planalto, tudo é calmo e voluptuoso|-Os grandes arcanos|- A cor da magia|-Os sonhos|-Os primeiros passos do :|--Feitiços de feitiços--testes|--Comprar receitas mágicas|-Presentes de culto|-Você que está de passagem, venha descansar um pouco|---Curso Mágico de Mulheres|- SUAS SUJEITOS DE INTERESSES|--m�ditation|--magn�tisme|--Hipnose|--KINESIOLOGY|--Automatic Writing|--Spiritismo|--Radiesth�sie|--ang�ology|-quiromancia|-Ying ou Yang?|--numerologia|--A corpo sano|---Incenso|- A primeira letra de seu primeiro nome|--_Premi�re carta|--Para superar d�pendencies, vamos fazer um pacto|---Dedos de f�e|--teste--CHAKRAS|--Feng Shui|--REIKI|--NDE AND EMI|--Kabbalah|--REVIEWS|--Gnomes|--capela universal d�posez un message en cliquant sur l'image|----</w:t>
      </w:r>
    </w:p>
    <w:p>
      <w:r>
        <w:rPr>
          <w:b/>
          <w:color w:val="FF0000"/>
        </w:rPr>
        <w:t xml:space="preserve">id 319</w:t>
      </w:r>
    </w:p>
    <w:p>
      <w:r>
        <w:rPr>
          <w:b w:val="0"/>
        </w:rPr>
        <w:t xml:space="preserve">Quarta-feira 4 de janeiro de 2017 Por Benjamin Drieu em quarta-feira 4 de janeiro de 2017, 16:09 - Documentos Este post contém uma versão do jogo Haggle escrita por mim para uma noite, mas que não foi utilizada no final. Em anexo a este post há uma versão completa e uma versão sem as fontes. Quarta-feira 27 de julho de 2016 Por Benjamin Drieu em quarta-feira 27 de julho de 2016, 23:06 - Artes Gráficas Pequeno lote de pinturas para a temporada 2014-2015, como o tempo voa! Este ano eu desisti da pintura por causa de uma grande família, mas espero retomá-la no próximo ano! Sexta-feira 4 de julho de 2014 Por Benjamin Drieu na sexta-feira 4 de julho de 2014, 14:53 - Artes Gráficas Fim do segundo ano de pintura. Aqui estão algumas pinturas que pude tirar fotos. Eles ainda são apenas estudos (2h30 no máximo), o que explica seu aspecto inacabado. Terça-feira, 22 de outubro de 2013 Por Benjamin Drieu em terça-feira, 22 de outubro de 2013, 15:26 - Emacs Com Org-Mode você pode fazer exportações de documentos em PDF com bastante facilidade, mas não é muito bonito. Com as seguintes configurações, os documentos são muito mais bonitos! Sexta-feira 4 de outubro de 2013 Por Benjamin Drieu em Sexta-feira 4 de outubro de 2013, 10:46 - Documentos Se há uma coisa que é uma dor quando você se torna um empregador privado, é ter que editar um contracheque. Eu perdi meio dia fazendo um, então aqui está um exemplo de contracheque para uma babá, formatado em LibreOffice segunda-feira, 9 de setembro de 2013 Por Benjamin Drieu na segunda-feira, 9 de setembro de 2013, 08:55 - Emacs A meta chave é normalmente usada para enviar atalhos de teclado no Emacs ou em outro lugar. Por padrão, o uxterm não foge dele e, portanto, envia um sotaque. Se, como eu, você entra com seu sotaque através do modo de mula Emacs, não precisa dele. Por outro lado, o M-x é útil no Emacs. :-) Então, para configurar isso, basta adicionar a seguinte linha no . Xressources file and bam, it works: UXTerm*metaSendsEscape: true Monday, July 8, 2013 By Benjamin Drieu on Monday, July 8, 2013, 15:37 - Emacs Há muito tempo eu queria testar a publicação de bilhetes dotclear no Emacs, e quando recebi um e-mail de Thierry Stoehr, finalmente encontrei os 15 minutos que eu precisava para fazê-lo. Sábado 27 de abril de 2013 Por Benjamin Drieu no sábado 27 de abril de 2013, 14:52 - Artes Gráficas Duas pinturas que são um pouco datadas, mas eu perdi a pintura por algumas semanas por várias razões. Por uma vez, tivemos o mesmo modelo duas semanas seguidas. Então esta é uma oportunidade para comparar duas interpretações do mesmo assunto. Sábado 16 de março de 2013 Por Benjamin Drieu no sábado 16 de março de 2013, 19:25 - Artes gráficas Faz muito tempo que eu e Fanny fomos ao museu Rodin, mas ambos adoramos fazer esboços lá. E com bom tempo, o jardim é muito bonito. Quarta-feira 13 de março de 2013 Por Benjamin Drieu na quarta-feira 13 de março de 2013, 16:31 - Geek É oficial, é hora de falar um pouco sobre este pequeno projeto iniciado originalmente para apoiar um pedal de transcrição para o grupo de abril com o mesmo nome. Pedalbear é um software que permite manipular um pedal Infinity USB 2 sob um sistema de código aberto. Sábado 16 de fevereiro de 2013 Por Benjamin Drieu em sábado 16 de fevereiro de 2013, 12:29 - Geek É um pouco de uma serpente marinha sob o dotclear, como na terra você monta um blog multilíngüe? Existem várias extensões neste sentido e eu tentei um monte delas, mas cada vez, as restrições são enormes, atualizar o blog no futuro pode ser problemático e eu tenho que admitir, muitas vezes ele fica parado. Então aqui está uma solução para fazer um blog sob dotclear com vários idiomas. Domingo 27 de janeiro de 2013 Por Benjamin Drieu em domingo 27 de janeiro de 2013, 22:45 - Artes gráficas Desta vez, um modelo masculino. Ainda três sessões de poses. Tenho absolutamente que trabalhar sobre os fundos, mas também sobre as mãos, não pode continuar assim. :) Sexta-feira 18 de janeiro de 2013 Por Benjamin Drieu em sexta-feira 18 de janeiro de 2013, 13:19 - Artes gráficas Continuação das aventuras pictóricas com Luciana, uma modelo amigável em seus cinqüenta anos. Como de costume, posei em três sessões de quarenta e cinco minutos cada uma.</w:t>
      </w:r>
    </w:p>
    <w:p>
      <w:r>
        <w:rPr>
          <w:b/>
          <w:color w:val="FF0000"/>
        </w:rPr>
        <w:t xml:space="preserve">id 320</w:t>
      </w:r>
    </w:p>
    <w:p>
      <w:r>
        <w:rPr>
          <w:b w:val="0"/>
        </w:rPr>
        <w:t xml:space="preserve">A Galerie Pangée convida você para um evento de arrecadação de fundos na quarta-feira, 13 de junho às 18 horas para beneficiar PT MASSE para as MASSES. A EMPLM é uma organização sem fins lucrativos responsável pelo componente educacional do projeto de desenho coletivo PT MASSE. Liderada por uma equipe de professores de arte e artistas profissionais emergentes, ela visa incentivar a colaboração e a expressão artística entre os jovens da comunidade, conectando-os diretamente com talentosos artistas locais. A exposição é encerrada em 30 de junho. Todas as receitas vão para PT MASSE For The Masses (EMFTM) uma organização sem fins lucrativos liderada por uma equipe de educadores de arte e expressão artística em todos os níveis da comunidade, trazendo-os em contato direto com artistas locais.</w:t>
      </w:r>
    </w:p>
    <w:p>
      <w:r>
        <w:rPr>
          <w:b/>
          <w:color w:val="FF0000"/>
        </w:rPr>
        <w:t xml:space="preserve">id 321</w:t>
      </w:r>
    </w:p>
    <w:p>
      <w:r>
        <w:rPr>
          <w:b w:val="0"/>
        </w:rPr>
        <w:t xml:space="preserve">Tarah é um daqueles objetos que decidem ocupar um lugar real em nossas casas, e faz isso de forma brilhante, é tanto um móvel quanto uma superfície confortável que é suficientemente grande para ser usada regularmente. Este móvel tem uma extensão de cobertura acolchoada que pode ser enrolada sobre os móveis para economizar espaço, por exemplo. Um móvel que decide realmente mobiliar o espaço, ele o ocupa de uma maneira bastante original e útil. Tecido de lã, espuma, aço e folha de ouro. São móveis de excelência que irão criar uma sensação em sua sala de estar.</w:t>
      </w:r>
    </w:p>
    <w:p>
      <w:r>
        <w:rPr>
          <w:b/>
          <w:color w:val="FF0000"/>
        </w:rPr>
        <w:t xml:space="preserve">id 322</w:t>
      </w:r>
    </w:p>
    <w:p>
      <w:r>
        <w:rPr>
          <w:b w:val="0"/>
        </w:rPr>
        <w:t xml:space="preserve">Iki é uma noção estética japonesa que define uma sofisticação natural. Pode ser caracterizado por uma forma de elegância, o encanto da discrição, o amor às cores sóbrias... O estilo iki continha um elemento de audácia, não-conformismo e sinceridade. Liza Dalby a define como "um certo tipo de chique", "um ousado mas sedutor senso de estilo que implica toda uma filosofia de vida", "uma fusão entre as emoções humanas e os ideais estéticos".</w:t>
      </w:r>
    </w:p>
    <w:p>
      <w:r>
        <w:rPr>
          <w:b/>
          <w:color w:val="FF0000"/>
        </w:rPr>
        <w:t xml:space="preserve">id 323</w:t>
      </w:r>
    </w:p>
    <w:p>
      <w:r>
        <w:rPr>
          <w:b w:val="0"/>
        </w:rPr>
        <w:t xml:space="preserve">Studio Huit São artigos que adoro ler nos blogs de amigos (Cécile, Axelle, Anne-Charlotte) ou de blogueiros que não conheço mas que têm um belo universo e que tenho gostado de seguir durante anos (Manga e Sal, Natacha Birds). Em geral, eu gosto de saber mais sobre um blogueiro que eu gosto... esse lado humano que você não encontra em uma revista, por exemplo. Para mim, eu estava um pouco hesitante em começar a escrever um artigo como este em meu blog, com medo de que você não o achasse interessante. E depois me lembrei que se você estiver entediado, afinal não precisa ler 🙂. Portanto, aqui está um artigo confidencial para todos vocês que têm uma curiosidade tão exacerbada quanto a minha. Amélie 1- Não estou confortável na água (exceto em minha banheira^^). Acho que vem de uma má experiência no jardim de infância, na piscina. Desde então, estou horrorizado com as piscinas municipais, só tolero ao ar livre, de preferência água doce ou que não cheirem a cloro porque é um cheiro que me enoja, se cheirar, eu não nado! Meu pior pesadelo é Aquaboulevard. Só posso nadar de bruços, não gosto de colocar minha cabeça debaixo d'água e para eu nadar no mar, a água tem que ser (muito) morna e sem ondas. Escusado será dizer que o snorkelling é um desafio para mim, e Christophe ri muito porque acha que eu pareço um cachorro em apuros na água. Sei que nunca poderia me valer do medo de ir mergulhar, por exemplo, e é uma droga porque sou fascinado por espécies submarinas. 2- Quando eu era pequena, eu estava apaixonada pelo Nagui. 3- Sou um introvertido, levei muito tempo para entender isto e dizer a mim mesmo que não tinha nada de vergonhoso (Anne Charlotte da Happy Chantilly escreveu um grande artigo sobre o assunto, no qual posso me ver muito). Quando eu era mais jovem, muitas vezes era rotulada erroneamente como uma garota altiva ou fria. Para estas pessoas, que são extrovertidas pela natureza, meu temperamento não estava de acordo com minha profissão como atriz, por isso preferiram fazer atalhos fáceis. Não posso culpá-los, porque a introversão ainda é um traço de caráter relativamente mal compreendido. Encontrei um artigo muito interessante há algum tempo que explicava que os introvertidos não têm necessariamente medo de estar na ribalta ou de falar (eles até seriam bons nisso), mas teriam muito mais dificuldade em cumprimentar ou se dirigir às pessoas individualmente. Em resumo, a maioria das pessoas faz uma amálgama entre timidez e introversão, enquanto que não é a mesma coisa, eu não sou tímido, porém sou introvertido, o que não me impede de ser sociável (você segue?). Não gosto de falar alto, não gosto de "conversa fiada" educada em festas, odeio "networking" e estou convencido de que isso me colocou em muitos problemas no meu trabalho anterior. Eu não gosto de ser notado, muito menos de ser encarado, mas estou sempre observando. Além disso, ao contrário de um extrovertido que se aborrece com a idéia de passar um dia sozinho em casa com uma xícara de chá e um livro, para mim, este tempo parado é necessário para meu desenvolvimento pessoal. Eu também não gosto de debates, conflitos ou do telefone, porque me comunico melhor por escrito do que por falar.</w:t>
      </w:r>
    </w:p>
    <w:p>
      <w:r>
        <w:rPr>
          <w:b/>
          <w:color w:val="FF0000"/>
        </w:rPr>
        <w:t xml:space="preserve">id 324</w:t>
      </w:r>
    </w:p>
    <w:p>
      <w:r>
        <w:rPr>
          <w:b w:val="0"/>
        </w:rPr>
        <w:t xml:space="preserve">Então Judah se aproximou de José... (BI 575) Em nosso tempo, aproximar-se dos grandes deste mundo, presidentes, ministros ou monarcas, é na maioria das vezes difícil, às vezes até impossível. A segurança é geralmente a principal razão, mas não a única. A diferença de status social, dinheiro e poder são mais propensos a criar barreiras. O que eles temem, no entanto, é seu poder, às vezes de vida ou morte, sobre aqueles que se interpõem em seu caminho. No tempo dos patriarcas e no Egito de José, a aproximação do rei não foi isenta de riscos. Será lembrado que os medos e persas tinham costumes muito estranhos para mostrar sua ascendência sobre seus visitantes. Alguns deles estendiam seu cetro aos seus súditos, o que significava que lhes concediam audiência e... vida ao mesmo tempo. A rainha Esther experimentou isso em circunstâncias muito difíceis. No caso de Joseph e seus irmãos nesta história, nada do gênero. Entretanto, a pressão é grande e o medo palpável entre os irmãos que são postos à prova. A primeira visita deles não foi como eles esperavam. Joseph finge suspeitá-los de espionagem e má fé. Eles deixam, no entanto, Simeon na prisão para provar seu ponto de vista. Para aqueles de nós que conhecem o resultado final da história, entendemos a natureza profunda do teste pelo qual José submete seus irmãos. É um teste difícil, talvez proporcional ao que José suportou, mas de forma alguma uma vingança. Em sua segunda viagem, as coisas serão diferentes. Chegamos a uma espécie de clímax na história em que José é finalmente reconhecido por seus irmãos e começa o primeiro exílio da família de Jacó, por assim dizer. É claro que os rabinos não pararam na superfície do texto, das emoções descritas ou dos fatos relacionados. Eles tentaram decifrar o texto além das palavras, procurando entender o significado mais amplo e universal da história. Nunca devemos perder de vista o fato de que toda a Torá nos prepara para descobrir e encontrar o Messias, aquele que trará a redenção da raça humana. Não é segredo que José é considerado pelos sábios e pelo rabino como uma figura do Messias que se aproxima. O judaísmo, portanto, desenvolveu um conceito inicial de um Mashiach Ben Yosef, o Messias filho de José, mais tarde acompanhado pelo Mashiach Ben David, o Messias filho de David. O primeiro representava o Messias sofredor pelos pecados do povo, enquanto o segundo era o Messias libertador e glorioso. Deixe-me assinalar neste ponto que David veio da linhagem de Judá, filho de Jacó. O mesmo que desempenha um papel surpreendente nesta história[1], desde o primeiro verso. Gênesis 44,18 18Então Judá veio a José e disse: "Por favor, meu senhor, deixe seu servo falar uma palavra a meu senhor, e não se acenda sua ira contra seu servo, pois você é como o Faraó. Judah se torna de certa forma o porta-voz de seus irmãos... e até mesmo de certa forma de seu pai. É ele quem assume o "risco" de se aproximar de José. Ele resume os episódios de sua primeira vinda e sua confusão sobre a "culpa" que parece ter sido reconhecida neles (sabemos que isto fazia parte do estratagema de Joseph). Judah mudou. Aquele que viu mais valor na venda de seu irmão do que em matá-lo, não imagina mais por um momento ver seu pai em luto ainda maior com a perda de um segundo filho. 30Agora, se eu voltar para</w:t>
      </w:r>
    </w:p>
    <w:p>
      <w:r>
        <w:rPr>
          <w:b/>
          <w:color w:val="FF0000"/>
        </w:rPr>
        <w:t xml:space="preserve">id 325</w:t>
      </w:r>
    </w:p>
    <w:p>
      <w:r>
        <w:rPr>
          <w:b w:val="0"/>
        </w:rPr>
        <w:t xml:space="preserve">O óleo de soja é um dos óleos vegetais mais comumente usados atualmente. Embora tenha tido sua origem na Ásia Oriental, seu uso se espalhou pelo mundo. As razões para isto são os incríveis benefícios à saúde do óleo de soja, incluindo: O óleo de soja é usado principalmente na culinária e em cosméticos. Dada sua popularidade, não é surpreendente que você possa escolher entre uma grande variedade de marcas. É por isso que decidimos selecionar os melhores óleos de soja disponíveis no mercado e os recomendamos a você: se você está procurando um óleo de soja para adicionar à sua própria loção, creme ou outro produto cosmético, você não pode errar com a marca Dr. Adorável. Além de ser um portador de produtos para a pele, é também um excelente óleo de massagem. Você também pode usá-lo na cozinha, especialmente para grelhar, pois tem um ponto alto de fumaça. A Healthy Harvest criou um óleo de cozinha versátil para suas necessidades culinárias diárias. Cozinhar a altas temperaturas é fácil com óleo de soja, pois quase não há risco de queimar seus alimentos. Seu sabor único também o torna perfeito para cozimento não aquecido, acrescentando ao sabor de seus molhos para salada. A melhor parte do óleo é que é não-GMO, o que significa que é tão saudável quanto possível. O principal objetivo do óleo de soja 100% puro da Botanical Beauty é para uso em cosméticos. Uma grande quantidade de ácido linoleico ajuda a reduzir as rugas e linhas finas. As vitaminas B, E, K e outros antioxidantes hidratam sua pele e promovem sua saúde. Você também pode adicionar algumas gotas a um condicionador ou xampu para deixar seus cabelos brilhantes. O produto também é recomendado para cotovelos secos. O óleo de soja H &amp; B Oils Center Co é o veículo ideal para produtos de cuidados com a pele, incluindo sabonetes, cremes e loções. Também é ideal para uso em peles secas que necessitam de hidratação, bem como em peles sensíveis propensas à acne e eczema. O produto é completamente não perfumado. Este produto versátil é freqüentemente usado como óleo veicular para produtos de tratamento capilar. Os ácidos graxos essenciais e outros nutrientes capilares garantem que seu cabelo absorva completamente o produto em questão de segundos. Embora este óleo particular seja recomendado para nutrir seu cabelo, você também pode aplicá-lo em sua pele ou usá-lo para cozinhar. Este óleo de soja prensado a frio é o complemento perfeito para suas refeições. Não só torna sua despensa e outros pratos deliciosos, mas também ajuda no processo de digestão. O óleo é leve, o que significa que você também pode usá-lo para molhos para salada. O produto é oficialmente certificado na Califórnia, onde o óleo também é embalado. A OliveNation oferece óleo de soja kosher e sem glúten a um preço bastante acessível. O produto é refinado para garantir o melhor sabor e um aroma suave e neutro. Destina-se principalmente ao uso na cozinha, para todas as suas necessidades culinárias de cozinhar, assar, fritar e outras. O fato de ter sido utilizado o método de pressão do expulsor significa que o óleo é parcialmente refinado. Ele ajudará a hidratar sua pele e torná-la macia. É também muito eficaz para repelir mosquitos, apesar de a pele os absorver rapidamente. Ele vem em dois pacotes diferentes - 8 Oz e 16 Oz e você pode obter ambos a preços muito acessíveis online. Se você precisa de um óleo de cozinha de alta qualidade para seu restaurante, a Wellsley Farms oferece um grande pacote de óleo de soja a um preço acessível. L'</w:t>
      </w:r>
    </w:p>
    <w:p>
      <w:r>
        <w:rPr>
          <w:b/>
          <w:color w:val="FF0000"/>
        </w:rPr>
        <w:t xml:space="preserve">id 326</w:t>
      </w:r>
    </w:p>
    <w:p>
      <w:r>
        <w:rPr>
          <w:b w:val="0"/>
        </w:rPr>
        <w:t xml:space="preserve">Para o desfrute de nossos hóspedes e moradores, o Sonesta Hotel Ibagué está comprometido com o conceito moderno de Terraza-Bar com duas opções: "Caña Brava" no 5º andar e Terrace Bar "Piso 13", com um design diferente, confortável e atencioso para os visitantes que desejam desfrutar de uma grande variedade de coquetéis e licores acompanhados das melhores vistas da cidade de Ibagué. reservas.sonestaibague@ghlhoteles.com Restaurante Cucuana O restaurante Cucuana oferece uma proposta gastronômica ousada neste cardápio que convidamos você a degustar em todo o seu esplendor. Em todas as nossas opções encontraremos coquetéis alternativos para acompanhar seu prato, nossa escolha é o GASTRO-MIXOLOGY. Estamos convencidos de que a melhor maneira de apreciar uma refeição de assinatura é emparelhá-la com uma bebida apropriada. Não rejeitamos a opção do vinho e oferecemos alternativas de acordo com nossos sabores, mas há outro mundo possível e mais variado que convidamos você a desfrutar. Tem acesso direto ao Complejo Comercial Acqua. reservas.sonestaibague@ghlhoteles.com imagens</w:t>
      </w:r>
    </w:p>
    <w:p>
      <w:r>
        <w:rPr>
          <w:b/>
          <w:color w:val="FF0000"/>
        </w:rPr>
        <w:t xml:space="preserve">id 327</w:t>
      </w:r>
    </w:p>
    <w:p>
      <w:r>
        <w:rPr>
          <w:b w:val="0"/>
        </w:rPr>
        <w:t xml:space="preserve">Vegetais em fevereiro! Em fevereiro, pensamos mais em montanhas, neve e fogo! Assim, para aquecê-lo, os legumes de inverno de nossas regiões devem lhe dar algumas idéias para cozinhar. As sopas e caldos tradicionais ainda estão em voga por mais algumas semanas. Seja paciente antes da chegada da primavera! - Para sopas, sopas de creme e sopas, tire proveito de alho-poró e batatas, cenouras, nabos, abóboras e abóboras. - Para suas entradas e vegetais crus, você vai adorar o sabor amargo das endívias e o sabor mais doce da beterraba. - Você já experimentou legumes à moda antiga? É o auge da temporada, portanto aproveite as rutabagas, pastinacas e outras alcachofras de Jerusalém. - Finalmente, encher em todo tipo de repolho: couve-flor, couve-de-bruxelas, repolho vermelho, verde ou branco. Acrescente um pouco de cor e vitamina C ao seu prato! Cozidos simplesmente como acompanhamento de carne ou peixe, em um gratinado ou mesmo em uma salada, variam os gostos e os prazeres de acordo com as variedades escolhidas. Nossa pequena ajuda! Para se reconciliar com os vegetais de outrora, é essencial saber cozinhá-los bem, por isso lhe damos o básico: - Alcachofra de Jerusalém O sabor da alcachofra de Jerusalém evoca claramente o da alcachofra. É um pouco difícil de descascar: não é sério, pode ser cozido e comido com sua pele, que é fina e crocante. Preparação: Pincele bem suas alcachofras de Jerusalém, cozinhe-as em água fervente (ou em leite, ainda melhor) por cerca de vinte minutos. Sirva-os em pedaços, deliciosos com um botão de manteiga, ou em um purê leve para fazer verrugas originais. Elas também podem ser fatiadas e salteadas em uma frigideira. - Pastinaca Primo da cenoura, a pastinaca é muito fácil de preparar e oferece um sabor único, com uma pitada de coco ou anis. Preparação: Depois de descascado, pode ser ralado e servido cru. Também pode ser cozido ou cozido a vapor por cerca de 20 minutos. Servir purê, simplesmente esmagado com um garfo. - Nabo Uma polpa fina e tenra, sabor adocicado, sabores de frutas: o nabo dourado é apreciado por todos. Preparação: Pincele-o debaixo d'água, passe-o a vapor por 20 minutos, ou frite-o em cubos pequenos. Também pode ser comido cru, ralado em uma salada. - Rutabaga Um legume sólido, que substitui a batata ou adiciona corpo a guisados, guisados ou kig ha fars. Preparação: Descasque, corte em pedaços e cozinhe em água fervente ou em seus pratos de molho por pelo menos uma hora. Uma idéia mais original? Corte a rutabaga em palitos finos, escalde-a por 5 minutos em água fervente, depois frite-a em manteiga até estar completamente cozida.</w:t>
      </w:r>
    </w:p>
    <w:p>
      <w:r>
        <w:rPr>
          <w:b/>
          <w:color w:val="FF0000"/>
        </w:rPr>
        <w:t xml:space="preserve">id 328</w:t>
      </w:r>
    </w:p>
    <w:p>
      <w:r>
        <w:rPr>
          <w:b w:val="0"/>
        </w:rPr>
        <w:t xml:space="preserve">Tel. +33 (0) 9 72 58 92 00 Complete seu exterior com um de nossos lindos tapetes de exterior criados por grandes designers! Os tapetes criados por ORA ITO, KARIM RACHID ou TERESA SAPEY trarão calor e cor ao seu terraço ou pátio. Eles são feitos de materiais resistentes aos raios UV e às intempéries. Um prazer para os olhos garantido!</w:t>
      </w:r>
    </w:p>
    <w:p>
      <w:r>
        <w:rPr>
          <w:b/>
          <w:color w:val="FF0000"/>
        </w:rPr>
        <w:t xml:space="preserve">id 329</w:t>
      </w:r>
    </w:p>
    <w:p>
      <w:r>
        <w:rPr>
          <w:b w:val="0"/>
        </w:rPr>
        <w:t xml:space="preserve">Facile sport en Charente Maritime 17 : Pratique o seguro do equipamento. FACILE SPORTS o site útil para a prática de uma atividade esportiva. Encontre um clube, uma associação, um professor para a atividade : Desporto Facile em Charente Maritime. Facile Sport também apresenta as marcas e os equipamentos Facile sport, assim como as lojas, os sites especializados para ajudá-lo a comparar os diversos fornecedores a fim de escolher melhor. Não se esqueça de verificar a seção de seguros nesta página para ter certeza de que você está bem coberto por seu esporte. ANAHATA SATI YOGA LA ROCHELLE - 17 ANAHATA SATI YOGA 23 rue boileau 17000 LA ROCHELLE Ofereço aulas de yoga em pequenos grupos (10 pessoas no máximo) para uma abordagem personalizada, em um ambiente zen e caloroso em busca do esforço certo para cada pessoa, a fim de encontrar harmonia cultivando o corpo, a consciência e a respiração. FED DEP DES CHASSEURS CHARENTE MARITIME BREUIL-MAGNé - 17 FED DEP DES CHASSEURS CHARENTE MARITIME La Cabane De Moins 17870 BREUIL-MAGNé La Cabane de Moins é uma reserva natural administrada pela Fédération Départementale des Chasseurs de la Charente Maritime. Esta reserva é um centro de estudos para aves aquáticas e zonas úmidas. Atividades oferecidas: visitas gratuitas à reserva; visitas guiadas para descobrir a fauna e a flora (por reserva); atividades educacionais para escolas e centros de lazer (por reserva); uma área do museu está disponível o ano todo. Uma área do museu está disponível durante todo o ano. Para o período de verão, estão organizadas as seguintes Saídas ao crepúsculo: terça-feira 19 e quinta-feira 28 de julho, depois quinta-feira 4, terça-feira 9 e quinta-feira 18 de agosto. Então, uma animação sobre a descoberta da reserva é organizada para quarta-feira 20 de julho e segunda-feira 9 de agosto. Também propomos uma caminhada no Marais du Roy na terça-feira 26 de julho e terça-feira 16 de agosto. LES ECURIES DU DOMAINE DU GRAND AIR CHARTUZAC - 17 LES ECURIES DU DOMAINE DU GRAND AIR Rapion 17130 CHARTUZAC Centro equestre, estábulo do proprietário, aulas em grupo ou individuais, melhoria do adestramento cso. Lições para jovens e idosos. Invasão, LA ROSE DES VENTS CENTRE DE RANDONNEE EQUESTRE COZES - 17 LA ROSE DES VENTS CENTRE DE RANDONNEE EQUESTRE Rue du Moulin De Roumignac 17120 COZES WIND OLERON CLUB DOLUS-D'OLéRON - 17 WIND OLERON CLUB Anse de la perroche 17550 DOLUS-D'OLéRON L'OISEAU BLANC LA ROCHELLE - 17 L'OISEAU BLANC Ponton 19, Port des Minimes 17000 LA ROCHELLE Descubra navegando a bordo de um catamarã de 13 metros, rápido, leve e fácil, ser plano sobre a água faz você se sentir seguro para aprender. Os destinos dependem do vento e de seus desejos, em meio dia, contornar a Ile d'Aix e o Fort Boyard ou parar em St Martin de Ré... Melhore suas habilidades em cursos temáticos, de algumas horas a vários dias... O catamarã pode acomodar grupos de até 14 pessoas por um dia e pode ser alugado. Para as empresas, oferecemos dias muito inovadores de CONSTRUÇÃO de EQUIPE, venha e surpreenda suas equipes! LYCEE PROFESSIONNEL ROMPSAY LA ROCHELLE - 17 LYCEE PROFESSIONNEL ROMPSAY rue perigny BP 10269 17000 LA ROCHELLE VELO-ECOLE LA ROCHELLE - 17 VELO-ECOLE 28 bis rue de l'Oise 17000 LA ROCHELLE A associação Vélo-école trabalha para promover a bicicleta como meio de transporte, mas também para permitir que as pessoas com deficiência andem de bicicleta, com sua seção "Tand'amis". A Vélo-école intervém principalmente nas escolas para treinar os jovens nas regras da estrada, em</w:t>
      </w:r>
    </w:p>
    <w:p>
      <w:r>
        <w:rPr>
          <w:b/>
          <w:color w:val="FF0000"/>
        </w:rPr>
        <w:t xml:space="preserve">id 330</w:t>
      </w:r>
    </w:p>
    <w:p>
      <w:r>
        <w:rPr>
          <w:b w:val="0"/>
        </w:rPr>
        <w:t xml:space="preserve">Descubra as ofertas e promoções do hotel spa la signoria, localizado em Calvi, na Córsega, aproveite nossas estadias relaxantes em nosso hotel de charme e caráter. The Sommeliers &amp; The Cellar No restaurante la palmeraie, a carta de vinhos reflete a riqueza de nossos vinhedos. A leitura é um verdadeiro tour mundial dos melhores vinhos, das melhores colheitas dos melhores produtores. A carta de vinhos de seu hotel estrela corsa é objeto de muita atenção e paixão que, com o tempo e com o trabalho do maior, notadamente "Anthony Albertini", Melhor Sommelier da Córsega, conseguiu fazer um dos mais belos livros de adega dos restaurantes da Ilha da Beleza. A adega de nosso charmoso hotel corso representa 11.500 garrafas, com mais de 100 referências de vinhos corsos, para a maior felicidade de todos os nossos hóspedes. Com aproximadamente 1250 referências, nosso livro de adega convida você a viajar por todos os vinhedos do mundo. Uma rigorosa seleção nos permite garantir vinhos diferentes, de grande qualidade mas às vezes raros ou em elaboração... Os maiores enólogos lhe oferecem seus melhores produtos e nossos sommeliers lhe guiarão através desta ampla seleção. O vinhedo corso é particularmente bem representado com garrafas excepcionais, vindimas muito antigas exclusivas da Córsega e só encontradas em nosso cardápio, mas também "pequenos produtores" para descobrir pela qualidade de seus produtos e da terra. Leia mais O hotel dispõe de 2 quartos equipados para pessoas com mobilidade reduzida. O acesso ao Restaurante e à piscina é facilitado admin www.casanera.fr Condições gerais de vendas Tarifas Parceiros Vindo de avião Vindo de barco Notícias Aluguel villa calvi Room hotel calvi hotel de luxo corsica charmoso hotel corsica charmoso hotel corsica hotéis de luxo corsica Relais e castelos corsica Grande casa de luxo corsica Hotel corsica Restaurante corsica Spa corsica Restaurante praia calvi hotel de luxo corsica charmoso hotel corsica spa corsica 5 estrelas hotel corsica charmoso hotel corsica charmoso hotel corsica 4 estrelas corsica charmoso hotel corsica Google</w:t>
      </w:r>
    </w:p>
    <w:p>
      <w:r>
        <w:rPr>
          <w:b/>
          <w:color w:val="FF0000"/>
        </w:rPr>
        <w:t xml:space="preserve">id 331</w:t>
      </w:r>
    </w:p>
    <w:p>
      <w:r>
        <w:rPr>
          <w:b w:val="0"/>
        </w:rPr>
        <w:t xml:space="preserve">Por Guillaume Crocquevieille Abstract A arte do retrato é emblemática da escultura grega e romana. Na medida em que é a imagem de uma pessoa social e o produto de um gesto artístico, o retrato traz em jogo duas identidades: a da pessoa retratada e a do praticante. Seguindo esta distinção, o objetivo é analisar os diferentes significados de identidade em estatuária honorária na Grécia durante o período imperial e as dificuldades inerentes à sua interpretação. Introdução[1] Em 4 de dezembro de 1876, foi inaugurado com grande entusiasmo o Museu de Estudos da École Nationale Supérieure des Beaux-Arts, em Paris. A jóia da coroa desta inauguração foi a apresentação no pátio central do Palais des Études de quase 200 moldes da antiguidade, organizados em torno de rebocos de duas grandes ordens arquitetônicas: o Parthenon, na parte norte, e o Templo de Castor e Pollux do Fórum Romano, no sul. Em sua monumentalidade altiva, esta apresentação destaca dois paradigmas estéticos que eram comuns no ensino das artes plásticas da época: o modelo grego e o modelo romano. Esta distinção entre duas estéticas ainda prevalece em grande parte na historiografia do retrato antigo. Assim, estas artes de retrato são frequentemente contrastadas de acordo com certos critérios antitéticos. Diz-se que o retrato grego se caracteriza por seu idealismo, o retrato romano por seu realismo; o retrato grego teria como objetivo perfurar a psicologia de toda uma vida, o retrato romano se concentraria apenas no momento presente. Em resumo, o retrato grego seria analítico enquanto o retrato romano seria documental[2]. 2] O período imperial na Grécia foi precisamente o ponto em que estas duas culturas se encontraram e se confrontaram, particularmente em termos artísticos. A questão da sobrevivência das tradições culturais e artísticas além da dominação política romana foi abordada na antiguidade. Horace nos dá uma linha paradoxal, comentada muitas vezes[3], numa epístola a Augusto sobre a renovação das artes em Roma: Graecia capta ferum victorem cepit et artes intulit agresti Latio[4] Conquistou a Grécia conquistou seu feroz conquistador, e levou as artes ao rústico Latium. Assim, a Grécia, que perdeu politicamente, teria triunfado em termos de cartas e arte. A questão da romanização e da manutenção das tradições gregas é ainda mais relevante para a estatuária, e em particular para a estatuária honorária, em virtude de seu caráter eminentemente político. De fato, a escultura grega no período imperial é o ponto de confronto destas duas tradições artísticas e, em particular, de duas concepções de retrato. Então, houve uma romanização da arte? Romanização através da arte? Como a arte contribui para a constituição da identidade na Grécia imperial? Em resumo, se existe escultura grega ou escultura romana, o que é escultura "grega" ou escultura "romana"? Primeiro de tudo, é esculpir um grego ou um romano, ou seja, constituir uma identidade através da imagem. É então esculpir como um grego ou como um romano, ou seja, admitir uma identidade através da arte. I. Esculpir um grego / esculpir um romano: constituindo uma identidade através da imagem Como retrato, a estátua honorária é a imagem de uma pessoa, ou seja, de um sujeito identificável em um corpo social. O período imperial foi uma época em que o corpo social mudou, devido ao domínio político de Roma, que, em várias províncias como Achaia, integrou tanto gregos quanto romanos na administração imperial.</w:t>
      </w:r>
    </w:p>
    <w:p>
      <w:r>
        <w:rPr>
          <w:b/>
          <w:color w:val="FF0000"/>
        </w:rPr>
        <w:t xml:space="preserve">id 332</w:t>
      </w:r>
    </w:p>
    <w:p>
      <w:r>
        <w:rPr>
          <w:b w:val="0"/>
        </w:rPr>
        <w:t xml:space="preserve">Kristian DESAILLY 2013 - 55 cm x 46 cm Acrílico, carvão vegetal e pastel sobre tela Acrílico, carvão vegetal e pastel sobre tela Acrílico, carvão vegetal e pastel sobre tela Acrílico, carvão vegetal e pastel sobre tela Acrílico, Acrílico, carvão vegetal e pastel sobre tela Acrílico, carvão vegetal e pastel sobre tela Acrílico, carvão vegetal e pastel sobre tela Acrílico, carvão vegetal e pastel sobre tela Acrílico, carvão vegetal e pastel sobre tela Acrílico, carvão vegetal e pastel sobre tela Acrílico, carvão vegetal e pastel sobre tela Acrílico, carvão vegetal e pastel sobre tela Acrílico, carvão vegetal e pastel sobre tela Acrílico, carvão vegetal e pastel sobre tela Acrílico, carvão vegetal e pastel sobre tela O clássico e o indiano Acrílico, carvão vegetal e pastel sobre tela O mundo e as calças Acrílico, carvão vegetal e pastel sobre tela Acrílico, Acrílico, carvão e pastel sobre tela Longe do olho 2 Acrílico, carvão e pastel sobre tela Acrílico, carvão e pastel sobre tela Acrílico, carvão e pastel sobre tela Onde está o horizonte Acrílico, carvão e pastel sobre tela Onde está o horizonte 2 Acrílico, carvão e pastel sobre tela Borboletas 4 Acrílico, Acrílico, carvão e pastel sobre tela Lua cheia 2017 - 73 cm x 60 cm Acrílico, carvão e pastel sobre tela Território perdido 2012 - 46 cm x 55 cm Acrílico, carvão e pastel sobre tela Aqui estão as primeiras gotas 2017 - 73 cm x 60 cm Acrílico, carvão e pastel sobre tela Carvão vegetal e pastel sobre tela Moulinsart 1 2011 - 150 cm x 150 cm Mista sobre tela Anacoluthe 2007 - 260 cm x 195 cm Acrílico, carvão vegetal e pastel sobre tela Anadyplose 2007 - 195 cm x 195 cm Acrílico, carvão vegetal e pastel sobre tela Carnage de palhaços 2008 - 260 cm x 195 cm Acrílico, Carvão vegetal e pastel sobre tela Catacresis 2007 - 260 cm x 195 cm Acrílico, carvão vegetal e pastel sobre tela The Fates 2005 - 195 cm x 260 cm Acrílico, carvão vegetal e pastel sobre tela Sun Eater 2002 - 195 cm x 130 cm Acrílico, Acrílico, carvão vegetal e pastel sobre tela Nuvem amarela 2008 - 260 cm x 195 cm Acrílico, carvão vegetal e pastel sobre tela Paisagem assassina 2002 - 195 cm x 130 cm Acrílico, carvão vegetal e pastel sobre tela Sorgue 2005 - 260 cm x 195 cm Acrílico, carvão vegetal e pastel sobre tela Kristian Desailly nasceu em 1955. Muito jovem, ele estava cercado por artistas como Tinguely e Vasarely. Esta marca o levou a forjar seu universo pictórico marcado por Cobra, entre outros, e a buscar trocas criativas com outros artistas, como Jean Miotte após graduar-se no Beaux-Arts em 1984 (com, na esteira, dois primeiros prêmios em desenho e pintura). As exposições se sucederam na França, mas também em Hamburgo, Colônia, Bonn, Luxemburgo, Zagreb, Dubrovnik e Nova Iorque, bem como nas feiras internacionais de arte em Frankfurt, Düsseldorf e Madri. Em 2008, em Liévin, Kristian Desailly participou da exposição "Cinq abstraits" com Debré, Féraud, Miotte e Soulages. "O trabalho de Kristian Desailly é baseado em uma linguagem gráfica resolutamente impulsiva. O imediatismo com que ele se aproxima da tela ou do papel evacua toda premeditação e atesta um vigor de expressão espontâneo e intacto. As telas são predominantemente arranhadas com uma linha animada e impulsiva. Entretanto, a tela implica um desafio constantemente renovado, uma equação com várias incógnitas. Ela requer uma jornada entre subjetividade e objetividade. Sem a experiência e a visão a posteriori que lhe permitem dominar a desordem das emoções, K. Desailly não poderia fazer nada concreto. A energia do gesto pródigo, realizado em um complexo entrelaçamento</w:t>
      </w:r>
    </w:p>
    <w:p>
      <w:r>
        <w:rPr>
          <w:b/>
          <w:color w:val="FF0000"/>
        </w:rPr>
        <w:t xml:space="preserve">id 333</w:t>
      </w:r>
    </w:p>
    <w:p>
      <w:r>
        <w:rPr>
          <w:b w:val="0"/>
        </w:rPr>
        <w:t xml:space="preserve">Prepare sua compra de bicicleta Honda Trail Exemplo para uma compra de 10.000 euros com um empréstimo de 10.000 euros sem depósito durante 36 meses a uma TAEG fixa de 2,90% (taxa de empréstimo fixa: 2,86%). Você reembolsa 36 prestações mensais de 290,20 euros*. Custo total do empréstimo: 447,20 euros. Montante total devido: 10.447,20 euros*. *Excluindo seguro opcional. Exemplo para uma compra de 10.000 euros com um empréstimo de 10.000 euros durante 48 meses a uma TAEG fixa de 3,90% (taxa de empréstimo fixa: 3,83%). Você reembolsa 48 prestações mensais de 225,03 euros*. Custo total do empréstimo: 801,44 euros. Montante total devido: 10.801,44 euros*. *Excluindo seguro opcional. Informações legais Informações legais (1) Sujeito à aceitação pela Honda Financial Services, uma divisão do BNP Paribas Personal Finance, SA com um capital de 546 601 552 euros - RCS Paris 542 097 902, 1 bd Hausmann 75009 Paris N° ORIAS : 07 023 128 (www.orias.fr) para empréstimos, ou Cofica Bail, S.A. com um capital de 14 485 544 euros - RCS Paris 399 181 924, mesmo endereço - N°ORIAS : 07 023 197 (www.orias.fr) para aluguéis com opção de compra ou empréstimos de leasing Você tem o direito de retração. Ofertas válidas na linha Honda de veículos aprovados para uso rodoviário, excluindo veículos de competição e lazer "Off-road" Cross. (2) Os 3 primeiros pagamentos de aluguel oferecidos (após o pagamento do 1º pagamento adicional de aluguel, se houver), oferecerão acessíveis dentro dos limites de estoques disponíveis para indivíduos e profissionais até 30 de junho de 2020 para qualquer aluguel (aluguel com opção de compra (LOA) ou leasing) de uma nova motocicleta Honda de 36 a 60 meses. Esta oferta não pode ser combinada com a 1ª oferta de reembolso de aluguel para a compra de uma Africa Twin sob um arrendamento. (3) O Seguro de Empréstimo, que é opcional, é um produto da Cardif Assurance Vie e da Cardif Assurances Risques Divers, empresas regidas pelo Código de Seguros, subscrito e oferecido pela Honda Financial Services. (4) Estimativa da troca com base nas condições gerais da listagem do Officiel du Cycle. (5) A oferta concorrente deve ser aceita e ter condições equivalentes àquelas propostas pela Honda Financial Services para o mesmo veículo, o mesmo seguro e serviços, o mesmo período de financiamento, e isto até 30/06/2020. (7) Seguro opcional por morte, perda total e irreversível de autonomia e incapacidade temporária de trabalho (contratado com Cardif Assurance Vie e Cardif Assurances Risques Divers): além disso, 13,10 euros por mês. Custo total: 471,60 euros, TAEG: 3,05%. (8) Seguro opcional por morte, perda total e irreversível de autonomia e incapacidade total temporária para o trabalho (contratado com Cardif Assurance Vie e Cardif Assurances Risques Divers): 13,10 euros por mês, além disso. Custo total: 628,80 euros, TAEG: 3,02%. Ofertas válidas até 30/06/2020 para um acessório de crédito a uma venda de 1.500 a 50.000 euros durante um período de 36 meses (7) ou 37 a 48 meses (8), para a compra de um veículo novo para uso privado ou profissional, sujeito à aceitação pela Honda Financial Services, (ver nota (1)), sujeito à Autorité de Contrôle Prudentiel et de Résolution, 4 place de Budapest, 75 436 Paris Cedex 9. Você tem o direito de retração. Detalhes sobre as condições e limites de cobertura estão disponíveis nos avisos mediante solicitação. BNP Paribas Personal Finance e Cofica Bail atuam como</w:t>
      </w:r>
    </w:p>
    <w:p>
      <w:r>
        <w:rPr>
          <w:b/>
          <w:color w:val="FF0000"/>
        </w:rPr>
        <w:t xml:space="preserve">id 334</w:t>
      </w:r>
    </w:p>
    <w:p>
      <w:r>
        <w:rPr>
          <w:b w:val="0"/>
        </w:rPr>
        <w:t xml:space="preserve">Armoires Cuisines Action é uma empresa 100% Québec especializada no projeto, fabricação e instalação de armários de cozinha e banheiros. Armoires Cuisines Action para cozinhas exclusivas, de design e a preços acessíveis. Péssimo atendimento ao cliente e falta de profissionalismo. Desde o início eu só tive experiências ruins! Imagine o serviço pós-venda se o serviço desde o início já é inexistente! Nenhuma resposta ao meu primeiro pedido de orçamento, aparentemente meu e-mail recebeu lixo eletrônico. O representante mudado, Manon Frénette, teve que correr atrás dela. Após nossa visita, nenhum seguimento. Chamado de volta para modificações, NUNCA teve um acompanhamento como prometido por telefone. Graças a uma ótima equipe Minha cozinha é uau! Obrigado Valerie, além do chef, da classe de cozinha, da deliciosa refeição e do presente, francamente Cuisines ação você é realmente surpreendente, mais uma vez bravo Tudo começou bem, mas foi arruinado na instalação por causa de um erro na medição. Estou muito satisfeito com o serviço e com a qualidade dos produtos. Estou muito satisfeito com o serviço e com a qualidade dos produtos. Nunca se sabe o que esperar com a construção, mas eles foram rápidos em corrigir seus erros. Eu os recomendaria a qualquer momento.</w:t>
      </w:r>
    </w:p>
    <w:p>
      <w:r>
        <w:rPr>
          <w:b/>
          <w:color w:val="FF0000"/>
        </w:rPr>
        <w:t xml:space="preserve">id 335</w:t>
      </w:r>
    </w:p>
    <w:p>
      <w:r>
        <w:rPr>
          <w:b w:val="0"/>
        </w:rPr>
        <w:t xml:space="preserve">Opinião Localização excepcional, no coração de Salzburgo e bem em frente à casa de Mozart. Bela fachada. Ambiente agradável, mas nada excepcional, nada que justifique o preço. Escolhemos este hotel por sua localização e pelos comentários relativos ao café da manhã.... que foi um erro porque sem ser ruim é mais do que banal, café medíocre, suco de laranja industrial, o que é um disparate em 5 estrelas! Roupa de cama confortável. Muito limpo. Café da manhã muito decepcionante. 40 euros/dia para o manobrista estacionar o carro!! .... desconto final com um bilhete dado pelo hotel, 20 euros/dia. Muito bem localizado, um encanto, a 2 passos do centro ... realmente nos sentimos bem neste hotel atitude de meia-idade do concierge. Se você chega de motocicleta, você é um cidadão comum e leva sua bagagem até a sala, no Check-in e Check-out. Ninguém para lhe dar uma mãozinha. É melhor ir de carruagem (carro), é mais nobre sem dúvida! O local é muito central, o bar com piano é muito agradável. O wifi não me permitiu conectar com meu PC. Não é suficientemente seguro. Bem situada para visitar a cidade. Suíte júnior perfeita. Incrível café da manhã com pessoal atencioso. Bar e barman dignos do estabelecimento. O pessoal da recepção está um pouco sobrecarregado. A sala e a vista era excelente O clima e o sino da igreja Adoramos a sala e a localização. Grande serviço. O único problema era o calor. Tivemos que manter a janela aberta durante a noite. Não podíamos recusar o calor. Consegui o quarto Romeu, com uma cama minúscula... desconfortável (( O Hotel carrega um toque do Império Prussiano). Parece que o hotel ainda é administrado como nos anos 70 (embalagem plástica para as pontas dos ouvidos, e instalações de banheiro). As salas estão muito limpas, mas um pouco gastas, assim como os tapetes das escadas, etc... As fotos no site são um pouco enganosas - marcas muito saturadas são mais um conto de fadas do que na realidade. Em resumo, é um hotel com muita aura, mas para esta etiqueta de preço, atualizar mantendo o espírito império seria uma coisa boa Com tal etiqueta de preço, um melhor serviço, melhor recomendação para restaurantes na cidade, e mais em prol do meio ambiente seria bem-vindo. O local. O serviço de quartos não estava disponível no domingo. Visão geral Com o Bristol Hotel Salzburg, você estará no centro de Salzburg, a passos do Salzburger Landestheater e a uma caminhada de 10 minutos do local de nascimento de Mozart. As instalações e serviços oferecidos incluem acesso gratuito à Internet, um centro de negócios e limusine/berliners para aluguel. Os espaços para eventos neste hotel incluem um centro de conferências e uma sala de reuniões. Por uma taxa adicional, o hotel oferece um serviço de transporte 24 horas de ida e volta para o aeroporto e um serviço de transporte da estação de trem. Hotel Bristol Salzburg - Perguntas frequentes sobre a reserva de quartos Onde está localizado o Hotel Bristol Salzburg? O Hotel Bristol Salzburg está localizado em Makartplatz 4 em Altstadt, a 1 km do centro de Salzburgo. A Mozarts Wohnhaus é a atração mais próxima do Hotel Bristol Salzburg. Quais são os horários de chegada e partida no Hotel Bristol Salzburg? No Hotel Bristol Salzburg o horário de chegada é 15:00 e o horário de partida é 12:00. O Hotel Bristol Salzburg oferece WiFi gratuito? Sim, o Hotel Bristol Salzburg oferece WiFi gratuito. O Hotel Bristol Salzburg oferece estacionamento gratuito? Não, o Hotel Bristol Salzburg não oferece estacionamento gratuito. O Hotel Bristol Salzburg oferece um serviço gratuito de transporte do aeroporto? Não, o Hotel Bristol Salzburg não oferece um serviço gratuito de transporte do aeroporto. Qual a distância entre o Hotel Bristol Salzburg e o aeroporto? O Hotel Bristol Salzburg fica a 3,1 km do Aeroporto Wolfgang Amadeus Mozart de Salzburgo. O Hotel Bristol Salzburg fica a 97,5 km de Linz Hoersching. Posso trazer um animal de estimação para o Hotel Bristol Salzburg? Sim, os animais de estimação são permitidos no Hotel Bristol Salzburg. Há algum</w:t>
      </w:r>
    </w:p>
    <w:p>
      <w:r>
        <w:rPr>
          <w:b/>
          <w:color w:val="FF0000"/>
        </w:rPr>
        <w:t xml:space="preserve">id 336</w:t>
      </w:r>
    </w:p>
    <w:p>
      <w:r>
        <w:rPr>
          <w:b w:val="0"/>
        </w:rPr>
        <w:t xml:space="preserve">Bolo de Aniversário de Camisa de Futebol Que surpresa para um amigo ou seu filho quando eles descobrem seu bolo de aniversário na forma da camisa de futebol de seu time preferido! Todos os times nacionais (PSG, OM, OL...) ou internacionais (Real Madrid, Brasil, Bayern de Munique...) podem ser representados, para um bolo de futebol personalizado que não se parece com nenhum outro. Um primeiro nome em açúcar dá a impressão de ser bordado na camisa, para uma surpresa total! Vendido a partir de 12 porções, este bolo personalizado é composto de camadas de pão-de-ló macio (simples ou de chocolate) e recheio leve (a partir de uma escolha de 10 sabores) e é fácil de cortar. Conte com o talento da Gâteau Création para destacar uma paixão pelo futebol, como por qualquer outro esporte ou hobby. Nossos confeiteiros respeitam as tradições da pastelaria francesa e vestem à luz todas as suas criações de pastelaria topo de gama. Ao adquirir este produto você pode ganhar até 3,50 euros graças ao nosso programa de fidelidade. Sua cesta totalizará 3,50 euros, que podem ser convertidos em um vale de desconto. Um bolo muito bom! Estou muito satisfeito com a qualidade do bolo. A qualidade do bolo é boa Recomendo++ Obrigado criação do bolo Este bolo é surpreendente por seu peso eu tinha medo, mas não só é bonito e muito bom agradável na boca. Eu recomendo seus bolos 1000 vezes. Mais uma vez obrigado. Lindo e muito bom! Tudo veio junto neste bolo, tanto externa quanto internamente. Nossos convidados também gostaram! A recepção, a embalagem muito boa, obrigado! O bolo era muito leve na boca e eu o recomendaria. Bolo muito bom Um bolo de aniversário com a forma da camisa de Portugal que era soberba e deliciosa (escolha de esponja simples ou de chocolate-hazelnut). Fiquei muito satisfeito com a qualidade do bolo e com o sabor dos alimentos.</w:t>
      </w:r>
    </w:p>
    <w:p>
      <w:r>
        <w:rPr>
          <w:b/>
          <w:color w:val="FF0000"/>
        </w:rPr>
        <w:t xml:space="preserve">id 337</w:t>
      </w:r>
    </w:p>
    <w:p>
      <w:r>
        <w:rPr>
          <w:b w:val="0"/>
        </w:rPr>
        <w:t xml:space="preserve">"Tipo G", chalé de 4 quartos no andar térreo. Móveis de bom gosto e funcionais: sala de estar/jantar em plano aberto com canto de jantar e TV. Saída para o terraço. 2 quartos pequenos, cada um com: 2 camas. Pequeno. 1 quarto infantil pequeno com 1 x 2 beliches. Cozinha aberta (4 placas de aquecimento, máquina de lavar louça, microondas, máquina de café). Chuveiro/WC. Aquecimento. Grande terraço. Móveis de terraços. Animais de estimação a pedido. Lindo complexo de férias "DroomPark Schoneveld". Fora da localidade, a 1,5 km do centro de Breskens, bem perto do mar, bem perto da praia. Instalações: parque, piscina coberta (01.01.-31.12.). Tênis (extra), playground infantil (slide, balanço). Instalações internas: recepção, restaurante, bar, acesso à internet, sauna (extra). Boliche, quiosque, máquina de lavar roupa, secador de roupa (compartilhado, extra), aluguel de bicicletas (extra). Estacionamento público. Lojas 1,5 km, mercearia 1,5 km, supermercado 1,5 km, estação ferroviária "Vlissingen" 59 km, balsa 1,5 km. Favor observar: carro recomendado. Equipamento para bebês a pedido (custo extra). A foto mostra apenas um exemplo de um aluguel de férias. Outros apartamentos também estão disponíveis para aluguel nesta casa de férias. Todas as casas/apartamentos são mobiliados individualmente. A praia é acessível por escadas. As camas para crianças estão incluídas no número máximo de pessoas. O Schoneveld Beach Park é um belo parque de lazer, limpo e bem disposto. Está localizada bem próximo ao mar, em uma das praias mais limpas da Holanda. Da praia e das dunas, há uma vista magnífica da costa de Zeeland-Flanders. A recepção pode solicitar um depósito na chegada (por exemplo, 400-600 euros para estadias longas ou grupos). Estadias de mais de 21 dias apenas sob solicitação. Grupos de funcionários não são aceitos. Situação plana muito boa - boas instalações - infelizmente bastante poeirentas - edredão não limpo - utensílios não muito bem limpos - apesar das reclamações tivemos que pagar pela limpeza final - Surpresa foi que a escolha da Key Interhome aconteceu - o endereço da Interhome foi encontrar muito pobre - nos levou por quase 2 horas boa troca com o local. muito clara e simples plana, não particularmente confortável, mas tem tudo o que você precisa incl. papel higiênico, filtros de café, sacos de lixo, uma aparência muito agradável ... Um lindo e encantador apartamento! Limpo e bem conservado. Complexo de férias amigável! Salou é ótimo (NÃO DIGAM A MUITAS PESSOAS) :-) Muitas famílias espanholas em férias lá, boas lojas de varejo, bons restaurantes também (La Nonna! Bifes bons), e não apenas a habitual fartura de negócios costeiros deprimentes. Tentará re-localizar o mesmo apartamento com a Interhome via Wimdu no próximo ano, se estiver disponível e trará as crianças conosco. O apartamento foi exatamente como descrito no bar lá embaixo com música irlandesa animada, o que não foi um incômodo para nós. Estávamos quase todas as noites e a música parou pouco depois que chegamos em casa todas as noites (ou de manhã!) O apartamento está muito bem isolado com muito vidro duplo, para que você ainda possa ter uma boa noite de sono se você tiver uma noite bem cedo. Havia algumas famílias espanholas no prédio com várias crianças cada uma e elas não tiveram problemas em levá-las para a cama. O quarto 2D lhe dá uma bela vista da praia a 400 metros de distância e também da praça 3D logo acima. Varandas de tamanho decente. O único problema era ter que ir alguns quilômetros até outro lugar para coletar a chave quando chegamos. Esta foi a primeira vez que isso aconteceu com uma reserva Wi</w:t>
      </w:r>
    </w:p>
    <w:p>
      <w:r>
        <w:rPr>
          <w:b/>
          <w:color w:val="FF0000"/>
        </w:rPr>
        <w:t xml:space="preserve">id 338</w:t>
      </w:r>
    </w:p>
    <w:p>
      <w:r>
        <w:rPr>
          <w:b w:val="0"/>
        </w:rPr>
        <w:t xml:space="preserve">Sinopse e detalhes: Durante a Guerra Civil em Massachusetts, a Sra. March e suas quatro filhas, Jo, Beth, Amy e Meg, tentam sobreviver enquanto seu pai luta na frente de batalha. Jo descobre uma paixão pela escrita e escreve peças que são executadas por suas irmãs, além de seu romance com sua vizinha Laurie. Quando ela tem a oportunidade de se tornar escritora, Jo vai para Nova York onde conhece o professor Baher.</w:t>
      </w:r>
    </w:p>
    <w:p>
      <w:r>
        <w:rPr>
          <w:b/>
          <w:color w:val="FF0000"/>
        </w:rPr>
        <w:t xml:space="preserve">id 339</w:t>
      </w:r>
    </w:p>
    <w:p>
      <w:r>
        <w:rPr>
          <w:b w:val="0"/>
        </w:rPr>
        <w:t xml:space="preserve">O novo romance de Mathieu Poulin fará as delícias de todos os fãs e não fãs da luta-livre! Vai encantar muita gente! Na verdade, o romance não se trata apenas da luta livre como esporte, mas também da luta entre diferentes ideologias, entre o que é verdade e o que é ficção, e entre o estabelecimento ou não de sindicatos para proteger os direitos dos trabalhadores. É inteligente, cínico, engraçado, envolvente e confrontador. O personagem principal paradoxal é contraditório e é isso que o torna mais interessante: ele não gosta de conflitos e muitas vezes se afasta deles, mas opta por ser um lutador e estar no centro dos confrontos. Um verdadeiro "golpe" de estado, uma história pungente onde as palavras nos atingem diretamente! Mathieu Lachance, Livraria Le Fureteur (Saint-Lambert)</w:t>
      </w:r>
    </w:p>
    <w:p>
      <w:r>
        <w:rPr>
          <w:b/>
          <w:color w:val="FF0000"/>
        </w:rPr>
        <w:t xml:space="preserve">id 340</w:t>
      </w:r>
    </w:p>
    <w:p>
      <w:r>
        <w:rPr>
          <w:b w:val="0"/>
        </w:rPr>
        <w:t xml:space="preserve">Esta trilogia, que nos apresenta uma leitura específica do Evangelho segundo Marcos, nos oferece tanto uma sólida reflexão espiritual sobre a gestão da violência nos conflitos como uma ferramenta pedagógica preciosa para nos iniciar a oração transformadora e a não-violência em nossos mal-entendidos mútuos. Os crentes se encontrarão em uma terra de conhecimento, e perceberão que o evangelho que eles pensavam conhecer os compromete a uma saída da violência. Aqueles que não acreditam na divindade de Jesus não se sentirão alienados, pois qualquer pessoa de boa vontade pode encontrar ajuda efetiva para melhorar seus relacionamentos. Talvez alguns descubram a relevância deste homem extraordinário, Jesus de Nazaré. Escrito em um estilo simples mas poderoso, este livro é uma verdadeira escola de liberdade interior e nos ensina a ler o Evangelho em uma perspectiva de ação não violenta.</w:t>
      </w:r>
    </w:p>
    <w:p>
      <w:r>
        <w:rPr>
          <w:b/>
          <w:color w:val="FF0000"/>
        </w:rPr>
        <w:t xml:space="preserve">id 341</w:t>
      </w:r>
    </w:p>
    <w:p>
      <w:r>
        <w:rPr>
          <w:b w:val="0"/>
        </w:rPr>
        <w:t xml:space="preserve">Após o primeiro volume de "Aventuras de um Jovem Jedi - Volume 1: O Círculo Escuro", meu tempo livre foi gasto na SWTOR com a guilda que eu havia criado com antigos amigos do jogo "Age of Conan"... e então o jogo não pegou a maioria da minha guilda que foi para "O Mundo Secreto", para a qual eu mesmo não peguei. Desde o início do ano letivo, tenho jogado "Guild War 2", mas quando cheguei ao nível 80, fiquei entediado, não sendo um jogador HL de masmorras repetitivas para o stuf-de-la-mort-qui-tue entre 21h e meia-noite ou mais. E mais... Estou entediado de não escrever mais... Há meses eu sofro de bloqueio de escritor... Comecei um segundo volume e não sei o que fazer a seguir. Tenho medo de que meu conceito se desvie dos "padrões" SW e por isso parei de escrever há um ano. (Exceto pelo SWUD #5, pensei que talvez se eu postasse o início do meu Volume 2, eu pudesse voltar a escrever à luz dos comentários que poderiam ser feitos ao longo do caminho. Não tenho idéia do ritmo que conseguirei manter neste romance de fãs, ele obviamente será menos sustentado do que meu primeiro volume que publiquei aqui depois de tê-lo escrito. Talvez eu seja um chato, mas em todo caso, talvez seja melhor do que não fazer nada. Além disso, estou lançando o prólogo para este novo FF.</w:t>
      </w:r>
    </w:p>
    <w:p>
      <w:r>
        <w:rPr>
          <w:b/>
          <w:color w:val="FF0000"/>
        </w:rPr>
        <w:t xml:space="preserve">id 342</w:t>
      </w:r>
    </w:p>
    <w:p>
      <w:r>
        <w:rPr>
          <w:b w:val="0"/>
        </w:rPr>
        <w:t xml:space="preserve">O nomo formalismo é baseado na definição da base de conhecimento e seu motor de inferência completado pelo motor de criação de regras. A linguagem nomo corresponde à linguagem de expressão das regras e parâmetros relativos ao motor de inferência e à base de conhecimentos. A linguagem nomo segue a sintaxe eXtensible Markup Language (XML). Entretanto, o ambiente de desenvolvimento nomoSDK fornece uma linguagem gráfica para definir regras e suas relações. Em todos os casos, um projeto nomo corresponde a um documento XML chamado de unidade. Uma unidade contém três partes: uma parte dedicada ao dimensionamento da base de conhecimento, uma parte dedicada aos parâmetros do motor de inferência e uma parte dedicada ao programa. A fim de facilitar sua reutilização, estas diferentes partes correspondem a arquivos XML importados de acordo com a convenção XML Inclusions (XInclude). Após um pré-processamento, a validade da sintaxe e a coerência de uma unidade é assegurada por uma gramática expressa em XML Schema Definition (XSD), todas as restrições mencionadas na base de conhecimento são levadas em conta. A pseudo-compilação de uma unidade resulta em um arquivo binário com a extensão ".seed" usada para inicializar o motor de inferência nomoInterpreter. Na linguagem nomo, as unidades e os documentos XML incluídos têm um cabeçalho contendo várias informações que podem ser usadas para gerar documentação no ambiente nomoSDK. Os nomes dos diferentes projetos, tipos ou itens devem seguir a seguinte expressão regular: [a-zA-Z]+[a-zA-Z0-9_]* Os cabeçalhos dos documentos XML pertencentes à linguagem nomo têm um padrão idêntico. O cabeçalho dá informações sobre o contexto do projeto e seu conteúdo. A internacionalização é permitida para a descrição do aviso legal e para os comentários sobre o projeto. O cabeçalho é opcional. Ele é representado pelo elemento de cabeçalho que corresponde, se existir, ao primeiro filho da raiz do documento XML. Abaixo está um exemplo de um cabeçalho: &lt;header xmlns="http://www.nomoseed.org/project"&gt;author&gt; O nome do programador &lt;/autor&gt; &lt;copyright&gt; &lt;mention xml:lang="en"&gt; O aviso legal e o nome do proprietário &lt;/menção&gt; &lt;/copyright&gt; &lt;licença nome="O nome da licença"&gt; &lt;menção xml:lang="en"&gt; O conteúdo ou resumo da licença &lt;/menção&gt; &lt;/licença&gt; &lt;tempo da data&gt; A data do último registro &lt;/tempo da data&gt; &lt;versão&gt; O número da versão &lt;/versão&gt; &lt;anotação&gt; &lt;documentação xml:lang="en"&gt; A descrição do projeto &lt;/documentação&gt; &lt;/anotação&gt; &lt;usado_por nome="nome do projeto usando o arquivo" location="here"/&gt; &lt;usado_por nome="nome de outro projeto usando o arquivo" location="there"/&gt; &lt;/header&gt; Os elementos usados_por elementos indicam por qual outro projeto este é usado, esta informação é usada para renomear ou apagar propagação dentro do ambiente nomoSDK e não tem impacto na compilação ou validação. Uma unidade é representada pelo elemento denominado unidade correspondente à raiz de um documento nomo XML. O elemento de unidade tem três atributos: O elemento de unidade pode conter um elemento de cabeçalho e deve conter em ordem: Estes três elementos podem ser incluídos via XInclude, como mostrado no exemplo abaixo: &lt;?xml version="1.0" encoding="utf-8"?&gt; &lt;nome da unidade="my_unit" multiplexer="no" binaryLocation="/here" xmlns="http://www.nomoseed.org/unit" xmlns:xi="http://www.w3.org/2001/XInclude"&gt; &lt;header xmlns="http://www.nomos</w:t>
      </w:r>
    </w:p>
    <w:p>
      <w:r>
        <w:rPr>
          <w:b/>
          <w:color w:val="FF0000"/>
        </w:rPr>
        <w:t xml:space="preserve">id 343</w:t>
      </w:r>
    </w:p>
    <w:p>
      <w:r>
        <w:rPr>
          <w:b w:val="0"/>
        </w:rPr>
        <w:t xml:space="preserve">Menu a ser encomendado no local ou entregue pela déliveroo! https://deliveroo.fr/fr/menu/bordeaux/bordeaux-saint-genes-victoire/michels# Ovos orgânicos "mimosa" patê de porco Landes com pimentas Espelette DOP Riallettes de pato Landes Salmão defumado caseiro foie gras terrina caseira IGP Sud-Ouest &amp; torradas 5,00 EUR Tartars tártaro de carne, cortado com faca, chalota, tomate, manjericão &amp; Atum tártaro, cortado com faca, romã e fruta da época, óleo de gergelim, com batatas fritas 16,00 euros Les Classiques Andouillette, batatas fritas 14,00 euros Les " Slicés " Peito de pato IGP Sudoeste, fatiado, salada, escolha de acompanhamentos e molho Peito de pato, salada, escolha de acompanhamentos e molho Lombo de vaca fatiado fino, salada, escolha de acompanhamentos e molho Frango marinado e grelhado Landes, salada, acompanhamentos e molho Frango grelhado Landes, salada, acompanhamento e molho de sua escolha Falafel, bolos de grão de bico estilo falafel, salada, acompanhamento e molho de sua escolha Salmão fumado caseiro Salmão marinado e defumado, salada, acompanhamento e molho de sua escolha 12,00 Euros Os acompanhamentos Batatas Hasselbacks batatas* Batata doce Molhos Chimichurri Piquillos, mostarda e mel Doce de cebola de mel Crème fraiche &amp; chives Tahini (pasta de gergelim com limão e alho) Hambúrgueres O hambúrguer de pato igp sudoeste O hambúrguer de atum O croque monsieur, batatas fritas O hambúrguer vegetariano 12,00 euros Sobremesas Parisienne : Amandine, pistachio, crumble e damasco Milionário : Biscoito de pão curto, caramelo derretido e chocolate crocante Torta de limão Barra de morango francesa 6,00 euros A Barra pode ser tirada e encomendada por entrega em Deliveroo ! https://deliveroo.fr/fr/menu/bordeaux/bordeaux-saint-genes-victoire/michels-bar</w:t>
      </w:r>
    </w:p>
    <w:p>
      <w:r>
        <w:rPr>
          <w:b/>
          <w:color w:val="FF0000"/>
        </w:rPr>
        <w:t xml:space="preserve">id 344</w:t>
      </w:r>
    </w:p>
    <w:p>
      <w:r>
        <w:rPr>
          <w:b w:val="0"/>
        </w:rPr>
        <w:t xml:space="preserve">Projeto de lei autorizando a aprovação do Protocolo Adicional ao Acordo de Sede entre o Governo da República Francesa e a Organização Internacional de Energia de Fusão para a implementação conjunta do projeto B do ITER. A ORGANIZAÇÃO ITER A fim de apoiar o projeto ITER, uma organização internacional denominada "Organização ITER" foi criada por um período mínimo de 35 anos por um acordo internacional3(*) , assinado em Paris em 21 de novembro de 2006 e que entrou em vigor em 25 de outubro de 2007, após ratificação pelas sete partes. A missão desta organização é "construir, comissionar, operar e desativar as instalações do ITER, incentivar a operação das instalações do ITER por laboratórios, outras instituições e pessoal que participa dos programas de pesquisa e desenvolvimento de energia de fusão dos membros, e promover a compreensão e aceitação pública da energia de fusão". O cargo de Diretor Geral é ocupado pelo Sr. Kaname Ikeda, de nacionalidade japonesa. A participação de cada parte no projeto é a seguinte União Européia: 45,46% Estados Unidos da América: 9,09% Rússia: 9,09% Japão: 9,09% China: 9,09% Coréia do Sul: 9,09 O projeto está dividido em cerca de 100 lotes. Apenas um lote, para a construção de todos os edifícios do local, incluindo o edifício onde será instalado o reator de pesquisa, é destinado exclusivamente à Europa. Todos os outros lotes são compartilhados entre os parceiros, a fim de estabelecer uma partilha equitativa dos direitos de propriedade intelectual. A França não é signatária direta do Acordo Intergovernamental ITER, mas participa do projeto através da Agência Interna Européia responsável pelo fornecimento da contribuição em espécie a ser paga pela União Européia. Esta agência é chamada "Fusion for Energy" (F4E), e sua sede foi estabelecida em Barcelona, na época do compromisso que possibilitou o estabelecimento do local em Cadarache. Os benefícios econômicos deste projeto são muito importantes para nosso país. O projeto ITER contribuirá para o crescimento da economia francesa através da criação de empregos, desenvolvimento industrial e econômico e planejamento regional na região PACA durante todas as fases do projeto: construção, operação e desmontagem. A França já está colhendo os benefícios de seu investimento, pois de um total de 550 milhões de euros em subcontratos, as empresas francesas obtiveram contratos no valor de 350 milhões de euros e as empresas da região PACA 280 milhões de euros. A isto devem ser adicionados os empregos indiretos gerados pela atividade econômica dos 400 funcionários públicos internacionais empregados pela Organização ITER e assentados com suas famílias nas comunas ao redor de Cadarache, principalmente Saint-Paul-lez-Durance e Manosque. * 3 O título exato deste acordo é: "Acordo sobre a Criação da Organização Internacional de Energia de Fusão para a Implementação Conjunta do Projeto ITER".</w:t>
      </w:r>
    </w:p>
    <w:p>
      <w:r>
        <w:rPr>
          <w:b/>
          <w:color w:val="FF0000"/>
        </w:rPr>
        <w:t xml:space="preserve">id 345</w:t>
      </w:r>
    </w:p>
    <w:p>
      <w:r>
        <w:rPr>
          <w:b w:val="0"/>
        </w:rPr>
        <w:t xml:space="preserve">Nesta página você encontrará todos os modelos de pneus baratos 150/80 R0 71W de nosso comparador para a marca AVON. Os modelos de pneus 150/80 R0 71W AVON estão listados em ordem ascendente de preço. Se você quiser ver os preços de todos os modelos, clique em Todos os pneus AVON 150/80 R0 71W. Se você preferir fazer uma busca clássica, você pode usar nosso mecanismo de busca. Compre seus pneus mais baratos com a Quelpneu.</w:t>
      </w:r>
    </w:p>
    <w:p>
      <w:r>
        <w:rPr>
          <w:b/>
          <w:color w:val="FF0000"/>
        </w:rPr>
        <w:t xml:space="preserve">id 346</w:t>
      </w:r>
    </w:p>
    <w:p>
      <w:r>
        <w:rPr>
          <w:b w:val="0"/>
        </w:rPr>
        <w:t xml:space="preserve">(Trecho de Les Sociétés Secrètes. Encyclopédie Planète. LDP 1969) 2 Os Mistérios de Eleusis Os mistérios existiam em todo o mundo antigo no Egito, Síria, Pérsia, Capadócia, entre os romanos e na Hellad. Origen também conta os índios entre os povos antigos que conheceram as iniciações. Entre os cultos misteriosos que eram celebrados em muitas cidades gregas, os de Eleusis, que eram peculiares aos atenienses, superavam todos os outros. Sua função religiosa era tão importante que o imperador Cláudio, segundo Suetônio, pretendia transferir a sede deste famoso santuário para Roma. Augusto, iniciado em Atenas, foi um dos altos dignitários da hierarquia Eleusiniana. Durante seu reinado, e em sua presença, um índio, Zamoras, foi iniciado em Eleusis. Estes mistérios mantiveram sua reputação universal até a época de Justiniano. O santuário foi destruído pelo fogo no século II d.C. e foi devastado pelos Godos de Alaric em 396. Entretanto, o ensino de Eleusis ainda manteve algum prestígio no século V d.C., desde que o filósofo Synesius foi a Atenas para ser iniciado [1]. Foi sem dúvida uma perda irreparável para a história destruir um santuário que parece ter sido a misteriosa pedra-chave da civilização antiga durante séculos. Nunca saberemos quais foram os "livros escondidos que todos os mortais não podem conhecer" aos quais Manéto, Pausanias, Plutarco e Galen aludem em suas obras sobre os mistérios. Entretanto, os numerosos trabalhos dos arqueólogos contemporâneos, os de Goblet d'Alviella, P. Foucart, M. Brillant e sobretudo V. Magnien, para citar apenas os principais autores franceses, nos permitem, se não reconstituir inteiramente os ritos de iniciação Eleusiana, pelo menos conceber suas fases essenciais e estudar, de maneira precisa, seus símbolos fundamentais. Os Três Poderes Dentro dos limites deste ensaio, não podemos fazer melhor do que dar uma visão geral destes mistérios para permitir ao leitor ligar facilmente os fatos assim estudados à tese que tentamos justificar anteriormente a respeito da origem das antigas associações secretas. Portanto, deixaremos de lado qualquer análise detalhada dos documentos relativos à história da própria Eleusis e nos limitaremos ao exame de uma única iniciação: hierofântica ou real. Isto é de interesse óbvio, pois pode nos ajudar a compreender melhor as estruturas tradicionais das sociedades grega e romana. Seguiremos as indicações textuais e arqueológicas dadas por V. Magnien, cujo trabalho permanece, neste campo obscuro, o melhor guia e uma fonte de documentos preciosos. Este helenista primeiro lembra que a religião antiga reconhece a identidade do poder intelectual, do poder político e do poder religioso na pessoa do rei. De fato, o rei exerceu primeiro as funções sacerdotais como hierofante ou chefe dos sacerdotes [2]. Este conceito evoca naturalmente o do faraó egípcio. Em Homero, o rei é considerado "igual aos deuses". Platão, em "As Leis", afirma que Cronos (Saturno) estabeleceu reis e chefes da raça divina para as cidades [3]. Alexandre o Grande, ao querer fazer-se passar pelo filho de Zeus, imitou assim os governantes asiáticos. Sob estas condições, o rei iniciado representa</w:t>
      </w:r>
    </w:p>
    <w:p>
      <w:r>
        <w:rPr>
          <w:b/>
          <w:color w:val="FF0000"/>
        </w:rPr>
        <w:t xml:space="preserve">id 347</w:t>
      </w:r>
    </w:p>
    <w:p>
      <w:r>
        <w:rPr>
          <w:b w:val="0"/>
        </w:rPr>
        <w:t xml:space="preserve">Para uma mensagem pós-crise As urnas estão ficando loucas? Vamos ouvir os franceses! Temos a oportunidade de fazer isso: as eleições cantonais. Mesmo que seu alcance político seja modesto, como qualquer campanha eleitoral, permite este intercâmbio insubstituivelmente rico entre os cidadãos e aqueles que aspiram a representá-los. Aqui estão algumas impressões colhidas ao acaso em reuniões nos quatro cantos do sudoeste. Onde está a França agora, e para onde está indo? Esta pergunta resume todas as outras. Ela é compartilhada por todas as categorias de franceses. A formidável mensagem de renovação geral sobre a qual Nicolas Sarkozy foi eleito em 2007 - a "ruptura" - foi completamente desfocada: a multiplicação inicial de anúncios, as mudanças nas prioridades e as numerosas remodelações ministeriais contribuíram para isso. Mas o principal está em outro lugar: é a crise. Todos compreendem e admitem que a crise enfraqueceu a economia e retardou as reformas. Mas também abalou todos os pontos de referência, não apenas na França, mas em toda parte da Europa. A crise lançou uma luz dura sobre nossas fraquezas estruturais: vivemos além de nossas possibilidades, trabalhamos muito pouco, estamos satisfeitos há muito tempo com uma taxa de crescimento que é muito baixa para suportar nosso estilo de vida e nossos sistemas sociais. A crise revelou a extensão da globalização e a impiedosa concorrência que enfrentamos agora. Em comparação não com os chineses ou os brasileiros, mas com nossos vizinhos alemães, os números são claros: nosso modelo econômico não é mais competitivo. E todos sentem que nosso simpático modelo de governança ao estilo francês, onde os resultados eleitorais são constantemente postos em questão pelo poder dos bloqueios sindicais, nas ruas de Paris ou no porto de Marselha, está agora no fim de sua corrente, a partir do momento em que a paz social não pode mais ser comprada a crédito por um Estado demasiado endividado. Em resumo, o que a França precisa é de uma mensagem clara sobre o mundo pós-crise. E o que isso significa para nosso país. Purificamos a crise financeira? A que custo, e para quem? Em que consistem as centenas de bilhões anunciadas no final de 2008 para salvar o sistema financeiro, e foram recuperadas, agora que os bancos estão obtendo lucros substanciais novamente? Em particular, na hora do coquetel, esta é a primeira pergunta que as pessoas no coração da França fazem a si mesmas. A França havia entrado na crise enfraquecida por anos de crescimento lento e resignação ao desemprego permanente. Como pode emergir mais forte, recuperando a competitividade e o crescimento e dando a seus jovens os empregos de que muitos deles foram privados? A purga orçamentária tornada necessária pelo abismo da dívida exige fazer um pouco menos de tudo, ou fazer tudo de maneira diferente? Podemos realmente reduzir os gastos públicos e estender a proteção social à dependência? Trata-se agora de reduzir a tributação, como foi feito em 2007 com o escudo fiscal, ou de aumentá-la, como está previsto com sua abolição, ou de transferir para o IVA os encargos que pesam sobre o emprego, como fizeram os alemães? Se a semana de trabalho de 35 horas é a causa de nosso declínio econômico, como tudo tem mostrado nos últimos dez anos, por que não terminamos de aboli-la? Caso contrário, nos privaremos da capacidade de "ringardizar" de uma vez por todas a Sra. Aubry, que as implementou, e uma certa DSK, que, esquecemos, as inspirou diretamente e as justificou inteligentemente na época. A conversão para uma economia ambientalmente amigável é agora um assunto raro de consenso nacional: envolve regras internacionais unanimemente aceitas, ou regulamentos franceses que honram moralmente o Estado francês?</w:t>
      </w:r>
    </w:p>
    <w:p>
      <w:r>
        <w:rPr>
          <w:b/>
          <w:color w:val="FF0000"/>
        </w:rPr>
        <w:t xml:space="preserve">id 348</w:t>
      </w:r>
    </w:p>
    <w:p>
      <w:r>
        <w:rPr>
          <w:b w:val="0"/>
        </w:rPr>
        <w:t xml:space="preserve">HDS (Hitachi): duas novas referências NAS na gama média A Hitachi Data Systems está preenchendo sua gama média com dois novos modelos NAS, os 3080 e 3090, capazes de armazenar até 2 PB de dados por "classe de armazenamento". Além do aumento da capacidade e do desempenho de processamento, as novas soluções de armazenamento são cada vez mais caracterizadas por seus serviços "inteligentes". O gigante japonês HDS (Hitachi Data Systems), um aliado da HP em particular, está avançando nesta direção. Seus dois novos sistemas NAS (network attached storage), referências NAS 3080 e NAS 3090, posicionados no meio da gama, e suportados pela oferta BlueArc, permitem que os dados sejam armazenados automaticamente de acordo com sua criticidade, na mídia mais adequada - ou seja, cara ou barata. Esta é uma característica muito atraente diante da proliferação de dados não estruturados (e-mails, por exemplo) que, no entanto, precisam ser armazenados por x número de razões... ". É o sistema de classificação de arquivos inteligente nativo mais integrado até o momento". É o sistema de classificação de arquivos inteligente nativo mais integrado disponível atualmente", diz a Hitachi Data Discovery Suite da empresa. Isto permite "uma melhor produtividade e uma gestão simplificada do armazenamento". Segundo Michel Alliel, Diretor de Soluções da HDS França, estes novos modelos se distinguem por quatro critérios: desempenho, escalabilidade, consolidação e gestão. A HDS reúne em uma única plataforma integrada: -gestão de armazenamento, -arquivamento de conteúdo -descoberta de dados. "Isto reduz a complexidade, enquanto reduz os gastos de capital (CAPEX) e os gastos operacionais (OPEX)". Na prática, o dispositivo permite o movimento automático, por exemplo, entre 'Fibre channel', SAS, matrizes de disco SATA iSCI ou mídia de arquivo (como fita), com base em regras pré-definidas (armazenamento primário, secundário, etc.). A solução também permite que o conteúdo seja pesquisado em 'silos de armazenamento' e que os resultados desta pesquisa sejam usados para acionar movimentos de volume de dados com base na mídia economicamente mais apropriada. Os novos modelos NAS da Hitachi podem armazenar até 2 petabytes de dados a 100K IOPS (milhares de operações de entrada/saída por segundo) por nó. Seu posicionamento de médio alcance corresponde ao armazenamento "misto": HDS oferece a mesma ferramenta de administração/supervisão para toda sua gama, Storage Command Suite, e portanto tanto para ambientes NAS quanto para SAN unificados. Estas soluções podem ser integradas com ambientes Microsoft Exchange, SQL Server, SharePoint e Oracle, quando utilizadas em ambientes VMware vSphere. "Estes NAS 3080 e 3090 oferecem o desempenho e a escalabilidade tipicamente encontrados em modelos high-end a um preço médio e devem ser de interesse para organizações, como as do setor de saúde, que precisam gerenciar grandes volumes de conteúdo diariamente, tanto em arquivos bloqueados como não bloqueados. - O NAS 3080 fornece capacidade de 1PB (petabyte), - O NAS 3090 fornece 2PB e suporta até 256TB (terabyte) de sistema de arquivo... Ambos estão disponíveis. Como indicação, uma configuração incluindo a "cabeça" do NAS Hitachi, CIFS ou NFS, SMU, pools de armazenamento, Quick Snapshot and Restore, File System Rollback e 2 "servidores virtuais" está posicionada em torno de 70 K dólares.</w:t>
      </w:r>
    </w:p>
    <w:p>
      <w:r>
        <w:rPr>
          <w:b/>
          <w:color w:val="FF0000"/>
        </w:rPr>
        <w:t xml:space="preserve">id 349</w:t>
      </w:r>
    </w:p>
    <w:p>
      <w:r>
        <w:rPr>
          <w:b w:val="0"/>
        </w:rPr>
        <w:t xml:space="preserve">O presidente da FFF, Noël Le Graët, tomou a decisão de suspender as atividades de todos os campeonatos, escolas de futebol e clubes amadores em 12 de março, imediatamente após as declarações do Presidente da República, a fim de contribuir de forma exemplar e solidária para o esforço coletivo nacional de combate à pandemia do coronavírus. Esta crise de saúde está causando muitas preocupações compreensíveis no mundo do futebol amador, entre presidentes de ligas e distritos e gerentes de clubes. A FFF está bem ciente da situação, de um ponto de vista esportivo, social e econômico. Ela mesma sofrerá as repercussões negativas desta crise, com o adiamento das quatro partidas da equipe principal francesa e a incerteza quanto à final da Copa da França, em particular. Neste contexto, a FFF deseja recordar a missão do futebol e os princípios das decisões que serão tomadas. A escolha de retomar ou não as competições será baseada exclusivamente no interesse geral. Não retomar os campeonatos, mesmo que as condições sanitárias o permitam, poderia ser catastrófico em termos do papel social que o futebol desempenha na sociedade, todos os dias, em todo o país. Esta crise de saúde está causando muitas preocupações compreensíveis no mundo do futebol amador, entre presidentes de ligas e distritos e gerentes de clubes. A FFF está plenamente consciente da situação, do ponto de vista esportivo, social e econômico. Ela mesma sofrerá as repercussões negativas desta crise, com o adiamento das quatro partidas da equipe principal francesa e a incerteza quanto à final da Copa da França, em particular. Neste contexto, a FFF deseja recordar a missão do futebol e os princípios das decisões que serão tomadas. A escolha de retomar ou não as competições será baseada exclusivamente no interesse geral. Não retomar os campeonatos, quando as condições de saúde o permitissem, poderia ser catastrófico em termos do papel social que o futebol desempenha na sociedade, todos os dias, em todo o país. Nesta fase da crise sanitária, ainda é difícil projetar-se para o período pós-pandêmico. Mas a possibilidade de retomar nossos campeonatos ainda existe. Seria, portanto, prematuro declarar a temporada encerrada hoje. A FFF decidirá, portanto, se deve retomar os campeonatos ou interrompê-los no final do atual período de medidas de contenção. Esta decisão levará em conta todos os critérios: o impacto sobre nossos clubes e nossos membros, as possíveis condições para o reinício dos campeonatos à luz dos critérios de saúde pública, bem como as condições de preparação para os jogadores. A FFF decidirá então se deve retomar os campeonatos ou pará-los no final do período atual de medidas de contenção. Esta decisão levará em conta todos os critérios: o impacto em nossos clubes e em nossos associados, as possíveis condições de reinício no que diz respeito aos critérios de saúde pública, assim como as condições de preparação dos jogadores. Esta decisão também se baseará nos seguintes princípios: - Um reinício das competições não significaria jogar todos os dias restantes para completar os campeonatos. Não é possível impor um ritmo irrealista de retomada, dependendo do nível dos campeonatos, a fim de levá-los a uma conclusão. Uma conclusão parcial da temporada será considerada. - A data final dos campeonatos dependerá logicamente do nível de competição. Assim, para os campeonatos regionais e departamentais, não é possível ir além de 30 de junho. - Está excluído um sistema com subida e descida, a declaração de uma temporada em branco para os campeonatos nacionais. Tal decisão não faria qualquer sentido esportivo. Se o campeonato atual for considerado capaz de emitir um veredicto em uma direção, o mesmo vale para a outra. -</w:t>
      </w:r>
    </w:p>
    <w:p>
      <w:r>
        <w:rPr>
          <w:b/>
          <w:color w:val="FF0000"/>
        </w:rPr>
        <w:t xml:space="preserve">id 350</w:t>
      </w:r>
    </w:p>
    <w:p>
      <w:r>
        <w:rPr>
          <w:b w:val="0"/>
        </w:rPr>
        <w:t xml:space="preserve">No Chili Hostel nós aproveitamos ao máximo nossa localização no coração de Praga. Na verdade, nosso albergue organiza passeios gratuitos pela cidade durante o dia e o melhor bar se arrasta à noite. Nosso balcão de informações lhe fornecerá bilhetes VIP ou lhe inscreverá para degustações de cerveja tcheca. Se você quiser conhecer novas pessoas, tomar uma bebida em nossa recepção/bar e visitar nossa adega, perfeito para relaxar e planejar sua estadia. Localização Chegando do aeroporto de Praga, pegue a linha C (vermelha) da estação Letňany por 15 minutos até Florenc. Depois mude para a linha B (amarela) por 4 minutos para Národní třída. Estamos a 6 minutos a pé. Da estação principal (Hlavní Nádrazí), pegue o bonde 5 por 7 minutos até Myslíkova: você levará apenas 3 minutos para caminhar até nós. Estamos no distrito de New Town, com seus bares da moda e numerosos restaurantes. Você quer festejar? Há um clube a apenas 3 minutos de distância! Estamos também a 15 minutos a pé da Praça Wenceslas e da Ponte Charles. Quartos e Dormitórios Escolha um beliche em um dormitório misto se você gosta da atmosfera animada do albergue. Ou se trate de um quarto privado mais espaçoso; alguns até mesmo têm um banheiro privativo. Nosso antigo prédio foi modernizado com janelas grandes e aconchegantes e acrescentamos cortinas de blackout para garantir que você tenha uma boa noite de sono. Fornecemos roupa de cama, toalhas e chuveiros quentes. Extras e atividades Após um longo dia de exploração, relaxe em nossa sala comum com um DVD ou jogue um jogo de sinuca. Se você não quiser perder nenhuma rede social, dirija-se ao nosso lobby para obter wi-fi gratuito, onde você encontrará sofás confortáveis e computadores de auto-atendimento. Nosso pessoal multilíngüe está disponível 24 horas por dia e terá prazer em guardar sua bagagem em nosso armário. Sentindo-se com fome? O supermercado local tem tudo o que você precisa para preparar alimentos em nossa cozinha.</w:t>
      </w:r>
    </w:p>
    <w:p>
      <w:r>
        <w:rPr>
          <w:b/>
          <w:color w:val="FF0000"/>
        </w:rPr>
        <w:t xml:space="preserve">id 351</w:t>
      </w:r>
    </w:p>
    <w:p>
      <w:r>
        <w:rPr>
          <w:b w:val="0"/>
        </w:rPr>
        <w:t xml:space="preserve">Como evitar a queima de seus funcionários? O que fazer quanto aos efeitos catastróficos da queima na empresa? A prevenção da queima de funcionários deve ser uma prioridade no local de trabalho. Aqui estão seis maneiras de impedir que ela comece. Seu trabalho é avassalador? Você tem recursos limitados e sua motivação diminui toda vez que o chefe no espaço aberto grita com você? Cuidado com o "burn-out"! Quer seja você ou seus funcionários que você está tentando proteger contra a queima, é de vital importância para sua empresa. Não somente os funcionários queimados não são contratados, mas haverá até mesmo conseqüências para sua saúde. Segundo os pesquisadores, "o estresse no trabalho custa mais de 35 bilhões de euros por ano em cuidados de saúde, absenteísmo e controle do estresse". As causas da queima de funcionários são numerosas e difíceis de identificar. Cada situação é única, mas geralmente se enquadram em três grandes categorias. - A personalidade de cada funcionário: os mais propensos a se esgotar rapidamente são os "superintendentes", os perfeccionistas e os pessimistas. - Desequilíbrio trabalho-vida: se um ou outro assumir o controle da vida de um funcionário, o trabalho sofrerá e o esgotamento se seguirá. - Estresse relacionado ao trabalho: uma carga de trabalho esmagadora, aumento da demanda de trabalho sem benefícios proporcionais, falta de reconhecimento ou feedback, e uma perda de confiança na liderança podem contribuir para o esgotamento. De acordo com estudos de especialistas, as principais causas do estresse relacionado ao trabalho são - carga de trabalho (46%),problemas de relacionamento entre funcionários (28%),desequilíbrio entre trabalho e vida pessoal (20%),falta de segurança no trabalho (6%). PLANO Os efeitos catastróficos da queima não só são difíceis de lidar com funcionários queimados na frente dos clientes, como também podem se tornar uma presença tóxica em seu escritório. Quando começam a apresentar sintomas de esgotamento, eles começam a transferir seu estresse e suas responsabilidades para outros. Algumas das manifestações mais comuns de burnout são ansiedade, irritabilidade, ganho ou perda de peso, ausências freqüentes e suscetibilidade a doenças. A maioria dos gerentes é forçada a cortar ou demitir um funcionário queimado, mas isto pode muitas vezes ser um contra-ataque. Outros funcionários podem começar a se queimar porque agora são obrigados a assumir uma carga de trabalho adicional ou começam a temer por seu próprio emprego. Soluções de queima Se você notar sinais de queima em um funcionário, tome medidas imediatas para evitar que ela piore. Aqui estão seis maneiras de lidar com o problema. Como empregador, você tem o dever de garantir que seus funcionários se sintam compreendidos. Idealmente, um empregador se envolveria em uma conversa com cada membro da equipe muito antes do início do esgotamento, mas a carga de trabalho do dia-a-dia pode, às vezes, impedir isso. Quando o burnout começar a aparecer, encontre-se com seu funcionário para chegar ao coração do problema. Às vezes a solução é óbvia. Às vezes é um pouco mais complicado. Mas você nunca saberá até ouvir. Fornecer ferramentas ou equipamentos de trabalho Nada pode ser mais frustrante do que ter que usar uma ferramenta ou equipamento que seja ineficiente ou lento para responder. Não apenas o desempenho do equipamento reflete mal o rendimento do funcionário, mas a falha da gerência em reconhecer a necessidade de atualizações de ferramentas pode criar uma sensação de impotência. Frustração em</w:t>
      </w:r>
    </w:p>
    <w:p>
      <w:r>
        <w:rPr>
          <w:b/>
          <w:color w:val="FF0000"/>
        </w:rPr>
        <w:t xml:space="preserve">id 352</w:t>
      </w:r>
    </w:p>
    <w:p>
      <w:r>
        <w:rPr>
          <w:b w:val="0"/>
        </w:rPr>
        <w:t xml:space="preserve">Ora, ora, ora... Em junho, mês inglês, eu trabalho mais que um pobre escravo acorrentado à sua máquina! Pior do que os pobres que trabalharam nas fábricas no tempo de Victoria! Bem, estou exagerando muito porque não tenho que trabalhar tanto... Faço isso por diversão e como um desafio para mim mesmo porque até agora, ninguém jamais galopou ao meu lado durante o Mês Inglês. Mês Inglês significa Sherlock Holmes e Jack The Ripper, e no que diz respeito aos pastiches Holmes, eu tive muitos deles durante este mês, sejam eles descobertas, novos lançamentos, releituras ou livros antigos que estavam juntando poeira em minhas prateleiras. Meu Relatório de Livro para este mês de junho é de 21 livros lidos, mais 13 releituras, 4 mangas, 5 filmes e 5 relatórios vistos. O que faz um excelente mês de leitura, concedo a você e a mim mesmo. Neste artigo, falarei apenas sobre as novas leituras, para as releituras, os links são adicionados aos títulos (se eu tiver que falar sobre eles também, eu nunca sairei dele!). Comecei o mês de junho com uma surpresa LC e Bianca e li o Herdeiro de Moriarty por Annelie Wendeberg (AQUI) que encerra uma trilogia de Holmes onde Holmes não é o personagem principal mas ainda se encontra na vanguarda com uma colega investigadora que não mereceu seu lugar. Aproveitando seu relançamento em tradução integral, finalmente li J.R.R. Tolkien's The Hobbit (AQUI), que é menos escuro que O Senhor dos Anéis, sem ser um conto infantil ou de gaga. Há ação, humor, amizade. Uma grande aventura, uma busca épica. Continua com um estudo de 377 páginas intitulado A Aventura do Detetive Triunfante, um estudo do mito Holmesiano por Sophie Bellocq-Poulonis (AQUI) que é melhor reservado aos Holmesianos, na minha opinião, ou para alguém que realmente quer saber mais sobre Sherlock Holmes, em sua versão canônica. Uma verdadeira bíblia para o Holmesian, uma verdadeira mina de ouro, tudo correto, não rebuscado e completamente canônico. No nível apócrifo Holmesiano, que está há muito tempo nas minhas prateleiras e que me decepciona, há Les triomphes de Sherlock Holmes - Souvenirs d'une souris d'hôtel de Gérard Dole (AQUI) que se parece mais com as pequenas polpas que copiaram as aventuras de Holmes, ajudado por Harry Taxon, e que o fizeram viver aventuras mais próximas às de Harry Dickson do que às de Sherlock Holmes, de tal forma que foi tudo uma loucura, bordejando o sobrenatural. A seguir! Ele me espera desde fevereiro, por isso não deixei este thriller histórico, Os Últimos Dias de Newgate, de Andrew Pepper (AQUI), arrastar você para este jig infernal e a pergunta que será feita nestas páginas será "Quem fez isso e por quê? A solução será encontrada no final e sim, será traiçoeira! Mas será natural e tão antigo quanto o tempo. Na prateleira dos livros a ganhar pó porque não ousava lê-los, o Cavalo de Guerra de Michael Morpurgo (AQUI) estava no topo da lista. Eu estava errado. É claro que é uma leitura comovente, mas é também um romance muito bonito que me pegou pela garganta. Uma visão diferente de 14-18, vista através dos olhos de um animal que não pediu nada</w:t>
      </w:r>
    </w:p>
    <w:p>
      <w:r>
        <w:rPr>
          <w:b/>
          <w:color w:val="FF0000"/>
        </w:rPr>
        <w:t xml:space="preserve">id 353</w:t>
      </w:r>
    </w:p>
    <w:p>
      <w:r>
        <w:rPr>
          <w:b w:val="0"/>
        </w:rPr>
        <w:t xml:space="preserve">O mundo dos cavalos está mudando rapidamente. A concorrência interna e internacional está se tornando cada vez mais vigorosa, o que também significa que os requisitos de qualidade estão se tornando cada vez mais rigorosos. É por isso que é importante utilizar o melhor material genético disponível para a reprodução. Também é importante permitir que os cavalos jovens cresçam saudáveis e treiná-los adequadamente, para que qualquer pessoa que procure um cavalo possa encontrar um que atenda às suas exigências. Esperamos que você goste de visitar nosso site e que encontre o que está procurando. Se você tiver qualquer outra dúvida, não hesite em entrar em contato conosco. Teremos o maior prazer em responder-lhe! Descubra nossos garanhões: de garanhões jovens a garanhões de topo! "de Muze in Equestrian - nossas referências ao mais alto nível! Aprovado centro de inseminação artificial e transferência de embriões. Uma das referências "de Muze"... e meio-irmão ao nosso garanhão NavajoVan't Vianahof aprovado pelo BWP. O Inca Boy Van't Vianahof é um produto da Diamant de Semilly e da égua Viana Van De Kornelishoeve, que também é a represa dos cavalos Dakota e Ghana (Vigo d'Arsouilles) do Grand Prix. O Inca Boy compete ao mais alto nível sob a sela de Edwina Tops Alexander. Vice-Campeão Mundial na classe dos 7 anos de idade em Lanaken! Esta égua da Tornedo FCS, da topmare VDL Groep Eureka que foi campeã holandesa em 2014, foi vendida aqui como um embrião. Enquanto isso, através dos estábulos ou Stephan Conter (Stephex) vendido para os Estados Unidos. Londres da Glock, o fenômeno da Gerco Schroder! Prata individual nos Jogos Olímpicos de Londres 2012, vencedora da Copa das Nações Aachen 2013, Gold Team nos Jogos Equestres Mundiais Caen 2014 e incontáveis vitórias. Criado como Carembar de Muze, filho de Nababab de Reve, tornou-se fémico como a Londres da Glock! Vencedor do Grande Prêmio CSI5 * 2016 na Basiléia, Mechelen e Stephex Masters! Esta filha de Malito des Reves é o bem para o futuro de Niels Bruynseels. O campeão holandês de 2016! Iniciado sob Jos Lansink, tornou-se campeão holandês e vencedor do Grande Prêmio de Eindhoven sob Frank Schuttert, este filho de Vigo d'Arsouilles é agora montado pelo jóquei irlandês Darragh Kenny. Um filho de Vigo d'Arsouilles e um e todo o sangue Muze em suas veias! Vendido, mas uma referência de que se orgulha, montado por Penelop Leprevost ele salta ao mais alto nível. Após seu avanço internacional com Philippe Lejeune, o Cadeau de Muze foi vendido ao cavaleiro irlandês Denis Lynch. Este garanhão aprovado pela AES está fora do Nababab de Reve e da égua internacional GP Atlanta (de Almeo).</w:t>
      </w:r>
    </w:p>
    <w:p>
      <w:r>
        <w:rPr>
          <w:b/>
          <w:color w:val="FF0000"/>
        </w:rPr>
        <w:t xml:space="preserve">id 354</w:t>
      </w:r>
    </w:p>
    <w:p>
      <w:r>
        <w:rPr>
          <w:b w:val="0"/>
        </w:rPr>
        <w:t xml:space="preserve">Nesta seção, Jogos 3D para jogos Android no Android, que qualquer pessoa pode baixar para seu telefone ou tablet. Cada jogo tem suas características únicas, mas também alguns têm algumas características semelhantes. Aqui cada usuário pode baixar qualquer jogo 3D para Android no Android. A coleção é constantemente atualizada, siga as novidades! Oferecemos para baixar um dos jogos selecionados absolutamente grátis Um aplicativo de aventura divertido no qual os desenvolvedores criaram uma história fascinante que conta a história de um mundo fantástico. O usuário deve ajudar o protagonista na busca de sua irmã, que, junto com uma criatura desconhecida, foi até o portal, que acabou ficando na casa sobre o chardak. O usuário deve agora estudar passo a passo o novo mundo de fantasia, cuja escala é simplesmente enorme. Brutal Fighter Street um jogo de luta de uma única aplicação, onde o usuário deve reprimir os hooligans. Antes de ir para o nível, você deve primeiro escolher um lutador, com o qual nós o faremos. Na aplicação há vários personagens, mas nas primeiras etapas só temos acesso a um. Agora o usuário está no nível (a localização no jogo não muda). Sonic The Hedgehog 2 Classic Um clássico de corrida de brinquedos, no qual o personagem principal era Sonic. Os desenvolvedores usaram o estilo pixel e criaram um acompanhamento musical provocante. O usuário no papel de um ouriço chamado Sonic, que tem um penteado bastante interessante, tem que passar pelos lugares mais incomuns em alta velocidade, coletando anéis com outros bônus ao mesmo tempo. Far 2: Jungle Escape Another puzzle game with great graphics and fully translated into Russian. De acordo com a trama do jogo, você vem tentando encontrar seu pai desaparecido há mais de um ano, mas à medida que você encontra mais e mais dicas e notas, você está se aproximando do objetivo sagrado, mas ele ainda está longe de você. A julgar pelas informações que você obteve, o pai do herói não é mais ele mesmo e você terá que encontrar a unidade inteira. E isso significa que você está esperando quebra-cabeças interessantes e novas terras inexploradas. Farmer Sim 2018 Uma aplicação de simulação realista, onde qualquer um pode estar no papel de agricultor. Os usuários esperam lugares enormes nos quais o mundo esteja completamente aberto. Em seu território, você pode fazer sua coisa favorita - a fazenda. Por localização, você pode se movimentar livremente, explorando a área e visitando independentemente as lojas onde esperamos novos modelos de máquinas agrícolas. Também é possível transportar matérias primas. Fury Darts um interessante brinquedo de ação do criador da Yakuto, onde o jogador participará das competições internacionais de dardos. Primeiro de tudo, o jogador será introduzido no sistema de controle. Todas as pistas estarão disponíveis, de fato este momento o ajudará a entender tudo instantaneamente. A propósito, nesta Irge, haverá até 11 idiomas de suporte de interface. A ação do calabouço de Salomão no estilo de um RPG com um mágico corajoso e corajoso que está pronto para sacrificar sua vida pela salvação da humanidade. Não muito longe da cidade dos mortos, na colina, há uma grande torre, dentro da qual havia um terrível e cruel necromante. Ele pode fazer coisas terríveis, ele também pertence ao exército de esqueletos, morcegos e zumbis. Aplicação de futebol - arcade, que o desenvolvedor fez como um simulador para fazer tiros a partir da área de penalidade. Os usuários podem escolher entre dezenas de países do futebol. Quando decidimos sobre a equipe, você pode enviar imediatamente para o campo, que já estará esperando o primeiro adversário. O processo de jogo é dividido em confrontos com equipes, que podem ser gerenciados por usuários ao vivo ou por um</w:t>
      </w:r>
    </w:p>
    <w:p>
      <w:r>
        <w:rPr>
          <w:b/>
          <w:color w:val="FF0000"/>
        </w:rPr>
        <w:t xml:space="preserve">id 355</w:t>
      </w:r>
    </w:p>
    <w:p>
      <w:r>
        <w:rPr>
          <w:b w:val="0"/>
        </w:rPr>
        <w:t xml:space="preserve">Esta é a minha sobremesa favorita para fazer, acima de tudo. Todos a adoram e me pedem mais. Doce e saborosa, alguns a consideram uma torta de limão, outros uma torta de queijo.</w:t>
      </w:r>
    </w:p>
    <w:p>
      <w:r>
        <w:rPr>
          <w:b/>
          <w:color w:val="FF0000"/>
        </w:rPr>
        <w:t xml:space="preserve">id 356</w:t>
      </w:r>
    </w:p>
    <w:p>
      <w:r>
        <w:rPr>
          <w:b w:val="0"/>
        </w:rPr>
        <w:t xml:space="preserve">Por ocasião do Dia da Água em 22 de março, o problema da água potável no mundo estará mais do que nunca no centro das atenções. De acordo com a OMS, a cloração é a única solução válida hoje em dia para a obtenção de água potável segura. Como resultado, muitas estruturas e organizações utilizam cloro em sua estratégia de purificação da água. A dificuldade encontrada por um grande número de atores no campo é o fornecimento de cloro. Em resposta a este problema, a Antenna Technologies, uma associação especializada no acesso à água potável e no combate à desnutrição, que desenvolve e difunde tecnologias locais adaptadas às necessidades das populações mais pobres, desenvolveu o Antenna-Wata, um dispositivo que utiliza o processo de cloração. Os pesquisadores e engenheiros da Antenna Technologies trabalham há vários anos para desenvolver a Antenna Wata: um dispositivo compacto simples e robusto que permite a produção local e autônoma de cloro de forma extremamente fácil e, sobretudo, barata (200 euros por kit). Como funciona? Este dispositivo funciona segundo o princípio da eletrólise de água salgada (25 g de sal por litro) e produz uma solução concentrada de cloro ativo a 6 g/l. Em uma hora, o dispositivo produz um litro de solução concentrada que permite o tratamento de até 4.000 litros de água. Em 10 horas, permite o tratamento de 40.000 litros de água, ou seja, a quantidade diária necessária para uma população de 2.600 pessoas. Em 2 anos, a Antenna-Wata deu provas de sua eficácia. Tem sido utilizado com sucesso em grande escala em um programa do PNUD na República Democrática do Congo e reduziu pela metade doenças transmitidas pela água, como a cólera? Programas estão sendo preparados no Níger, Mali e Burkina Faso. Para ajudar esta associação ou para saber mais sobre seu funcionamento, suas ações e Antena-Wata, acesse www.antenna-france.org</w:t>
      </w:r>
    </w:p>
    <w:p>
      <w:r>
        <w:rPr>
          <w:b/>
          <w:color w:val="FF0000"/>
        </w:rPr>
        <w:t xml:space="preserve">id 357</w:t>
      </w:r>
    </w:p>
    <w:p>
      <w:r>
        <w:rPr>
          <w:b w:val="0"/>
        </w:rPr>
        <w:t xml:space="preserve">Foi publicado pela Marvel Comics em 7 de novembro de 2018, nos Estados Unidos. Na França, foi publicado pela Panini Comics em 7 de agosto de 2019 na revista Star Wars 5 e posteriormente lançado em 8 de julho de 2020 como um álbum. * DIVULGAÇÃO: Alguns dos links acima são links afiliados, o que significa que, sem custo adicional para você, a Fandom ganhará uma comissão se você clicar e fizer uma compra.</w:t>
      </w:r>
    </w:p>
    <w:p>
      <w:r>
        <w:rPr>
          <w:b/>
          <w:color w:val="FF0000"/>
        </w:rPr>
        <w:t xml:space="preserve">id 358</w:t>
      </w:r>
    </w:p>
    <w:p>
      <w:r>
        <w:rPr>
          <w:b w:val="0"/>
        </w:rPr>
        <w:t xml:space="preserve">Esta jovem queria sair uma destas noites com seus amigos quando, de repente, ela se levantou. Quando ela estava prestes a ir para casa, uma limusine passou e a levou sem que ela soubesse quem estava lá dentro. Ela queria gritar por ajuda quando lhe desejavam um feliz aniversário. Na verdade, todas suas namoradas estavam lá dentro com homens jovens muito bonitos. No canto, esta jovem com seios grandes viu um homem sozinho. Um pedaço muito alto, de cabelo escuro e meio despido. Suas namoradas lhe pediram para tomar uma bebida com algumas cervejas e algumas garrafas de champagne. Após algumas bebidas, eles o empurraram em direção ao homem alto e de cabelos escuros e lhe pediram para cuidar bem dela. Ele lhes disse, com uma voz muito sexy, para não se preocuparem. A garota estava toda vermelha e sua cona já estava molhada quando mal chegou perto do jovem bonito. Suas namoradas já estavam em pleno preliminar em todos os cantos da limusine, enquanto ao seu lado, elas ainda não faziam nada a não ser pegar uma na outra pela mão. Uma orgia na limusineA poucos minutos depois, eles se beijaram. O jovem começou a acariciar seus seios enquanto ela colocava a mão em seu pinto, que já estava totalmente erecto. O homem então baixou a mão para a cona dela e viu como estava molhada. Em seguida, ele lhe deu uma coelhinha muito boa na mesma limusine, abrindo bem suas pernas. Então ela se curvou e lhe deu um broche muito bom antes de subir no pinto dele e se abanar e ele finalmente entrou na boca dela. </w:t>
      </w:r>
    </w:p>
    <w:p>
      <w:r>
        <w:rPr>
          <w:b/>
          <w:color w:val="FF0000"/>
        </w:rPr>
        <w:t xml:space="preserve">id 359</w:t>
      </w:r>
    </w:p>
    <w:p>
      <w:r>
        <w:rPr>
          <w:b w:val="0"/>
        </w:rPr>
        <w:t xml:space="preserve">Páginas de direito público principalmente assim como todos os outros ramos do direito - Webmaster : Bertrand GRONDIN Este wiki tem 550 artigos. Decreto nº 2000-815 de 25 de agosto de 2000 Artigo 2º Notas - O tempo que um funcionário público obrigado a usar uniforme passa se vestindo e se despindo não pode ser considerado, mesmo que essas operações sejam realizadas no local de trabalho, como tempo real de trabalho no sentido das disposições acima mencionadas do Artigo 2º do Decreto de 25 de agosto de 2000, uma vez que é um tempo durante o qual o funcionário público está em condições de assumir suas funções sem ainda poder cumprir com as instruções de seus superiores. A existência de uma obrigação de vestir e despir-se no local de trabalho é irrelevante a este respeito e só pode caracterizar uma obrigação ligada ao trabalho na acepção do artigo 9º do mesmo decreto, dando direito a remuneração ou compensação nas condições previstas por despacho do ministro interessado e dos ministros responsáveis pela função pública e pelo orçamento (CE 4 de fevereiro de 2015, 5ª/4ª SSR, nº 366269, Ministro do Interior, concl. Sra. Fabienne Lambolez)</w:t>
      </w:r>
    </w:p>
    <w:p>
      <w:r>
        <w:rPr>
          <w:b/>
          <w:color w:val="FF0000"/>
        </w:rPr>
        <w:t xml:space="preserve">id 360</w:t>
      </w:r>
    </w:p>
    <w:p>
      <w:r>
        <w:rPr>
          <w:b w:val="0"/>
        </w:rPr>
        <w:t xml:space="preserve">Rivais Urbanos - O Fórum - Vendas, compras e trocas: Troca 1 mensagem Troca Paulolo ns - Noviço - Domingo 20/08/2006, 07:58 Estou procurando Bodenpower contra Vansaar (Líder) no nível 2. Se você estiver interessado, por favor me responda</w:t>
      </w:r>
    </w:p>
    <w:p>
      <w:r>
        <w:rPr>
          <w:b/>
          <w:color w:val="FF0000"/>
        </w:rPr>
        <w:t xml:space="preserve">id 361</w:t>
      </w:r>
    </w:p>
    <w:p>
      <w:r>
        <w:rPr>
          <w:b w:val="0"/>
        </w:rPr>
        <w:t xml:space="preserve">Gen2Bio, a conferência anual Biotech organizada pela Biogenouest, é dirigida a todos os envolvidos nas ciências da vida e no meio ambiente: laboratórios de pesquisa, empresas inovadoras, agentes de desenvolvimento (SATT, clusters de competitividade, parques tecnológicos, centros de inovação tecnológica, etc.). Esta 13ª edição terá o Mar como um fio condutor comum para as conferências plenárias. A admissão ao Gen2Bio é gratuita, mas POR FAVOR OBSERVAÇÃO: nenhum participante será admitido nas oficinas temáticas sem ter se inscrito previamente. O almoço é oferecido pela Biogenouest (Clique aqui para ver o mapa de acesso ao Gen2Bio). Terça-feira, 17 de março de 2020 Brest (29), Brest Arena O congresso Gen2Bio foi adiado para uma data posterior, nós o manteremos informado.</w:t>
      </w:r>
    </w:p>
    <w:p>
      <w:r>
        <w:rPr>
          <w:b/>
          <w:color w:val="FF0000"/>
        </w:rPr>
        <w:t xml:space="preserve">id 362</w:t>
      </w:r>
    </w:p>
    <w:p>
      <w:r>
        <w:rPr>
          <w:b w:val="0"/>
        </w:rPr>
        <w:t xml:space="preserve">Também compartilhamos informações com nossos parceiros de publicidade e análise, mas nenhum de seus dados pessoais (e-mail, login). Apresentação : Durante muito tempo, os anos 70 e 80 foram privilegiados neste site, em detrimento dos anos 60. Desde então, a Bide&amp;Musique tem compensado com a revisitação desta década prodigiosa, cheia de gemas e artistas loucos dos quais Evariste é provavelmente o mais original. Seu verdadeiro nome é Joël Sternheimer e ele se tornou um físico bastante iconoclasta especializado em partículas elementares e infelizmente pouco acessível sobre sua vida anterior como cantor de yé-yé. O título de seu segundo EP, lançado logo após o "cálculo integral" ao qual ele ainda alude, é fortemente influenciado pela revolução cultural chinesa, e talvez até artisticamente pelos 700 milhões de chineses da Dutronc... et moi et moi et moi. Ele faz bom uso da ironia e do humor fácil para marcar seu absurdo. "Wo I nee", que significa "Eu te amo" em mandarim, não faz sentido aqui. Falado em uma voz gritante, perto do estrangulamento, ele sublinha o lado dadaísta de seu autor, até mesmo sua loucura. Para alguns este título marca sua genialidade, para outros seus limites. (morphee) Você sabe por que existem tantas crianças chinesas? Bem, é porque seus pais frequentemente diziam com muita ternura "Wŏ aì nĭ!"! "Wŏ aì nĭ"! "Wŏ aì nĭ"! Os gatos Para fazer cha começar a dar Os cavalos Coçam as costas Com seus cascos Os glóbulos Se empanturram Na barriga da tigela Hehehe Os sapos Molha Faz papouilles As vacas Oh a vaca Eles têm bigodes Eu sou um tigre Posso entrar em seu motor? Eu não quero nenhum animal sujo no meu motor! Você sabe por que os seguidores de Mao raramente têm gêmeos? É porque eles são muito disciplinados. Há uma faixa amarela que diz: "Não ultrapasse!" "Wŏ aì nĭ!" "Wŏ aì nĭ"! "Wŏ aì nĭ"! Mao A mais bela A que você precisa Marie Crouched em seu Bourbaki Suzon Nome de não Ela trabalha a partir do tronco Good Bach Ele teve 26 filhos Ele tocou seu instrumento muito bem Eu sou um tigre Posso entrar em seu motor? Eu não quero nenhum animal sujo no meu motor! Grrrraaaaaaaaaaaaaaaaaaaaaaaaaaaah De todos os seres na criação São os tigres que são os mais importantes De todos os seres na criação São os tigres que são os mais chineses ah ah ah ah ah ah Para fazer filhotes são os reis Os ocidentais estão ao lado de Zero tigres de papel "Wŏ aì nĭ!" "Wŏ aì nĭ"! "Wŏ aì nĭ"! Socrates On all fours With Aunt Agathe Nasser On a cruise With Chichester Edouard Stationmaster In Montélimar Narbonne The Baroness Who Unbuttons Wŏ aì nĭ That's how In China They say I love you Te quiero I Love you baby And I wish you If you try the formula All my wishes Integral She without calculation TryphLe 28/08/2005 at 20:56 Daï Suki Desu Evarite San! Mout! Mout! Mout! 23/09/2005 às 05:25 É uma loucura... quando ele diz "Wo I Nee", parece que quer parecer um dragão que respira fogo... não muito romântico... Sr.G12/02/2006 às 21:15 Ele é uma daquelas pessoas que dizem "NI!!!", talvez um velho</w:t>
      </w:r>
    </w:p>
    <w:p>
      <w:r>
        <w:rPr>
          <w:b/>
          <w:color w:val="FF0000"/>
        </w:rPr>
        <w:t xml:space="preserve">id 363</w:t>
      </w:r>
    </w:p>
    <w:p>
      <w:r>
        <w:rPr>
          <w:b w:val="0"/>
        </w:rPr>
        <w:t xml:space="preserve">Uma era emocionante marcada pela revolução industrial, colonização e numerosos conflitos, a era vitoriana é certamente o cenário ideal para um jogo de estratégia de PC. Depois de Victoria, o famoso desenvolvedor Paradox Interactive agora nos oferece para mergulhar de novo no frenesi deste período turbulento com Victoria II, uma seqüência otimizada para atender aos padrões atuais dos videogames. Localizado em Estocolmo, o estúdio Paradox Interactive é particularmente conhecido por sua excelente série de simulação geopolítica Hearts of Iron e Europa Universalis. Nos últimos anos, também publicou alguns títulos muito bons, como Majestade 2, Mount&amp;Blade e East India Company. Em 2003, a Paradox Interactive já havia abordado a era vitoriana com Victoria, a primeira do nome. Muito completo, mas feio, desequilibrado e cheio de insetos, este jogo, que era difícil de manejar, teve problemas para convencer tanto os especialistas quanto os neófitos. Hoje, Victoria está de volta na forma de um novo episódio, tão ambicioso quanto o anterior, mas muito mais polido para tentar nos seduzir de vez. A história principal de Victoria II invariavelmente começa em 1836, um ano antes da ascensão ao trono de Victoria, a famosa rainha da Inglaterra destinada a mudar a face do mundo durante seu longo e prestigioso reinado. O jogo continua muito tempo após a morte da rainha e continua até 1935, cobrindo todo um século. O jogador é livre para escolher a nação que ele deseja governar a partir de uma lista de dezenas. Entretanto, é claro que se você escolher Montenegro ou o Iêmen, você passará a maior parte de seu tempo como mero espectador antes de ser anexado por alguma nação imperialista. Portanto, escolheremos uma grande potência como Inglaterra, França ou Estados Unidos, ou pelo menos uma potência de segunda linha como a Holanda ou o México. É melhor escolher liderar uma grande potência quando você começa a jogar. A primeira coisa que você percebe quando inicia um jogo de Victoria II é a revisão gráfica que o mapa geral é claro e os atalhos são numerosos. o software recebeu. É claro que o mapa 2D que temos diante de nós ainda é bastante austero, mas podemos ampliar à vontade e as unidades que se movimentam sobre ele são em três dimensões. Vários filtros coloridos nos dão uma visão clara da situação, enquanto ícones bem posicionados fornecem atalhos para os menus. Os menus são bem ordenados e tão claros quanto possível, apesar das centenas de informações que às vezes contêm. É uma pena que a fonte seja tão pequena em alta resolução. Além disso, a localização francesa (muito pobre, por sinal) causa vários bugs de exibição. Mas não sejamos muito exigentes porque os esforços da Paradox Interactive em termos de realização são óbvios. E a música não deve ser superada, pois as peças clássicas que nos acompanharão ao longo da experiência são tão bonitas quanto umas às outras. Alguns devem se lembrar que a primeira Victoria era uma verdadeira fábrica de gás. Foi preciso paciência infinita para aprender a jogá-lo e uma certa dose de habilidade para encontrar seu caminho através de seu labirinto de menus mal dispostos. Aqui novamente, a Paradox Interactive não poupou esforços para tornar seu último jogo de estratégia acessível a todos (ou quase todos). Um tutorial muito completo permite que nos familiarizemos em poucos cliques com os principais aspectos do software. Economia, diplomacia, guerra, comércio... Você pode descobrir facilmente os mecanismos de jogo de Victoria II em tempo real (você pode ajustar a velocidade e pausar o jogo) através de várias seqüências bem projetadas. Ainda mais apreciável é a nova interface, que transforma a encruzilhada do primeiro episódio em uma caminhada no parque. Os comandos são muito simples de</w:t>
      </w:r>
    </w:p>
    <w:p>
      <w:r>
        <w:rPr>
          <w:b/>
          <w:color w:val="FF0000"/>
        </w:rPr>
        <w:t xml:space="preserve">id 364</w:t>
      </w:r>
    </w:p>
    <w:p>
      <w:r>
        <w:rPr>
          <w:b w:val="0"/>
        </w:rPr>
        <w:t xml:space="preserve">Artista ingênuo e artista "convencional" Os artistas ingênuos não devem ser confundidos com amadores ou "pintores dominicais". O artista ingênuo pinta com a mesma paixão de qualquer outro artista "real", mas sem o conhecimento formal de métodos sofisticados de pintura. Os trabalhos dos pintores ingênuos são muitas vezes extremamente detalhados com uma tendência a usar cores bastante saturadas. Arte ingênua: o que você precisa saber! Na pintura ingênua, há uma característica de falta de perspectiva, que cria a ilusão de que as figuras estão ancoradas no espaço e flutuando. Os exemplos mais freqüentemente reproduzidos são as obras do artista francês Henri Rousseau, cujos retratos, cenas da selva e vegetação exótica são amplamente admirados. As pinturas de Rousseau, como muitas outras deste gênero, dão uma impressão de movimento de espaço profundo e as figuras são sempre exibidas com o rosto cheio ou em perfil bastante rígido (o pintor ingênuo raramente esconde qualquer parte do rosto e quase nunca ilustra uma figura por trás). A apreciação da arte ingênua é um fenômeno bastante recente: muitos artistas ainda vivos nunca esperaram que seu trabalho fosse tão avidamente coletado. Em meados do século XX, a maioria dos países desenvolvidos tinha artistas ingênuos que gozavam de certa notoriedade. A arte moderna se baseia na transgressão de diferentes épocas artísticas como o surrealismo, o cubismo ou o impressionismo. Os artistas se expressam através de vários meios como pintura, desenho, escultura, arquitetura, cinema, cerâmica, arte decorativa e artes cênicas. A particularidade da arte contemporânea é que este campo artístico vai além do simples trabalho pictórico, pois inclui também as artes plásticas, o cinema, o teatro, o vídeo e a literatura. Saiba mais sobre arte contemporânea em: artiste-contemporain.net. A magia da arte ingênua Leia nossos artigos e capte a magia escondida no mundo da arte ingênua!</w:t>
      </w:r>
    </w:p>
    <w:p>
      <w:r>
        <w:rPr>
          <w:b/>
          <w:color w:val="FF0000"/>
        </w:rPr>
        <w:t xml:space="preserve">id 365</w:t>
      </w:r>
    </w:p>
    <w:p>
      <w:r>
        <w:rPr>
          <w:b w:val="0"/>
        </w:rPr>
        <w:t xml:space="preserve">Aquecimento. Virado para o Sul. 2 terraços. Jardim privado de 1200m�. Verde bowling privado. Jogos para crianças. Mesa de tênis de mesa. Áreas verdes. Animais permitidos. Uma casa nova muito agradável, acessórios de alta qualidade, jardim paisagístico e piscina com cascata. Bela vista sobre o campo e a vila. 3mn do centro da aldeia a pé (todas as lojas - Carrefour a 6Km) 10mn de Uzès, seu magnífico mercado, suas lojas e suas ruas pitorescas; 5mn do rio Gardon, a 30 Km de Nimes, cidade romana ou Avignon, cidade dos Papas. Quatro bicicletas de montanha para adultos e duas bicicletas para crianças (6 e 10 anos) estão disponíveis gratuitamente para desfrutar do campo de bicicleta. Um pacote de lençóis, toalhas (toalha pequena, toalha grande, flanela, toalha de piscina), panos, toalhas de mão podem ser fornecidos como opção por 18 euros por pessoa. 650 euros / 2190 euros por semana, dependendo da estação Nossos serviços dão grande importância � o quality� dos aluguéis pr�sent no entanto, para r�serve um aluguel com confiança, recomendamos fortemente que yyyyde subscreva � nosso seguro de cancelamento antifraude e anti-fraude | Clique aqui Nosso conselho se um aluguel lhe interessa: 1 - contate o locatário para v�rify com ele o availability� e a tarifa de aluguel 2 - você deve ter uma descrição do aluguel d�taill� �written ANTES de qualquer pagamento. Esta descrição pode ser integrada no contrato de locação. Esta descrição deve ser feita em pr�cise: - a localização do aluguel (distância do mar, praia, teleféricos, lojas, estação de trem, etc....) - o tipo exato de aluguel, o �tate, a superfície, o número de quartos, etc... e pr�cise se o jardim, a piscina ou outros são � uso exclusivo ou não do locatário.</w:t>
      </w:r>
    </w:p>
    <w:p>
      <w:r>
        <w:rPr>
          <w:b/>
          <w:color w:val="FF0000"/>
        </w:rPr>
        <w:t xml:space="preserve">id 366</w:t>
      </w:r>
    </w:p>
    <w:p>
      <w:r>
        <w:rPr>
          <w:b w:val="0"/>
        </w:rPr>
        <w:t xml:space="preserve">Há cerca de vinte deles seguindo as 540 horas de cursos do programa de Mestrado em Business Intelligence &amp; Analytics criado pela ESC Clermont sob a liderança de Sébastien Douaillat. Eles vêm de origens muito diferentes. Alguns têm um forte perfil técnico, vindos de escolas científicas e de engenharia, e estão à procura do conhecimento empresarial essencial para entrar no mercado de trabalho. Outros têm um grande apetite por análises e vêm aqui para reforçar seu know-how. Entre eles estão Manon e Adetutu. Um se unirá à Sopra Steria após um período na indústria com o Constelium, o outro está se preparando para se juntar ao jornal diário La Montagne. Você pode apresentar brevemente sua trajetória profissional? Manon - Fiz o bacharelado na ESC Clermont e depois passei para o programa de mestrado. Adetutu - Ingressei na ESC Clermont após um primeiro mestrado na Universidade de Manchester, especializado em recursos humanos internacionais e relações industriais comparativas. Por que você escolheu a especialização em Business Intelligence &amp; Analytics oferecida pela ESC Clermont? Adetutu - Meu treinamento inicial foi como economista. Precisava acrescentar-lhe um know-how muito concreto. Eu estava procurando combinar BI e Analytics, e quase só a ESC Clermont oferece esta abordagem dupla que eu acho que é muito complementar. Manon - Escolhi-o primeiramente por sua transversalidade, mas também para satisfazer meu gosto pela tecnologia digital em geral e pelos dados em particular. O que você acha da ferramenta MicroStrategy? Manon - Descobrimos isso durante o ciclo MSc. É uma ferramenta muito fácil de aprender e, francamente, divertida! Rapidamente, isso faz com que você queira ir mais longe, explorar todas as suas características. Adetutu - Conseguimos criar nossas primeiras visualizações de forma simples, mesmo em grandes volumes de dados, ao mesmo tempo em que conseguimos torná-las realmente informativas. Isto é muito motivador para o futuro. Em que tipo de projetos você está trabalhando? Adetutu - Estou explorando um conjunto de dados de um de meus projetos pessoais. Atualmente estou manipulando os números da exportação de café verde. Tenho notado através das visualizações mudanças e transformações importantes neste mercado, e tendências que de outra forma permaneceriam ocultas. E isso me dá novas idéias! Manon - Acho que a MicroStrategy tem uma dupla utilização. A ferramenta é perfeita para escanear amplamente os dados e identificar tendências iniciais num relance, por um lado, e, por outro lado, tornar os resultados realmente compreensíveis e acessíveis ao público. E mesmo que o MSc não esteja posicionado neste nicho, não estou negligenciando a abordagem móvel do BI do ponto de vista de uma aplicação. Como você vê a transformação digital das empresas? Manon - É tanto um desafio quanto uma necessidade. Só posso ver os pontos positivos. É também por isso que temos que nos preparar para as transformações e a exploração cada vez maior dos dados. Adetutu - Os dados são uma alavanca de poder e crescimento, isso é certo. E para o qual será essencial encontrar um equilíbrio, particularmente um equilíbrio jurídico, que não prejudique o desenvolvimento econômico. Muito obrigado, Manon e Adetutu por responderem às nossas perguntas!</w:t>
      </w:r>
    </w:p>
    <w:p>
      <w:r>
        <w:rPr>
          <w:b/>
          <w:color w:val="FF0000"/>
        </w:rPr>
        <w:t xml:space="preserve">id 367</w:t>
      </w:r>
    </w:p>
    <w:p>
      <w:r>
        <w:rPr>
          <w:b w:val="0"/>
        </w:rPr>
        <w:t xml:space="preserve">199.000 euros 40180 Narrosse Maisons d'en France lhe oferece um novo projeto de casa de 89 m² em um terreno de 410 m² em Narrosse, próximo a Dax. A casa atende aos requisitos do RT 2012. Três lindos quartos, um chuveiro com chuveiro italiano e uma unidade de vaidade. Sala de estar muito agradável de 36 m² com janela bay oferecendo o conforto de uma casa moderna. Uma garagem de 16 metros quadrados e um depósito adjacente acrescentará ao charme de sua casa, uma dimensão funcional ideal. Você também poderá desfrutar de seu terraço de 20 metros quadrados em antecipação ao bom tempo. O sistema de aquecimento com ar condicionado reversível fará com que você se beneficie de uma atmosfera regulada e econômica. O preço do projeto inclui: o terreno, taxas notariais, impostos urbanísticos, esgotos, conexões, aberturas de medidores. Às suas custas os quadros, armários, cozinha, pisos de parquet nos quartos. Terra vista com um dos nossos parceiros de terra. Se este projeto corresponder a você ou para qualquer outra informação, você pode contatar seu consultor imobiliário MOLL Ludwig. Referência : 1500LM. Séria, eficiente e reativa.</w:t>
      </w:r>
    </w:p>
    <w:p>
      <w:r>
        <w:rPr>
          <w:b/>
          <w:color w:val="FF0000"/>
        </w:rPr>
        <w:t xml:space="preserve">id 368</w:t>
      </w:r>
    </w:p>
    <w:p>
      <w:r>
        <w:rPr>
          <w:b w:val="0"/>
        </w:rPr>
        <w:t xml:space="preserve">Casa com 5 quartos 70m² em Chaville Casa independente dos anos 30 com 5 quartos em um terreno de 178 m². Localizado em uma área tranqüila, entre as 2 estações margem esquerda e margem direita e próximo a todas as lojas. É composto de 2 níveis, no térreo, entrada, sala de estar, cozinha equipada, 2 quartos, sala de banho e banheiro. No porão, semi-enterrado, há 2 quartos incluindo um quarto, um quarto de linho com chuveiro e 4 adegas. Sótão a ser convertido. Eletricidade refeita, persianas elétricas, o charme de pisos antigos de parquet e tijolos e algumas salas têm uma decoração elegante. Preço de venda : 434 700 Euros</w:t>
      </w:r>
    </w:p>
    <w:p>
      <w:r>
        <w:rPr>
          <w:b/>
          <w:color w:val="FF0000"/>
        </w:rPr>
        <w:t xml:space="preserve">id 369</w:t>
      </w:r>
    </w:p>
    <w:p>
      <w:r>
        <w:rPr>
          <w:b w:val="0"/>
        </w:rPr>
        <w:t xml:space="preserve">A partir desta manhã, Emmanuelle Mignon não é mais Diretora de Gabinete de Nicolas Sarkozy no Palácio do Eliseu. O Presidente da República a substituiu por um experiente funcionário público sênior, Christian Frémont, 66 anos. Isto está longe das repetidas mudanças no Gabinete de Rachida Dati: é apenas a segunda partida na equipe próxima ao Presidente da República depois da de seu porta-voz David Martinon em março passado, depois das histórias da campanha municipal em Neuilly-sur-Seine. Desde seus comentários à revista semanal VSD em fevereiro de 2008, segundo a qual os cultos eram "um não-problema" na França, não esperávamos que ela durasse como Dir Cab'... Aos 40 anos, Emmanuelle Mignon permanece no Eliseu, como conselheira "do Presidente da República". Ela será responsável pelos "Etats généraux de la presse" que terão lugar no outono" para encontrar soluções para os problemas econômicos do setor. Eles estão programados para acontecer "no final de outubro, início de novembro", segundo a Ministra da Cultura, Christine Albanel. Christian Frémont, ex-prefeito e ex-diretor de gabinete de Alain Juppé e depois Jean-Louis Borloo, foi conselheiro do chefe de Estado, encarregado da Revisão Geral de Políticas Públicas (RGPP). Como Diretor de Gabinete, ele se tornou um dos "pilares" da guarda apertada do Presidente, como Claude Guéant e Henri Guaino, Catherine Pégard ou Jean-David Levitte.</w:t>
      </w:r>
    </w:p>
    <w:p>
      <w:r>
        <w:rPr>
          <w:b/>
          <w:color w:val="FF0000"/>
        </w:rPr>
        <w:t xml:space="preserve">id 370</w:t>
      </w:r>
    </w:p>
    <w:p>
      <w:r>
        <w:rPr>
          <w:b w:val="0"/>
        </w:rPr>
        <w:t xml:space="preserve">Assunto: Re: Sherco 17.12.14 22:02 arno06 escreveu: Superb!! arno06Addict to Red Assunto: Re: Sherco 22.12.14 9:04 Primeira corrida ontem com este 300 2tps 120 km tranquilo, com algumas subidas, descidas, para ver um pouco como tudo funciona. Eu não toquei em nada na bicicleta. Acabei de colocar o guidão e as alavancas na minha mão. O garfo está bem como está, o choque é muito firme para mim, não é confortável o suficiente. O motor arranca muito bem, mesmo com uma engrenagem. A bicicleta puxa muito tempo para mim, hoje eu pedi uma roda dentada de 13 rodas dentadas. No entanto, com sua força, ele sobe em todos os lugares. As duas curvas são realmente diferentes, impressionantes! Em todas as pequenas trilhas e passagens técnicas coloco a curva suave, e na mais rolante a dura. Tenho a impressão de que o motor gira melhor na curva dura, parece mais natural...fiz 87 kms antes de colocar de volta 1l que eu tinha na bolsa sem ter passado pela reserva. Se o medidor do beta do meu amigo funcionar bem! Devemos ser capazes de fazer entre 90 e 100 kms. Por outro lado, meu medidor não funciona... Acende, mas não dá a velocidade, nem os kms cobertos, nem o odo. A ser verificado... Adaptando o freio traseiro, amolecendo o amorto e está tudo bem!! Por outro lado: qual é a solução mais simples para ter um farol que se acende? Lâmpada H27, placa de farol de 400 esferas? Assunto: Re: Sherco 22.12.14 9:20 am para seu medidor trocar a bateria em meu 2014 foi o mesmo que a bateria que se partiu, para a iluminação coloquei meu kit xenon ba20d e ele acende 3 vezes melhor do que o original por 40-50 euros caso contrário sua nova lâmpada levou que as luzes bem viallou tem uma. Tenho usado uma engrenagem de 51 anéis em vez de 49 para obter mais potência, mas em curva dura funciona muito bem nas voltas e sim o motor funciona melhor em carboneto duro. os 90-100 km é possível fazer isso misturado eu faço isso no 10l/100 arno06Addict au Rouge Topic: Re: Sherco 22.Não tenho certeza se é uma boa idéia comprar um novo, mas não tenho certeza se é uma boa idéia comprar um novo. Não tenho certeza se é uma boa idéia comprar um novo, mas não tenho certeza se é uma boa idéia comprar um novo, mas não tenho certeza se é uma boa idéia comprar um novo, mas não tenho certeza se é uma boa idéia comprar um novo. Eu coloquei uma coroa de 51 ao invés de 49 para ter mais força, mas em curva dura funciona realmente muito forte nas curvas e sim o motor funciona melhor em nível duro carb.les 90-100 km é viável fazer curso misto é o que eu faço no 10l/100 para todas essas informações!!! Vou ver sobre essa lâmpada de chumbo! Não tenho certeza se é uma boa idéia comprar um novo, mas tenho certeza se é uma boa idéia comprar um novo. Assunto: Re: Sherco 22.12.14 10:15 arno06 escreveu: r1sc2 escreveu: para seu velocímetro mudar a bateria em meu 2014 foi o mesmo que a bateria que se partiu, para a iluminação coloquei meu kit xenon ba20d e ele acende 3 vezes melhor que o original por 40-50 euros se não sua nova lâmpada levou que as luzes bem viallou tem uma. Eu coloquei uma coroa de 51 ao invés de 49 para ter mais força, mas em curva dura funciona realmente muito forte nas curvas e sim o motor funciona melhor em nível duro carb.les 90-100 km é viável fazer curso misto é o que eu faço no 10l/100 para todas essas informações!!! Vou ver sobre essa lâmpada de chumbo! Para a velocidade é estranho porque acende quando você a liga ou quando você aperta um botão... na minha idem 300 4 tempos 2014 acenderia eu modificaria</w:t>
      </w:r>
    </w:p>
    <w:p>
      <w:r>
        <w:rPr>
          <w:b/>
          <w:color w:val="FF0000"/>
        </w:rPr>
        <w:t xml:space="preserve">id 371</w:t>
      </w:r>
    </w:p>
    <w:p>
      <w:r>
        <w:rPr>
          <w:b w:val="0"/>
        </w:rPr>
        <w:t xml:space="preserve">ACHANDO UM SÉRIO MARABOUT Nunca se deve elogiar, mas é verdade que me orgulho de ser um dos melhores marabus africanos da região de Paris para o retorno do afeto. Os dons ancestrais são obviamente a fonte do meu know-how, você precisa ser ajudado, então entre em contato comigo, eu poderia lhe trazer a luz que falta em sua vida diária. Escusado será dizer que os resultados obtidos são rápidos, como um marabu em Paris, a exigência do... [Leia mais]</w:t>
      </w:r>
    </w:p>
    <w:p>
      <w:r>
        <w:rPr>
          <w:b/>
          <w:color w:val="FF0000"/>
        </w:rPr>
        <w:t xml:space="preserve">id 372</w:t>
      </w:r>
    </w:p>
    <w:p>
      <w:r>
        <w:rPr>
          <w:b w:val="0"/>
        </w:rPr>
        <w:t xml:space="preserve">Na bela vila Relais d'Acton Vale, este duplex centenário manteve seu caráter original. As unidades estão lado a lado, o que permite a privacidade de cada inquilino. Se você está procurando uma propriedade de investimento, este é o edifício que você está procurando. Se você quer se tornar um proprietário-ocupante, esta é uma grande oportunidade! Iluminação, aspiração central e acessórios no galpão 1250 Shed, que são vendidos sem garantia legal de qualidade, sob o risco do comprador, mas devem estar em condições de funcionamento no momento da entrega.</w:t>
      </w:r>
    </w:p>
    <w:p>
      <w:r>
        <w:rPr>
          <w:b/>
          <w:color w:val="FF0000"/>
        </w:rPr>
        <w:t xml:space="preserve">id 373</w:t>
      </w:r>
    </w:p>
    <w:p>
      <w:r>
        <w:rPr>
          <w:b w:val="0"/>
        </w:rPr>
        <w:t xml:space="preserve">#26 Em 16/05/2012, às 09:10 - O Uploader Re: Xfce 4.10 release @The Uploader : Com o Nautilus, quando você quer executar um roteiro de shell, ele abre uma janela e pergunta o que você quer fazer com ele ... entre outras coisas, abra-o executando-o em um terminal! - o que devo admitir que é excelente... Penso que pode ser implementado por um usuário com uma ação personalizada, mas exigiria um pouco mais de 3 linhas de código (bem, a maior delas seria codificar a janela que lhe faz a pergunta que não é complicada, apenas um pouco longa). E uma ação personalizada força você a usar o menu de contexto (portanto, clique com o botão direito do mouse, em vez de clicar duas vezes no roteiro como de costume). Por outro lado, quando faço um lançador, tenho uma caixa de seleção para lançá-lo em um terminal, mas é verdade que ter que criar um lançador é um pouco limitador. Com Thunar, você tem a opção de "abrir com um terminal" mas, para mim, isso não importa! Você tem certeza de que tem um terminal padrão selecionado em "aplicações favoritas"? Fora isso, a Nautilus normalmente não tem tantas dependências. Última modificação por The Uploader (Em 16/05/2012, às 09:13) #27 Em 16/05/2012, às 14:45 - mr_pouit Re: Lançamento do Xfce 4.10 E com Xfce 4.10, não só o Nautilus não rouba mais a área de trabalho se você está no Xubuntu ou em outra distribuição(*) Eu não encaminhei o patch no xfce bugzilla (não sei quantas pessoas usam nautilus com xfce, então não sei se é útil como um truque), então a priori ele não está integrado no Xfce 4.10, apenas remendado no Xubuntu... #28 Em 16/05/2012, às 15:00 - O Uploader Re: Xfce 4.10 release Bem, eu também fiquei surpreso, mas aqui está o que eu encontrei: Archlinux com Xfce 4.8: Nautilus rouba a área de trabalho, a área de trabalho lança Thunar o tempo todo. Testado muitas vezes. Archlinux com Xfce 4.10: Nautilus não rouba mais o desktop (e eu não fiz nada com o gconf-editor ou dconf, é uma nova instalação), o desktop lança o gerenciador de arquivos padrão. Testado duas/três vezes. E como Archlinux está muito próximo do montante, é razoável pensar que afeta todas as "versões" do Xfce 4.10. Eu faria uma rápida Archlinux VirtualBox para confirmar esta noite, e editar esta mensagem. Eu verificaria o Xfdesktop PKGBUILD para ter certeza de que não é um remendo adicionado à fonte. (que disse não ter visto o lado do código ou no Xfce bugzilla, são apenas descobertas do lado do usuário) Última edição do The Uploader (Em 16/05/2012, às 15:42) - Desktop: Intel Core i7 6700K @ 4 GHz em ASUS Z170-P CM, GeForce GTX 1070, Samsung 850 EVO 1TB SSD, 16GB RAM, Seagate Barracuda 3TB HDD, Windows 10 #29 Em 16/05/2012, às 16:27 PM - PengouinPdt Re: Lançamento do Xfce 4.10 @The Uploader: Em "Aplicações Favoritas", guia "Utilidades", seção "Emulador de Terminal", eu tenho o "Terminal Xfce" de escolha! Portanto, acho que está montado ;-) Com relação ao Nautilus, não há histórico de clique direito ou roda de rolagem, é natural, o clique esquerdo - eu configurei para um mono-clique - ; você simplesmente clica no seu script. Esta janela de lançamento é exibida com 4 botões: - [Executar em um terminal]: que executa o script em um terminal, útil para scripts que requerem interação do usuário - [Mostrar]: que o abre no editor de texto padrão - [Cancelar] - [Executar]: executa o script, sem um terminal... e, aqui, meus scripts também funcionam - (que</w:t>
      </w:r>
    </w:p>
    <w:p>
      <w:r>
        <w:rPr>
          <w:b/>
          <w:color w:val="FF0000"/>
        </w:rPr>
        <w:t xml:space="preserve">id 374</w:t>
      </w:r>
    </w:p>
    <w:p>
      <w:r>
        <w:rPr>
          <w:b w:val="0"/>
        </w:rPr>
        <w:t xml:space="preserve">Rastreamento de um celular com spyware: Você quer rastrear um celular para saber onde e como sua esposa, marido, filhos ou funcionário usam seu celular? Você quer aprender como usar o rastreamento por telefone celular para gerenciar seus funcionários em movimento? Você está procurando rastrear e localizar um telefone celular gratuitamente e seguir suas rotas através de um telefone celular? Para resolver seus problemas, descubra agora todos os artigos dedicados ao rastreamento do telefone do site Localiser Un Portable que reúne inúmeros artigos em torno da aplicação SpyBubble e lhe permitirá saber como rastrear e espionar um telefone celular... Porque, como você pode bem imaginar, esta tecnologia de espionagem para dispositivos andróides que você descobrirá em nossas páginas e que permite rastrear um telefone celular ou localizar um telefone celular pode ser benéfica para várias pessoas. Pode ser usado, por exemplo, para localizar uma pessoa ou espionar pessoas suspeitas de infidelidade, ou para manter um olho atento nas comunicações de seu filho e, assim, permanecer ciente de onde ele se encontra a qualquer momento. A aplicação do rastreador GPS também pode ser usada para garantir que seus funcionários estejam fazendo seu trabalho quando estão no escritório e, portanto, não gastando seu tempo navegando em seus telefones. Eis como rastrear um telefone celular, rastrear um telefone ou um GsmPara rastrear um telefone celular, você deve primeiro estar de posse de um telefone Windows ou um telefone Android enraizado ou um telefone iOS quebrado na prisão. Então você pode localizar um telefone com a ajuda de um software de espionagem telefônica. Se você souber o número móvel do seu alvo, você pode acessar seu cartão SIM e então rastreá-los onde quer que estejam com o rastreador móvel. A partir de seu software espião de celular, você pode descobrir a localização de seu alvo pelos GPs. Além disso, você pode utilizar os serviços de sua operadora telefônica utilizando o número de ime e seu espião móvel. Os dados que você recebe de sua operadora móvel são condensados no mapa do Google de seu telefone celular. Você pode então usar o receptor GPS para descobrir a última posição do telefone celular que você está rastreando e fazer uma boa geolocalização. Em resumo, para registrar todos os nomes de contato de um celular Apple, para rastrear um celular sem omitir a procura de um celular, é com certeza as qualidades de um dos aplicativos espiões projetados para monitorar que é adaptado às suas necessidades. Porque, como você já leu, um programa espião pode ser instalado no coração de todos os seus telefones celulares, seja seu Apple iPhone 6s Plus ou um Samsung Mesmerize, sem esquecer um tablet de toque da marca Acer Iconia Tab 10 A3-A20. E isto, é claro, permanecerá escondido. Você já desejou saber exatamente o que seu marido estava fazendo quando ele não estava em casa com você? E quanto às suas filhas ou filhos?  Você não gostaria de saber onde eles estão e o que estão fazendo? Se você respondeu sim a qualquer uma destas perguntas, você vai querer ler nossos artigos sobre rastreamento móvel e descobrir um novo tipo de spyware que permite aos usuários monitorar remotamente um telefone celular para descobrir o que está nele. </w:t>
      </w:r>
    </w:p>
    <w:p>
      <w:r>
        <w:rPr>
          <w:b/>
          <w:color w:val="FF0000"/>
        </w:rPr>
        <w:t xml:space="preserve">id 375</w:t>
      </w:r>
    </w:p>
    <w:p>
      <w:r>
        <w:rPr>
          <w:b w:val="0"/>
        </w:rPr>
        <w:t xml:space="preserve">Muito diferente do que você leu até agora no campo das artes gráficas, esta nova revista não o ajudará a usar seu software. Não há tutoriais, testes ou dicas. Esta revista é sobre inspiração e compartilhamento. Nestas páginas, você encontrará pessoas criativas como você, cujo trabalho é, e que concordaram em compartilhar suas experiências com você. Eles lhe falarão sobre suas carreiras, seu trabalho, seus maiores sucessos e também sobre seus piores fracassos. Eles explicarão como se recuperaram, como se aproximaram das necessidades de seus clientes, mantendo ao mesmo tempo seu toque artístico. Entrevistas, retratos, reflexões, quebras gráficas, isto é o que lhe oferecemos com este renascimento da Criação Avançada!</w:t>
      </w:r>
    </w:p>
    <w:p>
      <w:r>
        <w:rPr>
          <w:b/>
          <w:color w:val="FF0000"/>
        </w:rPr>
        <w:t xml:space="preserve">id 376</w:t>
      </w:r>
    </w:p>
    <w:p>
      <w:r>
        <w:rPr>
          <w:b w:val="0"/>
        </w:rPr>
        <w:t xml:space="preserve">Olá, sou o arrendador particular de um estabelecimento comercial, cujo aluguel é pago por uma empresa muito pequena que possui 2 empresas no mesmo endereço e que opera no setor de eventos (venda de ingressos, desenvolvimento de turnês de artistas, etc.) o que me permite ter uma renda adicional para sustentar minha família. Após o decreto, gostaria de saber que direitos tem o locador como particular em relação ao meu inquilino que, até o momento, suspendeu seu aluguel sem me pedir meu acordo, sem nenhum documento que justifique seus direitos. Ela simplesmente me impôs sua suspensão por e-mail sem qualquer possibilidade de encontrar uma solução amigável entre o locador e o inquilino. Hoje, não há nenhum documento que me oriente neste dilema e estou colocando minha casa em grandes dificuldades sem este aluguel. Eu também tenho o direito, e ela pode recusar, de exigir que ela me envie seus balanços para ver se ela satisfaz as condições, e para descobrir se ela pode receber ajuda além de não pagar seu aluguel? Agradecemos antecipadamente por suas respostas e por esclarecer este assunto. Obrigado antecipadamente por suas respostas e por me esclarecerem sobre o assunto. Atenciosamente. Última modificação: 22/04/2020 - por Tisuisse Administrator Olá, O problema é que muitos empresários que alugam instalações comerciais tiveram que suspender sua atividade, que é o principal recurso, e na maioria das vezes o único, permitindo-lhes sustentar suas famílias. O locatário pode invocar força maior, em minha opinião com chances de sucesso perante os tribunais. Com certeza, caberá a ele prová-lo. Por enquanto, você pode avisar seus inquilinos para pagar seu aluguel. Para saber qual será o resultado, você terá que esperar até o fim do estado de emergência. Um número muito grande de comerciantes não consegue atualmente pagar o aluguel e não é concebível que todos eles sejam colocados em liquidação. Obrigado por seu feedback. Se eu entendi corretamente, não tenho recurso e tenho que pagar meus créditos, impostos, etc., sem minha renda adicional. Estávamos dizendo que era bom investir em propriedade a menos que o Estado faça o que quer por decreto. Compreendo e estou ciente do momento particular que estamos enfrentando, mas quando o inquilino não se importa com o impacto que pode ter e toma suas próprias decisões, fico muito irritado. Poderíamos ter tentado encontrar uma solução em um cronograma ou algo assim. Além disso, se eles preenchem as condições para o fundo de solidariedade, eu não tenho nada. Eles deveriam ter feito um decreto para arrendadores profissionais e privados. A atividade descrita não nos permite acreditar que possa haver um limiar e um negócio. Portanto, parece ser um arrendamento clássico. O contrato é um arrendamento comercial. Obrigado por sua resposta. Um grupo de proprietários profissionais emitiu o seguinte comunicado de imprensa, cujo extrato é dado abaixo: Em relação às empresas muito pequenas e PMEs pertencentes a um dos setores cuja atividade é interrompida nos termos do I do Artigo 1 da Portaria de 15 de março de 2020 que contém várias medidas relativas à luta contra a propagação da epidemia de Covid 19: Os aluguéis e encargos serão chamados mensalmente</w:t>
      </w:r>
    </w:p>
    <w:p>
      <w:r>
        <w:rPr>
          <w:b/>
          <w:color w:val="FF0000"/>
        </w:rPr>
        <w:t xml:space="preserve">id 377</w:t>
      </w:r>
    </w:p>
    <w:p>
      <w:r>
        <w:rPr>
          <w:b w:val="0"/>
        </w:rPr>
        <w:t xml:space="preserve">Encontrar seu novo carro ao melhor preço: esta é uma tarefa complexa que alguns de vocês podem ter experimentado no passado. Você está atualmente procurando por um carro novo ou usado a um preço ultra-reduzido, mas sua busca está indo em círculos e chegando vazia? Você já considerou o uso de um corretor de carros? Estes negociadores experientes podem lhe oferecer descontos excepcionais para sua próxima compra de carro. É melhor aproveitar agora para descobrir o agente: RS Autos. Um catálogo rico para clientes satisfeitos! Criada em fevereiro de 2013, a RS Autos deixou sua marca no círculo muito fechado de agentes automotivos presentes na rede. Atualmente administrada pela Romain Soulès, RS Autos é uma empresa em rápido crescimento, especializada no comércio profissional de automóveis. Em 2013, a empresa vendeu nada menos que 80 veículos e, desde o início de 2014, quase 90 encontraram seu proprietário. Deve-se dizer que com descontos de até 45%, os clientes têm sido capazes de farejar a oportunidade certa. RS Autos sempre fez questão de honrar suas habilidades, mas também de seu verdadeiro know-how, sempre a serviço de seus clientes! Ao se abastecer em toda a Europa, este agente garante a seus clientes os melhores preços do mercado. Descontos excepcionais a não perder Ao visitar o site do RS Autos, descobre-se rapidamente que os descontos oferecidos em certos veículos às vezes estão além do esperado. Mas é verdade! Por exemplo, o que você diria para tirar proveito de um Renault Scénic com desconto de 40% ou do incrível Renault Captur, cujo preço é reduzido em 22%! Para a marca Peugeot, você pode, por exemplo, tirar proveito de um 3008 com um desconto de 31% enquanto o 5008 se beneficia de um desconto de 30%. Usar este agente, portanto, tem muitas vantagens que podem aliviar um pouco sua carteira. A empresa possui atualmente 11 pontos de venda em todo o país, o que significa que os clientes podem coletar seus carros perto de casa! De Champigny a Rennes, via Nancy ou Hontanx, no departamento de Landes, é provável que haja um ponto de venda RS Autos perto de você. Há também muitas vantagens em utilizar um agente RS Autos, já que todos os modelos oferecidos pela marca são de origem européia. Além disso, é possível comercializar seu veículo antigo sob certas condições. Saiba mais! Você também pode encontrar o RS Autos em sua página do Facebook. Comentários de clientes da RS Autos Talvez você já tenha comprado um carro da RS Autos? Compartilhe sua experiência com outros usuários diretamente nos comentários para ajudá-los a fazer sua escolha. Sua opinião sobre o RS autos é importante para nós! 6 de junho de 2018 Este agente não é sério. ele cancelou a data de entrega três vezes. Não atende o telefone uma vez que o contrato é assinado. 6 de junho de 2018 Não é sério, cancela repetidamente as consultas, não se comunica mais depois que o contrato é assinado.</w:t>
      </w:r>
    </w:p>
    <w:p>
      <w:r>
        <w:rPr>
          <w:b/>
          <w:color w:val="FF0000"/>
        </w:rPr>
        <w:t xml:space="preserve">id 378</w:t>
      </w:r>
    </w:p>
    <w:p>
      <w:r>
        <w:rPr>
          <w:b w:val="0"/>
        </w:rPr>
        <w:t xml:space="preserve">Sábado 12:00Puteaux Forme60 min StandardCaroline RUMarie-Françoise DEin detail Segunda 19:30Puteaux Forme60 min StandardCaroline RUVirginie Ain detail Terça-feira 19:00Puteaux La Défense60 min StandardCaroline RUPauline MRoselyne Kin detail Quinta 19:00Paris 8 Saint Philippe60 min StandardCaroline RULucie CroEn detail</w:t>
      </w:r>
    </w:p>
    <w:p>
      <w:r>
        <w:rPr>
          <w:b/>
          <w:color w:val="FF0000"/>
        </w:rPr>
        <w:t xml:space="preserve">id 379</w:t>
      </w:r>
    </w:p>
    <w:p>
      <w:r>
        <w:rPr>
          <w:b w:val="0"/>
        </w:rPr>
        <w:t xml:space="preserve">Situação geral das coleções As diversas coleções de arquivos são organizadas e priorizadas dentro de uma estrutura de classificação. Os Arquivos de Estrasburgo são classificados de acordo com um quadro de classificação específico. Além de algumas séries regulamentares, as antigas coleções e algumas coleções particulares não seguem a nomenclatura oficial utilizada em outros arquivos municipais. - AA: atos constitutivos e diplomáticos da cidade, até 1789. - Z: fontes privadas. - T: Depósitos administrativos do século 20-XXIst. - Fi: fontes figurativas. As séries antigas são marcadas com números romanos (séries I a XIII), mas não correspondem a séries temáticas. As cartas são mantidas separadamente dos arquivos dos quais foram extraídas por volta de 1898. Eles formam uma coleção classificada CH. Os arquivos de 1790 até os anos 60 são mantidos em uma série chamada MW, que preserva a estrutura dos depósitos, por departamento administrativo. Não devemos esquecer as coleções especiais: - AH (arquivos hospitalares). - OND: Fondation de l'euuvre Notre-Dame. - AST: arquivos depositados do capítulo São Tomás. - KS: câmara de contratos (função notarial exercida pela administração municipal até 1789) - NÃO: carteiristas imperiais ou reais. - LDA: leis, decretos e ordens (estoque de documentos administrativos impressos) Como proceder Desdobre os diferentes ramos da estrutura em árvore à esquerda para ver as coleções que os compõem clicando no ícone As ferramentas de pesquisa integradas no banco de dados podem ser consultadas clicando no ícone As ferramentas de pesquisa em formato PDF podem ser consultadas on-line clicando no ícone</w:t>
      </w:r>
    </w:p>
    <w:p>
      <w:r>
        <w:rPr>
          <w:b/>
          <w:color w:val="FF0000"/>
        </w:rPr>
        <w:t xml:space="preserve">id 380</w:t>
      </w:r>
    </w:p>
    <w:p>
      <w:r>
        <w:rPr>
          <w:b w:val="0"/>
        </w:rPr>
        <w:t xml:space="preserve">Para uma nova dinâmica transnacional" Projeto piloto Leonardo da Vinci Coordenado por Henac: n°2006-B/F/PP-144-008 Este projeto foi financiado em �t� com o apoio do europeu Commission�. Esta publicação reflete apenas a opinião do autor, e a Comissão não pode ser responsabilizada por qualquer uso que possa ser feito das informações nela contidas No decorrer de 2004/2005, o Diretor do Departamento do HENAC Param�dical, a Haute Ecole Namuroise Catholique, situada em � Namur na Bélgica, entrou em contato conosco, Institut de Formation en Soins Infirmiers de Laon (02)... Tivemos d�j� collabor� durante outro projeto internacional... Ela estava procurando parceiros porque planejava construir um projeto piloto � de financiamento comunitário do tipo L�onardo Da Vinci, visando � para desenvolver um R�f�rentiel Europ�en de Comp�tences en Soins Infirmiers. (CRESI). Para este fim, muitos parceiros foram �t� contacted�s, instituições de treinamento e �health establishments�. Apenas quatorze deles, espalhados por cinco países, responderam positivamente: Bélgica (piloto), Lituânia, Polônia, Portugal e França. Os objetivos deste projeto são: Promover a transparência das qualificações de enfermagem Dar a conhecer o comp�tences e as qualificações adquiridas e/ou exigidas em diferentes países europeus Esclarecer os diferentes comp�tences que devem ser adquiridos ao final do treinamento em cada um dos países. Será d�cribed o comp�tences e níveis de comp�tences (capacit�s) no terminal year�. Produzir 5 nacionais específicos R�f�rentiels de Comp�tences (RC). Produzir um R�f�rentiel de Comp�tences D�nominateur Commun (RCDC). Perfil de enfermagem dos jovens dipl�m�e. Situar o uso transnacional do RC (recrutamento GEPEC, �valuation de práticas, treinamento) Vários projetos europeus, em particular o projeto "Tuning nursing educational structures in Europe", já abordaram o tema do cr�ation de r�f�rentiels de comp�tences para certos cursos universitários ou de formação profissional. Apesar de uma maior representatividade devido ao número de países participantes (Dinamarca, Finlândia, Flandres (Bélgica), Alemanha, Hungria, Malta, Holanda, Noruega, Polônia, República da Irlanda, República Eslovaca, Espanha, Ucrânia, Reino Unido) o m�thod utilizado se baseou principalmente na compilação de documentos e fontes existentes nas instituições de treinamento participantes. O primeiro int�r�t do m�thodology previsto pelo projeto CRESI é permitir a participação dos países que não collaborate� no projeto Tuning. A segunda, e mais interessante, é que se baseia aqui em uma construção original de r�f�rentiels � de �l�ments de instituições de treinamento, mas sobretudo de �l�ments derivada da participação de profissionais que atuam na área e que constituem parceiros � em seu próprio right�. Clique no documento abaixo, para ver o Projeto de Sintonia pr�sentation. Pr�sentation do projeto Tuning Este projeto CRESI complementará, portanto, o projeto TUNING, trazendo uma nova abordagem. Isto é especialmente verdade desde Frederik De Decker, consultor sênior para educação, � Associação da Universidade de Ghent, promotor do projeto TUNING é também um dos dois especialistas independentes, responsável pela implementação da qualidade plan� do projeto CRESI. O projeto �written neste sentido, depois de vários �tages, foi �t� valid� pelo community� em setembro de 2006. Sua implementação, portanto, began� em outubro de 2006, por um período de 24 meses. A organização O projeto CRESI consiste em 12 fases, d�compos�ed em oficinas nacionais e internacionais. Cada grupo de direção em cada país é, portanto, responsável pela criação de um r�f�rentiel m�tier, e depois de um r�f�rentiel de comp�tences nacional sp�cifique. Todas as fontes � disponíveis, textos legislativos, obras</w:t>
      </w:r>
    </w:p>
    <w:p>
      <w:r>
        <w:rPr>
          <w:b/>
          <w:color w:val="FF0000"/>
        </w:rPr>
        <w:t xml:space="preserve">id 381</w:t>
      </w:r>
    </w:p>
    <w:p>
      <w:r>
        <w:rPr>
          <w:b w:val="0"/>
        </w:rPr>
        <w:t xml:space="preserve">Moderador: Equipe Moderador (Copiar e colar parte) Nome: Força/Qualidade: Fraqueza/Fracasso: O que o faz feliz/agradável: O que o faz assustado/raivoso: O que o faz triste/depressivo: Então, na segunda etapa, crie seu próprio Pokémon, chamado Fakemon, em 8 critérios: Nome: Tipos : Peso médio : Tamanho médio: Pontos fortes: Pontos fracos: Tradições: Estilo de vida: ------------------------------------------------------------------------------------------------- Vou dar um exemplo: Nome: Lucas (esse é meu nome... ) Sua força/qualidade: Entusiasmado Sua fraqueza/falha: Não muito O que o deixa feliz: Ter GX e Raikou O que o deixa assustado/raivado: Entei O que o deixa triste/depressivo: Quase nada E para o Pokémon: Nome: Maitai Types : Água Peso médio: 6 kg Tamanho médio: 80 cm Força: Muito boa habilidade debaixo d'água Pontos fracos: Nenhuma Tradição: Tem seu próprio estilo de vida civil: Vive apenas debaixo d'água. E aqui estamos nós, agora cabe a você criar seu personagem e Pokémon com estes critérios, espero que goste deste pequeno jogo (que é mais um questionário) Não hesite em criar um personagem e Pokémon (você pode até criar vários) Responda minha pesquisa Pokémon neste link ---&gt; viewtopic.php?f=1&amp;t=39496 E este também --&gt;viewtopic.php?f=1&amp;t=39729&amp;p=487575#p48757575 Não negocio nem vendo no Pokécardex, só para saber das novidades e conversar no site Meu Pokémon favorito: Re: Game: Crie a personalidade de seu personagem/Pokémon Re: Game: Crie a personalidade de seu personagem/Pokémon Eu não estava procurando criar um Pokémon Rum, mas um Pokémon Sturgeon!Eu não estava procurando criar um Pokémon Rum, mas um Pokémon Sturgeon!!!Pokecore73 escreveu: ↑21 Maio 2019, 11:57 Então eu já conheço Mai Tai, mas não é um tipo de água, mais do tipo "Rum" E por que eu não vejo um personagem criado, nem um Pokémon? - Contato :Contato pokechef - Loja : Re: Jogo: Crie seu personagem/Pokémon personalidade E um dia serei o melhor treinador. Canal 100% Pokémon youtube: https://www.youtube.com/channel/UC-ri9s ... Há algum tempo venho trabalhando nisto, mas não tenho certeza se é uma boa idéia dar uma olhada nos vídeos. Tenho certeza de que você os achará muito interessantes. Espero que vocês gostem dos meus vídeos. Para os novos, não hesite em ir ver meu vídeo para esclarecer um pouco mais no site: https://www.youtube.com/watch?v=UaleZrZXB78&amp;t=8s Minha coleção: //www.pokecardex.com/profil/221778 troca bem sucedida com: Re: Jogo: Crie a personalidade de seu personagem/Pokémon Seu ponto forte/qualidade: Escuta e empatia Seu ponto fraco/falha: Demasiado seguro de si mesmo O que o faz feliz: Estar com seus pokémons O que o faz triste/depressivo: Um pokémon que não está feliz Fakemon: Inspirado pelo monstro do mesmo nome de Dofus Nome: Biblop / Blop (evolution Lv.32) Tipos : Peso médio normal : 12 Kg / 35 Kg Tamanho médio : 30 cm / 60 cm Forças : Sendo uma espécie de argila, pode sofrer ataques Fraquezas : Muito lento Tradições : Sua cor muda de acordo com o habitat natural em que se encontra. É aperfeiçoado através do uso de ataques do tipo</w:t>
      </w:r>
    </w:p>
    <w:p>
      <w:r>
        <w:rPr>
          <w:b/>
          <w:color w:val="FF0000"/>
        </w:rPr>
        <w:t xml:space="preserve">id 382</w:t>
      </w:r>
    </w:p>
    <w:p>
      <w:r>
        <w:rPr>
          <w:b w:val="0"/>
        </w:rPr>
        <w:t xml:space="preserve">Após muitos anos de pesquisa, desenvolvemos um método de estabilização de materiais naturais; um cabo feito de material estabilizado oferece o calor de um material natural e a resistência de uma resina. O resultado é um material com todas as qualidades estéticas da madeira natural sem os efeitos negativos de fatores externos (umidade, variações de temperatura, etc.). Além da melhoria substancial das qualidades mecânicas da madeira, este processo revela a estética da madeira (moirés e brilho quando polida, coloração).</w:t>
      </w:r>
    </w:p>
    <w:p>
      <w:r>
        <w:rPr>
          <w:b/>
          <w:color w:val="FF0000"/>
        </w:rPr>
        <w:t xml:space="preserve">id 383</w:t>
      </w:r>
    </w:p>
    <w:p>
      <w:r>
        <w:rPr>
          <w:b w:val="0"/>
        </w:rPr>
        <w:t xml:space="preserve">A Agência de Arquitetura Marc Beri existe desde 1984. As realizações significativas são apresentadas aqui com alguns concursos, projetos, estudos, obras e pesquisas. Uma atividade constante e regular permite que a Agência mantenha um tamanho razoável que favorece um diálogo vivo e permanente com cada proprietário do projeto. A associação com outras agências, a parceria com outras habilidades, permite que a Agência responda a todas as situações.</w:t>
      </w:r>
    </w:p>
    <w:p>
      <w:r>
        <w:rPr>
          <w:b/>
          <w:color w:val="FF0000"/>
        </w:rPr>
        <w:t xml:space="preserve">id 384</w:t>
      </w:r>
    </w:p>
    <w:p>
      <w:r>
        <w:rPr>
          <w:b w:val="0"/>
        </w:rPr>
        <w:t xml:space="preserve">A forma mais comum de ataque cibernético não envolve um exército de hackers russos encapuçados em frente a telas pretas e verdes... mas e-mails maliciosos. A divisão Jigsaw do Google publicou em 22 de janeiro de 2019 um pequeno site interativo extremamente bem feito para ensinar aos internautas como identificar técnicas de phishing generalizadas. Phishing é a forma mais comum de ataque cibernético: consiste em fazer um usuário acreditar que um e-mail é legítimo quando de fato se destina a fazer algo malicioso (roubar uma senha, baixar um vírus ou malware, etc.). O Phishing atingiu um nível tão elevado de sofisticação que agora engana até mesmo multinacionais onde se teria imaginado um nível máximo de segurança. Basicamente, sua eficácia reside no alvo de seu ataque, que pode ser um elo fraco em um sistema: o ser humano. Para combater isso, o treinamento é a única coisa que funciona e é exatamente isso que o Google consegue fazer brilhantemente com seu quiz. O único pesar é que não está traduzido para o francês, pois o phishing está longe de ser a preservação da web de língua inglesa. Podemos resumir seus ensinamentos em alguns pontos para verificar quando você receber um e-mail que lhe peça para tomar uma ação: - Verifique o remetente: se o remetente não corresponder ao nome de domínio do site que afirma representar, provavelmente é uma armadilha (e as diferenças podem ser sutis, como uma simples letra alterada) - Verifique todos os links antes de clicar: quando você passar o ponteiro do mouse sobre um link, ele será exibido na parte inferior do navegador. Há muitas maneiras de fazer um sub-domínio fraudulento que parece um domínio real: por exemplo, pode-se facilmente criar o nome de domínio google.numerama.com e criar um link para ele. Este não seria claramente um nome de domínio do Google. - Tenha cuidado com URLs abreviadas: se você tiver alguma dúvida sobre um e-mail oficial e ele também usa um link abreviado (bit.ly, goo.gl, tinyurl...) para direcioná-lo para as ações a serem tomadas, não clique. - Não abra anexos antes de ter certeza de seu correspondente: clicar em um anexo fraudulento, que esconde código malicioso em um documento .pdf falso, por exemplo, pode acontecer muito rapidamente. Verifique primeiro seu remetente e sua legitimidade. Você também pode salvar um anexo duvidoso em um serviço online (Google Drive, Dropbox, etc.) para abri-lo (ou tentar abri-lo) sem fazer o download.</w:t>
      </w:r>
    </w:p>
    <w:p>
      <w:r>
        <w:rPr>
          <w:b/>
          <w:color w:val="FF0000"/>
        </w:rPr>
        <w:t xml:space="preserve">id 385</w:t>
      </w:r>
    </w:p>
    <w:p>
      <w:r>
        <w:rPr>
          <w:b w:val="0"/>
        </w:rPr>
        <w:t xml:space="preserve">Ele contém vários dados de identificação e navegação, armazenados em um arquivo. - gerenciar seu carrinho de compras.</w:t>
      </w:r>
    </w:p>
    <w:p>
      <w:r>
        <w:rPr>
          <w:b/>
          <w:color w:val="FF0000"/>
        </w:rPr>
        <w:t xml:space="preserve">id 386</w:t>
      </w:r>
    </w:p>
    <w:p>
      <w:r>
        <w:rPr>
          <w:b w:val="0"/>
        </w:rPr>
        <w:t xml:space="preserve">Eleição do novo Presidente da FEDESFI em 14 de dezembro de 2018 em sessão ordinária, a Assembléia Geral da FEDESFI, o principal sindicato profissional de empresas de segurança fiduciária, eleito como Presidente da FEDESFI o Sr. Didier CHAUDAT. Ele sucede Pascal BREDIF, do grupo Brink, que foi eleito Presidente da Federação em dezembro de 2016 e cujo mandato de dois anos estava prestes a expirar. Didier CHAUDAT, 57 anos, é um diretor da Temis Luxury. Dentro da FEDESFI, depois de ter servido anteriormente como Presidente da FEDESFI de 2014 a 2016, ele ocupou o cargo de Diretor. Ele também foi o Presidente da Divisão de Jóias e Transporte de Metais Preciosos. Ele assumirá efetivamente seu cargo de Presidente em 1º de janeiro de 2019. Além disso, os sete membros do Conselho de Administração da FEDESFI que foram eleitos por dois anos são, Sr. Philippe GOSSARD (Prosegur) Vice Presidente e Tesoureiro da federação, Patrick LAGARDE (Brink's) Vice-Presidente, Alain BREAU (Temis HBJO), Hervé CORDEL (BCI-- Moneygard), Alain FINA (Temis), Gilles MARCHAND (Brink's), Jean ROSSI (ESSE) e Alain VARESI (Corstrans).</w:t>
      </w:r>
    </w:p>
    <w:p>
      <w:r>
        <w:rPr>
          <w:b/>
          <w:color w:val="FF0000"/>
        </w:rPr>
        <w:t xml:space="preserve">id 387</w:t>
      </w:r>
    </w:p>
    <w:p>
      <w:r>
        <w:rPr>
          <w:b w:val="0"/>
        </w:rPr>
        <w:t xml:space="preserve">@Mikhael83 Olá, Your Box8TV não levou sua atualização, isto se deve na maioria dos casos ao fato de que o serviço de TV ainda não está ativado em sua linha. Pode haver várias razões para isto: 1- a ativação do serviço de TV requer um atraso de 48 a 72h 2- sua antiga operadora é lenta para finalizar a portabilidade da linha 3- para um assinante de fibra, a caixa de internet foi instalada incorretamente Se você ainda não levou a atualização (você deve estar em 2.2.15 / 0.23.5) 72h após a ativação da internet, então me envie por mensagem privada seu número de linha fixa Cordialmente</w:t>
      </w:r>
    </w:p>
    <w:p>
      <w:r>
        <w:rPr>
          <w:b/>
          <w:color w:val="FF0000"/>
        </w:rPr>
        <w:t xml:space="preserve">id 388</w:t>
      </w:r>
    </w:p>
    <w:p>
      <w:r>
        <w:rPr>
          <w:b w:val="0"/>
        </w:rPr>
        <w:t xml:space="preserve">Humor Sim, a felicidade não acontece apenas aos outros... Porque o lote não é seu... Obrigado, obrigado... O dia em que tudo mudou... Confidente....Sky!!! Em breve... Surpresa!!! Obrigado Vincent!!! (se você está procurando um grande designer gráfico eu tenho um para você!) Sinos de campainha, sinos de campainha... O amor... Obrigado MasterChef Magazine ! Aconteceu perto de você... Por isso, vim dizer-lhes, fiz as Arlettes, difícil de acreditar amanhã, no final...Eu fiz melhor cortando a salsicha um pouco maior e o níquel que eles eram soberbos e meu marido adoooore e eu também testei os macarrões de Nancy super Eu descobri que o sabor da minha infância contra 20 minutos é demais 16 minutos foram suficientes, caso contrário eles estão cozidos demais, então ele deve monitorar o primeiro cozimento Obrigado é graças a você que eu cozinho com prazer RespondaDelete Olá, RespondaDelete Eu quero parabenizá-lo por este site é ótimo. Estou tão feliz de poder fazer isto. É bom ousar deixar um comentário .... desde o momento em que experimentei suas receitas. A mais recente: a torta de cebola. Mas o máximo para mim é a receita para os macarrões, é apenas um abate de detalhes e rigor (obrigado, obrigado e obrigado mil vezes): Em meus sonhos mais loucos eu nunca ousei esperar fazê-los assim (desde então fui diagnosticado com "macaroniitis"). Suas fotos (tiradas por você mesmo, eu gostaria de lembrar outros que não sabem) são uma chamada para fazer a receita nos próximos quinze minutos .... Obrigado por seu senso de partilha e sua pedagogia (sei algo sobre isso) e por seu humor. Vou parar aqui, porque minha esposa vai ficar com ciúmes (mas não muito quando ela vir os pequenos pratos que você preparou). Obrigado por tudo ..... Muito obrigado Adil !!!! E eu adoro quando as pessoas me dizem que tiveram sucesso com os macaroons. Isso prova que você seguiu tudo à risca, e isso é um prazer ;) Delete quer fazer muitas outras receitas, obrigado Olá Valerie! Que ótimo blog e que receitas! Não é fácil manter sua dieta com todas essas guloseimas.... Mas ao menos é difícil ficar sem idéias :) RespostaDelete Obrigado por compartilhar tudo isso conosco, para nosso grande prazer. E uma pequena pergunta, quando haverá uma maçã para este lote é meu?) Bom dia para você! Boa noite, ReplyDelete Tropeçou em seu site que não é recomendado para a minha diabetes :) mas vamos passar a receitas claras e muito bem detalhadas para as pessoas que não estão no negócio Um pequeno inconveniente, mas é necessário criticá-lo às vezes ajuda porque não há feed RSS em seu site A propósito, eu ainda não disse isso, mas agora sou um chef de pastelaria aposentado :) Mas é claro que existe a alimentação rss! Procure-o na coluna da direita ;) Apagar Olá Valerie, ResponderDelete Não sabia onde lhe deixar esta mensagem. Você nunca nos deu nenhuma idéia para os bolos Purim. Tenho certeza de que seus cestos devem ser lindos! Portanto, se você tiver algum tempo para nos mostrar antes de Purim, isso seria ótimo. Caso contrário, também posso lhe dar meu e-mail. Muito obrigado por suas receitas maravilhosamente escolhidas, explicadas e ilustradas! Seu blog é uma mina de ouro e seu entusiasmo é contagiante! Muito obrigado! ResponderDelete Este blog é único, eu costumava visitá-lo de vez em quando, depois cada vez mais vezes, agora vou lá quase todos os dias. Fiz o famoso bolo várias vezes, também o sorvete de chocolate em 30 segundos. Adoro as receitas de "feriado" com beringelas, pimentas, grão-de-bico, etc., claro que os ingredientes marroquinos nem sempre são fáceis</w:t>
      </w:r>
    </w:p>
    <w:p>
      <w:r>
        <w:rPr>
          <w:b/>
          <w:color w:val="FF0000"/>
        </w:rPr>
        <w:t xml:space="preserve">id 389</w:t>
      </w:r>
    </w:p>
    <w:p>
      <w:r>
        <w:rPr>
          <w:b w:val="0"/>
        </w:rPr>
        <w:t xml:space="preserve">A subida de M'Goun - A subida de M'Goun, o segundo pico mais alto do Marrocos, com 4068m. - Uma rota em loop na encosta norte com os altos pastos, desfiladeiros e rebanhos de ovelhas do Alto Atlas Central. - Nossa equipe local de huwans está pronta para nos levar ao cume. Nível físico acompanhado: 5 a 6 horas moderadas de caminhada ou atividades físicas por dia. Nas montanhas, diferença de altitude entre 500 e 800 m por dia, e possibilidade de estar a 3000 m de altitude. Você pratica regularmente uma atividade esportiva Caminhada e código de caminhada: MHAC8 Duração: 8 dias Próxima partida confirmada em 09-05-2020 795 euros</w:t>
      </w:r>
    </w:p>
    <w:p>
      <w:r>
        <w:rPr>
          <w:b/>
          <w:color w:val="FF0000"/>
        </w:rPr>
        <w:t xml:space="preserve">id 390</w:t>
      </w:r>
    </w:p>
    <w:p>
      <w:r>
        <w:rPr>
          <w:b w:val="0"/>
        </w:rPr>
        <w:t xml:space="preserve">Compare Langan Engineering and Environmental Services com Safran Engineering BTW Langan Engineering and Environmental Services Safran Engineering Employee Reviews - Langan Engineering and Environmental Services teve pontuação mais alta em 8 áreas: Classificação Geral, Oportunidades de Carreira, Remuneração e Benefícios, Equipe de Liderança, Cultura e Valores, Endosso do CEO, Recomendar a um amigo (%), e Perspectivas Positivas de Negócios. - A Safran Engineering obteve pontuação mais alta em 1 área: Balanço de Vida Profissional. Salários O que os funcionários dizem - "Ambiente de trabalho" é o benefício mais mencionado em Langan Engineering and Environmental Services. - Do grupo" é o benefício mais mencionado na Safran Engineering. - O "equilíbrio da vida profissional" foi a desvantagem mais mencionada em Langan Engineering and Environmental Services. - Falta de" foi a desvantagem mais mencionada na Safran Engineering. Trabalhei na Safran Engineering at Advantages Muito boa empresa e espírito de trabalho Desvantagens Não notei nenhuma</w:t>
      </w:r>
    </w:p>
    <w:p>
      <w:r>
        <w:rPr>
          <w:b/>
          <w:color w:val="FF0000"/>
        </w:rPr>
        <w:t xml:space="preserve">id 391</w:t>
      </w:r>
    </w:p>
    <w:p>
      <w:r>
        <w:rPr>
          <w:b w:val="0"/>
        </w:rPr>
        <w:t xml:space="preserve">Autor: Cybersister Confinamento em Les Brouzils A Irmã Marie-Henriette nos indicou o caminho a seguir com esta frase muito atual: "Quando você entra em um julgamento, pense na saída: Deus é fiel. Santo Agostinho. No início, eu só via as desvantagens, mas como não tenho escolha, mais vale tornar estes dias agradáveis. Comecei fazendo um "cronograma" para mim mesmo. Eu gostaria de: - Ouvir a RCF com o novo horário - Fazer algumas palavras de seta fáceis - Rezar com as irmãs em l'Escale (sala do 3º andar) - Ir e ouvir as notícias - Rezar no meu canto de oração e escrever algumas palavras que me marcaram - Estamos comendo mais cedo, então escuto na RCF os assuntos que me agradam. No domingo, 26 de abril, o Padre Florent MURZEAU falou; ele observou que era o aniversário da morte do Padre MONNEREAU; depois o programa tratou de São Cristóvão do Ligneron com muitos detalhes sobre a vida do país: o número de habitantes está aumentando, há trabalho, há vida! - Eu também segui um programa sobre os apicultores locais: além do mel, eles fazem muitos produtos que se vendem bem. É um pouco como um retiro, o corredor é silencioso, e entre nós, é agradável, podemos contar um com o outro. Mas quando isso vai acabar? Irmã M. M Data: 04 de maio de 2020 Ó vós cuja beleza brilha com clareza No início do mês de maio, mês em que somos particularmente convidados a contemplar a Virgem Maria, gostei de escrever estas linhas na esteira do belo hino "Ó vós cuja beleza". Como podemos falar de sua beleza, Mary, quando não temos nem uma fotografia nem uma descrição de sua aparência física? Os Evangelhos são muito silenciosos sobre este assunto, como o são para seu Filho Jesus. A beleza oferece alguma outra forma de contemplação além daquela que consiste em apreciar as medidas e outros critérios dos cânones atuais? No dia da Anunciação, através deste confiante "SIM" que você pronuncia, você é a bela Maria! Você consente em tornar-se a mãe de Jesus, sem saber aonde isto o levará. Em você, em silêncio, "o Filho é semeado...". Há uma beleza que emana de dentro de você. Você fica sabendo que seu primo, em idade avançada, está esperando uma criança... você sai, sua visita não é intermitente... você permanece enquanto sua presença for necessária. Você é linda Maria em sua abertura de coração, em sua visitação! Aquele pelo qual todos esperam, você lhe deu vida. Você o colocou numa manjedoura... O mistério de Deus se tornando carne! Para os pastores, os primeiros visitantes, você simplesmente o revela... Você é linda Maria em sua maternidade! Dia do casamento em Caná! Você é convidada com Jesus, mas rapidamente sente que uma situação embaraçosa se aproxima, porque eles não têm mais vinho... Ó Maria, como você é bela na delicadeza de seu coração que percebe nossas necessidades e as confia a Jesus! Você pensou para si mesmo: "Talvez eles respeitem meu Filho. Aos pés da cruz, não se chora, não se invejam. Você é linda, oh você é linda Maria neste silêncio de modéstia onde tudo é dito. Irmã Jacqueline Página Data: 30 de abril de 2020 Confinada a Doix Data: 29 de abril de 2020 Confinada a Varennes Vauzelles Várias irmãs estavam preocupadas por nós duas, Therese e eu. Até a prefeitura e duas pessoas de nossa HLM telefonaram para ver se precisávamos de alguma coisa. É assim que os papéis são invertidos! É claro, nós os tranquilizamos imediatamente. Somos dois e temos um carro. Para nós, desta vez</w:t>
      </w:r>
    </w:p>
    <w:p>
      <w:r>
        <w:rPr>
          <w:b/>
          <w:color w:val="FF0000"/>
        </w:rPr>
        <w:t xml:space="preserve">id 392</w:t>
      </w:r>
    </w:p>
    <w:p>
      <w:r>
        <w:rPr>
          <w:b w:val="0"/>
        </w:rPr>
        <w:t xml:space="preserve">Os jogos de tabuleiro são provavelmente o tipo mais variado de jogo. Há todos os tipos deles, tratando de todos os temas, da Pré-história ao Futuro, da Antiguidade e seus deuses nas Cíclades ou 7 Maravilhas à Revolução Industrial nos Aventureiros do Ferroviário e são direcionados a diferentes públicos. Então há algo para todos, então como você encontra o seu caminho? Os jogos de tabuleiro geralmente têm características que ajudam a distingui-los uns dos outros, como a mecânica usada pelo jogo (um jogo pode ser cooperativo ou competitivo, pode ser estratégico ou aleatório), o universo no qual ele ocorre (alguns jogos vêm de universos conhecidos como Star Wars Assault on the Empire ou The Horrorlands) e, é claro, características mais "clássicas" como o número de jogadores, a duração de um jogo ou a idade mínima dos jogadores. Se você ainda tem medo de não encontrar o caminho, nossa loja de jogos de tabuleiro de Paris elaborou uma pequena lista dos "imperdíveis": * Entre os jogos familiares (a partir de 7 anos), recomendamos os Settlers of Catan, Dixit ou Carcassonne se você preferir jogos calmos. Para mais competição e truques, recomendamos Smash Up, Sbires, Smallworld ou Colt Express! * Se você preferir jogar aos pares, você encontrará excelentes jogos de duelo, tais como 7 Wonders Duel, Santorini, Splendor ou Kingdomino. * Se você não gosta de competição e prefere jogar junto, então Pandemic, The Wasteland, e The Wasteland são grandes jogos para você. Pandemia, Terras de Terror, Histórias T.I.M.E. ou Labirinto Mágico provavelmente irão agradar-lhe! A maioria dos jogos de investigação e fuga também permite que você jogue em equipe. Entre estes, recomendamos o Unlock, Exit ou Sherlock Holmes Detective Council. * Você gosta de pensar bem nas coisas nos jogos e não se importa de ler algumas páginas de regras às vezes complexas? A categoria "Especialista" (a partir de 14 anos de idade) é para você! Recomendamos Scythe, Terraforming Mars ou Anachrony. Cuidado, estes jogos duram muito tempo! * Você gosta de jogos e está procurando alguns pequenos jogos para jogar à noite, ou não precisa de muita atenção? Nossa loja de caça tem muitas, mas entre elas a White Eat Coco, Limit Limit, Werewolf, Munchkin, ou Time's Up são obrigatórias.</w:t>
      </w:r>
    </w:p>
    <w:p>
      <w:r>
        <w:rPr>
          <w:b/>
          <w:color w:val="FF0000"/>
        </w:rPr>
        <w:t xml:space="preserve">id 393</w:t>
      </w:r>
    </w:p>
    <w:p>
      <w:r>
        <w:rPr>
          <w:b w:val="0"/>
        </w:rPr>
        <w:t xml:space="preserve">Domingo é revezamento de blogs! Assim, eu lhes conto o que vi durante a semana, seja um simples re-blogging ou um artigo completo para apresentar tudo isso. Este é o caso hoje, com um e-book de receitas que realmente merece ser lido! Sem realmente me forçar, eu percebo que como cada vez menos carne. Não que eu não goste, não. Gosto tanto quanto o peixe. Mas com meu quarteto: Dieta / Juventude / Dieta / Nutrição Crônica à minha maneira, eu mudei minha maneira de comer. Durante os dois dias de dieta, eu só como frutas e vegetais, e isto me deu um novo sabor para este tipo de alimento, que antes eu havia negligenciado. É uma dupla vantagem: alimentos mais saudáveis (desde que você compre orgânicos, para evitar pesticidas), e econômicos (desde que você faça planos de refeições. Não vou fazer as contas novamente, mas economizo 45 euros por semana em comparação com a forma como comi há um ano...) Para constar: Segunda-feira: Fruta/ dieta vegetariana Terça-feira: Jejum Quarta-feira: Fruta/ dieta vegetariana Quinta-feira: fruta de manhã, legumes + amido protéico (lentilha ou quinoa) no almoço, legumes + peixe à noite na sexta-feira: fruta, queijo e pão de manhã, amido e vegetais + peixe à noite no sábado: igual à sexta-feira, mas com carne na hora do almoço. e domingo: é uma pausa. Em geral, planejamos ter uma boa refeição de brincadeira no meio da tarde (nos levantamos tarde ^^). Panquecas, raclette, enchiladas e cerveja, pizza ... Então, no final, é feito sozinho, mas eu só como carne duas vezes por semana. E francamente, não sinto mais a falta disso. O que me incomoda nos peixes é tudo o que se ouve sobre sua contaminação pela poluição do mar e suas condições de cultivo (alimentos duvidosos, hormônios, antibióticos...). Por isso, vou tentar reduzir também. Para variar as refeições, para dar idéias de composição de cardápio saudável e vegetal, Miss Pigut coletou as receitas de 32 bloggers (das quais coloquei a lista no final do artigo). Aqui está o link para baixá-lo: my_healthy_comfort_food_pigut. E para navegar on-line. Os pratos propostos são realmente saborosos, salgados, aperitivos, doces... Alguns exemplos para aguçar o apetite: Entrada /Snack: Mini patties indianos estilo pakoras Ervilha untada com pinhões e massa de limão e variação ao redor do pistou Burger "creme de tomate" Sobremesa: Creme de cacau doce com óleo essencial de laranja Banana e queques de tâmaras Bebida: Canela "macia" Smoothie com um chute A coisa toda é polvilhada com informações nutricionais, um guia de iniciantes para veganos, links clicáveis e belas fotos, Miss Pigut realmente pensou em tudo! E a lista de participantes: (nota: seu Instagram, onde ela coloca suas refeições veganas gourmet em fotos) Bon appétit! Anya Partilha interessante!!! Obrigado Anya. Eu amo mais o peixe do que a carne, mas em ambos os casos é impossível passar muito tempo sem nenhum deles (eu sei, eu namorei muitos "comedores de sementes") 🙂 todos percebem e adaptam sua dieta de acordo com o desejo / necessidade do momento. O importante é que ela continua sendo uma escolha pessoal e que ninguém tenta impô-la àqueles ao seu redor.</w:t>
      </w:r>
    </w:p>
    <w:p>
      <w:r>
        <w:rPr>
          <w:b/>
          <w:color w:val="FF0000"/>
        </w:rPr>
        <w:t xml:space="preserve">id 394</w:t>
      </w:r>
    </w:p>
    <w:p>
      <w:r>
        <w:rPr>
          <w:b w:val="0"/>
        </w:rPr>
        <w:t xml:space="preserve">Emilie et Sébastien(terça-feira, 08 de setembro de 2020) Obrigado por este momento maravilhoso Nadège é uma mulherzinha extraordinária que nos guiou com as limitações ligadas aos eventos atuais. Um cenário magnífico e uma equipe de ouro. Graças a vocês, tivemos um momento maravilhoso. Se você está procurando uma atmosfera calorosa, produtos refinados e de alta qualidade e uma ótima equipe, vá até lá com os olhos fechados Nadège e Yohann lhe darão as boas-vindas em um ambiente soberbo e poderão aconselhá-lo. Obrigado novamente Émile e Sébastien Jouanneau(quarta-feira, 24 de outubro de 2018 21:58) Gostaria de responder ao pedido da Cindy mas não tenho seu endereço de e-mail, sua cotação está feita. Até breve Genin(quinta-feira, 18 de outubro de 2018 16:21) Olá, quais são suas tarifas para um casamento de 95 convidados? Desde o aperitivo até o queijo? Obrigado Cindy MADONINI Julie(domingo, 09 de julho de 2017 22:46) Nadège e Yohann foram ótimos para minha festa de 40 anos, uma paella extraordinária, todos os convidados ficaram encantados. Eles participaram conosco desta bela festa em casa. Eles trouxeram a paella diretamente para nossa casa. Eles são incrivelmente amáveis e humanos. Voltaremos a chamá-los, com certeza, para nossos outros serviços familiares em nossa casa. TEMPIA STEPHANIE(terça-feira, 02 de maio de 2017 11:21) Tivemos a COMUNHÃO DE NOSSO DIA ELEITO ESTA SEMANA ESTIVEU UM MUITO BONITO BELO MOMENTO A DECORAÇÃO ESTIVEU EXCELENTE CARNE DE RECURSO E NADÈGE E YOHANN SÃO FELIZES BRAVO A VOCÊ Mme BONDU Annick(terça-feira, 29 de novembro de 2016 15:05) Uma gîte com uma decoração soberba e refinada... Um delicioso e copioso Aperitivo Dînatoire... Uma sobremesa original e deliciosa... Obrigado NADEGE e YOAHN... Um GITE A RECOMENDAÇÃO No campo Belinoise achei seu GITE pitoresco, um cenário e um jantar aperitivo absolutamente brilhante e refinado. Nadège você é um CHEF maravilhoso e as excepcionais boas-vindas de seu marido Yoann fazem de seu GITE um acolhimento caloroso. Meus convidados têm uma memória inesquecível desta noite durante meus 50 anos. Obrigado Nadège e Yoann vocês são verdadeiros profissionais, e obrigado novamente Vallienne (quarta-feira, 20 de abril de 2016 19:07) sala muito agradável, decorada com gosto, o espaço externo para as crianças é perfeito. Obrigado pelo pórtico. a refeição é muito boa, simples e refinada, decoração harmoniosa. obrigado, graças a você, sua noite foi um sucesso. Obrigado Papi Gilles e Mamounette por esta noite. Tessier Gilles(terça-feira, 19 de abril de 2016 18:24) Em um cenário magnífico, passamos uma excelente noite. Entre coquetel, verrines e parmentier de pato. Nadège preparou uma excelente refeição para nós. Muitos elogios dos convidados. Para o preparo da refeição, Nadège sempre esteve disponível e atento às nossas necessidades. Se a oportunidade surgir, não hesitarei em recorrer novamente aos seus serviços. Em um ambiente verde, os anfitriões desta bela casa combinaram requinte e simplicidade, tanto na decoração do local quanto na apresentação dos pratos. Assim como quando você entra no local, você é atraído por um certo calor humano, que se estende até a primeira mordida. Uma cozinha tradicional com produtos sazonais cozidos. Para seus próximos eventos nós realmente recomendamos este lugar, todos os ingredientes estão lá para fazer sucesso em qualquer tipo de evento. Vavasseur Isabelle(Quarta-feira, 28 de outubro de 2015 23:20) Um grande OBRIGADO a toda a simpática equipe do Nadège Traiteur. Fomos muito bem aconselhados e ajudados. A apresentação foi impecável e recebemos muitos elogios de todos os convidados pelos pratos sofisticados e suculentos. Sem Nadège, nossa festa de aniversário não teria sido a mesma.</w:t>
      </w:r>
    </w:p>
    <w:p>
      <w:r>
        <w:rPr>
          <w:b/>
          <w:color w:val="FF0000"/>
        </w:rPr>
        <w:t xml:space="preserve">id 395</w:t>
      </w:r>
    </w:p>
    <w:p>
      <w:r>
        <w:rPr>
          <w:b w:val="0"/>
        </w:rPr>
        <w:t xml:space="preserve">TORONTO - A derrota não fez com que Joe Sakic se sentisse mal. A primeira rodada de 1987 do Quebec Nordiques foi frequentemente espancada no início de sua carreira. Mas isso nunca o dissuadiu. "Eu estava tão animado para jogar na National Hockey League", disse Sakic. Os Nordiques perderam os playoffs em cada uma das quatro primeiras temporadas de Sakic NHL, com um recorde combinado de 75-205-40. Em sua oitava temporada, depois que o time se mudou para Denver e se tornou o Avalanche, Sakic ganhou a Copa Stanley como capitão. Em seu primeiro ano como vice-presidente executivo de operações de hóquei, a Avalanche parece disposta a dar uma volta muito mais rápida às coisas. A equipe tem um recorde de 6-1-0, o segundo melhor início na história da franquia, superado apenas pela temporada 1985-86 antes de Sakic iniciar sua carreira profissional. Falando antes de sua entrada no Sports Hall of Fame do Canadá na quarta-feira, Sakic admitiu não ter previsto que a Avalanche ficaria invicta após seus primeiros seis jogos. Mas ele não teve problemas em explicar por que a equipe começou a temporada tão bem sob o novo treinador Patrick Roy. Nosso objetivo tem sido inacreditável", disse Sakic, "(Semyon) Varlamov tem jogado muito bem, (Jean-Sebastien) Giguere foi enviado para a linha de scrimmage em Boston e ele foi escolhido como primeira estrela. Os caras estão jogando duro e estão se mantendo unidos. E os goleiros estão lá para apoiá-los, é realmente um esforço de equipe". Naturalmente, Roy recebe muito crédito. Ele amarrou o recorde de melhor início de temporada por um treinador estreante na NHL (6-0-0), estabelecido por Mario Tremblay com o Montreal Canadiens em 1995-96. A contratação de Roy foi a primeira grande jogada de Sakic como o principal homem da Avalanche. Seus dias de jogo no Coloardo, quando a Avalanche ganhou duas Copas, tiveram um grande papel nessa decisão, assim como a experiência de Roy atrás do banco da Remparts Quebec no QMJHL. Joguei com ele como um colega de equipe e ele é um grande líder", disse Sakic. Eu sei o que ele fez na cidade de Quebec e o tempo que ele passou e como ele conduziu bem os jovens jogadores. E para mim, eu avaliei que ele seria um treinador perfeito para uma equipe jovem". A idade média da Avalanche é de 27,6 anos, com o primeiro rascunho de tiragem Nathan MacKinnon, 18 anos, e o capitão Gabriel Landeskog, 20 anos. Mas outros, como Matt Duchene, Ryan O'Reilly e Paul Stastny, estão longe de ser novatos. Sei que ainda temos alguns caras realmente jovens, mas também temos caras que estão em sua quinta, sexta, sétima temporada", disse Sakic. Eles estão começando a aprender como vencer, e essa experiência os ajuda". A Avalanche sofreu sua primeira perda da temporada, 4-2, na noite de quinta-feira contra os mesmos Red Wings contra os quais Roy e Sakic travaram tantas batalhas memoráveis. O ex-goleiro dos Red Wings Chris Osgood é agora um analista de televisão, e o homem que ele enfrentou uma vez está no centro das atenções por seu temperamento emocional atrás do banco. Mas é exatamente isso que Sakic quer de Roy. "Acho que é disso que precisamos", disse ele. Ele sabe até onde pode ir. Ele é um concorrente orgulhoso e quer vencer. Isso é o que você quer de seu treinador. "Eu sei que ele sabe como lidar com uma equipe jovem</w:t>
      </w:r>
    </w:p>
    <w:p>
      <w:r>
        <w:rPr>
          <w:b/>
          <w:color w:val="FF0000"/>
        </w:rPr>
        <w:t xml:space="preserve">id 396</w:t>
      </w:r>
    </w:p>
    <w:p>
      <w:r>
        <w:rPr>
          <w:b w:val="0"/>
        </w:rPr>
        <w:t xml:space="preserve">O tratamento da Grécia em relação às chegadas de migrantes está se tornando mais militarizado Modificado 16-02-2016 às 13:36 A Grécia, o principal ponto de chegada dos migrantes na Europa no ano passado, ficou sob fogo do resto da UE por não controlar o fluxo da Turquia. Lesbos, 8 de fevereiro de 2016 A Grécia está pronta para acolher refugiados. Esta foi a mensagem do Ministro da Defesa grego Panos Kammenos em 16 de fevereiro de 2016. Uma resposta ao ultimato emitido na última sexta-feira pela União Européia à Grécia. Dentro de três meses, ela deve administrar melhor sua fronteira, ou arriscar uma saída temporária da área de livre circulação Schengen. Em um relatório recente, a Comissão Européia falou de "sérias deficiências". Desde então, o exército tem sido chamado a acelerar as coisas", disse Charlotte Stiévenard, nossa correspondente na Grécia. Na conferência de imprensa do Ministro da Defesa grego, a ênfase foi colocada em uma cooperação mais estreita entre os vários ministérios, particularmente os responsáveis pela proteção dos cidadãos e dos transportes. O exército é o principal responsável pela construção de acampamentos e centros de registro e seleção de migrantes. Para o Ministro da Defesa Panos Kammenos, a Grécia está cumprindo suas obrigações: "Muito trabalho foi feito. Era uma missão impossível para o exército e para o Ministério da Defesa. Estamos prontos. Quatro em cada cinco hotspots. O quinto, em dez dias, estará pronto. Outro foco de atenção é a chegada dos barcos da Organização do Tratado do Atlântico Norte ao Mar Egeu. Eles serão responsáveis por monitorar e parar as redes de contrabando, mas também por trazer de volta para a Turquia refugiados e migrantes presos em águas turcas. Para aqueles presos em águas gregas, haverá uma seleção do lado grego, explica Panos Kammenos: "Se eles forem refugiados, passarão pelos pontos críticos, nós os registraremos. Eles continuarão (sobre) a rota européia. Se forem imigrantes econômicos que não são refugiados, serão enviados de volta à Turquia, sob a responsabilidade da OTAN. De agora em diante, de acordo com os vários ministros presentes, a bola está na quadra da União Européia. A questão deve ser discutida na cúpula dos chefes de Estado europeus na quinta-feira, 16 de fevereiro. "Excluir a Grécia do espaço Schengen não resolverá nenhum de nossos problemas", disse o Presidente do Conselho Europeu Donald Tusk, em Atenas, na manhã de terça-feira.</w:t>
      </w:r>
    </w:p>
    <w:p>
      <w:r>
        <w:rPr>
          <w:b/>
          <w:color w:val="FF0000"/>
        </w:rPr>
        <w:t xml:space="preserve">id 397</w:t>
      </w:r>
    </w:p>
    <w:p>
      <w:r>
        <w:rPr>
          <w:b w:val="0"/>
        </w:rPr>
        <w:t xml:space="preserve">Alto-falantes conectados sem fio com WiFi e Bluetooth. Compacto e incrivelmente versátil, o LSX é um sistema de áudio sem fio completo que combina uma conectividade excepcional com um som estéreo de alta resolução.</w:t>
      </w:r>
    </w:p>
    <w:p>
      <w:r>
        <w:rPr>
          <w:b/>
          <w:color w:val="FF0000"/>
        </w:rPr>
        <w:t xml:space="preserve">id 398</w:t>
      </w:r>
    </w:p>
    <w:p>
      <w:r>
        <w:rPr>
          <w:b w:val="0"/>
        </w:rPr>
        <w:t xml:space="preserve">A atriz francesa Marion Cotillard está em negociações para se juntar a Brad Pitt no elenco do próximo filme de Robert Zemeckis, que se diz ser ao mesmo tempo um thriller e um filme de espionagem. Este projeto atualmente sem título é escrito por Steven Knight (Promises of the Dark, The Seventh Son) e é produzido pela Paramount, que decidiu adiar a filmagem, originalmente planejada para o final do ano, para o início de 2016, devido à agenda ocupada de Marion Cotillard, pois ela terá que estrelar primeiro na adaptação do videogame Assassin's Creed, dirigido por Justin Kurzel ao lado de Michael Fassbender, que começa a filmar no final do verão. Assim, de fato, a atriz de 39 anos poderia muito bem ser protagonista no próximo filme do diretor Robert Zemeckis, ao lado de Brad Pitt, e parece estar muito bem encaminhado. Se ainda não conhecemos os detalhes do roteiro escrito por Steven Knight, sabemos que se trata de um thriller de espionagem.</w:t>
      </w:r>
    </w:p>
    <w:p>
      <w:r>
        <w:rPr>
          <w:b/>
          <w:color w:val="FF0000"/>
        </w:rPr>
        <w:t xml:space="preserve">id 399</w:t>
      </w:r>
    </w:p>
    <w:p>
      <w:r>
        <w:rPr>
          <w:b w:val="0"/>
        </w:rPr>
        <w:t xml:space="preserve">ou via URLs (permalinks) ou via URLs (permalinks) Em uma biblioteca de som paga, este arquivo custaria cerca de 3 euros. Portanto, sinta-se à vontade para fazer uma pequena doação, ou comprar uma camiseta. Toque mecânico, triplo. Duração: 00:09 Tipo: Somente som Modo: Mono ⊕A som mono, para 'monofônico' contém somente um canal. Normalmente é gravado por um único microfone. Em casos raros, vários microfones são usados e misturados para dar um único canal. Mono, por exemplo, ainda é utilizado em comunicações telefônicas. O som estéreo, para 'estereofônico', tem como objetivo recriar um espaço sonoro. Usado, por exemplo, em CDs de áudio, fitas FM ou discos de vinil, contém dois canais distintos, idealmente diferentes, um para a esquerda e outro para a direita. Condições: Estúdio ⊕A som "estúdio" foi gravado em um local livre de reverberação. É, portanto, relativamente puro e pode ser facilmente utilizado, por exemplo, para fazer a trilha sonora de um vídeo captado dentro ou fora de casa. Um som "ao ar livre" contém elementos perturbadores. O som, portanto, não é totalmente puro. Às vezes há um pouco de vento, rumores, ecos, etc. Um som "indoor" geralmente contém muita reverberação. Ele não pode, por exemplo, ser usado para trilha sonora de uma foto tirada ao ar livre. Um som de "linha" é completamente puro. Foi registrado a partir da saída de linha do dispositivo fonte. Um som "computador" é totalmente puro como foi criado em um computador. Realismo: Real ⊕A O som "real" foi gravado em condições reais. Por exemplo: escovação de dentes com pasta de dentes. Um som "idealizado" foi gravado em condições reais, mas tentando ficar o mais próximo possível da idéia do som. Por exemplo: escovação de dentes sem pasta de dentes. Um "Efeito Sonoro" foi gravado no estúdio, com a ajuda de engenheiros de som. Por exemplo: Escovar uma pedra com uma escova de pregos. Taxa de amostragem: 48.000 Hz ⊕ Este é o número de amostras por segundo que são utilizadas para compor um som. Uma amostra é um tipo de tempo "t" que um dispositivo processará ou registrará como um valor. É expressa em Hertz (Hz) ou kilohertz (kHz). Quanto maior a freqüência de amostragem, mais rico o som. Mas então o arquivo também é mais pesado: o mesmo som codificado em 96 kHz é duas vezes mais pesado que em 48 kHz, porque há o dobro de amostras. Um CD de áudio contém 44.100 amostras por segundo (expressas como 44.100 Hz ou 44,1 kHz), enquanto um projeto audiovisual geralmente contém 48.000 amostras por segundo. Clique aqui para saber mais. Resolução: 16 Bits ⊕Expressed em bits, este número indica o número de unidades binárias das quais cada "palavra" ou amostra de informação gravada será composta. Em um CD de áudio, 44.100 'palavras' de 16 unidades binárias são gravadas para cada segundo. Quanto maior a resolução, mais definido o som, porque cada "palavra" ou amostra é mais precisa. Mas o arquivo também é mais pesado: o mesmo som codificado em 16 bits é duas vezes mais pesado do que em 8 bits porque as "palavras" são duas vezes mais longas. Clique aqui para saber mais. Equipamento: Gravador Tascam DR-40 e microfone Sennheiser ME66 ⊕ Autor: Joseph SARDIN Som nº: 1 209 WAV aberto (867 Kb) Em uma biblioteca de som paga, este arquivo custaria cerca de 3 euros. Portanto, não hesite em fazer uma pequena doação, ou comprar uma camiseta. - Classificado 6/10 (</w:t>
      </w:r>
    </w:p>
    <w:p>
      <w:r>
        <w:rPr>
          <w:b/>
          <w:color w:val="FF0000"/>
        </w:rPr>
        <w:t xml:space="preserve">id 400</w:t>
      </w:r>
    </w:p>
    <w:p>
      <w:r>
        <w:rPr>
          <w:b w:val="0"/>
        </w:rPr>
        <w:t xml:space="preserve">Site Revol Pro Bem-vindo à Revol Shop! Entrega gratuita a partir de 75 euros - Fazemos entregas na França, Bélgica e Luxemburgo. Tem alguma pergunta? Ligue para 04 75 03 99 81. Bem-vindo à Revol Shop ! Entrega gratuita a partir de 75 euros - Fazemos entregas na França, Bélgica e Luxemburgo. Tem alguma pergunta? Ligue para 04 75 03 99 81. A tigela de porcelana branca Revol é uma peça essencial para começar o dia! Seu design simples com linhas suaves e limpas confere a esta tigela uma elegância soberba. Ela pode ser combinada com todas as decorações de sua mesa. A porcelana permite que esta tigela seja durável o suficiente para ser usada diariamente, a qualquer hora do dia e para ser útil em todas as situações.</w:t>
      </w:r>
    </w:p>
    <w:p>
      <w:r>
        <w:rPr>
          <w:b/>
          <w:color w:val="FF0000"/>
        </w:rPr>
        <w:t xml:space="preserve">id 401</w:t>
      </w:r>
    </w:p>
    <w:p>
      <w:r>
        <w:rPr>
          <w:b w:val="0"/>
        </w:rPr>
        <w:t xml:space="preserve">Em todos os países desenvolvidos, a vida é condicionada pelo uso otimizado do tempo, pela exploração racional do espaço e pela luta permanente contra o desperdício. Estas três noções são completamente ignoradas em nosso país. O tempo e o espaço não são mensuráveis: deixamos muito espaço entre os tempos e demoramos muito tempo para usar o espaço. COUP DE SOLEILS Emerging from the abyss Youth e r�bellion, voil� palavras que reavivam a esperança e aspiram � a subversão das ordens estabelecidas. Mas �being jovem e insurgente não é suficiente para d�pass esta esperança e alcançar mudanças. É essencial então ter uma consciência coletiva que tome como substrato um simples e menos politizado id�al; mais r�alistic para as comutações sociais que nos �tch. C�t� courtyard, c�t� garden Ms Khedidja, meus respeitos! Você persiste e assina seu ponto de vista por d�claring que a Vox Populi só gosta de coisas vistas da clarabóia com vista para o pátio c�t�. H� bem eu, eu ponho minha mão no fogo para que você julgue isso, bem installed�e no jardim c�t�. Você não sabe nada sobre o mundo c�t� patio. É um verdadeiro cobertor de chumbo que não permite que você expresse e d�fend seus direitos l�gitimes.</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docId:082FCFCE9CC5188404177DB62DC0EF74</keywords>
  <dc:description>generated by python-docx</dc:description>
  <lastModifiedBy/>
  <revision>1</revision>
  <dcterms:created xsi:type="dcterms:W3CDTF">2013-12-23T23:15:00.0000000Z</dcterms:created>
  <dcterms:modified xsi:type="dcterms:W3CDTF">2013-12-23T23:15:00.0000000Z</dcterms:modified>
  <category/>
</coreProperties>
</file>