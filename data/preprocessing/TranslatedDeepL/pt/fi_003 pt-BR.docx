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Acabei de saber que havia outras pessoas desempregadas, então me animei um pouco. Eu não estou só merda :----------------------D T. Fair Club É muito bom ser eu agora, mas o fim de semana terá que ser sem a lentidão, então é um pouco irritante, mas de resto muito bom, embora às vezes eu deseje que uma cara de elefante do trabalho se sente na espada, mas realmente deve ser difícil ser. Oh bem, embora estejamos um pouco atrasados no movimento, o local de treinamento com 98% de certeza na primeira chamada e uma distância relaxada e a pé até o local. Um pouco em alguma entrevista ainda deve visitar convincente . &amp;nbsp; [img width=29 height=27]http://www.animaatjes.nl/smileys/smileys-en-emoticons/farao/animaatjes-farao-43494.gif[ /img ] Shoutbox Members Oy Basso Media ltd Basso nasceu em 2006 , quando a revista Posse , a Bassoradio online e o fórum suomihiphop.com se fundiram em uma mídia urbana sob um nome . Hoje a Basso cria conteúdo 24 horas por dia, 7 dias por semana, por mais de uma centena de DJs e milhares de usuários .</w:t>
      </w:r>
    </w:p>
    <w:p>
      <w:r>
        <w:rPr>
          <w:b/>
          <w:color w:val="FF0000"/>
        </w:rPr>
        <w:t xml:space="preserve">id 1</w:t>
      </w:r>
    </w:p>
    <w:p>
      <w:r>
        <w:rPr>
          <w:b w:val="0"/>
        </w:rPr>
        <w:t xml:space="preserve">Menu principal Você está aqui Para a pena de morte Apresentado por Richard Järnefelt em 5 de maio, 2014 - 22:28 Foto : Se a pena de morte é vista como uma forma de vingança ou dissuasão, é fácil argumentar contra ela. A vingança nos diz que estamos no mesmo nível do assassino, e a dissuasão não tem funcionado muito bem, pois para evitar a pena de morte, uma pessoa que se desviou do caminho do crime pode cometer atos ainda mais brutais para evitar ser pega e receber a sentença . Estes pontos devem ser levados a sério . Mas se pensarmos na pena de morte como uma eliminação e proteção dos transeuntes ( para evitar mais assassinatos ), então ela teria sua justificativa . Eu sou provavelmente considerado por muitos como um homem velho e desagradável, mas à medida que fui envelhecendo comecei a pensar que a pena de morte deveria, como regra, ser dada a qualquer pessoa que cometa outro assassinato. Então o primeiro ainda pode ser um "acidente" (pode?) , e claro que também deve ser condenado , mas se você o fez , teve que pensar sobre isso , e ainda o faz uma segunda vez , então tal pessoa realmente começa a ser uma causa perdida . É improvável que ele ou ela seja capaz de chegar a um acordo e paz com seu próprio eu interior, e as razões para o comportamento errado permanecerão e se tornarão mais fortes. A vida tem mostrado frequentemente que este é o caso quando criminosos violentos que foram libertados em licença ou para uma instituição ambulatorial repetem seus atos. Este também é frequentemente o caso dos estupradores. Muitos crentes dizem que a vida é um presente de Deus, etc. Portanto, também não é apropriado matar assassinos. Como crente, eu digo que é tão bom estar com Deus que não é um grande crime enviar uma pessoa que não é capaz de viver de acordo com as regras comumente acordadas ( Claro que também seria uma alternativa para isolar permanentemente as pessoas perigosas do resto da sociedade, mas por alguma razão que parece não funcionar, mas mesmo o pior infrator é mais cedo ou mais tarde livre ou pelo menos de férias, e parece claramente que as avaliações de risco são feitas por amadores completos )</w:t>
      </w:r>
    </w:p>
    <w:p>
      <w:r>
        <w:rPr>
          <w:b/>
          <w:color w:val="FF0000"/>
        </w:rPr>
        <w:t xml:space="preserve">id 2</w:t>
      </w:r>
    </w:p>
    <w:p>
      <w:r>
        <w:rPr>
          <w:b w:val="0"/>
        </w:rPr>
        <w:t xml:space="preserve">Empresas inteligentes criam valor sem resíduos Dia de Ativação da Simbiose Industrial 17.5.2013 Todos os anos, as empresas enviam toneladas de matéria-prima utilizável para aterro - e pagam por isso. Os fluxos laterais ou resíduos produzidos pelas empresas podem ser utilizados de forma mais eficiente como matéria-prima. Sitra e Turku University of Applied Sciences estão organizando um seminário no dia 17 de maio . A eficiência de recursos tem um enorme potencial. A estratégia Europa 2020 tem como objetivo transformar a sociedade de consumo em uma sociedade de reciclagem. Todos os anos, são descartados na Europa 5,25 bilhões de euros de matérias-primas secundárias recicláveis que, se recuperados, reduziriam as emissões de dióxido de carbono em 148 milhões de toneladas por ano. Se a taxa de reciclagem pudesse ser aumentada para 70%, poderiam ser criados até 500.000 novos empregos na UE. "A simbiose industrial é um modelo muito comprovado de cooperação que já está sendo utilizado em todo o mundo", diz Jyri Arponen, especialista sênior da Sitra. A melhoria da eficiência de recursos impulsiona a competitividade empresarial O setor de energia e meio ambiente foi identificado como um dos pontos fortes da costa sudoeste. De acordo com um estudo concluído no final do ano passado, o setor tem um grande potencial de crescimento ainda inexplorado. Os resíduos e os fluxos laterais têm grande potencial de exploração, o que requer cooperação regional. "Nossa visão é fornecer logística e energia sustentáveis", diz Jussi Mälkiä, Diretor Geral da Meriaura Oy . Para Meriaura, que opera transporte e outras atividades logísticas nos mares europeus, os valores do desenvolvimento sustentável têm sido importantes desde o início. O setor de transporte é um grande usuário de energia e quando uma empresa consegue reduzir o consumo de energia e usar combustíveis mais ecológicos, faz uma grande diferença para o meio ambiente. Também faz bom sentido comercial. "A sabedoria dos recursos é um negócio com enormes oportunidades", diz Kenneth Ekman, CEO da CrisolteQ Ltd. A CrisolteQ está desenvolvendo métodos para recuperar ingredientes valiosos de subprodutos da indústria química. Ela está usando os materiais que desenvolve para separar e reciclar metais industriais que normalmente são difíceis de reciclar. Estes metais podem ser reutilizados em baterias para computadores e smartphones, por exemplo. "Para nós, o desperdício é um recurso, não um problema", diz Jouni Valovuo, diretor da BMH Technology Oy. A BMH Technology, sediada em Rauma, se orientou há dez anos para a tecnologia de tratamento de resíduos e serviços relacionados. Como resultado do trabalho de desenvolvimento do produto, nasceu o processo de tratamento de resíduos sólidos TYRANNOSAURUS®. O processo transforma os resíduos brutos em combustível reciclado de alta qualidade. Prevemos as forças da mudança na sociedade e seu impacto sobre os finlandeses . Buscamos novos modelos operacionais através de ações práticas e aceleramos as atividades comerciais que visam o bem-estar sustentável. Como um fundo de direito público, operamos diretamente sob a autoridade do Parlamento . Sitra Itämerentori 2 , P.O. Box 160 , 00181 Helsinki</w:t>
      </w:r>
    </w:p>
    <w:p>
      <w:r>
        <w:rPr>
          <w:b/>
          <w:color w:val="FF0000"/>
        </w:rPr>
        <w:t xml:space="preserve">id 3</w:t>
      </w:r>
    </w:p>
    <w:p>
      <w:r>
        <w:rPr>
          <w:b w:val="0"/>
        </w:rPr>
        <w:t xml:space="preserve">O diretor administrativo Aatos Kuokkanen ( 1916-67 ) foi o presente de Haia para o turismo finlandês e o transporte de ônibus nos anos 50. A Finlândia do pós-guerra estava então abrindo suas janelas para o mundo exterior, as fronteiras estavam se abrindo e as rodas começaram a girar. Azul e branco era toda a fúria . Aatos Kuokkanen's Suomen Turistiauto ( STA ), fundada em 23 de janeiro de 1950, rapidamente conscientizou os turistas finlandeses de suas cores azul e branco. Aatos Kuokkanen foi considerado uma lenda de seu tempo, que não faltaram idéias. Ele abriu o caminho para a Europa . A primeira STA "Andorinha" partiu de Copenhague para Nice já no início de abril de 1950. Büssings, Mersus, Volvos e Sisus foram batizados com novos nomes. O Zoológico Kuokkanen era o lar das "Gaivotas", "Leivo", "Corujas das Neves", "Hämeen Hirvet", "Savon Kukot", "Suomen Sotkat", "Suomen Kurjet" e "Suomen Karhut", cada uma mais magnífica do que a última - todas em perfeita harmonia entre si. As linhas de Kuokkanen iam de Copenhague a Paris e um pouco mais tarde de Copenhague a Roma. Novas coisas foram tentadas e também foram abertas rotas para Hamburgo, Basiléia, Viena e mais tarde para a Espanha. As cores do carro de turismo finlandês começaram a ser familiares nas metrópoles da Europa, recuperando-se da guerra e um pouco mais longe: o "guindaste finlandês" foi o primeiro ônibus finlandês na África (1953). Poucas pessoas se lembram que, antes do avanço das viagens aéreas, a STA já estava iniciando os finlandeses nos segredos das viagens em grupo nos anos 50. Aatos Kuokkanen foi um dos pioneiros da Finlândia no pós-guerra na Europa, o pai da idéia do turismo social finlandês. Assim, mesmo antes de Erkki Toivasta, a Finlândia tinha seu próprio Sr. Europa. Ele tinha a cara de Aatos Assi Tapio Kuokkanen, nascido em Enonkoskela, em Pohjois-Haaga, Helsinki. O tráfego local desde 1956, as viagens de verão para o exterior precisavam de suplementos durante todo o ano. Quando o infame sistema de linhas troncais cortou as conexões diretas de Haaga para o centro de Helsinki, Aatos Kuokkanen imediatamente quis melhorar as condições de transporte em seu distrito. No início de janeiro de 1956, os ônibus STA começaram a levar Haagans de e para o centro da cidade. O transporte local era inicialmente fornecido por ônibus turísticos. Para aliviar a aguda escassez de veículos, a partir do início de fevereiro foram introduzidos os primeiros ônibus urbanos da empresa, os ônibus Skoda. Os Skodas não duraram muito em face do uso pesado, o povo de Haia conseguiu seu tão necessário elevador em Volvos, Büssings ou o que quer que fosse, mas o transporte local funcionou. Em 1957 havia vinte ônibus com carros de turismo no trânsito local. Novas rotas foram abertas no início de janeiro de Näyttelijänantie para Hankkija e em fevereiro houve um serviço direto de Kallio Karhupuisto para Haia. Três anos mais tarde, em 1960, a rota de Kallio para Munkkivuori foi estendida via Pohjois-Haaga . Naquela época a STA tinha 40 serviços municipais e 30 serviços de hora de ponta. Publicidade ao ar livre e turismo turístico Durante os Jogos Olímpicos de Helsinque em 1952 Kuokkanen lançou o turismo turístico em Helsinque. O carro de turismo finlandês tinha direitos exclusivos sobre isso durante os Jogos. Mais tarde, os ônibus aquáticos da Finnish Tourist Ship Ltd e o J.L. Runeberg também forneceram acesso a Helsinki por via marítima. A Lasipalatsi também abrigou uma agência de viagens dirigida pela Sra. Meri Kuokkanen e sua filial. STA foi o primeiro operador privado a iniciar a publicidade exterior em seus ônibus ( 1960 ). Veli-Matti Hynninen O autor é um pároco e vigário. Como sobrinho de Aatos Kuokkanen, ele tem acompanhado o desenvolvimento do carro de turismo finlandês desde sua fundação .</w:t>
      </w:r>
    </w:p>
    <w:p>
      <w:r>
        <w:rPr>
          <w:b/>
          <w:color w:val="FF0000"/>
        </w:rPr>
        <w:t xml:space="preserve">id 4</w:t>
      </w:r>
    </w:p>
    <w:p>
      <w:r>
        <w:rPr>
          <w:b w:val="0"/>
        </w:rPr>
        <w:t xml:space="preserve">News Beauty and the Beast - UMO toca a música de Pekka Pohjola , Live and Studio 1977 - 2004 Esta primavera, pela primeira vez, o arquivo de rádio da Finnish Broadcasting Corporation (Yle) também estará disponível em disco. O objetivo é trazer à tona as melhores interpretações de jazz do arquivo Yle, com o primeiro lançamento de Pekka [ ... ] UMO e Seure Oy, a própria empresa de serviços de pessoal da região da capital, assinaram um acordo de cooperação para o ano de 2010. O objetivo do acordo é oferecer aos funcionários, clientes e outras partes interessadas de Seure uma experiência de concertos da UMO. Seure está celebrando seu 20º aniversário este ano e [ ...] Agora os shows de Savoy da UMO oferecem a oportunidade de desfrutar não apenas de um concerto, mas também de uma experiência culinária. Os ingressos para shows Show &amp; Dinner ou Dinner &amp; Show para UMO Savoy custam entre 52 e 65 euros, dependendo do tipo de ingresso e do show. Os ingressos são vendidos via Ticket Service e venda de ingressos Savoy . [...] O mandato de Kari Heinilä e Kirmo Lintinen como diretores artísticos da UMO inicia o programa de primavera da UMO de arte, entretenimento e novos fenômenos O programa de primavera da UMO consistirá mais uma vez em uma ampla gama de concertos, planejados pelos novos diretores artísticos Kari Heinilä e Kirmo Lintinen . [ ...] Com referência ao artigo Helsingin Sanomat de 6.11.09, expressamos nossa séria preocupação com os planos de Yle de cortar a produção de música de arte (especialmente música contemporânea), jazz e música folclórica em 40%. Yle Radio 1 é o canal mais importante e até certo ponto o único em nosso país que transmite essas músicas [ ...] A UMO publicou sua primeira revista para clientes através dos serviços Apaja da Sanomapaino em 24 de agosto de 2009 . A revista foi distribuída aos assinantes da Helsingin Sanomat no centro da cidade e por correio aos clientes regulares da UMO ( distribuição total 70 000 exemplares ) . A revista é publicada duas vezes por ano ( janeiro e agosto ) . O objetivo da revista é [ ...]</w:t>
      </w:r>
    </w:p>
    <w:p>
      <w:r>
        <w:rPr>
          <w:b/>
          <w:color w:val="FF0000"/>
        </w:rPr>
        <w:t xml:space="preserve">id 5</w:t>
      </w:r>
    </w:p>
    <w:p>
      <w:r>
        <w:rPr>
          <w:b w:val="0"/>
        </w:rPr>
        <w:t xml:space="preserve">De acordo com as regras do baccarat, as apostas do banqueiro vencedor estão sujeitas a uma comissão de 5% da casa. Antes de mais nada, sei que desde o início uma mão de 8 ou 9 ganha automaticamente. O jogador mostra 6 , 7 , 8 ou 9 ( 8 e 9 ganham ) A mão do jogador deve permanecer de pé. Uma aposta no banqueiro paga até dinheiro menos uma comissão de 5% da casa. Mesmo que o jogador esteja lidando com o banqueiro em exercício, ele não é obrigado a apostar na mão do banqueiro. Se ambas as mãos tiverem 8 ou 9 , o jogo é considerado um empate , com todas as apostas em empate ganhando . A única coisa contra a qual você está apostando são as cartas. O jogador no banco dá duas cartas se o campo for jogado por dois jogadores. A mão do jogador é repartida primeiro, e somente se o valor atual for 5 ou menos. Para calcular o total da mão, simplesmente acrescente o valor das duas cartas. Ainda pode ser uma boa idéia experimentá-la on-line primeiro e em poucos minutos você se sentirá confortável o suficiente para jogar em qualquer lugar . O jogo de Bacará é diferente da maioria dos jogos de cassino, pois não há nenhuma habilidade envolvida, a razão para isso é que nem o jogador nem o dealer têm nenhuma opção ou decisão a tomar durante o jogo. A diferença é que um dos jogadores aposta no jogo e não no cassino. O jogo é jogado no módulo 10, que é se a mão total for maior que 10, então 10 é subtraído do total. Vários cassinos instalaram uma versão menor do jogo Bacará jogado em mesas de jogo padrão do tamanho de blackjack. Os mais altos cilindros vêm frequentemente do exterior para experimentar a mão sob os lustres nas elegantes salas de baccarat de Las Vegas. Embora tenha sido sempre um jogo popular nos cassinos europeus e latino-americanos, nunca foi tão solicitado como o Blackjack nos cassinos americanos. O Banqueiro apresenta uma mão de 3 banqueiros se o cartão de sorteio do jogador for 0 , 1 , 2 , 3 , 4 , 5 , 6 ou 7 A Mão de Banqueiro é válida se o cartão de sorteio do jogador for um 8. Uma mão de 5 , rainha e 9 tem um valor de 4 ( 5 + 0 + 9 = 14 - 10 = 4 ) Se não , a mão do jogador faz o primeiro movimento . Se o dealer tem 4 então ele deve fazer se a carta é 2-3-4-5-6-7 . Um Empate paga 8-1 . Quando o croupier termina o sorteio, as mãos são sorteadas juntas e um vencedor é declarado. O empate em qualquer ponto do jogo termina a mão e paga as apostas do empate.</w:t>
      </w:r>
    </w:p>
    <w:p>
      <w:r>
        <w:rPr>
          <w:b/>
          <w:color w:val="FF0000"/>
        </w:rPr>
        <w:t xml:space="preserve">id 6</w:t>
      </w:r>
    </w:p>
    <w:p>
      <w:r>
        <w:rPr>
          <w:b w:val="0"/>
        </w:rPr>
        <w:t xml:space="preserve">TunneTurvaa O Grupo Temático de Turismo produziu o treinamento de segurança TunneTurvaa. O treinamento de segurança é destinado especificamente às empresas de serviços do programa de turismo. O treinamento revisado também inclui um passaporte de segurança para a indústria do turismo. O treinamento TunneTurvaa é baseado na Lei de Segurança do Consumidor e nas diretrizes da Agência do Consumidor, que entrou em vigor em 1 de janeiro de 2012 e no qual se baseia o manual de trabalho prático. Através de uma ampla gama de tarefas, o treinamento permitirá ao empresário turístico produzir a 1ª versão do documento de segurança da empresa, que inclui tudo desde a análise de risco até a segurança contra incêndios e o treinamento de pessoal para lidar com animais. O treinamento de três dias inclui não apenas as tarefas no livro de trabalho, mas também muitos exemplos de incidentes reais, discussões construtivas sobre diferentes aspectos da segurança e, se necessário, uma estrela convidada de um corpo de bombeiros, por exemplo. O objetivo do treinamento KnowSafety é despertar os empresários para a importância da segurança. Os documentos de segurança não são feitos apenas para as autoridades, mas especificamente para garantir a segurança dos clientes e sua própria segurança e para desenvolver os produtos da empresa.</w:t>
      </w:r>
    </w:p>
    <w:p>
      <w:r>
        <w:rPr>
          <w:b/>
          <w:color w:val="FF0000"/>
        </w:rPr>
        <w:t xml:space="preserve">id 7</w:t>
      </w:r>
    </w:p>
    <w:p>
      <w:r>
        <w:rPr>
          <w:b w:val="0"/>
        </w:rPr>
        <w:t xml:space="preserve">Karhu Basket - Notícias Karhu quebrou a liderança de Kotka Os bons jogos em casa de Karhu continuaram quando o KTP-Basket teve que deixar Kauhajoki com uma derrota.KTP-Basket de Kotka tentou adicionar uma terceira etapa à sua série de vitórias em Kauhajoki. A intenção do Urso era manter o bom momento caseiro e continuar a série de vitórias em casa. Darryl Hudson foi o garantidor da vitória desta vez com 29 gols e 11 gols. Ele também teve 6 assistências e um roubo . O saldo foi reduzido por apenas 7 turnovers , mas no final da partida Hudson, que jogou com muita confiança, foi imparável para os Eagles . Os Bears mantiveram os pontos importantes com 92 84 ( 44 40 ) e passaram à frente do Team Component . Boo Bojang começou a partida com um começo assustadoramente forte marcando os 4 primeiros pontos para os visitantes . Os Bears responderam com três tiros de Saaristo e Washington e, aparentemente impulsionados por estes, o ritmo da equipe da casa foi definido por tiros de longa distância . Na partida, os Bears atiraram 36 tentativas de três pontos e apenas 27 tentativas de dois pontos . As porcentagens foram boas, com 38,9 em três e 74,1 em dois. Felizmente, Boo foi rapidamente colocado em apuros e a terceira falta nivelou seu desempenho. No primeiro período para o Kauhajoa 26 22 . No segundo trimestre prestamos um pouco de atenção à defesa e a cesta tornando-a um pouco mais fácil . O Urso tentou fazer a diferença, o KTP-Basket não deixou. A maior vantagem em casa foi de 9 pontos e a menor foi de 4. Kwamena Brace trouxe um chute em defesa do Urso e Toni Raiski para a ofensiva. Os Bears marcaram sempre que ousaram virar a bola algumas vezes . As tentativas de 1 contra 1 não trouxeram o resultado desejado . O período foi jogado 18 18. Após o intervalo, os Bears começaram bem, mas o aperto enfraqueceu a partir daí . Com menos de quatro minutos restantes no período, Karhu subitamente liderou por 10 pontos e de repente a diferença foi de apenas um ponto no final do período . Spivey marcou 9 pontos para Kotka em sucessão neste ponto . O período final começou com um afundamento selvagem de Cedric McGowan . O Urso conseguiu perturbar os tiros dos Eagles em momentos importantes e, ao contrário do primeiro jogo, os rebotes foram para o time laranja. Olli Ahvenniemi fez cinco salvamentos no jogo e foi muitas vezes o último cadeado para evitar que os visitantes comemorassem. As etapas finais foram uma performance de Darryl Hudson . Ele foi apoiado por Cedric McGowan com lances livres garantidos e outro belo afundamento. Os pontos importantes permaneceram com a equipe da casa depois de jogar o último trimestre 28 21 . As estrelas IS foram distribuídas da seguinte forma: Jermaine Spivey 1* , Darryl Hudson 2* e Eric Wahington 3* . O programa Bears continua já na sexta-feira com uma importante partida fora de casa contra Korihai . Pontuações/limites : Urso : D. Hudson 29/11 , J. Teppo 0/1 , T . Raiski 5/3 , E. Washington 26/4 , H. Saaristo 14/3 , Kwamena Brace 4/1 , C. McGowan 13/6 , O . Ahvenniemi 1/6 KTP-Basket : J. Vekkilä 8/7 , J. Spivey 23/3 , T . Ilmonen 11/1 , M . Pounds 7/0 , M . Myllylä 5/2 , B. Bojang 12/7 , S. Smith 18/11". Veikkaus é uma empresa finlandesa de jogos de azar para jogadores finlandeses, oferecendo entretenimento de jogo de qualidade de maneira confiável e responsável. Veikkaus gera mais de 1 milhão de euros todos os dias para apoiar as artes, o esporte, a ciência e o trabalho juvenil. Em 2006, a Federação Finlandesa de Basquetebol recebeu mais de 585 000 euros em apoio dos fundos Veikkaus.</w:t>
      </w:r>
    </w:p>
    <w:p>
      <w:r>
        <w:rPr>
          <w:b/>
          <w:color w:val="FF0000"/>
        </w:rPr>
        <w:t xml:space="preserve">id 8</w:t>
      </w:r>
    </w:p>
    <w:p>
      <w:r>
        <w:rPr>
          <w:b w:val="0"/>
        </w:rPr>
        <w:t xml:space="preserve">Os preços da eletricidade já subiram para um nível mais alto no final do ano passado do que há um ano. Apesar do clima quente e da boa situação hidrelétrica, os preços de troca de eletricidade são duas vezes mais altos do que no ano passado. No entanto, o mercado, em finlandês, as empresas de eletricidade, voltaram sua atenção para o preço futuro das licenças de emissão. O preço das permissões por tonelada de dióxido de carbono caiu temporariamente para quase zero quando a Comissão as distribuiu gratuitamente . A situação agora mudou: o preço deste ano na troca do Nord Pool foi de 22,75 euros , o preço do próximo ano será de 23,00-23,70 euros . Na Finlândia, as permissões são atribuídas pelo governo , mas o plano de atribuição específico do país deve ser aprovado pela Comissão . Cem dólares não é um limiar de dor. E a gasolina? O governo Vanhanen já anunciou em seu programa de governo que vai arrecadar 300 milhões através do aumento dos impostos sobre energia . Isto é exatamente o que o aumento do imposto sobre o combustível aumentará . Isto é o dobro do que a redução do imposto sucessório custará ao Estado. E, acima de tudo, o aumento é muitas vezes maior do que o aumento do preço da bebida. O dólar fraco também será uma maldição para os finlandeses. Os especuladores estão se protegendo do enfraquecimento do dólar comprando derivados de petróleo, o que, por sua vez, está elevando cada vez mais o preço do petróleo. O governo pode justificar os impostos sobre energia por motivos ambientais e as empresas de eletricidade podem justificar aumentos de preços com base nas regras do comércio de emissões de Kyoto. Na Finlândia, as vendas de gasolina caíram durante os anos de recessão e permaneceram relativamente estáveis durante os anos 2000. Mesmo que o consumo de gasolina não aumente, as vendas de outros combustíveis estão crescendo. Por exemplo, a mudança para carros a diesel provavelmente aumentaria o consumo de diesel. Para que o consumo caísse, os aumentos de preço teriam de ser muito acentuados. Mas nenhum governo pode fazer aumentos tão grandes. Isso significaria uma revolta dos cidadãos e consumidores, ou pelo menos uma derrota nas próximas eleições. O preço tanto da gasolina quanto da eletricidade pode cair de tempos em tempos. A Helsingin Energia, por exemplo, reduziu seus preços de varejo em cerca de 7% em abril do ano passado e restabeleceu os preços para a primeira parte do ano em 1 de novembro de 2007, após um aumento no preço da eletricidade no atacado no início do outono. Quando o governo está espumando na boca sobre a mudança climática e a luta contra as emissões de gases de efeito estufa quando aumenta os impostos sobre a energia, deve-se lembrar que também é uma questão de política fiscal. É mais agradável cobrar impostos por uma razão geralmente aceitável do que com base na necessidade de receita do Estado. Não há razão mais aceitável do que a mudança climática hoje e provavelmente não haverá por algum tempo. Mais sobre este assunto 2 comentários Nisuljua 3.1.2008 17:44 A alegação de que um aumento no preço da energia não afeta o consumo é completamente incompreensível por parte de um economista. A história econômica não sabe muito sobre produtos que não têm elasticidade de preço. A energia não é exceção. A questão lateral convenientemente referenciada de que há um pequeno atraso no efeito ou que um aumento nos níveis de renda tem o efeito oposto não altera de forma alguma a elasticidade dos preços da energia.</w:t>
      </w:r>
    </w:p>
    <w:p>
      <w:r>
        <w:rPr>
          <w:b/>
          <w:color w:val="FF0000"/>
        </w:rPr>
        <w:t xml:space="preserve">id 9</w:t>
      </w:r>
    </w:p>
    <w:p>
      <w:r>
        <w:rPr>
          <w:b w:val="0"/>
        </w:rPr>
        <w:t xml:space="preserve">Makoto Shinkai's mais recente , Neko no Shuukai . Ele o fez para o Ani-Kuri 15 da NHK, uma série que, como o nome sugere, dá a 15 animadores a oportunidade de exibir suas curtas animações de menos de um minuto. Shinkai percorreu um longo caminho desde os dias de Byousoku 5 cm; sua animação de personagens é agora tão fluida que é praticamente indistinguível da animação produzida industrialmente . Naturalmente, também ajuda que este curta é quase totalmente desprovido de sua marca registrada incrivelmente realista do uso da luz e da sombra ... uma pena . No início do vídeo, você pode apenas ver um vislumbre dele no brilho do chão. Mas não que este seja o melhor trabalho da Shinkai de qualquer maneira; você pode ver neste anúncio que ela fez para seu jornal local, o Shinano Mainichi Shimbun . Os avanços tecnológicos mudaram enormemente os padrões de qualidade da animação; na virada do milênio, animar um fundo móvel para um corte como esse, que dura alguns segundos, teria levado literalmente meses para uma pessoa.</w:t>
      </w:r>
    </w:p>
    <w:p>
      <w:r>
        <w:rPr>
          <w:b/>
          <w:color w:val="FF0000"/>
        </w:rPr>
        <w:t xml:space="preserve">id 10</w:t>
      </w:r>
    </w:p>
    <w:p>
      <w:r>
        <w:rPr>
          <w:b w:val="0"/>
        </w:rPr>
        <w:t xml:space="preserve">SEÇÕES Esta velocidade skydive permite que você voe como um pássaro - leva apenas 3 minutos PIKAJUMPPA Desta vez, você e Kylli Kukki farão um suave exercício de ioga que gentilmente focaliza todo o seu corpo. Em uma velocidade suave skydive, um pássaro grande estende suas asas e saúda o céu. Seu corpo inteiro funciona. As costas e o peito também recebem um treino muito necessário. O ritmo certo de respiração dará um impulso a sua sessão de yoga.</w:t>
      </w:r>
    </w:p>
    <w:p>
      <w:r>
        <w:rPr>
          <w:b/>
          <w:color w:val="FF0000"/>
        </w:rPr>
        <w:t xml:space="preserve">id 11</w:t>
      </w:r>
    </w:p>
    <w:p>
      <w:r>
        <w:rPr>
          <w:b w:val="0"/>
        </w:rPr>
        <w:t xml:space="preserve">Nesta seção: O relatório da Diretoria para 2012 Em 2012, o ambiente operacional da Veikkaus Oy mudou significativamente . A nova Lei de Loterias entrou em vigor no início do ano . Uma nova estratégia e a organização necessária foram elaboradas para a Veikkaus . A Diretoria elegeu Juha Koponen como o novo CEO da Veikkaus . Com base na nova estratégia, foi formada uma nova organização para assegurar a competitividade e salvaguardar as condições operacionais para os beneficiários . A nova estratégia e organização entraram em vigor no início de 2013 . O objetivo é trazer simplicidade, responsabilidade pelos resultados e uma estrutura organizacional inferior à estrutura de gestão . As mudanças organizacionais apoiarão a nova estratégia comercial , que se concentra em atender os clientes através de múltiplos canais com produtos mais atraentes e melhores serviços. O Conselho de Administração da Veikkaus Oy elegeu Juha Koponen, M.Sc. (Econ.) Juha Koponen, M.Sc. (Econ.), como o novo CEO a partir de 2 de outubro de 2012 . Koponen foi anteriormente CEO do Grupo Tamro Oyj . Koponen tem longa experiência em cargos de gestão em empresas finlandesas e internacionais em vários setores . O antecessor da Koponen, Risto Nieminen, tem liderado a empresa desde 2001. A Veikkaus não tem planos de expandir suas atividades para filiais estrangeiras. A Veikkaus Solutions foi criada em junho de 2011 para explorar oportunidades de negócios internacionais . A Veikkaus continua envolvida no desenvolvimento internacional da indústria através de organizações como a European Lotteries e a World Lottery Association . As atividades internacionais são utilizadas para promover negócios e desenvolver a cooperação. A incerteza aumentou na economia global e se refletiu na Finlândia por uma deterioração das perspectivas econômicas gerais e dos indicadores de confiança. Isto, combinado com um aumento de dois pontos percentuais na taxa da loteria, representou um desafio aos esforços da Veikkaus para aumentar seus resultados após um ano recorde. O impacto dessas mudanças foi compensado pela racionalização dos canais de vendas, renovação dos produtos de forma responsável e gestão do crescimento dos custos sem comprometer o desenvolvimento. O lucro do Grupo Veikkaus para o exercício foi de 501,2 milhões de euros (-2,5%), comparado com 485,8 milhões de euros (+3,2%) em 2011, levando em conta o aumento de 2 pontos percentuais no imposto de loteria e a exclusão das corridas de cavalos das atividades da Veikkaus, bem como o fato de que houve menos uma rodada da Loteria em 2012 do que em 2011. A última vez que houve menos uma rodada do Loto em 2006 . A estimativa de receita para 2012 inscrita no orçamento do Estado é de 503,7 milhões de euros . Veikkaus Oy doará o lucro total de 500,8 milhões de euros mais 2,9 milhões de euros de lucros não distribuídos ao Ministério da Educação e Cultura para distribuição à arte, ao esporte, à ciência e ao trabalho juvenil finlandês . Durante o exercício financeiro, 16,7 milhões de euros de lucros não distribuídos de anos anteriores foram pagos ao Ministério da Educação e Cultura. Além disso, o segundo orçamento suplementar do Estado decidiu transferir 2,9 milhões de euros de lucros não distribuídos para o Estado. Além desta transferência, a empresa pagou 98,7 milhões de euros (+18,9%) de imposto de loteria ao Estado durante o ano em análise. A Veikka não está sujeita ao IVA e, portanto, não pode deduzir o IVA sobre suas compras de bens e serviços. O valor total do IVA pago pela Veikka foi de 21,5 milhões de euros (+0,7%). Apostas e jogos digitais cresceram Durante o ano em análise, os jogos da Veikka foram divididos em jogos de loteria, loterias, jogos arcade e jogos esportivos, de acordo com suas características. O volume de negócios aumentou em 2012 nas loterias e apostas. O crescimento mais forte foi nos jogos online em veikkaus.fi . Os jogos de loteria incluem Lotto , Viking Lotto , Viking Plus categorias de bônus , Joker , Keno e Eurojackpot . O grupo de jogos gerou um volume de negócios de 1 172,6 milhões de euros ( -0,3% ) . Lotto gerou um volume de negócios de 525,8 milhões de euros ( -8,7% ) . Kats</w:t>
      </w:r>
    </w:p>
    <w:p>
      <w:r>
        <w:rPr>
          <w:b/>
          <w:color w:val="FF0000"/>
        </w:rPr>
        <w:t xml:space="preserve">id 12</w:t>
      </w:r>
    </w:p>
    <w:p>
      <w:r>
        <w:rPr>
          <w:b w:val="0"/>
        </w:rPr>
        <w:t xml:space="preserve">O que é o PTM-method® Online ? PTM-method® Online : Krista Kosonen e Johannes Lahtela PTM-method® Online Com o PTM-method® Online, os treinamentos eficazes da Academia PTM® são disponibilizados globalmente para todos, independentemente do tempo e do lugar. PTM-method® Online stand-alone , assim como combinado com nosso treinamento ao vivo eficaz , aumenta a eficiência e a rastreabilidade no desenvolvimento de habilidades de desempenho . Envie um vídeo de seu desempenho para o serviço Online - você receberá um vídeo de feedback e exercícios PTM® para melhorar seu desempenho . Com o portal, todo o material de coaching para a Academia de Habilidades de Desempenho será transferido online: cada coach receberá seu próprio ID de usuário , o que lhe permitirá acessar seus dados pessoais , seus vídeos pessoais , incluindo feedback . Interatividade entre coach e coachee ; independentemente do tempo e do lugar , o serviço on-line proporciona aos clientes eficiência , resultados e rastreabilidade em desempenho e habilidades de interação . Reúne os melhores especialistas da Finlândia e do mundo na área.</w:t>
      </w:r>
    </w:p>
    <w:p>
      <w:r>
        <w:rPr>
          <w:b/>
          <w:color w:val="FF0000"/>
        </w:rPr>
        <w:t xml:space="preserve">id 13</w:t>
      </w:r>
    </w:p>
    <w:p>
      <w:r>
        <w:rPr>
          <w:b w:val="0"/>
        </w:rPr>
        <w:t xml:space="preserve">No outono de 2010, o Departamento de Formação de Professores lançou um projeto de um ano com o apoio do fundo de teses de pós-graduação da universidade, com o objetivo de apoiar a conclusão de estudos inacabados. Sob a orientação de dois professores eméritos, mais de 20 teses foram concluídas durante o ano acadêmico de 2010-2011 e o mesmo número de teses teve um bom começo. Devido aos bons resultados, a OKL decidiu continuar o trabalho com seu próprio financiamento para o ano acadêmico de 2011. O apoio é fornecido sob a forma de supervisão de tese pessoal . Os dois grupos de seminário criados para as palestras foram liderados pelos Professores Eméritos Juhani Hytönen e Matti Meri, antigos diretores do departamento. Os estudantes que tinham a maior parte de seus estudos juntos e podiam completá-los em um ano acadêmico foram abordados por carta. A necessidade de apoio foi demonstrada pelo fato de um total de cerca de 50 alunos inscritos nos seminários . Apesar do número relativamente grande de estudantes, o ponto de partida central para o relacionamento de tutoria nas conversas tem sido a cooperação baseada nas necessidades e na situação de vida do estudante . A resposta rápida às solicitações e perguntas dos alunos também reforçou o compromisso com o processo de ambos os lados , diz Meri . Alguns dos alunos dos seminários ainda não tinham concluído sua tese de bacharelado, o que trouxe um desafio adicional para a orientação . A boa relação de orientação e o compromisso das partes envolvidas é bem ilustrado pelo fato de que alguns dos estudantes completaram tanto sua tese de bacharelado quanto sua tese profissional durante o outono.</w:t>
      </w:r>
    </w:p>
    <w:p>
      <w:r>
        <w:rPr>
          <w:b/>
          <w:color w:val="FF0000"/>
        </w:rPr>
        <w:t xml:space="preserve">id 14</w:t>
      </w:r>
    </w:p>
    <w:p>
      <w:r>
        <w:rPr>
          <w:b w:val="0"/>
        </w:rPr>
        <w:t xml:space="preserve">Notícias 19.10.2012 16:09 Phoenix se levanta das cinzas As ruínas fumegantes da Saab mal se extinguiram, pois o futuro chassi Phoenix está prestes a reaparecer na produção. Spyker tinha um plano claro sobre como iniciaria a colaboração entre a empresa chinesa Youngman e a Saab. Segundo Victor Müller, a General Motors destruiu um belo plano e causou a falência da Saab, para a qual ele está exigindo três bilhões de dólares da empresa americana. A cooperação entre Youngman e Spyker, que está à beira da ruína, nunca parou e os chineses estão investindo 10 milhões de euros na empresa holandesa em troca de 29,9% da Spyker. A razão para esta extraordinária participação é simples: os chineses não querem mais, pois uma participação de menos de 30% não precisa ser incluída nas contas do grupo. Além disso, Youngman está investindo 25 milhões de euros no projeto de um modelo Spyker completamente novo chamado D8 P2P , que virá do rally de Pequim a Paris. Houve uma pausa em torno do carro conceito, mas Spyker está desenvolvendo o Conceito D8 para a produção. O preço do carro, que será apresentado no final de 2014, será de cerca de 200 000 euros. A segunda série de modelos é ainda mais interessante, pois será baseada no chassi Phoenix. O que quer que aconteça à Saab , a Spyker transferiu todos os direitos licenciados para o chassi Phoenix ( no qual a próxima Saab 9-3 seria construída ) para si mesma ... . Youngman acredita que reforçando sua cooperação com a Spyker poderá começar a fazer "Saabs", afinal de contas.</w:t>
      </w:r>
    </w:p>
    <w:p>
      <w:r>
        <w:rPr>
          <w:b/>
          <w:color w:val="FF0000"/>
        </w:rPr>
        <w:t xml:space="preserve">id 15</w:t>
      </w:r>
    </w:p>
    <w:p>
      <w:r>
        <w:rPr>
          <w:b w:val="0"/>
        </w:rPr>
        <w:t xml:space="preserve">Tapanila Auto está localizada em Kuopio . A empresa está aberta de segunda a sexta-feira de 8 a 17 e às sextas-feiras de 8 a 16. Fechada nos fins de semana. A empresa opera desde 1970 - portanto, tem mais de 40 anos de experiência. A empresa abastece carros do armazém conjunto das seguradoras e as peças de reposição são importadas da Alemanha e da Holanda. Em particular, motores e caixas de câmbio são importados da Europa Central . Autopurkaamo.info não é responsável pela correção do mapa . Se a localização da empresa no mapa parecer incorreta , você deve informar ao administrador do serviço, utilizando o formulário de contato ou escrevendo um comentário abaixo . Clique aqui se você quiser que Autopurkaamo.info verifique as informações na página de apresentação. Incluindo esta página de apresentação, um total de 78 detalhes de contato de empresas de desmantelamento de veículos e prestadores de serviços foram publicados no site até agora. O chamado "link permanente" desta página de apresentação está aqui caso você queira fazer um link para ela a partir de um blog ou fórum . Seja o primeiro a compartilhar suas experiências Você pode compartilhar suas experiências usando o apelido . Ao comentar a página de introdução da Autopurkaamo Autopurkaamo Tapanilan Auto, tanto o Nome como o Comentário são necessários. Se você quiser dar feedback em particular , por favor use este formulário . Sobre este site em resumo : Autopurkaamo.info é um diretório de negócios independente , que tem como objetivo listar da forma mais completa possível os detalhes de contato das empresas de desmantelamento de automóveis que operam na Finlândia . As pessoas que utilizam seus serviços podem comentar anonimamente sobre cada empresa de desmantelamento de automóveis em sua página de apresentação . Você gostaria de colocar uma revisão em seu website como mostrado acima ? Você pode fazer isso copiando o código HTML abaixo e salvando-o em seu website .</w:t>
      </w:r>
    </w:p>
    <w:p>
      <w:r>
        <w:rPr>
          <w:b/>
          <w:color w:val="FF0000"/>
        </w:rPr>
        <w:t xml:space="preserve">id 16</w:t>
      </w:r>
    </w:p>
    <w:p>
      <w:r>
        <w:rPr>
          <w:b w:val="0"/>
        </w:rPr>
        <w:t xml:space="preserve">Patria 1/2014 Patria 1/2014 Revista das partes interessadas do Patria Group , www.patria-lehti .fi 1/2014 Caso 1 A revisão das embarcações de mísseis da Marinha finlandesa da classe Rauma, coordenada pelo Patria, levará o desempenho das embarcações até a década de 2020 . Caso 2 O teste de veículos vai ao extremo em um dia de teste . As principais características de um veículo novo são o resultado de anos de trabalho de desenvolvimento . Situação A Finlândia participou de um exercício aéreo internacional na Islândia . O Encontro Aéreo da Islândia em 2014 proporcionou condições desafiadoras para a tripulação e o equipamento. Revista Patria online 1/2014 6 12 Editora-chefe Birgitta Selonen , birgitta.selonen@patria.fi Editor Patria Plc e Otavamedia Oy , produtora Petteri Pohjonen Layout Otavamedia Oy . Impressão . Papel : capa 200g Galerie Art Silk , dentro das páginas 130g Galerie Art Silk . Foto da capa : Matti Immonen Feedback , informações adicionais e pedidos : info@patria.fi ISSN 1799-5698 . www.patria-lehti .fi Revista das partes interessadas do Grupo Patria 18 18 4 O simulador de treinamento Fakta Nemo proporciona um ambiente realista para o treinamento de todas as missões de incêndio do sistema lançador de granadas Patria Nemo . 16 Tecnologia A câmera térmica do motorista, desenvolvida pela filial Patria Millog, é de um tamanho conveniente e pode ser colocada em qualquer veículo . É importante que o motorista de teste seja calmo, mas por outro lado ele deve ser um pouco provocador . 5 Orgulhoso do meu trabalho - tive a oportunidade de crescer profissionalmente com diferentes tarefas, diz a gerente Lean Paula Rossi . 18 Caso 2 As principais características de um novo veículo são o resultado de anos de desenvolvimento . As embarcações de mísseis da Marinha finlandesa da classe Rauma são as mais importantes embarcações submarinas da Marinha . Patria está coordenando a revisão das embarcações de mísseis da classe Rauma . 24 Posição - A própria Finlândia é um concorrente aberto no mercado de equipamentos de defesa e continuaremos a aderir a isso, diz Arto Räty, Secretário Permanente do Ministério da Defesa . 12 Situação A Finlândia participou do exercício internacional da Reunião Aérea da Islândia 2014 com cinco F/A-18 Hornets e dois helicópteros de transporte NH90 . 26 Radar do Ministério da Defesa: certificados de confiabilidade para a Patria . Patria e acordo de cooperação RUAG . Atualização das aeronaves Hawk Mk 66 para a Força Aérea . 2 Patria Editorial Photo Seppo Saarentola Flexibilidade traz estabilidade em um ambiente operacional em mudança Patria teve o ano financeiro mais forte de sua história . O faturamento do grupo cresceu 12% em relação ao ano anterior. Mais da metade do faturamento veio de operações fora da Finlândia, refletindo a forte posição do Grupo também nos mercados internacionais. O desenvolvimento da carteira de pedidos foi mais rápido do que no ano anterior, mas permaneceu lento , o que terá um impacto em desenvolvimentos futuros . A contração nas compras de defesa é claramente visível tanto a nível interno como internacional. Espera-se que a atividade permaneça amplamente estável. Enquanto as novas aquisições de equipamentos de defesa estão em declínio, os projetos contínuos de gerenciamento do ciclo de vida do equipamento trarão estabilidade à atividade. O desenvolvimento da carteira de pedidos dependerá principalmente do lançamento de projetos de exportação em fase de licitação nos mercados internacionais . A empresa continuará com o objetivo de aumentar o escopo das atividades terceirizadas a Patria por seus clientes domésticos e desenvolverá suas atividades de forma mais econômica e flexível a fim de estar bem preparada para as constantes mudanças no ambiente operacional. A estabilidade também será proporcionada pelo conceito de produto bem sucedido de Patria, tanto no negócio de veículos como no de argamassas. Os veículos blindados de rodas e os sistemas de lançamento de granadas da Patria representam o estado da arte em seu campo, com perícia baseada em décadas de experiência e investimentos significativos no desenvolvimento de produtos. Patria AMV é líder de mercado em veículos de rodas blindados 8x8 e o principal produto de exportação da Patria. A família de produtos AMV é continuamente desenvolvida e aplica novas tecnologias e tecnologias sistematicamente testadas e desenvolvidas.</w:t>
      </w:r>
    </w:p>
    <w:p>
      <w:r>
        <w:rPr>
          <w:b/>
          <w:color w:val="FF0000"/>
        </w:rPr>
        <w:t xml:space="preserve">id 17</w:t>
      </w:r>
    </w:p>
    <w:p>
      <w:r>
        <w:rPr>
          <w:b w:val="0"/>
        </w:rPr>
        <w:t xml:space="preserve">Era hora de comprar um telefone novo, já que o antigo não funciona mais corretamente, e eu ouvi muitas coisas boas sobre a câmera do lumia 1020. Então o 1020 daria a ambos, câmera e telefone, mas eu me pergunto se o 1020 está de acordo com o padrão de um smartphone básico ? Por exemplo, é possível obter planos tão próximos do rosto que o rosto é nítido e o fundo é chamado de embaçado? As lentes não estão disponíveis no 1020, ou seja, um pequeno menos, mas até onde é suficiente para um fotógrafo iniciante ? "Por exemplo, você pode obter close-ups de rostos afiados e o fundo está embaçado? " Google : dofmaster , dof ... Tenho certeza que há muitas dessas páginas, mas elas dão uma indicação da profundidade de campo com diferentes sensores e lentes . Pessoalmente, eu não compraria um telefone para fotografia. A câmera nessas é principalmente uma vantagem, mas não é realmente comparável a uma câmera em fases. Não conheço a câmera do telefone, mas em geral a nitidez é grande se a distância focal for pequena e dificilmente há muitos centímetros no telefone . A câmera do telefone é adequada para fotos turísticas onde uma área bastante grande é tirada e quando a exposição não causa problemas . Eu o uso como uma ferramenta para tomar notas quando preciso lembrar de um detalhe. Para fotografar uso uma câmera, mas se não tenho uma comigo tento um celular com uma câmera de 5 Mpix " . Para fotografia de retrato, recomendo uma câmera . Com uma grande abertura máxima de F2.8 o fundo é borrado, mas o assunto sai bem. Não é uma compra cara quando você pode obter esses corpos iniciais ( D3100 , D5100 , etc ) por algumas centenas e um vidro velho / usado por algumas centenas . O padrão que geralmente são combinados com 18 - 50 mm é como uma lente de retrato nada sobre o que escrever para casa . olhei para os elogiados usados, mas descobri que eles estão pedindo demais . Às vezes você pode conseguir um novo mais barato do que um usado em uma venda, e normalmente não há garantia sobre um usado. Às vezes eu comprei alguns corpos usados e algumas lentes durante meus dias de filme, mas todos eles revelaram algum defeito oculto no uso. Nunca vi uma câmera usada que fosse impecável. Uma vez tive uma tentativa de vender uma câmera profissional que não funcionava. O preço era razoável, mas não barato. A câmera parecia estar bem e sem arranhões, mas faltava uma bateria. Eu disse ao vendedor ( uma conhecida grande cadeia fotográfica finlandesa ) que você colocou a bateria e nós veremos . Ele cavou uma nova bateria e a colocou na câmera . Não é uma oscilação . Nenhum de nós tem vida na câmera. É só isso. Se você só quer mirar e atirar e seu objetivo é apenas documentar com luz brilhante, um telefone celular pode ficar bem. Normalmente o ângulo de visão em um celular é tão amplo que os sujeitos querem permanecer muito pequenos. Realmente só funciona para fotografia de paisagem . Ao atirar de perto, há uma grande distorção. Com foco digital, tudo é aproximadamente nítido, mas nada é realmente nítido. Se você vai começar a fotografar por "hobby", eu realmente não recomendaria um telefone de mão como sua primeira câmera, não importa quão fácil e bom pareça. Porque o hobby da fotografia com um celular requer um tipo de hobby e atitude completamente diferente quando, por exemplo, uma câmera de bolso ou uma câmera de verdade tão aprendida por engano como através da empresa . câmera de celular é bom ter sempre em viagem com você como um iniciante assim como um profissional, mas não é uma câmera de verdade sempre substitui em qualquer caso, porque com ela é limitada mesmo que você limite o quão corretamente e não faça zoom em tudo . Com todas as suas limitações, é bom ter sempre uma câmera portátil para fotos de emergência. Não se engane no equipamento de hobby, pelo menos no início, se você vai começar a praticar hobby de verdade. Será de grande ajuda, benefício e alegria em sua fotografia futura se você vai começar a fotografar como um hobby.</w:t>
      </w:r>
    </w:p>
    <w:p>
      <w:r>
        <w:rPr>
          <w:b/>
          <w:color w:val="FF0000"/>
        </w:rPr>
        <w:t xml:space="preserve">id 18</w:t>
      </w:r>
    </w:p>
    <w:p>
      <w:r>
        <w:rPr>
          <w:b w:val="0"/>
        </w:rPr>
        <w:t xml:space="preserve">Mas você pode me encontrar no loft atrás do misturador... Os sinais são muito bons de que o misturador foi alugado com a condição de que só eu o usei. Eu provavelmente arrastarei um saco de dormir + plataforma para o sótão, portanto as coordenadas por trás do misturador estão de fato corretas. Os organizadores podem pegar o número de celular da esponja e eu estarei lá a qualquer momento dentro de quinze minutos após um telefonema. Eu virei quando tiver tempo, então você pode vir e puxar minha manga ( sem mangas ?) se você me vir. Muitas pessoas em vestido militar não parecem ter um rabo de cavalo laranja / trança que chega até os quadris , então eu deveria reconhecer . Eu passei pela Ropeco, e posso até ter visto alguns membros do fórum, apesar de não ter entrado em contato com eles ( e eu não conhecia ninguém aqui, tanto pelo nome como pelo nick ainda ) . não sei se alguém me viu então . Eu estava pelo menos no clube "Road Left Untravelled", e também no Star Exodus ( Amadeus Christenson ). Eu assisti ao jogo Vampire the Masquarade na sala 21 na sexta-feira. Eu também estive no clube discoteca até cerca das 22h30 dançando com calças de couro mal feitas e uma camiseta. No sábado pude ser visto com uma camiseta marrom, calças de couro preto e uma bandana alquimista, embora a certa altura tenha sido substituída por óculos escuros com meu cabelo puxado para trás. Conversei com o guarda de limite de idade na porta durante o Black-Blooded Brides of Satan, porque eu era muito jovem e estava esperando por meus amigos lá. Este tópico está encerrado. Você não pode postar uma resposta a este tópico. É muito provável que esteja encerrado porque o tópico foi exaustivamente discutido e foi "esgotado" , ou o tópico não é mais atual ( se o tópico é sobre um festival ou concerto, por exemplo ) , ou o mesmo tópico já foi discutido antes . É também a prática do Fórum Gótico fechar fios que contêm cem ( 100 ) páginas , e abrir um novo fio sobre o mesmo tópico em outro lugar. Se desejar, você pode perguntar aos administradores do fórum ou ao conselho o motivo para fechar este tópico .</w:t>
      </w:r>
    </w:p>
    <w:p>
      <w:r>
        <w:rPr>
          <w:b/>
          <w:color w:val="FF0000"/>
        </w:rPr>
        <w:t xml:space="preserve">id 19</w:t>
      </w:r>
    </w:p>
    <w:p>
      <w:r>
        <w:rPr>
          <w:b w:val="0"/>
        </w:rPr>
        <w:t xml:space="preserve">Uma família com filhos mais velhos ou seus pais podem alugar uma para uma coroação, um grupo de amigos pode decidir alugar uma para participar de um evento esportivo. Excursões de compras, bar mitzvahs ou uma divertida noite de morcegos são todos bons motivos para alugar uma limusine de Nova Jersey para aqueles que moram na área. Abaixo, damos uma olhada em algumas dessas razões. 1. Proms : Proms são as razões mais comuns para que as pessoas contratem um serviço de limusine . Esta noite é tudo sobre estilo, estilo de pele e sentimento como um Eno . Que melhor maneira de realizar estas coisas al então chauffeured ? Um jovem casal que bebe e gasta com muita freqüência e não podem ser incomodados em casa. 2. eventos esportivos: A maioria das pessoas pensa em ir a eventos esportivos para alugar um carro, mas este é realmente um ótimo momento para fazê-lo. Não há necessidade de se preocupar com o conforto de dirigir, especialmente se o jogo ou partida for a uma distância de distância. Se o grupo está planejando tomar algumas bebidas, a condução de outra pessoa é muito melhor do que ir ao volante e tentar conduzir para casa para ser seu próprio . 3. Compras : Algumas pessoas sempre fazem compras com bastante antecedência. Dirigir em torno de uma boutique, especialmente nos fins de semana, quando o trânsito tende a ficar congestionado, no entanto, pode ser frustrante e irritante para outro receptáculo. Uma boa opção é alugar uma limusine por algumas horas ou o dia todo (exceto de acordo com seu orçamento), o que tornaria as coisas muito mais fáceis. Uma pessoa ou grupo , poderia se concentrar nas compras e deixar todo o transporte de água para o motorista . 4. Bar/Bat Mitzvahs : Bar e Bat Mitzvahs são sempre um grande negócio e um marco importante , para aqueles que praticam a vida religiosa judaica . Por que não permitir que um cara ou uma menina em homenagem ao estilo chegue ? Fazer isso provavelmente seria um dia e um evento que não será esquecido em breve. 5. Uma noite de diversão : As melhores razões para se conseguir uma limusine é para curtir uma noite na cidade . Um carro chique definitivamente faz as pessoas olharem . Esta forma de transporte não só é legal , mas também é muito prático de usar . Se o grupo decidir beber , eles não têm que se preocupar em dirigir para casa . Ao invés disso, eles podem ser levados para casa pelo motorista. Esta é uma alternativa muito mais segura para treinar o motorista e outros usuários na estrada. Uma empresa de limusines de Nova Jersey pode ser útil de várias maneiras diferentes. Eles podem proporcionar um dia de compras de luxo ou levar um a um bar ou Bat Mitzvah. Eles também são muito divertidos para a noite de baile e eventos esportivos.</w:t>
      </w:r>
    </w:p>
    <w:p>
      <w:r>
        <w:rPr>
          <w:b/>
          <w:color w:val="FF0000"/>
        </w:rPr>
        <w:t xml:space="preserve">id 20</w:t>
      </w:r>
    </w:p>
    <w:p>
      <w:r>
        <w:rPr>
          <w:b w:val="0"/>
        </w:rPr>
        <w:t xml:space="preserve">FAS - ( Free alongside Ship , porto de embarque indicado ) O vendedor entrega a mercadoria ao lado do navio e se encarrega das formalidades de exportação. O comprador se encarrega do transporte e das formalidades de importação. A responsabilidade pelas mercadorias passa para o comprador quando as mercadorias estão no porto de partida ao lado do navio . Esta cláusula só é aplicável ao transporte por via navegável. FOB - ( Free on Board , porto de embarque indicado ) O vendedor entrega a mercadoria no navio designado pelo comprador e realiza as formalidades de exportação. O comprador conclui o contrato de transporte e se encarrega das formalidades de importação. Os custos são compartilhados e o risco é transferido quando a mercadoria cruza a barcaça do navio no porto de partida . A cláusula só é aplicável ao transporte por via navegável. CFR - ( Cost and Freight Paid ) O vendedor entrega a mercadoria no navio no porto de partida, providencia as formalidades de exportação e paga pelo transporte . O comprador paga pela descarga da mercadoria do navio, a menos que isso esteja incluído no frete marítimo, e providencia as formalidades de importação . O risco de dano ou destruição da mercadoria deve passar para o comprador no porto de carga . CIF - ( Custo, Seguro e Frete ) O vendedor entrega a mercadoria no navio no porto de partida, providencia as formalidades de exportação e paga pelo transporte . O comprador paga pela descarga da mercadoria do navio, se não incluída no frete marítimo, e providencia as formalidades de importação . O risco de dano ou destruição da mercadoria deve passar para o comprador no porto de carga . Além disso, o vendedor deve segurar a mercadoria contra danos ou perdas durante o transporte com uma empresa respeitável . DES - ( Entregue ex Ship ) O vendedor deve celebrar um contrato de transporte até o porto de destino, entregar a mercadoria lá e cuidar das formalidades de exportação . O comprador deve descarregar a mercadoria no porto de destino, providenciar seu transporte até o seu destino e cuidar das formalidades de importação . Uma vez que a mercadoria tenha sido descarregada no porto de destino, a responsabilidade passa para o comprador. DEQ - ( Entregue no cais, desembaraçada na alfândega ) O vendedor entrega a mercadoria no cais no porto de destino, assumindo todos os riscos até aquele ponto. O vendedor também trata das formalidades de exportação. O comprador recebe a mercadoria no cais do porto de destino, onde o risco é transferido, e trata das formalidades de importação. Na prática, a cláusula só é aplicável ao transporte por via navegável. Outros meios de transporte EXW - ( abreviado de Ex Works , fábrica , armazém ) O comprador organiza e cuida do transporte do vendedor até o destino . O vendedor entrega as mercadorias quando as disponibiliza ao comprador. Ao mesmo tempo, os custos são compartilhados entre o vendedor e o comprador e o risco de dano ou destruição da mercadoria é transferido para o comprador. FCA - ( Free Carrier , em um local nomeado ) O vendedor entrega a mercadoria a um transportador designado pelo comprador e se encarrega do desembaraço de exportação . O comprador é responsável por todos os custos incorridos no transporte , conclui o contrato de transporte e realiza as formalidades de importação . A responsabilidade pelas mercadorias deve passar para o comprador quando as mercadorias estiverem sob a custódia do transportador designado pelo comprador . CPT - ( Carriage Paid to ) O vendedor entrega as mercadorias quando as entrega ao primeiro transportador para levá-las para fora do país. O risco é então também transferido para o comprador . O vendedor conclui o contrato de transporte, entrega a mercadoria ao transportador ou a carrega e trata de sua exportação . O comprador recebe a mercadoria e trata de sua importação . A cláusula se aplica a todos os meios de transporte . CIP - ( Transporte e Seguro Pago ao ) O vendedor .</w:t>
      </w:r>
    </w:p>
    <w:p>
      <w:r>
        <w:rPr>
          <w:b/>
          <w:color w:val="FF0000"/>
        </w:rPr>
        <w:t xml:space="preserve">id 21</w:t>
      </w:r>
    </w:p>
    <w:p>
      <w:r>
        <w:rPr>
          <w:b w:val="0"/>
        </w:rPr>
        <w:t xml:space="preserve">A confusão tomou conta de minha consciência após uma longa semana de cansaço e demorou um pouco até que eu percebesse como com um pouco de esforço um determinado influenciador pode fazer uma diferença significativa. Para o melhor ou para o pior . Tratava-se do conceito de concorrência da SELL e do papel da Finlândia em suas perspectivas futuras . A organização SELL, que havia se candidatado ao financiamento de projetos da UE, recebeu o quinto candidato da Polônia, como exigido pelos critérios de candidatura . O financiamento destina-se a reduzir os custos do conceito dos Jogos e destina-se a ser utilizado para a criação de um sistema de registro permanente e website pela Estônia . sugeri que permanecêssemos no quadro até 2015 para dar tempo ao impacto do projeto sobre o conceito dos Jogos para pegar fogo . Depois disso, a federação pode retirar-se da SELL de forma ordenada, se não achar que a participação está de acordo com os desejos da assembléia da federação. O problema com um desligamento precipitado é o timing. Por que quereríamos tirar o tapete de baixo das federações irmãs do Báltico agora, quando a corrida tradicional finalmente tem uma chance de reformar e se tornar mais útil para a OLL, que está se tornando mais útil com seu negócio principal ? A decisão dá à federação tempo para respirar e para adotar uma abordagem construtiva às críticas da SELL . Pessoalmente, espero que os membros da OLL analisem seriamente o conceito de VENDA e seu estado atual no próximo ano, pois ainda há tempo (e razão) para examinar a questão antes da data proposta para o fechamento. Embora, naturalmente, eu não tenha tomado a decisão sozinho, mas junto com minha delegação e outros membros da Assembléia, sinto que de alguma forma a responsabilidade pela política repousa um pouco mais sobre os ombros da pessoa que falou no banheiro. "O que o OLL e o partido de centro-direita têm em comum? Nenhum de seus membros sabe que é membro. "Nos dias 14-15.11, a reunião geral anual da Federação de Esportes Estudantis, a maior organização estudantil da Finlândia, realizada em Vierumäki, começou com uma manhã de sopro. Foi bom ouvir as piadas do presidente do conselho desde o início, pois era esperado que o fluxo de anedotas parasse à medida que a reunião avançasse. A OLL ainda é fortemente sintomática das pressões do fracasso do desenvolvimento organizacional e das ameaças de demissão dos sindicatos estudantis frustrados . A posição invejável da Federação Esportiva como supervisor nacional dos interesses esportivos está em crise há tanto tempo que o argumento sobre o desenvolvimento organizacional está agora escrito na seção de atividades em andamento do plano de ação . Apenas alguns dos delegados à reunião, incluindo os abaixo assinados, conhecem realmente o ambiente da OLL e os lugares onde a OLL é capaz de promover a causa do esporte estudantil . E eu não estou nada surpreso . Afinal de contas, eu mesmo dediquei a maior parte do meu tempo de outono ao estudo e interpretação dos relatórios do plano de negócios central, do plano de ação e do grupo de trabalho sobre desenvolvimento organizacional. É natural ter medo de coisas que você não entende. O OLL representa um jogador distante e estranho no cenário do sindicato estudantil, que está acostumado a fazer lobby e lutas de poder político em setores familiares e seguros de lobby. Por uma razão ou outra, o setor esportivo geralmente não é visto como pertencente a este grupo de atores do movimento estudantil . As universidades de ciências aplicadas também torcem a linha do sindicato junto com o movimento estudantil , e o curso está longe de estar sempre na mesma direção para estes dois atores . Críticas construtivas e moderadas são bem-vindas para a OLL, que está mapeando desesperadamente suas principais competências . Em vez disso, ano após ano, alguns membros do movimento estudantil lançam iniciativas de membros com o objetivo de derrubar ou pelo menos paralisar a União, que são então discutidas na reunião correspondente do SYL , a União das Uniões Finlandesas de Estudantes. A frustração é alimentada, entre outras coisas, pela baixa visibilidade local do OLL, com exceção de algumas localidades, e pelas competições estudantis na Alemanha e na Europa, que são percebidas como inúteis. Eu não consegui gastar</w:t>
      </w:r>
    </w:p>
    <w:p>
      <w:r>
        <w:rPr>
          <w:b/>
          <w:color w:val="FF0000"/>
        </w:rPr>
        <w:t xml:space="preserve">id 22</w:t>
      </w:r>
    </w:p>
    <w:p>
      <w:r>
        <w:rPr>
          <w:b w:val="0"/>
        </w:rPr>
        <w:t xml:space="preserve">Mais e mais trabalhadores estão sendo convidados a fazer um teste de drogas, especialmente ao iniciar um novo emprego , noticiou o jornal Aamulehti de segunda-feira. Estima-se que cerca de 10.000 testes de drogas são realizados em todo o país a cada ano. De acordo com Jukka Hurmee, médico chefe do Vita Laboratorio, que realiza testes de drogas, o número de testes aumentou cerca de dez por cento nos últimos anos. De acordo com ele, um segurança, um motorista de empilhadeira ou um vendedor de jornais pode ser convidado a fazer um teste de drogas. Cerca de dois por cento dos testes foram positivos. De acordo com o Sr. Hurmee, a proporção de resultados positivos caiu ligeiramente. O Parlamento está atualmente considerando um projeto de lei sobre testes de drogas no local de trabalho. De acordo com a proposta, podem ser necessários testes se o vício em drogas de um funcionário representar um risco para a segurança ou proteção de dados, por exemplo.</w:t>
      </w:r>
    </w:p>
    <w:p>
      <w:r>
        <w:rPr>
          <w:b/>
          <w:color w:val="FF0000"/>
        </w:rPr>
        <w:t xml:space="preserve">id 23</w:t>
      </w:r>
    </w:p>
    <w:p>
      <w:r>
        <w:rPr>
          <w:b w:val="0"/>
        </w:rPr>
        <w:t xml:space="preserve">Publicado em Hämeenlinna City News 2.11.2013 A Pro Hämeenlinna trouxe um novo tipo de cultura política para nossa cidade. A coalizão apresentou alternativas às decisões, solicitou estudos e análises de risco adequados e exigiu estimativas de custos realistas. Na Câmara Municipal, também houve votos e opiniões discordantes fundamentadas. Com base na falta de estudos, foi ... Leia final → Publicado em Hämeen Sanomat em 12.9.2013 A tomada de decisões em todos os níveis deve ser baseada no conhecimento real e na realidade cotidiana . Decisões que estão desligadas da realidade puxam o tapete para fora de debaixo dos finlandeses, e é isso que ameaça acontecer quando os tomadores de decisão se distanciam da vida cotidiana, e parece ter acontecido com o governo finlandês também. A economia está ... Leia final → Publicado como coluna em Hämeenlinna kaupunkiuutinen em 7.9.2013 O governo finlandês está agitando alegremente a bandeira da desigualdade e da poupança financeira vagamente calculada . As famílias finlandesas estão sendo tentadas a ser empurradas para o mesmo molde, forçando todos a dividir o apoio domiciliar forçadamente pela metade entre os pais . Todas as famílias são sensivelmente semelhantes na opinião do governo e todas são imaginadas ... Leia final → Publicado como um artigo de opinião em Hämeen Sanomat 3.9.2013 Pro Hämeenlinna e especialmente os Verdadeiros Finlandeses e a Aliança de Esquerda foram atacados publicamente nas eleições municipais do outono passado por Kirsi Ojansuu-Kaunisto dos Verdes de Hämeenlinna . Suas críticas aos objetivos do Pro também foram surpreendentes, pois vários dos objetivos do Pro são os mesmos que os dos Verdes, pelo menos ... Leia o final →</w:t>
      </w:r>
    </w:p>
    <w:p>
      <w:r>
        <w:rPr>
          <w:b/>
          <w:color w:val="FF0000"/>
        </w:rPr>
        <w:t xml:space="preserve">id 24</w:t>
      </w:r>
    </w:p>
    <w:p>
      <w:r>
        <w:rPr>
          <w:b w:val="0"/>
        </w:rPr>
        <w:t xml:space="preserve">A competição noturna SM não teve uma grande participação de companheiros, portanto, já estamos praticando para o próximo ano. Na quarta-feira 10.9 haverá uma prática noturna de orientação no mapa do aeroporto. Não há nada nos trilhos, mas a prática está indo bem. Se você puder encontrar o ponto sem bandeira e refletor, não haverá problemas na noite SM. Todos só para experimentar a orientação noturna. Acho que as regras estão corretas, pois nós "adultos" temos corridas para as quais os jovens não podem ir, mas também o contrário, como Pauliina listou. Também as competições da taça Häme atraem mais juniores . Nas competições SM o aumento de pontos é justificado porque são competições de valor real , onde nenhuma despesa é poupada . Pauliina não pode cuspir todas as críticas no pescoço, porque aceitei as regras, e nas instruções que eu mesmo escrevi, que as competições SM obteriam pontos completos, independentemente de haver qualificação, ou do número de clubes.</w:t>
      </w:r>
    </w:p>
    <w:p>
      <w:r>
        <w:rPr>
          <w:b/>
          <w:color w:val="FF0000"/>
        </w:rPr>
        <w:t xml:space="preserve">id 25</w:t>
      </w:r>
    </w:p>
    <w:p>
      <w:r>
        <w:rPr>
          <w:b w:val="0"/>
        </w:rPr>
        <w:t xml:space="preserve">Guia de estudos 2010-2011 Guia de estudos básicos 2010-2011 Instrumentação biomédica , 30 créditos Tipo de módulo Estudos avançados Pessoa de contato Jari Hyttinen Objetivos - O estudante é capaz de identificar vários problemas médicos celulares e teciduais relacionados com o diagnóstico e tratamento de pacientes e é capaz de formulá-los de tal forma que possa encontrar soluções para eles, especialmente aplicando engenharia elétrica, tecnologia de medição ou tecnologia da informação. - O aluno será capaz de aplicar a engenharia elétrica e disciplinas de engenharia relacionadas à análise, projeto e implementação de equipamentos médicos de medição e terapia e sistemas de medição - O aluno estará familiarizado com as características específicas, regulamentos e requisitos regulamentares relacionados ao projeto, desenvolvimento e fabricação de dispositivos médicos e será capaz de aplicá-los ao desenvolvimento de produtos de dispositivos médicos . Informações adicionais A instrumentação biomédica fornece uma introdução aos requisitos, projeto e construção de sistemas de instrumentação utilizados em exames e procedimentos médicos e em pesquisa biomédica, tais como sistemas de medição de sinais fisiológicos, sistemas de imagens médicas e sistemas de dispositivos médicos terapêuticos. O conhecimento dos vários regulamentos e requisitos regulamentares também é importante para a pesquisa, desenvolvimento de produtos e produção de dispositivos médicos. Os estudos também fornecerão uma boa base teórica para a pesquisa no campo da tecnologia médica. Os temas de apoio ao estudo da instrumentação médica incluem eletrônica, projeto de produtos eletrônicos, tecnologia de medição, processamento de sinais, biologia de sistemas computacionais, matemática e física de engenharia.</w:t>
      </w:r>
    </w:p>
    <w:p>
      <w:r>
        <w:rPr>
          <w:b/>
          <w:color w:val="FF0000"/>
        </w:rPr>
        <w:t xml:space="preserve">id 26</w:t>
      </w:r>
    </w:p>
    <w:p>
      <w:r>
        <w:rPr>
          <w:b w:val="0"/>
        </w:rPr>
        <w:t xml:space="preserve">Banco de memória empresarial multi-gestão e ferramenta de poder para gerenciar chaves da empresa , registros de treinamento , equipamentos TIC , conexões , maquinaria , contratos , seguros e muitos outros assuntos e dados da empresa . Características : Gerenciamento de contratos e arquivamento Gerenciamento de telefones e acessos Gerenciamento de computadores e software Gerenciamento de chaves Gerenciamento de carros, equipamentos e máquinas Gerenciamento de histórico de manutenção de máquinas e equipamentos Inspeção e lembretes de contratos Lembretes de tarefas Manutenção de registros de treinamento Benefícios a serem obtidos : Mais fácil de encontrar as informações necessárias Mais fácil de manter contratos Mais fácil de antecipar e planejar tarefas futuras Melhor gerenciamento de ativos Melhor gerenciamento de ativos Melhor gerenciamento de pedidos Melhor controle de custos Nenhuma pessoa segurando as informações Melhor gerenciamento de contratos Multi-gestão inclui gerenciamento de contratos para gerenciar compras, vendas e outros contratos. A multi-gestão lembra os contratos que expiram e os relaciona por pessoa responsável. Lembretes proporcionam paz de espírito A multi-gestão envia lembretes por e-mail aos responsáveis sobre tarefas, contratos vencidos, treinamento e outros lembretes em um momento selecionado antes do prazo final da tarefa. Isso garante que as coisas sejam lembradas dentro do prazo. Segurança na gestão dos ativos da empresa A multi-gestão facilita e assegura a gestão dos ativos fixos e das operações do dia-a-dia . Com apenas alguns cliques , você tem uma lista de usuários e tipos de assinaturas de telefone . Quando um funcionário deixa a empresa, a Multi-gestão mostra as chaves, equipamentos, assinaturas e direitos a ele atribuídos, para que quando a relação de emprego termina, ele possa verificar se tudo está tratado. Fácil manutenção do registro de treinamento O registro de treinamento facilita a manutenção dos registros de treinamento do pessoal e os lembra de cartões expirados e cursos de treinamento . O registro de treinamento fornece uma lista de cursos / cartões de treinamento expirados . Isso facilita o planejamento de cursos de treinamento , economizando tempo e dinheiro . Multi-gestão garante a operação da empresa Muitas vezes é difícil encontrar as informações necessárias quando o responsável está doente, de férias ou deixou a empresa. Mesmo assim, as informações podem ser facilmente encontradas em Multi-gestão . Mudanças de pessoal também podem ser feitas com mais facilidade e segurança quando a empresa tem Multi-gestão . Multi-gestão lista os itens a serem tratados em uma lista de afazeres, que mostra não só o prazo, mas também o responsável . Multi-gestão envia lembretes de tarefas futuras para o responsável por e-mail, se necessário . Desta forma, as numerosas tarefas relacionadas com a gestão da empresa serão lembradas a tempo .</w:t>
      </w:r>
    </w:p>
    <w:p>
      <w:r>
        <w:rPr>
          <w:b/>
          <w:color w:val="FF0000"/>
        </w:rPr>
        <w:t xml:space="preserve">id 27</w:t>
      </w:r>
    </w:p>
    <w:p>
      <w:r>
        <w:rPr>
          <w:b w:val="0"/>
        </w:rPr>
        <w:t xml:space="preserve">Um grupo de trabalho criado pelo Ministério da Justiça finalizou suas propostas para harmonizar o direito penal sobre grupos criminosos organizados. O trabalho do grupo de trabalho tem sido parte da implementação da estratégia do governo para combater o crime organizado, com o objetivo de facilitar um entendimento comum da definição de crime organizado entre as diferentes autoridades. O grupo de trabalho esclareceria o Código Penal transferindo a definição de grupo criminoso organizado na disposição penal atual sobre participação em grupo criminoso organizado para a lei penal de ... mais " Notícias Relacionadas - A luta contra o crime organizado deu mais um passo em frente em nível governamental com a adoção de uma decisão de princípio do governo destinada a reduzir o crime organizado, disse a Ministra da Justiça Anna-Maja Henriksson ao apresentar a estratégia inovadora do governo para combater o crime organizado em 25 de abril. A decisão de princípio contém um total de 20 ... O grupo de trabalho do Ministério da Justiça acredita que as disposições penais do Código Penal sobre tráfico de seres humanos e proxenetismo e suas justificações devem ser esclarecidas e complementadas para que a legislação e sua aplicação estejam mais de acordo com os instrumentos internacionais que vinculam a Finlândia, incluindo a Diretiva da UE sobre Tráfico de Seres Humanos, adotada no ano passado ... O governo propõe criminalizar o treinamento para a prática de um delito terrorista. A ofensa ao financiamento do terrorismo também seria estendida. O governo apresentou a proposta ao Parlamento hoje, 3 de abril, com o objetivo de prevenir crimes cometidos com intenção terrorista e crimes que facilitam o cometimento de tais crimes. As emendas legislativas fazem parte das ... Uma nova disposição do Código Penal que proíbe a perseguição entrará em vigor a partir do início de 2014 . A violação da paz de comunicação também se tornará um delito punível . Espera-se que o Presidente da República confirme a entrada em vigor da reforma amanhã, sexta-feira 13 de dezembro . Ao mesmo tempo, as disposições sobre delitos de liberdade de expressão serão esclarecidas para que sua aplicação esteja mais de acordo com ... Um grupo de trabalho do Ministério da Justiça propõe a criminalização do treinamento para a prática de crimes terroristas. O financiamento do terrorismo também seria mais freqüentemente punido. As propostas têm como objetivo prevenir delitos cometidos com intenção terrorista e delitos que facilitem a prática de tais delitos. As propostas fazem parte do contra-terrorismo nacional ...</w:t>
      </w:r>
    </w:p>
    <w:p>
      <w:r>
        <w:rPr>
          <w:b/>
          <w:color w:val="FF0000"/>
        </w:rPr>
        <w:t xml:space="preserve">id 28</w:t>
      </w:r>
    </w:p>
    <w:p>
      <w:r>
        <w:rPr>
          <w:b w:val="0"/>
        </w:rPr>
        <w:t xml:space="preserve"> Também tínhamos assistido a um programa da natureza no qual um pintinho albatroz rompeu a casca; essa visão é sempre um milagre para mim. Símbolos e coincidências me falaram durante toda a minha vida. Portanto, é apenas uma coincidência simbólica que o ovo seja um sinal desta época do ano e da Páscoa. Afinal de contas, a Páscoa é para chegar a algum lugar. Quando a casca do ovo quebra, ela libera uma nova vida para nascer, para entrar numa situação nova e desconhecida. Ela também remove uma capa ou limite de proteção que serviu seu tempo como uma necessidade . Mas se a casca é muito dura, a nova não pode romper e a forma protetora se torna destrutiva, letal. Nossa visão do mundo está rachando; sua casca foi endurecida pela mente humana por muito tempo. É tragicómico que as religiões que tão proeminentemente celebram e pregam a mensagem da Páscoa sejam os maiores endurecedores dessa casca de ovo que salva e limita a vida. Assisti ao noticiário do fim de semana da Páscoa e abanei a cabeça com o que vi. Nossos principais meios de comunicação estão limitados pela mesma casca de ovo que os eventos que relatam com sua percepção limitada . Um bom exemplo disso vem primeiro, a galinha ou o ovo, ou melhor, a casca de ovo. Antes da galinha ou do ovo, há vida, a própria vida. A própria vida, dentro de mim, não pode tolerar a casca do ovo limitadora final. Sempre quebra o novo, quebra a forma que ultrapassou seu tempo e anima, revigora, abre e cria. Eu não estou separado dessa vida. Você está? O amor é a força criativa e libertadora que quebra todas as conchas. O 'Cristo' que vale a pena celebrar é aquela força sem nome, imortal e eterna dentro de cada um, que não pode ser petrificada em nenhuma concha, exceto em sua fase de incubação. Meu próprio corpo e psique é aquela incubadora da qual uma nova força criativa de amor está sempre emergindo para se revelar e se revelar até o fim nos destroços da existência .</w:t>
      </w:r>
    </w:p>
    <w:p>
      <w:r>
        <w:rPr>
          <w:b/>
          <w:color w:val="FF0000"/>
        </w:rPr>
        <w:t xml:space="preserve">id 29</w:t>
      </w:r>
    </w:p>
    <w:p>
      <w:r>
        <w:rPr>
          <w:b w:val="0"/>
        </w:rPr>
        <w:t xml:space="preserve">A Voila é uma nova luminária resistente a vandalismo para uso interno e externo ( IP55 ). Seu design redondo combina bem com diferentes estilos de construção. As cores padrão incluem o corpo cinza, branco ou preto com padrão opala. O diâmetro do corpo é de 340 mm. O Voila está disponível com 9 ou 12 PowLEDs ( 1,2 W ou 1,5 W ), com uma eficácia luminosa de 78 lumen/W e uma temperatura média de 3800°K . Além das opções de LEDs, a linha Voila também está disponível com fontes de luz convencionais. Como a série Bang ( IK10+ ) anteriormente lançada, a série de luminárias Voila ( IK10 ) oferece muitas opções de iluminação e instalação. Ao escolher o modelo de luminária certo, vale a pena observar que a luminária à prova de vandalismo pode ser encadeada em cadeia e que os modelos com sensor possuem um sensor de movimento e um interruptor com dimmer embutidos. Os modelos de sensores também funcionam de forma confiável no inverno, pois os LEDs têm um curto tempo de ativação.</w:t>
      </w:r>
    </w:p>
    <w:p>
      <w:r>
        <w:rPr>
          <w:b/>
          <w:color w:val="FF0000"/>
        </w:rPr>
        <w:t xml:space="preserve">id 30</w:t>
      </w:r>
    </w:p>
    <w:p>
      <w:r>
        <w:rPr>
          <w:b w:val="0"/>
        </w:rPr>
        <w:t xml:space="preserve">Misture a marmelada e a baunilha e coloque um pedaço da mistura no meio dos quadrados. Dobrar os cantos ao meio e beliscar fechado . Colocar os pãezinhos em forros de papel e deixar subir sob um pano por cerca de 1 hora e meia . Pincele os pães com ovo, açúcar e asse em um forno de 225 graus por cerca de 10 minutos. Retirar o bolo do forno e elevar o calor a 200 graus. Espalhe os pedaços de abacaxi no bolo e espalhe a mistura de coco uniformemente sobre a parte superior em covinhas . Cozer por mais uns 10 minutos até que a parte superior tenha um pouco de cor. Deixe o bolo esfriar na frigideira.</w:t>
      </w:r>
    </w:p>
    <w:p>
      <w:r>
        <w:rPr>
          <w:b/>
          <w:color w:val="FF0000"/>
        </w:rPr>
        <w:t xml:space="preserve">id 31</w:t>
      </w:r>
    </w:p>
    <w:p>
      <w:r>
        <w:rPr>
          <w:b w:val="0"/>
        </w:rPr>
        <w:t xml:space="preserve">Diversão com tintas para os dedos A maioria das crianças adora tocar as tintas para os dedos. Felizmente, as tintas para os dedos são fáceis de se divertir e, ao mesmo tempo, as confusões podem ser mantidas sob controle com medidas pró-ativas. Como brincar Escolha um quarto onde seu filho possa ter um pouco de paz e tranqüilidade para usar tintas para os dedos. Cubra o chão e a mesa com jornal. Ajude sua criança a arregaçar as mangas e colocar um avental, um casaco de pintura ou uma camisa grande para protegê-la das cores. Peça a seu filho que espalhe alguma cor no papel. Você também pode fazer o oposto e colocar uma colher de chá de tinta em papel molhado. Compare diferentes formulações. Comece com as cores básicas. Gradualmente mostre outras cores para que seu filho aprenda a misturá-las e veja como elas mudam. Envolva seu filho na atividade . Diga a seu filho como é a pintura com os dedos . Incentive seu filho a usar palavras descritivas e metáforas . Ponha música: a criança quer mexer os dedos! Mostre a seu filho como fazer desenhos com os dedos . Faça suas próprias impressões. Você pode fazer uma impressão da pintura a dedo de seu filho colocando um pedaço de papel do mesmo tamanho ou maior em cima da pintura e pressionando levemente . Se seu filho hesita em "manchar" as mãos com tintas para os dedos, você pode usar outros materiais como sabonete líquido, creme de barbear colorido com cor de caramelo ou até mesmo pudim de chocolate! Misturar a água e o amido de milho . Aquecer os ingredientes em uma placa de aquecimento médio , mexendo constantemente até que a mistura engrosse . Retirar a panela da placa , adicionar a têmpera ou cor de caramelo ou dividir a mistura em três partes , às quais você acrescenta três cores diferentes . Dicas e conselhos Se você usar papel repelente à água ou papel especialmente projetado para tintas de dedo , as cores se misturarão em padrões mais finos . A aprendizagem e o crescimento da pintura com os dedos é uma das formas de expressão mais gratificantes e criativas para crianças pequenas. Ela também tem a vantagem de fortalecer os músculos das mãos e dos dedos e ajudar seu filho a entender como as cores se misturam.</w:t>
      </w:r>
    </w:p>
    <w:p>
      <w:r>
        <w:rPr>
          <w:b/>
          <w:color w:val="FF0000"/>
        </w:rPr>
        <w:t xml:space="preserve">id 32</w:t>
      </w:r>
    </w:p>
    <w:p>
      <w:r>
        <w:rPr>
          <w:b w:val="0"/>
        </w:rPr>
        <w:t xml:space="preserve">As discussões de apoio ajudam a entender e estruturar a situação de vida do cliente e a encontrar diferentes maneiras de lidar com a vida cotidiana. As sessões de apoio ajudam as pessoas a lidar com situações de mudança e crise e a encontrar novos recursos . A família é a melhor especialista em si mesma, mas às vezes os membros da família estão muito sozinhos . O objetivo é ter uma interação funcional com o vizinho. As discussões são necessárias quando há problemas de relacionamento quando as relações entre membros da família estão paradas quando há preocupações sobre o crescimento e desenvolvimento da criança/jovem</w:t>
      </w:r>
    </w:p>
    <w:p>
      <w:r>
        <w:rPr>
          <w:b/>
          <w:color w:val="FF0000"/>
        </w:rPr>
        <w:t xml:space="preserve">id 33</w:t>
      </w:r>
    </w:p>
    <w:p>
      <w:r>
        <w:rPr>
          <w:b w:val="0"/>
        </w:rPr>
        <w:t xml:space="preserve">Uma procuração garante um administrador para administrar seus assuntos À medida que envelhecemos, alguns de nós ficamos gravemente doentes. Nessas situações, cada um de nós certamente desejará ter alguém de confiança para cuidar de nossos assuntos. Uma procuração permite que você escolha um fiduciário em tempo hábil . Em novembro de 2007, entrou em vigor a lei sobre a procuração, proporcionando uma melhor maneira de lidar com uma possível incapacidade e assegurando que, em tal situação, os assuntos da pessoa sejam tratados por um procurador de sua escolha. A procuração permite assim que uma pessoa providencie a gestão tanto de seus assuntos financeiros quanto pessoais, caso, no decorrer de sua vida, ela se torne incapaz de administrá-los ela mesma, por exemplo, por causa de uma doença. Como um testamento, uma procuração é feita por escrito, como em um testamento, e a procuração especifica as matérias cobertas pela procuração . Duas testemunhas desimpedidas devem estar presentes ao mesmo tempo quando a procuração é assinada pelo gestor orçamental . Um parente próximo não pode, portanto, agir como testemunha, mas pode, naturalmente, ser nomeado como procurador . A procuração assinada deve ser entregue à pessoa autorizada ou notificada de outra forma à pessoa autorizada . A procuração também pode ser revogada ou emendada. Uma procuração não entra em vigor quando é assinada, mas somente após um ato de confirmação separado. Caso a pessoa que concedeu a procuração não possa mais administrar seus negócios, por exemplo, por motivo de doença, o representante autorizado pode solicitar ao Escritório de Registro Local a confirmação da procuração. O representante autorizado deve então apresentar a procuração original ao Escritório de Registro Local junto com um atestado médico declarando que a pessoa que concedeu a procuração se tornou incapaz de administrar os negócios cobertos pela procuração. A procuração entra em vigor quando o Escritório de Registro Local a confirma. Ferramenta de gerenciamento de riscos para empresários O Escritório de Registro Local monitora as ações do representante autorizado, particularmente em questões financeiras. No início de seu mandato, o delegado deve fornecer ao Registro uma lista do ativo e passivo do principal que o mandato o autoriza a administrar . O gestor orçamental também pode influenciar a extensão da supervisão. Por exemplo, na procuração ele ou ela pode estipular que o representante autorizado deve apresentar periodicamente uma conta ao cartório de registro, de acordo com as disposições da lei sobre tutela. Mesmo na ausência de tal disposição na procuração, a autoridade tutelar pode exigir que a pessoa autorizada preste contas do desempenho de suas funções, se houver motivos específicos para isso. A lei sobre a procuração foi elaborada tendo em mente as necessidades de uma população envelhecida. No entanto, a procuração é também uma ferramenta útil de gestão de riscos para os empresários: por exemplo, a doença súbita e grave do proprietário-empreendedor pode levar a uma situação difícil tanto para a empresa como para a família do empresário, devido à ausência de um deputado.</w:t>
      </w:r>
    </w:p>
    <w:p>
      <w:r>
        <w:rPr>
          <w:b/>
          <w:color w:val="FF0000"/>
        </w:rPr>
        <w:t xml:space="preserve">id 34</w:t>
      </w:r>
    </w:p>
    <w:p>
      <w:r>
        <w:rPr>
          <w:b w:val="0"/>
        </w:rPr>
        <w:t xml:space="preserve">Tenho um antecessor modelo CGR-1 , que pelo menos não chega nem perto da moagem suficiente para o espresso . Leva 10 segundos para passar mesmo com um bom tampão, portanto a moagem é muito grosseira mesmo com o melhor ajuste ... Para o filtro de café / Aeropress que é, no entanto, acho um moedor muito bom ( embora eu não tenha exatamente outros moedores que eu tenho sido capaz de tentar comparar ). Sim obrigado , eu li através dessa cadeia , mas eu gostaria de ter clareza se o modelo atualizado seria melhor , pois eles anunciam que a moagem de café espresso seria bem sucedida . Sem tomar uma posição sobre se isso o torna suficientemente extravagante , para que esse tipo de publicidade seja relativamente normal . Como moedor de café expresso, quando você pode falar com a consciência limpa sobre o moedor adequado para as alças de pressão ou o moedor adequado para uma panela de nozes . O "moedor de café expresso" na loja é, pelo menos de acordo com minha própria experiência, não está nem perto do necessário para uma alça sem pressão . creio que o moedor de café expresso tem prestado atenção à Wilfa , o primeiro modelo muito grosseiro moedor é conhecido por eles também . Eu não sei se eles melhoraram o suficiente ou não . Você pode comprar o moedor mesmo na Giganti , onde há uma garantia de retorno . Na verdade, eu usei este modelo mais novo e externamente eu não consegui pensar em nenhuma diferença além do botão de alimentação na parte de trás . No novo é um pouco menor . Caso contrário, o moedor não é muito para reclamar . A caixa de mastigação é um pouco desajeitada com suas escotilhas e forma engraçada , parece muito colecionar mastigação estática e a confusão é criada . O som metálico do moinho não é terrivelmente agradável . A mala de mascar é um pouco desajeitada com suas escotilhas e sua forma engraçada, parece muito coletar descarga estática e se cria confusão. Eu mesmo uso a mala para que, mantendo a tampa fechada, eu abaixe a mala quase na posição vertical em cima do funil Aeropress. Só então eu abro a tampa e bato na caixa, permitindo que o chiclete caia através do funil para o Aeropress . Se houver apenas um pouco de estática, a pastilha elástica permanece bastante bem contida. Eu também tenho aquela versão antiga no uso do filtro e funciona bem. Comprei aquele modelo mais novo como um presente de Natal, mas ele tinha uma falha, parecia saltar sobre os espaçadores ou algo já na altura do filtro. O novo modelo é realmente mais alto do que o antigo, ou pelo menos o som é diferente. Eu aterrei no melhor cenário e tentei extrair com o alex, consegui passar rapidamente. Portanto, não posso recomendar o uso de café espresso . A menos que você possa calibrá-lo de alguma forma mais apertado ou algo assim . Tenho que experimentar o moedor em questão e a primeira coisa que vi no manual sob a preparação do café espresso foi uma declaração de que o moedor não se destina a "máquinas de café espresso profissionais" , o que provavelmente se refere às alças não pressurizadas . Eu fiz um expresso duplo com um Gaggia Pure e na melhor configuração ele passou claramente muito difícil. O espresso foi ao ralo durante um ano por causa de seu mau gosto. Tão pouco atrevido que nunca tomei café quase tão ruim com meu moedor i-Mini desde que cheguei perto disso. Os feijões em questão eram feijões de mercado, mas não creio que nem mesmo os frescos dessem resistência suficiente. Portanto, mesmo com base neste modelo ( ou nas instruções do manual ) eu não ousaria recomendar uma máquina de espresso apropriada. Eu também tenho aquela versão antiga no uso do filtro e funciona bem lá. Comprei aquele modelo mais novo para o Natal, mas ele tinha uma falha, parecia saltar o espaçamento ou algo já na altura do filtro. A garantia foi, é claro, e a nova garantia funciona como deveria.</w:t>
      </w:r>
    </w:p>
    <w:p>
      <w:r>
        <w:rPr>
          <w:b/>
          <w:color w:val="FF0000"/>
        </w:rPr>
        <w:t xml:space="preserve">id 35</w:t>
      </w:r>
    </w:p>
    <w:p>
      <w:r>
        <w:rPr>
          <w:b w:val="0"/>
        </w:rPr>
        <w:t xml:space="preserve">03.04.2010 Klubi , Turku Foto : Pete Heikkilä Michael Monroe não se dilatou nos anos 80 após o final de Hanoi Rocks, mas foi em turnê após pouco mais de um ano. Quase o mesmo tempo tinha passado desde a longa viagem de Hanói Rocks da última Páscoa de 2000... Leia final → 01.04.2010 Tavastia , Helsinki Michael Monroe está de volta ... Com um Bang ! A estrela de rock número um da Finlândia fez um retorno espetacular na Páscoa. Sue estava lá para assistir ao primeiro show finlandês da nova banda do homem no Tavastia em Helsinque. Desta vez o ajuste não teve nada a ver com a orquestra da noite, mas foi ... Leia final → 27.03.2010 S-Osis , Turku Cheeky . Insuportável . Cru . A Igreja da Miséria é um céu de sludgedoomstonermetal. A Igreja da Miséria japonesa está tendo o melhor momento na turnê mais longa de sua carreira até agora. Eles têm um total de 29 shows no calendário em toda a Europa. A Finlândia conseguiu pastores wasabi por nada menos que quatro shows. Ao vivo em ... Leia o final → Pequim , China 14.03.2010 A turnê começou de forma bastante tranqüila . Os três primeiros concertos foram realizados em Pequim, bem perto da casa do peixe-gato. No domingo o passeio começou com muita azáfama: às 8:00h, reunião do Frank no lobby, três táxis por baixo, muita coisa por cima e o bagre... Leia o final →</w:t>
      </w:r>
    </w:p>
    <w:p>
      <w:r>
        <w:rPr>
          <w:b/>
          <w:color w:val="FF0000"/>
        </w:rPr>
        <w:t xml:space="preserve">id 36</w:t>
      </w:r>
    </w:p>
    <w:p>
      <w:r>
        <w:rPr>
          <w:b w:val="0"/>
        </w:rPr>
        <w:t xml:space="preserve">Como Funciona a Reserva On-line Instant World Booking é um dos mais de 100 websites da popular rede de reservas Instant World Booking . As reservas on-line são seguras, rápidas e fáceis com o Instant World Booking . Igualmente importante, tanto os albergues como os viajantes podem utilizar nosso serviço . Isto porque desenvolvemos um conjunto simples, mas poderoso de ferramentas que fazem das reservas de viagem uma experiência simples e barata para todos . 2 Ótimas maneiras de reservar Oferecemos 2 ótimas maneiras de você fazer uma reserva on-line . Em primeiro lugar, nosso método de "confirmação instantânea" lhe dá a conveniência e a tranquilidade de uma reserva instantânea. Basta escolher seu albergue ou hotel, pagar um pequeno depósito on-line, e pronto. Você receberá uma confirmação instantânea de sua reserva. Basta começar a procurar por albergues que exibam "Book Instantaneamente" ou "IWB". Também oferecemos outra excelente forma de obter reservas. Este é nosso método "sob demanda" de reserva. Embora o processo de confirmação de uma solicitação on-line possa ser rápido, não é tão rápido quanto a confirmação instantânea. Como alguns albergues e hotéis não mantêm um calendário on-line que é usado para confirmação instantânea, oferecemos a opção de enviar uma "solicitação" on-line diretamente ao albergue. Isto nos permite oferecer muitas centenas de características únicas que não podem ser oferecidas para reservas em nenhum outro lugar. Você terá o benefício de procurar vários albergues, alguns dos quais você não poderá reservar de nenhum outro serviço. Como você sabe como escolher? Ao procurar em nosso site por acomodações, procure primeiro um imóvel que exiba " Book Instantly " ou " IWB " . Isto indica que o imóvel está disponível para confirmação imediata online . Outros imóveis exibirão " Solicitação on-line " , o que indica que o imóvel está disponível para aceitar solicitações através do site . Selecione as propriedades em que está interessado e siga as instruções na tela para fazer uma reserva. Por exemplo, você pode estar interessado em um albergue que possui confirmação instantânea e seu calendário devolvido indisponível em suas datas exatas. Nesta situação, nosso sistema lhe oferece a opção de enviar uma solicitação on-line diretamente ao albergue. Eles ficarão felizes em responder à sua disponibilidade se a tiverem e puderem responder a você. O nosso website utiliza o protocolo Secure Sockets Layer (SSL) da indústria com o maior comprimento de chave de criptografia disponível de 256 bits. Isto significa que suas informações confidenciais, bem como suas transações com cartão de crédito ou débito, têm o mais alto nível de privacidade e segurança disponível em todo o mundo na Internet. Mas, segurança também significa confiabilidade. Milhares de albergues contam com o Instant World Booking para o processamento de suas reservas on-line. Eles sabem que somos o líder em tecnologia de viagens on-line, fornecendo serviços que não podem obter com outros fornecedores. Estes serviços incluem não apenas reservas on-line, mas também marketing e pagamentos. Muitos albergues usam um mecanismo de reservas e cobrança de pagamentos para alimentar seus próprios websites. A velocidade é uma consideração importante ao fazer planos de viagem. Você precisa ser capaz de pesquisar de forma rápida e confiável, e depois reservar as datas desejadas com confirmação instantânea. A Reserva Mundial Instantânea oferece tudo isso e muito mais. Obter as informações necessárias deve ser fácil, e as reservas on-line devem ser ainda mais fáceis. Quando se trata de pesquisa de viagens on-line, oferecemos uma variedade de maneiras de procurar as acomodações que você deseja diretamente em nosso website. Uma vez que você tenha encontrado alguns dos lugares que lhe interessam, oferecemos informações traduzidas sobre cada propriedade em mais de uma dúzia de idiomas. Uma infinidade de fotos está disponível para mostrar exatamente como é cada propriedade (podemos oferecer a todas as propriedades a possibilidade de postar um número ilimitado de fotos).</w:t>
      </w:r>
    </w:p>
    <w:p>
      <w:r>
        <w:rPr>
          <w:b/>
          <w:color w:val="FF0000"/>
        </w:rPr>
        <w:t xml:space="preserve">id 37</w:t>
      </w:r>
    </w:p>
    <w:p>
      <w:r>
        <w:rPr>
          <w:b w:val="0"/>
        </w:rPr>
        <w:t xml:space="preserve">Domingo 11 de novembro de 2012 J.R. WARD: O Amante Liberado O Amante Liberado é o nono da série da Irmandade da Adaga Negra. E finalmente recebi esta da biblioteca, embora eu não estivesse muito longe do topo da lista de reservas. Chegou ao meu conhecimento que mesmo que esta série já esteja nas lojas, assim as prateleiras da biblioteca não encontram seu caminho até que as novas peças não encontrem seu caminho muito rapidamente. A irmã gêmea de Vishous, Payne, é o mesmo tecido guerreiro escuro que seu irmão. No entanto, há muito tempo ela queria estar livre das garras de sua mãe e, após ficar incapacitada, ela pode acompanhar Wrath para receber tratamento. A Irmandade da Adaga Negra alista o Dr. Manuel Manello para resgatar a loba. Uma paixão se acende entre o vampiro e o humano assim que se encontram, mas o encontro entre os dois mundos apresenta seus próprios desafios. Esta foi de fato uma surpresa positiva! Gostei muito mais disto do que o volume anterior, provavelmente por causa dos novos personagens, como Xcor e suas tropas, e também porque não havia muitos personagens menores neste livro. Também achei que Payne e Manuel eram bons personagens e acho que seria bom ler mais sobre eles no futuro. No entanto, acho que esta série avançou agora numa direção muito melhor, também porque já não se concentra tanto em apenas um casal, embora cada livro ainda tenha seu próprio casal principal. Acho que neste livro quase todos os subquadros e eventos foram tornados interessantes, enquanto em alguns livros anteriores você podia simplesmente folhear um capítulo chato e passar para o próximo, onde você já tinha se concentrado em outros personagens . A seguir seria a décima parte desta série, que já reservei há muito tempo. Esperando por ele . Mie, pelo menos estou ansioso pela próxima parte, principalmente pelos novos personagens deste livro, porque no próximo o personagem principal não é tão interessante, então veremos... :) A capa é realmente excepcionalmente bonita!</w:t>
      </w:r>
    </w:p>
    <w:p>
      <w:r>
        <w:rPr>
          <w:b/>
          <w:color w:val="FF0000"/>
        </w:rPr>
        <w:t xml:space="preserve">id 38</w:t>
      </w:r>
    </w:p>
    <w:p>
      <w:r>
        <w:rPr>
          <w:b w:val="0"/>
        </w:rPr>
        <w:t xml:space="preserve">Nas roupas masculinas, é bom conhecer os diferentes tipos de casacos, mas nos casacos femininos, só os diferentes tipos de mangas podem fazer uma grande diferença na maneira de vestir. Como nem todos os tipos de mangas servem a todos, coletei fotos das jaquetas desta temporada para ilustrar as diferenças entre os tipos de mangas. Os diferentes tipos de mangas incluem manga ajustada, manga de trapézio, manga ajustada redonda, manga de quimono e manga de gota. Depois disso, você fica pensando no resto; corte, comprimento e cor. Para as mulheres com uma linha de ombro estreita ou inclinada, a manga desce acentuadamente para baixo e cria uma impressão estática da parte superior do corpo. Muitas vezes muito acolchoada e, portanto, deve-se tomar cuidado para não deixar o braço inchar sobre a linha do ombro. Stella McCartney , Lover , Isabel Marant Round manga ajustada Como uma manga ajustada mas mais feminina em sua linha de ombros. Este tipo de manga é adequado para mulheres que desejam adicionar equilíbrio feminino a seus casacos, largura extra aos ombros e espaço ao redor do braço. O tipo de manga permite que você brinque com diferentes pregas e efeitos. Tory Burch , Diane von Furstenberg , Alexander McQueen Dropped sleeve Este tipo de manga tem sido muito procurado nos últimos anos. As casas de moda têm brincado com as linhas dos ombros, dobrando e levantando a colocação das mangas. A manga de queda é mais curta do que a manga de decolagem e é mais fácil de fazer, pois se adapta à maioria dos usuários de jaqueta, independentemente de sua forma de ombro. O material desempenha um papel importante neste tipo de manga. Quanto mais rígido for o material, mais ele suportará o casaco e elevará a linha do ombro mais alto do que os materiais mais macios e mais baixos. Quanto mais baixo a manga for deixado cair, mais pronunciada será sua linha do ombro. Michael Kors , Stella McCartney , Rochas Raglan A manga Raglan dá espaço para se mover, tornando-a adequada para pessoas com braços largos e para aquelas com braços maiores. Não há acolchoamento nos ombros e a manga desce livremente para baixo. A manga de manga é, portanto, relaxada na aparência e é favorecida por casacos mais esportivos. Entretanto, o tipo de manga pode acentuar ainda mais a estreiteza dos ombros e, para ser apresentável o suficiente, um casaco de lã deve ter ombreiras leves. Christopher Raeburn , Max Mara , Giambattista Valli Manga Kimono A curva da linha do ombro é muito semelhante à da manga do manga de manga. O corte do quimono é mais feminino do que a manga de manga e cria um aspecto geral mais elegante. O tipo manga é popular para sobretudos festivos e é frequentemente visto em jaquetas nas gamas de casas de luxo. Abaixo estão as opções de mangas de quimono soltas para o uso diário. J.Crew , Max Mara Studio , Max Mara Studio Lembre-se disto : 1. Entenda seu tipo de corpo e pense no propósito do casaco . 2. Ao experimentar um casaco, verifique o ajuste de todos os ângulos . O casaco não deve ser folgado ou desequilibrado . Especialmente em jaquetas mais curtas, verifique o comprimento da bainha de lado. A bainha frontal não deve ficar de pé ( = peça frontal muito curta ). 3. A manga não deve apertar ao redor do braço e as ombreiras não devem chegar até as orelhas quando você move as mãos para frente e para trás. 4. A parte de trás da manga não deve formar uma linha de rugas. Neste caso, a manga está mal ajustada e só pode ser corrigida removendo-a e voltando a costurá-la. Espero que isto seja uma pequena ajuda. Bons encaixes e compras bem sucedidas!</w:t>
      </w:r>
    </w:p>
    <w:p>
      <w:r>
        <w:rPr>
          <w:b/>
          <w:color w:val="FF0000"/>
        </w:rPr>
        <w:t xml:space="preserve">id 39</w:t>
      </w:r>
    </w:p>
    <w:p>
      <w:r>
        <w:rPr>
          <w:b w:val="0"/>
        </w:rPr>
        <w:t xml:space="preserve">2 § As subvenções são concedidas a pedido do Centro de Desenvolvimento Econômico, Transporte e Meio Ambiente . O Ministério do Meio Ambiente fixa as cotas de subvenção pelos campos de atividade dos Centros de Assuntos Econômicos, Transportes e Meio Ambiente após os Centros de Assuntos Econômicos, Transportes e Meio Ambiente terem submetido resumos dos pedidos ao Ministério . Finlex ® é um serviço público gratuito de Internet para material jurídico de propriedade do Ministério da Justiça. O conteúdo da Finlex é produzido e mantido pela Edita Publishing Ltd. Nem o Ministério da Justiça nem a Edita é responsável por qualquer erro no conteúdo dos bancos de dados, por qualquer dano direto ou indireto causado ao usuário como resultado de seu uso, ou por qualquer interrupção ou outro mau funcionamento da rede de Internet.</w:t>
      </w:r>
    </w:p>
    <w:p>
      <w:r>
        <w:rPr>
          <w:b/>
          <w:color w:val="FF0000"/>
        </w:rPr>
        <w:t xml:space="preserve">id 40</w:t>
      </w:r>
    </w:p>
    <w:p>
      <w:r>
        <w:rPr>
          <w:b w:val="0"/>
        </w:rPr>
        <w:t xml:space="preserve">Quadro de fofocas Aqui estão as fofocas online da quadrilha OL-UT ( o mais tardar no topo ) . A ofensa é a melhor defesa, portanto [ GET YOUR GOSPEL ] ( requer login para evitar bots de spam ) . A página de fofocas funciona automaticamente para que nada seja censurado na fase de publicação . Se você quiser algo para fora , envie um e-mail para o administrador . Você pode encontrar fofocas antigas no arquivo . Lembre-se de se inscrever para a caça se você está vindo ... para obter cerveja suficiente lá . Vamos declarar os terrenos Halinen , Räntämäki e Orikedo fechados para treinamento até quinta-feira à noite . motivação cresce , 2005-11-05 23:26:21 minha esposa também quer se formar rapidamente , para que possamos ter uma boa festa :) XXXXXXXXXXXXXXXXX , 2005-11-05 19:51:25 todos vocês ! Kaupoi , 2005-11-04 16:24:08 Que bela noite de sexta-feira para estar sentado no trabalho a esta hora ... secretária , 2005-11-02 13:29:50 Eu poderia estar alguns minutos atrasado para minha corrida, mas se corredores mais lentos pudessem esperar, eu ficaria grato :)</w:t>
      </w:r>
    </w:p>
    <w:p>
      <w:r>
        <w:rPr>
          <w:b/>
          <w:color w:val="FF0000"/>
        </w:rPr>
        <w:t xml:space="preserve">id 41</w:t>
      </w:r>
    </w:p>
    <w:p>
      <w:r>
        <w:rPr>
          <w:b w:val="0"/>
        </w:rPr>
        <w:t xml:space="preserve">Opinião sobre METABO POWERMAXX12 Seus usuários acharam o METABO POWERMAXX12 prático e fácil de usar Acharam-no muito confiável. . ...Quase todos concordam com este ponto Se você tem um problema, ou precisa de ajuda com um problema do fórum Diplofix, o fórum Diplofix pode ajudá-lo a escolher entre o METABO POWERMAXX12 e outro produto. A pontuação média da distribuição de opiniões é 7,13 e o desvio padrão é 1,5 Alto desempenho Os usuários fizeram as seguintes perguntas: O POWERMAXX12 é muito bom desempenho? 8 usuários classificaram o desempenho e a classificação do produto em uma escala de 0 a 10. A classificação é 10/10 se o METABO POWERMAXX12 for, em seu domínio, o melhor em nível técnico, aquele que oferece a melhor qualidade, ou que oferece a maior gama de opções.</w:t>
      </w:r>
    </w:p>
    <w:p>
      <w:r>
        <w:rPr>
          <w:b/>
          <w:color w:val="FF0000"/>
        </w:rPr>
        <w:t xml:space="preserve">id 42</w:t>
      </w:r>
    </w:p>
    <w:p>
      <w:r>
        <w:rPr>
          <w:b w:val="0"/>
        </w:rPr>
        <w:t xml:space="preserve">Notícias sobre dietas A televisão mexe com o balanço de açúcar dos jovens diabéticos Publicado 31.05.2007 Jovens com diabetes que assistem a muita TV têm um balanço de açúcar mais pobre do que os jovens que passam menos tempo assistindo TV . É importante para os diabéticos manter o equilíbrio do açúcar no sangue (glicose), pois o mau equilíbrio contribui para o desenvolvimento de doenças coronarianas e outros problemas cardíacos. Um em cada dez jovens assistia menos de uma hora de televisão por dia, pouco mais de um terço assistia por 1-2 horas, um terço por 2-3 horas, 14% por 3-4 horas e 9% por mais de 4 horas . As medições mostraram que quanto mais TV eles assistiam, mais altos eram seus níveis de HbA1c, que aumentavam constantemente, de modo que a média de HbA1c daqueles que assistiam menos de uma hora era de 8,2 , mas a daqueles que assistiam mais de 4 horas era de 9,5 . Assistir TV pode ser uma distração da atividade física, levando a um baixo consumo de energia e promovendo o consumo de alimentos insalubres e densos em energia . Todos esses fatores juntos podem explicar os resultados na Noruega . Copyright Duodecim 2007 . Todos os direitos reservados . A reprodução e redistribuição do material é proibida sem permissão por escrito . Esta proibição se aplica ao uso do material por tecnologia de frame , ligando-se diretamente a este arquivo e por qualquer outro meio, incluindo a tecnologia de cache e proxy . A republicação e redistribuição do material por qualquer outro meio é proibida, incluindo impressão e armazenamento para outros fins que não o uso privado .</w:t>
      </w:r>
    </w:p>
    <w:p>
      <w:r>
        <w:rPr>
          <w:b/>
          <w:color w:val="FF0000"/>
        </w:rPr>
        <w:t xml:space="preserve">id 43</w:t>
      </w:r>
    </w:p>
    <w:p>
      <w:r>
        <w:rPr>
          <w:b w:val="0"/>
        </w:rPr>
        <w:t xml:space="preserve">Spotify - Biblioteca de música gratuita na internet Finalmente recebi um convite para Spotify e após um pouco de teste, minha própria coleção de álbuns começou a parecer um pouco inútil, já que todos os meus álbuns difíceis de serem caçados estavam a apenas um clique de distância. Havia ainda alguns artistas cuja música eu não conseguia encontrar e a qualidade sonora era um pouco ruim, mas admito que a coleta de discos está começando a parecer um desperdício de recursos ( e meu próprio dinheiro ). Devo dizer que estou ansioso com alguns sentimentos de medo se/quando isso for resolvido por uma ação judicial. Mas ! Até lá, eu estou torcendo por isso. Inacreditáveis suecos. E por uma boa medida. Tullu quase intransponível parar cada vez que você tem um satélite e acumular listas de reprodução, ou seja, com o fato de que você não pode sozinho "inventar" nada para aplicar quando tudo estaria à mão. Realmente jököttäää hier search ruudulla ja pyörtметь thumbs . muita liberdade . Wat ! Eu tenho que ficar lá esperando por um "convite" ou huh . eu realmente fui ao ponto de registro onde coloquei meu e-mail que então diz "Nós já temos seu e-mail em nossa lista de espera" ( algumas vezes eu apertei este botão ) . Então a lista de espera WAT ? Mas sim, realmente útil este software ... Eu sei principalmente como procurar música com ele, mas as listas de reprodução não são um problema ... Bem, então aguarde a ativação ... Ótimo serviço ... Ontem eu recebi um convite e desde então só de lá tocou música . Como mencionado , o livro é inimaginavelmente grande e quase tudo que você pode encontrar o que você pode procurar . Já estou pensando seriamente em comprar uma conta premiun só por apoiar tal serviço. Eu não me importo com esses poucos anúncios como tal, mas eu pagaria 10e por mês por isso. Eu tenho que ficar lá esperando por um "convite" ou o quê... Eu realmente fui até o ponto de registro onde coloquei meu e-mail e então ele diz "Já temos seu e-mail em nossa lista de espera" ( algumas vezes eu apertei este botão ) ... Então a lista de espera WAT ? Mas sim, este software é muito útil. Eu sei principalmente como procurar música com ele, mas não há problema em compartilhar listas de reprodução. Então vamos esperar pela ativação ... Clique para expandir ... http://spotify.fleo.se / Tente obter um convite para si mesmo, lá todos os dias há vários convites . E eles vão em segundos, então não há necessidade de estar à espera das doze horas se você receber um convite . EDIT --- &amp;gt ; Preferências --- &amp;gt ; Raksi para a seção de habilitação e seu próprio login --- &amp;gt ; lembre-se de pressionar aplicar a partir do final da página . A primeira vez parece que não funcionaria , mas se o login estiver configurado corretamente e aplicar pressionado , então last.fm adiciona todas as músicas que você ouviu ao seu perfil o mais tardar em seguida . Ite recebi o convite diretamente dos caras do Spotify , mas não parou de funcionar pelo menos durante os últimos quatro meses . A primeira vez parece que não funciona , mas se as credenciais estiverem corretamente definidas e aplicadas pressionadas , então last.fm adiciona todas as músicas que você ouviu ao seu perfil o mais tardar em seguida . Eu me lembro que sim, mas foi porque eu tinha colocado minha última senha.fm errada . Então, quando corrigi corretamente e apertei a aplicação, não me lembro de mais nenhuma notificação. Mas boa sorte com isso! Não se encontra tudo o que se procura, mas por outro lado se ouve muita coisa que de outra forma não se verificaria. Ouso apagar música do meu laptop quando sei que as músicas estão sempre no fim da rede. Esperemos que o serviço continue como um serviço gratuito/apoiado por tanto tempo quanto possível. Membros Shoutbox Oy Basso Media l</w:t>
      </w:r>
    </w:p>
    <w:p>
      <w:r>
        <w:rPr>
          <w:b/>
          <w:color w:val="FF0000"/>
        </w:rPr>
        <w:t xml:space="preserve">id 44</w:t>
      </w:r>
    </w:p>
    <w:p>
      <w:r>
        <w:rPr>
          <w:b w:val="0"/>
        </w:rPr>
        <w:t xml:space="preserve">  Andre Jackson ( 18 anos ) pagou 150 dólares por um anuário escolar para que sua foto fosse impressa nele. Quando a edição 250 foi distribuída, Jackson descobriu que a foto tinha sido apagada. A foto mostra-o beijando seu namorado . Agora há um clamor público. Pelo menos a NYT publicou uma bela foto do Sr. Jackson beijando a garota. Talvez você precise se registrar: www.nytimes.com Houve progresso na controvérsia sobre o escurecimento dos dois homens beijando no anuário escolar. A administração da escola emitiu um pedido de desculpas público e anunciou que o anuário será disponibilizado com a foto sem escurecimento para quem quiser. A administração admitiu sua própria "coloração" como homofóbica e terá uma cuidadosa reconsideração do assunto. A revista online Javno cita a reportagem da Reuters e inseriu como ilustração uma imagem engraçada de um par de rapazes completamente diferente . www.javno.com Se você enviar um comentário para publicação , ele só será mostrado depois que o administrador o aprovar - o que pode não acontecer em primeira instância . Os comentários dos usuários registrados são publicados automaticamente . O serviço é para qualquer pessoa que esteja preocupada com sua própria orientação sexual ou a de um ente querido (incluindo bissexualidade, homossexualidade, pansexualidade ou lesbianismo) e diversidade de gênero (incluindo intersexo, intersexo, transexualidade, travestismo, identidade de gênero ou queer) ou outras questões relacionadas.</w:t>
      </w:r>
    </w:p>
    <w:p>
      <w:r>
        <w:rPr>
          <w:b/>
          <w:color w:val="FF0000"/>
        </w:rPr>
        <w:t xml:space="preserve">id 45</w:t>
      </w:r>
    </w:p>
    <w:p>
      <w:r>
        <w:rPr>
          <w:b w:val="0"/>
        </w:rPr>
        <w:t xml:space="preserve">A Igreja e o ministério devem tratar os feridos, não as feridas que tive que aprender a lidar com o que vim a chamar de "girar na mente" durante toda a minha vida. Este traço de "pensar, pensar, pensar" como alguns o definiriam é exatamente quem eu sou. Por alguma razão, questões de querer saber a origem ou as maneiras de pensar e lidar com o mundo e com as experiências. A teologia e o interesse vitalício na Bíblia também causaram mais problemas do que parece ter resolvido para mim. Esta é a minha experiência. Se não for seu, fico feliz por você. Eu também tive que lidar com a ansiedade nos últimos anos devido ao que para mim, são mudanças de vida extremas e aquele velho senso de ligação que projeta, ou voltamos ao passado que acende a raiva ou a depressão ou onde a ansiedade vive no futuro. Mas por causa do sentimento que começa por trás de seu mestre, no entanto, enquanto escrevo sobre ansiedade, vamos falar sobre e o que pode ser uma maneira de seguir em frente. Vivemos em um mundo onde a ansiedade e o empoderamento, que no momento parecem ser a cura, mas na verdade parecem mais problemas e todos nós nos sentimos associados às causas da ansiedade. Todos nós estamos morrendo por ter ocorrido ? Vamos todos morrer de alguma praga acidental ou intencionalmente? Algum idiota vai lançar uma guerra nuclear porque pode ou tem algum papel a desempenhar para levar o planeta ou o poder prometido? Nós escolhemos ( quem realmente sabe se " Nós " fizemos ? ), pessoas com agendas que nos estão descontrolando e nos gastando com ? Nossos tsuanami afogados, fritas de calor no verão, caverna de terremotos, podem ser comitê de coordenação para as planícies ventos violentos, sopraram super furacões de tempestade por ? Nosso governo está se transformando em uma ditadura e George Orwell estava correto, apenas alguns anos antes? Conheço pastores que estão construindo impérios religiosos inteiros (pelo menos em sua obscuridade), medo, culpa, vergonha e renda que podem criar lendo e pregando que têm à sua disposição conhecimentos e informações especiais que os verdadeiros "chamados" devem entender. Igrejas e denominações também o fazem. Tenho um profundo ressentimento com esses homens e puros, me pergunto quando eles os seguirão. A igreja e o ministério devem curar os feridos e não as feridas, mas isso nem sempre é o resultado de como algumas igrejas e ministros acabam com pessoas que confiam neles para ter influência . Um simples teste da mensagem de um homem é contar quantas vezes ele usa a palavra "eu" em suas explicações . Por esta razão, descobre que "Eu sou o caminho, verdade e luz..." reconfortante também encontrado no sol Deus dos templos egípcios e que pode não ser Jesus, que também está afirmado que teria dito, falou eu encontrei "Por que me chamas de bom..." Pensamos, a igreja mais tarde fez Jesus dizer coisas que, na verdade, ele nunca disse, e nunca poderia dizer... Apenas menos balisá sentimento eu penso. Pessoas que têm o "único caminho" da verdade, que têm a "única verdade" com que nos fazem ...bem , balisá . Ainda ontem recebi um telefonema de um antigo membro da igreja que perguntou se tinha ouvido isso e assim tinha dito a seus seguidores para cortar todo contato com a família, parentes e amigos . Este é um homem que afirmou ter falado pessoalmente da Bíblia sobre todas as coisas . Ele mesmo é um tipo de apóstolo que acredita que Satanás persegue sua pequena igreja no deserto e tem um "lugar de segurança" escondido, nomeado por Deus para protegê-los. Alguns têm seu outro lugar , chamado Petra Jordan , onde tenho certeza que algum tipo de empreendedor privado poderia começar uma cadeia de "casas de campo Petra" e ganhar algum dinheiro . :) De qualquer forma ... ele tem este ponto de vista acabou na revelação de John , mas depois novamente , não todos eles . Espero que as autoridades competentes investiguem , este aqui .</w:t>
      </w:r>
    </w:p>
    <w:p>
      <w:r>
        <w:rPr>
          <w:b/>
          <w:color w:val="FF0000"/>
        </w:rPr>
        <w:t xml:space="preserve">id 46</w:t>
      </w:r>
    </w:p>
    <w:p>
      <w:r>
        <w:rPr>
          <w:b w:val="0"/>
        </w:rPr>
        <w:t xml:space="preserve">Você está aqui AMORPHIS : Am Universum ( Relapse ) Dois anos atrás eu tive que lutar com uma tarefa complicada. Amorphis tinha iluminado seu perfil musical e eu não conseguia entrar nas canções. A esperança quase desapareceu até que Amorphis tocou as canções ao vivo e só então elas realmente se abriram. A música talvez seja ainda mais leve e apenas um par de músicas decentes parece se destacar do resto. Depois de alguns ouvir, Am Universum simplesmente soa mal. Depois vem o lado pesado e opressivo das composições de Amorphis: os humores que você pode imaginar sentindo em uma viagem de compras por corda. Se você não tiver esses sentimentos , Amorphis não é mais Amorphis . Algumas músicas se encaixam perfeitamente . Sozinho é mais familiar de Amorphis e seus teclados fluem, dependendo de seu humor, como neve primaveril em um riacho ou como sangue humano em um dreno de rua. Não há flores em seu túmulo , Pasi Koskinen nos lembra . Deusa ( Do Homem Triste ) emerge mais rápido e aguçado , embora Koskinen enfatize a corda que descansa ao redor do pescoço . O terceiro atrativo direto é Shatters Within , cujas melodias são tão corajosas que a canção poderia ser tocada apenas com acompanhamento de piano ou violão acústico . Os teclados da Sande Kallio desempenham um papel importante e seu som dos anos 70 distingue Amorphis de outros atos metálicos finlandeses e europeus de luto. Além disso, o Am Universum de alguma forma transmite uma certa esperança, mesmo entre as sepulturas e as cordas. Amorphis também não tem medo de mais coisas experimentais. Na verdade, ele testa um pouco demais e o conjunto mais aguçado possível não é alcançado. Talvez seja por isso que Amorphis é uma banda tão difícil para o público em geral. Parece que o Am Universum está saindo na década errada. Em algum lugar no passado, isto poderia ter sido um sucesso mundial. É engraçado pensar na abertura de Amorphis para a Thin Lizzy em uma turnê do clube ou na apresentação do Grieve Stricken Heart no California Jam, pouco antes do Deep Purple. O Véu do Pecado, como uma balada, sobe alto e tem que subir alto porque representa uma miséria nacional finlandesa tão forte que poderia ser a trilha sonora do filme Maa on sininen laululu (O País é uma Canção Pecaminosa), bem no ponto em que o pai da família está prestes a cair na corda. O refrão do Crimson Wave é tocante, mas a canção ao seu redor sopra fumaça com cheiro de whisky com sua vibração hippie da boate. The Night Is Over traz à mente Twin Peaks com seu assobio. O saxofone desfila aqui e ali, às vezes brilhantemente embutido na canção e às vezes, quando você não precisa mais dele, já é irritante. É difícil criar uma relação equilibrada com o Am Universum. As chances de a união durar e se romper são iguais . A série "Apenas a Morte" chegou ao fim. O sexto episódio estrelou Tomi Joutsen, de Amorphis, e o solista de lábio vermelho, que está vestindo roupas A+ Mosh pit, oferece treinamento nos segredos sombrios do headbanging, entre outras coisas. A seção vocal apresenta Black Winter Day e House Of Sleep . Steel Panther, que se apresentará no Pakkahuone de Tampere em fevereiro, lançou um novo vídeo para The Burden Of Being Wonderful". Você pode assistir ao vídeo abaixo: os projetos da Metallica não parecem estar indo tão bem. Por exemplo, a colaboração de Lou Reed Lulu foi o que foi, o filme Metallica Through The Never não funcionou financeiramente e o próprio festival de Metallica Orion [ Música + Mais ] também não funcionou bem. A indústria musical finlandesa apresentará seu prêmio Emma na arena Barona de Espoo na sexta-feira, 7 de março.</w:t>
      </w:r>
    </w:p>
    <w:p>
      <w:r>
        <w:rPr>
          <w:b/>
          <w:color w:val="FF0000"/>
        </w:rPr>
        <w:t xml:space="preserve">id 47</w:t>
      </w:r>
    </w:p>
    <w:p>
      <w:r>
        <w:rPr>
          <w:b w:val="0"/>
        </w:rPr>
        <w:t xml:space="preserve">Autor Arquivo Caros leitores Gostaria de fazer o download de arquivos de vídeo em PHP e prestar atenção, eu vou compartilhar com vocês as informações ... Cuidadosamente estudando e analisando as informações neste tutorial, eu descobri algumas informações que vocês precisam saber ... Espero que vocês tomem o tempo necessário para retirar estes comentários importantes, porque sem dúvida, isso vai permitir que você obtenha mais visitantes para o seu site através de vídeos ... Leia mais Crescendo no interior da cidade o salmão acabou e pode ser para nós um grande peixe de guerra de preço . O rio Humber foi o primeiro lugar que encontramos. Podemos usar o metrô lá todos os dias eskuwela salmão ao executar . Costumávamos usar marshmellows pensando que eles adoravam comê-los , logo percebemos que o marshmellow simplesmente deslizava do uso ... Leia mais A arte e a cultura da Rússia tem sido muito melhor na maioria dos países vem do trabalho de esmalte e prata nos parques . Esmalte com prata russa especializada e multicelular foi uma arte especial trazida para a Rússia medieval e acrescentada a um dos melhores artesãos do mundo - o Faberge , que o czar russo incluiu no mundo famoso durante os ovos de Páscoa de 1800, que são chamados ... leia mais</w:t>
      </w:r>
    </w:p>
    <w:p>
      <w:r>
        <w:rPr>
          <w:b/>
          <w:color w:val="FF0000"/>
        </w:rPr>
        <w:t xml:space="preserve">id 48</w:t>
      </w:r>
    </w:p>
    <w:p>
      <w:r>
        <w:rPr>
          <w:b w:val="0"/>
        </w:rPr>
        <w:t xml:space="preserve">12 DE DEZEMBRO 2014 O Casino Room é um dos melhores cassinos dos últimos tempos. Não apenas a amplitude de seus jogos é garantida, com uma riqueza de jogos dos principais desenvolvedores de jogos do mundo, mas eles também têm uma abordagem altamente inovadora de jogos, que [... ] Free Spins O mundo dos cassinos online pode parecer um pouco confuso para o novato. Existem caça-níqueis , jackpots , caça-níqueis clássicos , roleta , bacará , vídeo poker , keno , bingo , raspadinhas ... a gama de jogos é quase infinita. Mas não se preocupe , pois os melhores jogos de vídeo caça-níqueis podem felizmente ser encontrados no Casinolehti .com . Nós Casinolehti .com tentam facilitar sua vida, dando-lhe algumas dicas para ajudá-lo a decidir quais jogos são certos para você e quais não são. Portanto, se você acha que as slot machines de vídeo não são a sua coisa, então você pode parar de ler aqui, porque é improvável que este artigo lhe interesse. Para começar, é preciso dizer que os slots de vídeo levaram o gênero clássico de slots a um nível totalmente novo. Desenvolvedores de jogos como NetEnt e Microgaming colocaram uma quantidade incrível de recursos para projetar e produzir seus jogos de vídeo slots, e não é surpresa que estes jogos se tornaram os mais populares entre os jogadores online. E a menos que você tenha jogado slots de vídeo por um tempo, você ficará surpreso com o quanto eles evoluíram nos últimos anos. Os jogos têm gráficos espetaculares e muitas vezes usam animação em flash , dando aos jogos características que os videogames de outrora só poderiam ter sonhado. A tecnologia moderna permitiu aos desenvolvedores de jogos transformar todas as suas idéias malucas e inventivas em produtos reais . A tela do computador agora está repleta de linhas de pagamento variáveis, bobinas e rodadas de bônus também são a ordem do dia. A experiência de jogos de vídeo slots online muitas vezes chega perto de jogar um videogame normal em um computador ou em um console de jogos . E quando você adiciona música ... Sinos, sirenes e outros sons sonoros são coisa do passado, pois os fabricantes de jogos têm o cuidado de desenvolver uma paisagem sonora para seus jogos que seja sempre perfeitamente adequada ao tema específico . Por exemplo, Blood Suckers tem efeitos temáticos de vampiros, tais como portas de caixão rangentes e similares. Ou se você prefere South Park, há agora no mercado um jogo de caça-níqueis baseado nele ( acredite ou não ! ) Além disso, os jogos de vídeo caça-níqueis online geralmente têm trilhas sonoras em segundo plano , mas se isso for demais para você , eles podem ser facilmente silenciados , o que é outra vantagem dos jogos online , já que caça-níqueis antiquados não tinham essa opção . Como você joga jogos de vídeo caça-níqueis de cassino então ? É fácil - tudo o que você precisa fazer é abrir uma conta registrando-se em qualquer um dos cassinos online que você pode encontrar em nosso site . Você então precisa depositar dinheiro em sua conta e pode começar a jogar . Vale a pena começar com o bônus de boas-vindas que os cassinos freqüentemente oferecem . Isto realmente nos leva à próxima coisa: caça-níqueis de vídeo grátis online . Usar um bônus de boas-vindas ou qualquer outro bônus em oferta é uma forma eficaz de jogar gratuitamente, pois mesmo que você seja obrigado a fazer um depósito, o cassino creditará a quantia equivalente de dinheiro de jogo extra em sua conta (no caso de um bônus de boas-vindas), ou poderá creditar o bônus em outro momento. E você tem uma chance de ganhar com isso! Vale notar que quando você joga um jogo de vídeo slot de graça, o bônus de boas-vindas em questão tem um requisito de aposta, o que significa que você deve "apostar" o bônus tantas vezes quanto as regras dizem antes de poder reivindicar qualquer ganho.</w:t>
      </w:r>
    </w:p>
    <w:p>
      <w:r>
        <w:rPr>
          <w:b/>
          <w:color w:val="FF0000"/>
        </w:rPr>
        <w:t xml:space="preserve">id 49</w:t>
      </w:r>
    </w:p>
    <w:p>
      <w:r>
        <w:rPr>
          <w:b w:val="0"/>
        </w:rPr>
        <w:t xml:space="preserve">Howard Johnson Hickory Galeria de fotos Veja mais fotos Ver tarifas e disponibilidade para Howard Johnson Hickory Hotel : Check-in : Check-out : Hotéis.com Ver tarifas Howard Johnson Hickory - Descrição Howard Johnson estilo família Leia mais O hotel Hickory está equipado com todas as comodidades , incluindo : Estacionamento gratuito no centro da cidade Hickory está ao alcance de fácil acesso , com 4 minutos de carro . Localizado no 483 HIGHWAY 70 SW , este hotel é a base ideal para desfrutar de tudo o que a cidade tem a oferecer , quer você esteja hospedado por alguns dias ou mais. Quando você quiser relaxar, a piscina do hotel está à sua disposição. O hotel faz parte da rede HJ.</w:t>
      </w:r>
    </w:p>
    <w:p>
      <w:r>
        <w:rPr>
          <w:b/>
          <w:color w:val="FF0000"/>
        </w:rPr>
        <w:t xml:space="preserve">id 50</w:t>
      </w:r>
    </w:p>
    <w:p>
      <w:r>
        <w:rPr>
          <w:b w:val="0"/>
        </w:rPr>
        <w:t xml:space="preserve">Celtas Chiaretta deu à luz um potro em 20.5.2012" . O reprodutor do potro "Pinni" é o Quality Time e o reprodutor da barragem é La Zarras. Esta beleza continua a linhagem de Chicago II com seu visual deslumbrante. A temporada de corridas de Primavera e Verão 2011 terminou em 1.12.2011 Este ano, novamente, vários cavalos Celtas foram vistos nos campos de corrida, tanto na Finlândia como no exterior. Os destaques incluíram a participação na classe da Copa do Mundo em Salla e Launo , os Campeonatos de Campo de Sallan e Launo e o prêmio "Cavalo do Ano FWB" pelo espetáculo . Na primavera, o Celtas Quintella de 3 anos participou do evento Kyvyt esiin em Riihimäki , sendo o segundo melhor cavalo de steplechase com uma pontuação de 8,25. Salla Aario e Celtas Chibougamau competiram em uma variedade de competições de steplechase e escolaridade na Finlândia . A temporada inicial deles também incluiu eventos de campo na Polônia e na Alemanha. Em junho, a equipe conquistou uma segunda medalha de ouro no campeonato mundial de equitação de campo. No final do verão, eles competiram na Polônia, Holanda e Itália. Celtas Chidambaram e Antti Kuosmasen tiveram uma temporada mista, competindo nas classes de 130-160 cm . O cavaleiro fez até três colocações na Estônia e Celtas Quela também esteve presente, fazendo colocações nas classes de 130-135 cm . A égua fina de criação Celtas Quemaylia faleceu repentinamente no verão. Ela foi sobrevivida pelo órfão Celtas Quelia . Este potro teimoso participou do show em Ypäjä, sendo o melhor potro do ano e o melhor potro FWB do ano. Antti Kuosmanen e seus cavalos Celtas Quela e Celtas Chidambaram se classificaram para o Helsinki International Horse Show , Celtas Quela na classe de cavalos jovens de 6 anos e Celtas Chidambaram na classe da Copa do Báltico . A caminho do campeonato mundial! 18.10.2010 Salla Aario e Celtas Chibougamau competirão neste próximo fim de semana no Campeonato Mundial para cavalos jovens de 7 anos na França. Esta será a segunda vez que a equipe participará do campeonato mundial. Você pode ler sobre o progresso da equipe em http://salla-aario.blogspot.com/ . Antti Kuosmanen e Celtas Quela , e Anu Siimes e Celtas Chiriqui competiram na categoria de 110 cm para cavalos jovens em Laakso. Ambos os cavaleiros foram colocados brilhantemente com uma pontuação de 0 . A série de verão terminou em 14.9.2010 Antti Kuosmanen e Celtas Chidambaram, que acumularam um total de 35 pontos na classe GP e chegaram em 13º lugar. Anu Siimes e Celtas Chiriqui participaram do Troféu de corrida da série de 6 anos . Na final em Helsinque, o cavaleiro terminou em 11º lugar. A equipe de Tuomarinkylän Ratsastajat , que incluiu dois cavalos Celtas, ficou em quinto lugar na competição. A equipe era formada por Outi Laaksonen e Celtas Qatana , Antti Kuosmanen e Celtas Chidambaram , Emilia Vättö e Valentino VI e Kati Molander e Celebration Z . Celtas Qatana e Outi Laaksonen iniciarão sua temporada de corridas em Helsinque no dia 26.8.2010 Maini e Outi serão vistos neste próximo final de semana no hipódromo, quando o cavaleiro participará dos campeonatos de equipes após uma longa licença por doença. Celtas Chidambaram e Antti Kuosmanen também competirão na mesma equipe . Salla e Celtas Chibougamau nos Campeonatos de Campo Nórdico e Báltico 26.8.2010 Salla e Launo participaram do Campeonato Mundial em Kerava e ficaram em 10º lugar na competição individual . O cavaleiro também representou a Finlândia na equipe PM que terminou em prata . Celtas Quillabamba também esteve em Kerava em uma classe fácil de treinar para sua futura carreira como cavalo de campo . Juventude em Kerava 26.8.2010 No início de agosto, em Kerava, no</w:t>
      </w:r>
    </w:p>
    <w:p>
      <w:r>
        <w:rPr>
          <w:b/>
          <w:color w:val="FF0000"/>
        </w:rPr>
        <w:t xml:space="preserve">id 51</w:t>
      </w:r>
    </w:p>
    <w:p>
      <w:r>
        <w:rPr>
          <w:b w:val="0"/>
        </w:rPr>
        <w:t xml:space="preserve">Cores frias Um problema fundamental quando se fala do futuro do partido ou de sua linha é que as propostas não têm uma ligação clara com a Realpolitik, mas se concentram em agradar aos atuais detentores do poder de voto. O grau de radicalismo das propostas está do lado gelado e há pouca atenção aos jovens. Hoje, a estagnação foi defendida pela esperança de Laitila ( 2 ). As reivindicações de inovação por jovens de quarenta anos são divertidas. Se houver soluções, por favor, diga aos outros! Ninguém pode continuar com o secretário do partido o tempo todo. Em geral, generalizar toda a quadrilha como um bando de carros que não consegue pressionar o acelerador é bastante impreciso . A Liga da Juventude não é seu presidente, mas uma coleção de distritos, seções e vários atores, assim como a festa. Por exemplo, minha seção partidária, Helsingfors Unga Liberala Center, como eu, apresentou algumas aberturas relativamente radicais. Eu pessoalmente propus um modelo modificado para as mensalidades, o desmantelamento dos monopólios, a liberdade individual, o fim do zoneamento, a reforma da habitação pública e um prazo para a administração política. Onde está o freio de mão? A opinião de dezenas de milhares de jovens é a mesma que a posição oficial? Assim como Markus, por exemplo, tem um bom pulso, também Aleks ( sobre o scaba isto ) . Nosso Denis e Katja são dificilmente não-radicais . Onde estão as novas idéias dos "quarenta" onde o freio de mão não está ligado ? Quando foi a última vez que você colocou seu pé para baixo para que o pneu gritasse, a multidão rugisse e o asfalto queimasse ? Se o reformismo é grande nos "anos quarenta", quantas alternativas ao imposto Yle, por exemplo, foram apresentadas? Eu propus a personalização da taxa. Eu preferiria, é claro, abolir todo o lote e fazer a programação de nicho pagar por si mesma através de impostos. A Liga da Juventude propôs um financiamento orçamentário de acordo com o modelo atual. E quanto à tributação? Propusemos uma combinação de benefícios fiscais antecipados e tratamento igualitário da União dos Estudantes já na última conferência do partido . O que os "quarenta", ou aparentemente alguns deputados daquela época, propuseram? Existe uma proposta clara de reforma esperando em algum lugar? Foi uma publicada em segredo ? O que ele contém ? Se o G40 está tendo problemas para apresentar propostas de reforma, ficarei feliz em ajudar. Os problemas econômicos serão resolvidos através da abolição do zoneamento, do desmantelamento dos monopólios, da abolição dos abonos de família e da privatização do sistema de saúde. As províncias podem começar a ser chamadas de províncias e a disputa pelo poder será resolvida com a eleição de um rei. O que mais é necessário ? O último parágrafo pretende ser irônico (e é por isso que é tão hiperbólico). Portanto, dois comentários: Não , eu não estou propondo a abolição completa dos benefícios infantis ou a privatização do sistema de saúde . Se alguma vez o fizesse, ficaria claro que eu definiria minhas opções em termos muito precisos. Não sou a favor de uma monarquia em qualquer caso , mas uma combinação de províncias e paróquias poderia ser chamada de províncias e a abolição dos monopólios é sempre bem-vinda . Afinal de contas, as pessoas comuns sempre pagam por sua ineficiência.</w:t>
      </w:r>
    </w:p>
    <w:p>
      <w:r>
        <w:rPr>
          <w:b/>
          <w:color w:val="FF0000"/>
        </w:rPr>
        <w:t xml:space="preserve">id 52</w:t>
      </w:r>
    </w:p>
    <w:p>
      <w:r>
        <w:rPr>
          <w:b w:val="0"/>
        </w:rPr>
        <w:t xml:space="preserve">Segunda-feira 16 de julho de 2012 Lingua na bochecha ao sol Outro dia quente e ensolarado ! Na semana passada choveu quase constantemente ... Mas em homenagem a este dia ensolarado, vamos colocar algumas fotos de The Goblin tiradas no início do mês x ) É que no calor do verão você realmente tem que trabalhar, se não até o infinito, mas ainda assim sempre algumas! A bolsa da câmera serviu como uma espécie de suporte quando ele não aguentou mais, o duende sentou-se ao lado da bolsa para colônia. :) Os insetos também furavam o duende! Isso são algumas metáforas para o Goblin. ;) Nós tentamos cuidar do reabastecimento do líquido, é claro! Parecia estar melhorando, mas agora parece haver uma nova área menor em quase o mesmo lugar, sobre a qual tenho me perguntado por alguns dias e decidi começar a manchar o Vetramil hoje. O monstro não gosta nada daquele cheiro doce, quando percebe que na sala de serviço eu estou derramando no bico do meu top, ele vai para a sala ou algo para escapar, e depois empurra sua cabeça para baixo quando eu me aproximo x ) Ele me deixa colocá-lo muito bem de qualquer maneira, eu tenho que levantar a cabeça e sinto um pouco de tensão, mas miseravelmente se resigna ao seu destino. A recompensa é sempre um terrível elogio e uma colher, se ao menos ainda fosse hoksais que esta é uma atividade que vale a pena! D 2 comentários : Eu vi que Rikki pode ter uma erupção cutânea na perna . o Por outro lado, eu poderia imaginar que sim, mas parece que haveria uma mancha mais vermelha na perna dela . Não é grande e não parece incomodar o Riki de forma alguma , então eu ainda não fiz nada a respeito, exceto acompanhá-lo. E de qualquer forma eu sinto que eu imagino que o Riki tem todo tipo de coisas , mas outros pensam que eu estou imaginando ... E meu marido também não acha que há nada de especial no pé ... Então vamos ver... :) Isso mesmo, posso ver quando algo está errado :D Mörkö realmente tem uma erupção cutânea ou o que quer que seja no céu da boca... Mas também ainda há um ponto seco do tamanho de um dedo na perna direita, talvez ao redor do cotovelo, sem cabelo e seco, e ontem um amigo e eu adivinhamos que poderia ser apenas irritado, por exemplo, se você se deita muito do mesmo lado, etc. Mas eu tenho que me perguntar se começa a ficar maior ou algo assim, então vá vê-lo. Talvez se a erupção cutânea não melhorar e as áreas aumentarem ou aparecerem em outro lugar, então você poderia pensar na ponta de uma pessoa mal-intencionada anônima de zinco .:)</w:t>
      </w:r>
    </w:p>
    <w:p>
      <w:r>
        <w:rPr>
          <w:b/>
          <w:color w:val="FF0000"/>
        </w:rPr>
        <w:t xml:space="preserve">id 53</w:t>
      </w:r>
    </w:p>
    <w:p>
      <w:r>
        <w:rPr>
          <w:b w:val="0"/>
        </w:rPr>
        <w:t xml:space="preserve">esporte O local permanente da popular exposição de futebol do ano da Capital da Cultura em Turku foi escolhido como a Cultura Esportiva do Ano no sudoeste da Finlândia. A exposição Mais que um Jogo de futebol está em exibição no Estádio Veritas de Turku desde o verão de 2012. Durante o ano da Capital da Cultura, a exposição esteve em exibição na Logomo sob o título Only a Game ? Durante o ano, as exposições de Logomo foram visitadas por quase 200 000 pessoas. A seleção foi feita pelos Jornalistas Esportivos do Sudoeste da Finlândia e pela Associação de Esportes e Esportes do Sudoeste da Finlândia (LiikU), que premia anualmente os melhores atletas e equipes esportivas do Sudoeste da Finlândia e Satakunta. O prêmio foi entregue à Fundação Turku 2011 na Gala Esportiva do Sudoeste da Finlândia no sábado 9.2 , e foi aceito por Arto Sinkkonen, Diretor de Serviços Esportivos de Turku. O local permanente da popular exposição de futebol em Turku durante o ano da Capital da Cultura foi escolhido como a Realização Cultural Esportiva do Sudoeste da Finlândia do Ano. A exposição Mais que um Jogo de futebol está em exibição no Estádio Veritas de Turku desde o verão de 2012. Durante o ano da Capital da Cultura, a exposição foi exibida em Logomo sob o nome de Only a Game ? Durante o ano, as exposições de Logomo foram visitadas por quase 200 000 pessoas. A seleção foi feita pelos Jornalistas Esportivos do Sudoeste da Finlândia e pela Associação de Esportes e Esportes do Sudoeste da Finlândia (LiikU), que premia anualmente os melhores atletas e equipes esportivas do Sudoeste da Finlândia e Satakunta. O prêmio foi entregue à Fundação Turku 2011 na Gala Esportiva do Sudoeste da Finlândia no sábado 9.2 , e foi aceito por Arto Sinkkonen, Diretor do Serviço Esportivo Turku . As medalhas do campeonato mundial de atletismo foram decididas no estádio Paavo Nurmi durante o fim de semana . Os Jogos Kalevala atuaram como um mensageiro para Turku 2011 , o que deu ao ingresso um desconto cultural e o evento de atletismo foi uma oportunidade cultural . Além dos melhores desempenhos atléticos, houve um showcase da cultura circense Turku na arena. O circo terá especial destaque no programa da Capital da Cultura em agosto. De sexta-feira a domingo à tarde e à noite, o público esportivo pôde admirar a agilidade acrobática de Petra Schütt, uma graduada da Academia de Artes de Turku. Além disso, houve demonstrações do mágico-juggler Toni Rosvall e Antti Kulmala e Kaisa Koulu sobre pernas de madeira gigantes. As esculturas ao ar livre são tradicionalmente monumentais e criadas por artistas que alcançaram status de prestígio. São obras localizadas em locais de destaque e refletem o senso de valores de um adulto. Não é o caso com o Objeto Escondido. Projetada pela artista Oona Tikkaoja, a coleção Piiloleikki destaca o pequeno, o coletivo e o cotidiano. O trabalho consiste em pequenos auto-retratos lançados em bronze por crianças. Turku e o povo de Turku têm agora a oportunidade de mostrar ao resto da Finlândia como a cultura é consumida. Suomen Turku desafia todos os finlandeses a desfrutar da cultura em Turku, como parte do Dia Nacional da Cultura . O Dia Nacional da Cultura será comemorado na última sexta-feira de janeiro, 28.1.2011. Haverá eventos culturais acessíveis em toda a Finlândia e o evento será organizado pela terceira vez. O Culture Fitness Day desafia a todos a se desafiarem e tentarem algo novo para se encaixar no tema do Ano Novo - por exemplo, beber cultura em um janeiro sem gorjetas. A Gala Esportiva finlandesa é um excelente lembrete da estreita convivência da cultura e do esporte e seus efeitos benéficos. O lado cultural da gala será fornecido pela Capital Européia da Cultura Turku , pela Orquestra Sinfônica de Rádio e pelo grupo vocal Rajaton . A Gala Esportiva será transmitida na noite de segunda-feira na Yle2 TV2 . Cinco dias antes de sua abertura, Turku apresentará trechos de seu diversificado programa como Capital Europeia da Cultura na Hartwall Arena - É um prazer e uma honra fazer parte da Gala Esportiva Finlandesa para entreter todos os finlandeses com nossas apresentações, especialmente aqueles que combinam esporte e cultura - Partimos da premissa de que todo o programa do ano da Capital da Cultura é bom para as pessoas . A cultura aumenta o bem-estar mental e, como foi comprovado, físico", diz Cay Sevón, CEO da Fundação Turku 2011, que está preparando o ano da Capital da Cultura. Turku é a Capital Européia da Cultura 2011. O que isso significa? Turku já é uma cidade de cultura, assim como Tampere e Mänttä, ambas designadas como Capitais da Cultura.</w:t>
      </w:r>
    </w:p>
    <w:p>
      <w:r>
        <w:rPr>
          <w:b/>
          <w:color w:val="FF0000"/>
        </w:rPr>
        <w:t xml:space="preserve">id 54</w:t>
      </w:r>
    </w:p>
    <w:p>
      <w:r>
        <w:rPr>
          <w:b w:val="0"/>
        </w:rPr>
        <w:t xml:space="preserve">Relatar um comentário de perseguição :: Parilla Steak House Oulu Se você achar o comentário abaixo ofensivo ou contiver o que você acredita ser informação falsa , você pode relatar sua existência para a Força Tarefa de Perseguição usando este formulário. Por favor, dê uma pequena razão para você achar o comentário ofensivo / infundado e aceite o formulário . KTF irá rever o comentário e editá-lo / apagá-lo conforme necessário . Pode-se comentar que eles são restaurantes do mesmo lfka . "Usuário cadastrado Jiima - 23.11.2012 15:40 Comentário não relacionado ao assunto Almoço foi gostoso, pequeno e caro. Não voltarei a visitar. Eu não entendo o que os donos de restaurantes estavam pensando ao colocar um restaurante ao lado de um Hesburger ? ! Tudo isso é arruinado pelo fato de você ter que entrar por um Hesburger com adolescentes lotados em . "</w:t>
      </w:r>
    </w:p>
    <w:p>
      <w:r>
        <w:rPr>
          <w:b/>
          <w:color w:val="FF0000"/>
        </w:rPr>
        <w:t xml:space="preserve">id 55</w:t>
      </w:r>
    </w:p>
    <w:p>
      <w:r>
        <w:rPr>
          <w:b w:val="0"/>
        </w:rPr>
        <w:t xml:space="preserve">Eu odeio quando você tenta fazer algo importante para você que envolve torná-lo público em algum momento ( principalmente escrever ) e você se sente terrivelmente vulnerável quando você tem que se expor às reações dos outros. Tal sentimento nem sempre vem (por exemplo, não quando se apresenta em um seminário ou conferência), mas principalmente naquelas situações em que o "público" potencial são amigos ou semi-alfabetizados. Os semi-alfabetizados são os piores, eles não podem esperar nenhuma simpatia ao contrário dos amigos. Seria muito mais fácil fazer coisas semi-interessantes e então você poderia sempre alegar que desta vez você não se esforçou tanto e já dissecou o resultado final. Muitas vezes não tenho a sensação de que minhas próprias realizações seriam uma merda, no final eu acredito nas coisas que estou tentando dizer, ou em sua importância. Mas tenho medo que os outros não entendam ou que eu mesmo, de alguma forma, estraguei a apresentação do assunto para que eu lhes dê as armas para me dissimularem. Algo perverso? O mesmo quando tenho que dizer algo em algumas situações semi-públicas, se fico nervoso ou zangado o suficiente com algo, posso dizê-lo, mas depois o resto do dia passa a girar em torno do que todos pensam de mim agora. Os sentimentos de Tommoset não estão geralmente relacionados com coisas de texto acadêmico, mas muito mais discussões políticas ou até mesmo conversas em uma reunião de pessoal . Por outro lado, tive a sensação de que estava de alguma forma muito mais fora de contato que os outros e não conseguia entender nada tão bem e não entendia as belas palavras . Então percebi que os outros nem sempre são inventores de telas . Talvez o mesmo aconteça com essas coisas políticas e de local de trabalho, às vezes em alguns anos . No final, acho que é tudo apenas uma questão de talvez alguém não goste de mim (como se eu gostasse de todos os caras). Li em Hesar que Mary Coughlan teve um show em Helsinque e logo em Turku e em algum outro lugar, mas não em Tampere. É maravilhoso, eu gostaria de ter estado lá para ouvir isso. Mais alguns romances: Tonto, assustador e cativante. E esta versão também tinha uma bela capa diferente. Esta começa com uma letra de Tennyson: "Esteja perto de mim quando minha luz estiver baixa, / Quando o sangue arrepiar, e os nervos picar / E formigar; e o coração estiver doente ... "</w:t>
      </w:r>
    </w:p>
    <w:p>
      <w:r>
        <w:rPr>
          <w:b/>
          <w:color w:val="FF0000"/>
        </w:rPr>
        <w:t xml:space="preserve">id 56</w:t>
      </w:r>
    </w:p>
    <w:p>
      <w:r>
        <w:rPr>
          <w:b w:val="0"/>
        </w:rPr>
        <w:t xml:space="preserve">Akira nossa querida enfermeira STATUS HAHMO Nome : Rosita Desiré Blackbourne Gênero : feminino Idade : 17 anos Profissão : estagiária curadora de espíritos Caráter : Rosita com seu doce sorriso e grandes olhos azuis parece uma jovem muito serena e sincera. Ela está mais do que feliz na companhia do Ichumoni, conquistando as pessoas com sua simpatia e irradiando energia positiva. Ela adora arte, explorar e dançar. Ocasionalmente, à noite, Rosita sai para sentar-se do lado de fora, olhando para o céu estrelado e escrevendo poemas enquanto pirilampos iluminam o papel. Ela é uma adolescente alegre e normal, não é? Não exatamente , muitas pessoas pareciam sentir algo estranho , maravilhoso sobre Rosita . Mesmo muito jovem, os interesses de Rosita eram diferentes dos de outras meninas de sua idade. Ela nunca se sentiu em casa nos círculos sociais de uma escola privada cara enquanto vivia na Terra, preferindo sentar-se na biblioteca da escola lendo astrologia e antropologia. Rosita aprendeu a controlar sua própria mente melhor do que a pessoa comum, e ela tem outros pequenos talentos especiais que nem todos na rua digeririam ao ouvi-los. Rosita é facilmente apegada a pessoas próximas a ela e cuida bem daqueles que ela ama. Ela tem uma grande apreciação das coisas pequenas e grandes da vida, e confia na lei do carma. Por todas as suas qualidades intelectuais e pela sua consideração geral, Rosita também tem aquele lado teimoso, excessivamente curioso e desumano. Dentro de sua vida, um menino túmulo aventureiro que retorna com o desejo de explorar as maravilhas de Fresca . Antecedentes : No dia primeiro de janeiro de 1996, em um remoto vilarejo no meio da França, uma menina nasceu de uma mulher pobre. Infelizmente, a mãe doente morreu no parto e o recém-nascido foi deixado sozinho na neve fria. Por um golpe de sorte, a menina foi encontrada bem a tempo e levada para um orfanato através do hospital, de onde foi adotada mais tarde. Assim a menina , chamada Rosita Desirék , cresceu em uma grande e moderna mansão com seus pais ricos e amplamente conhecidos em Paris . Entretanto, Rosita ansiava pela liberdade e uma vez saiu secretamente à noite para explorar os becos parisienses, o que foi um erro; ela foi sequestrada na tentativa de extrair um resgate substancial de seus pais. Rosita correu em uma direção errada e acabou em um beco sem saída. Mas o plano dos criminosos foi frustrado de forma inesperada quando a garota presa desapareceu de repente, como se desaparecesse no ar, acompanhada por uma luz brilhante. É aqui que sua história começa, em um novo planeta, longe no futuro. Outros : Rosita tem a rara capacidade de ver claramente as auras. Uma aura são os campos de energia em torno de todos os seres vivos, que podem ser usados para julgar traços de caráter e saúde. Rosita também pratica a cura espiritual de seu dom de nascimento entre o povo do vilarejo. MESSAGENS AARREARCHU - TASKS Tarefas concluídas : 1 - Preocupações de Peter ■ TASK ACTIVE - DUMMY PATIENT Aminda Vogel ( para mais informações sobre ela, veja os caracteres NPC ) foi internada um dia no hospital com um paciente que apresentava sintomas muito estranhos . A paciente sofria de pesadelos, estranhos ataques de fadiga e mudanças de humor momentâneas. Aminda ficou completamente perplexa, pois nunca havia encontrado nenhuma doença desse tipo. Ela acredita que é uma doença específica do planeta Fresca, da qual ela ainda não sabe nada. Quando ela ouve falar de sua nova profissão, o interesse de Aminda é aguçado. Ela pede que você a ajude no hospital a descobrir sobre este estranho paciente. Você será capaz de ajudar Aminda e sua família?</w:t>
      </w:r>
    </w:p>
    <w:p>
      <w:r>
        <w:rPr>
          <w:b/>
          <w:color w:val="FF0000"/>
        </w:rPr>
        <w:t xml:space="preserve">id 57</w:t>
      </w:r>
    </w:p>
    <w:p>
      <w:r>
        <w:rPr>
          <w:b w:val="0"/>
        </w:rPr>
        <w:t xml:space="preserve">Cookies Saiba mais sobre a política de cookies do Hay Group e como você pode gerenciar ou excluir cookies. ATUALIZADO : 15 de novembro de 2013 Podemos mudar nossa política de cookies a qualquer momento. Você pode ver a partir da data acima quando nossa Política de Biscoitos foi atualizada pela última vez. As alterações à nossa Política de Biscoitos entrarão em vigor imediatamente após sua publicação online. Se você tiver alguma dúvida, entre em contato conosco pelo e-mail: cookiequestions@haygroup.com , ou escreva-nos para : Cookies são pequenos arquivos de texto enviados para o computador ou celular de um usuário por um website. Eles são armazenados no disco rígido do dispositivo do usuário. Os cookies são projetados para tornar a experiência do usuário o mais suave e amigável possível. No website do Hay Group, o usuário pode manipular e/ou excluir cookies à vontade. Você pode encontrar mais informações na seção "Como usar cookies". Os cookies não são controlados por nossos parceiros ou empresas de rastreamento e não utilizamos as informações que eles coletam. Nossos parceiros e empresas de rastreamento utilizam cookies para facilitar o compartilhamento social, analisar informações e promover seus serviços e produtos. Abaixo você encontrará informações sobre nossos parceiros e empresas de rastreamento. 2. Como o Hay Group utiliza os cookies? Os cookies são utilizados de várias maneiras diferentes. Ao coletar dados pessoais, a privacidade é limitada e complementar à nossa política de cookies. Uma lista dos cookies usados no website do Hay Group pode ser encontrada na tabela abaixo. Alguns cookies são críticos porque sem eles é impossível navegar no website ou usar seus serviços ou recursos. Outros são menos críticos; eles podem registrar suas preferências e melhorar a capacidade do website para melhor atendê-lo ou nos ajudar a analisar seu uso do website ou para promover nossos serviços ou produtos. Para lembrá-lo: log in Em alguns websites do Hay Group você pode log in usando um cookie que registra as informações de sua conta. Ele também lembra que você já está logado , assim você pode navegar em vários sites e baixar conteúdo sem ter que entrar novamente. Salve suas preferências: cookie de compras Este cookie é similar ao cookie de login , mas também lembra seu idioma, moeda e produtos adicionados ao seu carrinho de compras. Permitir o compartilhamento de mídias sociais: cookie de mídias sociais. Estes cookies de preferências coletam informações sobre o uso de mídias sociais Feedback para melhorar nosso website : Google Analytics cookie Hay Group usa o Goolge Analytics para coletar informações sobre como o website é usado . Google Analytics nos fornece dados de usuários que usamos para melhorar a experiência do usuário . Os cookies armazenam informações sobre quais páginas os usuários visitam, quanto tempo eles permanecem no site, como chegaram ao site e em que clicam. O cookie Analytics não coleta ou armazena nenhuma informação pessoal sobre os usuários (tais como nomes ou endereços), portanto não pode ser usado para identificar qualquer indivíduo. A política de privacidade do Google pode ser encontrada aqui . Compartilhamento de anúncios : Cookie de publicidade Cookie de aceitação Nome do cookie CookiesAtivado Informações adicionais : Lembra que você aceita o uso de cookies . Válido por 1095 dias ( 3 anos ) a partir da data de criação Login cookie Global Lembra que você já está logado ( não pede que você logue novamente cada vez que visita a página ) Cookie de compras SessionID Lembra os produtos adicionados ao seu carrinho de compras e sai quando você sai da página . Carrinho de comprasCurrency Lembra a unidade monetária do usuário . É válido por 1095 dias ( 3 anos ) a partir da data de criação . Biscoito de compras LanguageID Lembra o idioma do usuário . Válido por 1095 dias (3 anos) a partir da data de criação . Cookie analítico Google Analytics Coleta informações agregadas sobre as visitas dos usuários ao nosso site para melhorar a usabilidade e proporcionar uma melhor experiência ao usuário.</w:t>
      </w:r>
    </w:p>
    <w:p>
      <w:r>
        <w:rPr>
          <w:b/>
          <w:color w:val="FF0000"/>
        </w:rPr>
        <w:t xml:space="preserve">id 58</w:t>
      </w:r>
    </w:p>
    <w:p>
      <w:r>
        <w:rPr>
          <w:b w:val="0"/>
        </w:rPr>
        <w:t xml:space="preserve">Páginas Procurar neste blog Carregando ... Terça-feira 27 de março de 2012 2 abaixo , 2 ( ou 3? ) para ir " Esta próxima canção é semmone muito sombria história de nossa-, nós estivemos no exterior, na Suécia, uma vez, com um navio sueco. Havia uma discoteca no navio e então dois homens muito grandes vieram convidar Riku e Ile para dançar e então eles já estavam um pouco seduzidos, eu entrei e disse que eu não danço". Depois aprendi a parar de rir dele, então comecei a falar de algo "real". Vídeos de concertos antigos são sempre ótimos de se assistir, especialmente se você mesmo já foi a um concerto. Todas as vibrações, lembranças e sentimentos e tudo é simplesmente fantástico, olá. Aqui você pode descobrir o que Samu tem falado em retrospectiva. Na primeira fila eu não descobri muito, mas sempre soube por algum milagre quando gritar ... PS . eu gosto de como Samu diz que "eu não danço" no navio.</w:t>
      </w:r>
    </w:p>
    <w:p>
      <w:r>
        <w:rPr>
          <w:b/>
          <w:color w:val="FF0000"/>
        </w:rPr>
        <w:t xml:space="preserve">id 59</w:t>
      </w:r>
    </w:p>
    <w:p>
      <w:r>
        <w:rPr>
          <w:b w:val="0"/>
        </w:rPr>
        <w:t xml:space="preserve">Quarta-feira , 28 de maio , 2014 Lily Lolo week : maquiagem dos olhos O terceiro posto da semana Lily Lolo chega aqui . Hoje nos aprofundamos em produtos de maquiagem , começando com sobrancelhas e terminando com rímel. Lily Lolo tem uma paleta duo para sobrancelhas . A paleta inclui um tom de marrom em pó e cera. Existem três opções de sombra , Luz , Média e Escura . Eu introduzi a sombra Luz , que é uma escolha segura . Você não pode obter sobrancelhas muito escuras mesmo que você não saiba como fazer a moldagem da sobrancelha . A sombra Luz é marrom claro , talvez um pouco orvalhado . A sombra é adequada para loiras e escuras médias . Eu classificaria a sombra como neutra, embora pareça um pouco quente em minhas sobrancelhas. Mas não avermelhado . A cor sai razoavelmente bem. A textura é agradavelmente macia e pulverulenta. A cor permanece bem nas sobrancelhas. A cera é macia e muito oleosa em textura. A paleta de sobrancelhas custa 13,90 euros em Pretty.fi normalmente, mas esta semana custa 12,51 euros. Este é um produto excitante, mas com uma idéia. Primário de maquiagem e corretivo de olheiras para olheiras na mesma paleta. Eu tenho as embalagens antigas para testar, mas as novas cartilhas estão de acordo com o visual renovado. Tenho certeza que todos entendem que o amarelo é para as olheiras e o bege para as pálpebras como um primer para a maquiagem dos olhos. A fórmula é muito confusa, não tanto para um corretivo, mas para um primer de maquiagem para os olhos. O produto não contém silicones , que geralmente são sempre os ingredientes mais essenciais para que os removedores de maquiagem para os olhos funcionem. Poderia este trabalho funcionar? O produto contém óleos, cera, minerais e vitamina E (antioxidante) como conservante. O produto tem um curto prazo de validade, o que é típico dos cosméticos naturais. Na minha pele o primer da maquiagem dos olhos é pouco visível. A camada superior é muito fortemente amarela. Eu me perguntava com muita antecedência como estas poderiam durar em minhas pálpebras superiores ou inferiores por mais de algumas horas ? Não sei a resposta, mas a primeira camada de maquiagem dos olhos durou . O corretivo afundou um pouco nas dobras, mas surpreendentemente bem de qualquer forma . Tenho dificuldade em conseguir que qualquer corretivo dure, porque tenho que usar cremes para os olhos um pouco mais espessos. Eu não posso culpar o produto. Funciona razoavelmente bem e, para uma maquiagem de olhos, não há reclamações. Eu não iria usar para as pálpebras problemáticas. Para aqueles que têm quase todos os primers de maquiagem para os olhos que funcionam, este provavelmente também funciona. Aplicação adequada nas pálpebras, com uma capa fina o suficiente e uma sombra em pó no topo. Sem sombra, o primer não dura um minuto. Para as pálpebras mais secas, ele alisa bem e parece umectante. Acho que o corretivo é médio, nada mal, já usei mais pigmentado. Entretanto, o bom do corretivo é seu acabamento natural, mas ele não cobre bem as olheiras mais escuras. A paleta contém 2 g de produto e normalmente custa 13,90 euros em Pretty.fi , mas a paleta desta semana custa 12,51 euros . testei as sombras oculares minerais prensadas de Lily Lolo , ou seja, as sombras oculares em forma de bolo . Normalmente estou acostumado a sombras minerais em pó , mas acho-as muito difíceis de usar . É preciso ter cuidado para não derrubar o pequeno frasquinho quando se abre. As sombras "prensadas" são embaladas em embalagens elegantes e há um pequeno espelho na tampa. Branco perolado estrelado com brilho prateado. A pigmentação não é de primeira linha.</w:t>
      </w:r>
    </w:p>
    <w:p>
      <w:r>
        <w:rPr>
          <w:b/>
          <w:color w:val="FF0000"/>
        </w:rPr>
        <w:t xml:space="preserve">id 60</w:t>
      </w:r>
    </w:p>
    <w:p>
      <w:r>
        <w:rPr>
          <w:b w:val="0"/>
        </w:rPr>
        <w:t xml:space="preserve">De acordo com a definição de Statistics Finland, uma família reconstituída é uma família com um ou mais filhos menores de 18 anos de apenas um cônjuge . Em outras palavras, nem todos os filhos de uma família reconstituída são comuns aos cônjuges. Em 2007, existiam 53.482 famílias reconstituídas na Finlândia. Se, além dos pais, houver filhos do pai, da mãe e de outras crianças na mesma família, alimentar uma família reconstituída às vezes pode ser um desafio e os gerentes de alimentos, exauridos pela cozinha das famílias reconstituídas, logo se tornarão cinzentos antes de seu tempo. À medida que as crianças e a nova família crescem, até a maior pizza familiar se torna impiedosamente pequena e tanto as crianças como os pais passam fome. A solução para o problema de alimentação das novas famílias é a nova pizza familiar , 42 polegadas de diâmetro :</w:t>
      </w:r>
    </w:p>
    <w:p>
      <w:r>
        <w:rPr>
          <w:b/>
          <w:color w:val="FF0000"/>
        </w:rPr>
        <w:t xml:space="preserve">id 61</w:t>
      </w:r>
    </w:p>
    <w:p>
      <w:r>
        <w:rPr>
          <w:b w:val="0"/>
        </w:rPr>
        <w:t xml:space="preserve">O sol nasceu brilhantemente no horizonte . Era uma manhã quente de primavera, o ar estava um pouco abafado, com o orvalho da manhã caindo das folhas das plantas. Os animais da floresta tinham acabado de acordar e foram os primeiros a procurar algo para comer. Hypnos passeavam pela floresta úmida enquanto as aves começavam seu belo acompanhamento a partir dos galhos das árvores. Haltia, apesar do ambiente sereno, sentiu o mal e manteve sua arma pronta. Sua besta foi carregada cheia de flechas de ponta afiada, com as quais ele seria capaz de deter qualquer inimigo potencial. Ele próprio não desejaria fazer mal a ninguém no momento, tendo sua sede de sangue sido plenamente satisfeita ontem à noite após seu abate de numerosos animais inocentes. Sorrindo, ele continuou seu caminho, subindo uma colina de terra, onde várias coníferas úmidas cresceram... O sol brilhante pegou os olhos de Mergoth por trás das montanhas, enquanto ele voava para pegar seu "café da manhã" habitual. Ele se afastou do sol e voou em direção à clareira onde pensava encontrar sua refeição. Um vento quente soprou nos olhos de Mergoth quando ele começou a pousar mais perto do chão para que aqueles que estavam na clareira não o vissem no ar. As árvores tremeluziam sob sua enorme estrutura enquanto ele avançava para a clareira. A floresta parecia quase morta em silêncio, pois o sol da manhã mal tinha começado a amanhecer atrás das montanhas. A fusão chegou instantaneamente à fronteira entre a floresta e a clareira, voando rapidamente para frente. Ao longe, alguns cervos podiam ser vistos no campo, o que ele pretendia pegar . OOC: Sim, bem, já que Werewolf não respondeu, vou continuar ... Quando ele chegou ao topo da colina, sentou-se por um momento no morro e admirava o céu magnífico. Ele fechou os olhos e se concentrou nos sons da natureza, que ecoavam gloriosamente ao redor da encosta. O canto dos pássaros se destacava claramente dos demais como um sorriso maior e mais sincero espalhado por seu rosto iluminado pelo sol. O musgo em que ele se sentava estava úmido e ele tinha que se levantar rapidamente para evitar que suas vestes ficassem ensopadas. Com calma, ele continuou sua jornada e desceu a colina, contemplando as majestosas montanhas que se elevavam atrás da floresta, seus picos cobertos de neve envoltos em nuvens. Pela primeira vez em muito tempo, ele estava calmo o suficiente para baixar sua arma, mesmo que seus instintos lhe dissessem o contrário. Com sua mão livre, uma besta pendurada em sua funda sobre seu ombro, ele vagueou pela floresta acordada, sem nenhum destino particular em mente. O vento soprava através da clareira, agitando a grama úmida da clareira. As árvores balançavam com o vento, fazendo a floresta soar como o próprio instrumento musical da natureza. Pequenos animais corriam através da grama alta, em busca de alimento no solo descoberto. Mergoth andava frustrado até a borda da floresta quando o sol se elevava cada vez mais alto no céu. Sua refeição havia literalmente acabado debaixo do seu nariz. No entanto, Mergoth ainda teria tempo para procurar mais alimentos, já que o dia estava apenas começando. Enquanto caminhava pela floresta, Mergoth se perguntava quem se atreveria a desafiá-lo em todo o continente. Os dragões eram conhecidos por serem as maiores criaturas da Almagest, com pouco a temer, exceto os vis elfos. Ambos se odiavam mais do que tudo e estavam constantemente se odiando por uma razão ou outra. Mergoth se propôs a perseguir os arbustos altos para novas presas, que provavelmente apareceriam diante dele em breve. Ele havia se colocado à beira de uma espécie de caminho que os animais da floresta e os elfos normalmente seguiam. Os animais naturalmente teriam cheirado um dragão escondido entre os arbustos, mas Mergoth tinha ido embora para que o vento não soprasse em sua direção ... Agora basta esperar ... Trodden</w:t>
      </w:r>
    </w:p>
    <w:p>
      <w:r>
        <w:rPr>
          <w:b/>
          <w:color w:val="FF0000"/>
        </w:rPr>
        <w:t xml:space="preserve">id 62</w:t>
      </w:r>
    </w:p>
    <w:p>
      <w:r>
        <w:rPr>
          <w:b w:val="0"/>
        </w:rPr>
        <w:t xml:space="preserve">2.13 OK-channel, uma revista on-line publicada quatro vezes por ano . Publicado pelo OK Learning Centre . Editora-chefe Anitta Pehkonen . ISSN 1798-1379 Os voluntários são nossa ajuda e apoio mesmo no verão! A primavera está bem encaminhada e é hora de olhar para o verão. Após uma temporada de inverno repleta de ação, muitos de nós organizadores - tanto funcionários quanto voluntários - estamos terminando as férias de verão. No entanto, para muitos voluntários, o verão é a época mais movimentada para atividades. Leia mais 70 anos de história dão motivo para comemoração Este ano marca o 70º aniversário do OK Learning Centre . O aniversário foi comemorado no restaurante Töölönranta no dia 16 de maio à noite, ao sol. Leia mais Trabalho voluntário para o bem do vizinho O centro de crise administrado pela Associação de Saúde Mental da Região Mikkeli foi fundado com a idéia de que o trabalho voluntário deveria fazer parte das atividades do centro de crise. Leia mais O cão de resgate é um assistente importante da polícia O cão de resgate é a mão direita da polícia e dos serviços de resgate . O rastreamento preciso do melhor amigo do homem vem por si só, especialmente quando se procura por pessoas desaparecidas . Estima-se que a maioria das pessoas desaparecidas é encontrada com a ajuda de cães de resgate. Leia mais Voluntários resgatam barqueiros de problemas Quando o gelo derrete, a Associação Finlandesa de Resgate Marítimo inicia seu trabalho . Cerca de 1.700 salva-vidas voluntários garantirão que os barqueiros recebam ajuda quando as coisas ficarem difíceis. Leia mais</w:t>
      </w:r>
    </w:p>
    <w:p>
      <w:r>
        <w:rPr>
          <w:b/>
          <w:color w:val="FF0000"/>
        </w:rPr>
        <w:t xml:space="preserve">id 63</w:t>
      </w:r>
    </w:p>
    <w:p>
      <w:r>
        <w:rPr>
          <w:b w:val="0"/>
        </w:rPr>
        <w:t xml:space="preserve">Pregador - Vaidade das vaidades Vaidade das vaidades , disse o pregador , vaidade das vaidades ; tudo é vaidade ! Qual é o benefício para o homem de todo seu trabalho com o qual ele trabalha sob o sol? Uma geração vai, e uma geração vem, mas a terra permanece para sempre. E o sol nasce, e o sol se põe, e se apressa para seu lugar de onde nasce novamente. O vento vai para o sul, e vira para o norte, e dá voltas e voltas, e para a mesma volta retorna. Todos os rios caem no mar, mas o mar não está cheio; ele sempre cai de volta para o mesmo lugar onde os rios caíram. O olho não pode ser preenchido de ver, nem o ouvido de ouvir. O que tem sido, e o que aconteceu, ainda está acontecendo. Não há nada de novo sob o sol. Se há algo de que se diz: "Eis que isto é novo", já foi antes, em tempos imemoriais, antes de nós. Não haverá memória dos antepassados; também não haverá memória dos descendentes que virão depois deles. ( Eclesiastes 1: 2-11 ) Que verdades você encontrou no texto de Eclesiastes ? Como lidar com o constante aumento do padrão de vida; o que a Nokia será lembrada e conhecida dentro de dez anos ? Que coisas feitas pelo homem você pode encontrar na casa do Pai no céu? O que você pensa de sua vida; o que você poderia aprender do Eclesiastes e o que é inaceitável? O que ou como você poderia trazer seus pertences com você em sua viagem ao céu? Como seria viver, se não houvesse esperança de vida eterna; qual é o propósito de nossa vida? 122 comentários Como cristãos , deveria ser fácil para nós reconhecer que a Bíblia Sagrada é o fundamento de nosso relacionamento com Deus , ao qual a fé pode se apegar , ao qual podemos nos agarrar com segurança . A Bíblia é chamada de instrumento de graça por este mesmo motivo. É onde o homem e o Deus infinito se encontram. Deus está verdadeiramente presente no batismo e na Eucaristia. Mas podemos dizer que Deus está presente na palavra da Bíblia. Podemos também dizer que Deus se esconde no papel e na tinta da Bíblia. Por esta razão podemos dizer com fé que a Bíblia é a palavra de Deus. Podemos encontrar Deus na palavra da Bíblia como escrito, lido e falado, e pregado através de nosso senso de audição e do Espírito Santo diretamente à nossa consciência e ao nosso coração. Por esta razão podemos dizer com fé que a Bíblia é a palavra de Deus. Podemos encontrar Deus na palavra da Bíblia escrita, lida e falada, e pregado através de nosso senso de audição e do Espírito Santo diretamente à nossa consciência e coração. Martti , obrigado por seus bons comentários. Sem a palavra escrita de Deus o homem é totalmente cego e perdido. Jesus respondeu e lhe disse: "Se alguém me ama, guardará minha palavra, e meu Pai o amará, e nós iremos até ele e moraremos com ele". Aquele que não me ama, não guarda minhas palavras; e a palavra que ouvis não é minha, mas do Pai que me enviou. Quando pensa em um homem que está "de cabeça erguida" apaixonado por uma mulher, o que ele faz quando compreende a vontade do objeto de seu amor, ele não faz tudo o que pode para fazê-lo? ? ? E nós, quando lemos a vontade de Deus, estamos prontos para desistir de tudo o que é nosso e fazê-lo? ? ? Temos o tesouro no céu de que estamos dispostos a realmente desistir de tudo aqui na terra por ? ? ? Temos nós esse tesouro no céu pelo qual estamos dispostos a realmente desistir de tudo aqui na terra? ? ? Ari, o que responde sua própria pergunta ? O jovem rico não tinha vontade de fazer isso quando Jesus o exigiu dele. E quando ele seguiu seu caminho, um homem correu até ele, ajoelhou-se diante dele e perguntou-lhe: "Caro professor, o que devo fazer para poder viver?</w:t>
      </w:r>
    </w:p>
    <w:p>
      <w:r>
        <w:rPr>
          <w:b/>
          <w:color w:val="FF0000"/>
        </w:rPr>
        <w:t xml:space="preserve">id 64</w:t>
      </w:r>
    </w:p>
    <w:p>
      <w:r>
        <w:rPr>
          <w:b w:val="0"/>
        </w:rPr>
        <w:t xml:space="preserve"> LähiTapiola e a Universidade de Helsinque Objetivos da cooperação Durante a primavera de 2013, o Grupo LähiTapiola e a Universidade de Helsinque implementarão um projeto de cooperação destinado a enfrentar os desafios da sociedade finlandesa de bem-estar social. O programa, chamado de Master Class da Boa Sociedade, reunirá especialistas de diferentes áreas da sociedade. 47 participantes foram selecionados entre cerca de 100 candidatos, representando expertise acadêmica e experiência de trabalho e organização no campo do programa. A Master Class abordará o futuro da sociedade do bem-estar e os problemas relacionados à organização de serviços. O programa proporcionará aos participantes uma experiência única de aprendizado, conteúdo novo e perspectivas sobre o que é a sociedade finlandesa de bem-estar social de hoje. A Master Class também proporcionará oportunidades de networking com diferentes atores sociais e a comunidade universitária. LähiTapiola está encantada e entusiasmada com o projeto. Anu Pylkkänen, Diretor de Responsabilidade Social Corporativa da empresa, diz que a idéia para o projeto foi planejada em conjunto com os atores da universidade. "Há alguns anos, começamos uma parceria com a Universidade de Helsinque, quando percebemos que a cooperação deveria ser implementada de forma a beneficiar ambas as partes, e rapidamente descobrimos que uma das áreas em que queríamos trabalhar era a questão da responsabilidade corporativa. Partilhamos uma preocupação comum com a sociedade finlandesa e com a construção de um bem-estar sustentável e queríamos fazer algo a respeito disso. Uma boa sociedade e os papéis dos diferentes partidos na sua construção se encaixam bem no tema de LähiTapiola e da Universidade de Helsinque. "O conceito do programa é novo e a Universidade de Helsinque não implementou projetos similares antes. Jenni Koistinen, responsável pelas relações comunitárias da Universidade e pela coordenação da Classe de Mestrado, explica como a doação financeira levou a uma parceria concreta significativa. "LähiTapiola e a Universidade de Helsinque cruzaram-se em 2010 durante a campanha de arrecadação de fundos das universidades . A universidade se aproximou do Grupo Tapiola com uma proposta de parceria de doadores . O encontro resultou tanto em uma doação de EUR 300 000 como em um projeto concreto de parceria: o programa Master Class . O conteúdo e a forma da parceria entre a universidade e LähiTapiola já estavam sendo trabalhados em oficinas conjuntas em 2011 . As discussões levaram à identificação da responsabilidade social corporativa como ponto de partida para atividades conjuntas, estudantes, jovens pesquisadores e especialistas como principal grupo-alvo, e Master Class como formato. O departamento de Comunicação e Relações Públicas da Universidade nunca antes havia implementado um programa semelhante - agora estamos fazendo algo novo pela primeira vez. Benefícios para a Universidade O programa proporcionará uma ampla gama de coisas positivas para uma série de diferentes partes interessadas. Koistisen lista os benefícios mais importantes e os melhores aspectos do programa para a Universidade de Helsinque da seguinte forma: "O que os participantes, ou seja, estudantes e pesquisadores, obtêm do programa: novos conhecimentos, ferramentas, idéias, contatos e inspiração para trabalho e ação concretos. Nosso objetivo também é colocar o conhecimento da comunidade universitária a serviço da sociedade: a ciência e o conteúdo da pesquisa são necessários para enfrentar os desafios de uma sociedade de bem-estar . Queremos contribuir para o debate e para encontrar soluções . "O programa Good Society Master Class participará do European CSR Award , organizado na Finlândia pela FIBS, que premia empresas por parcerias responsáveis, ou seja, projetos realizados por empresas em parceria com partes interessadas não-comerciais.</w:t>
      </w:r>
    </w:p>
    <w:p>
      <w:r>
        <w:rPr>
          <w:b/>
          <w:color w:val="FF0000"/>
        </w:rPr>
        <w:t xml:space="preserve">id 65</w:t>
      </w:r>
    </w:p>
    <w:p>
      <w:r>
        <w:rPr>
          <w:b w:val="0"/>
        </w:rPr>
        <w:t xml:space="preserve">Descrição do serviço técnico O Sporttisite é oferecido como um fornecedor de serviços de aplicação (ASP). O Sporttisit é usado em um navegador da web, ou seja, não precisa ser instalado em um computador. Para construir e editar as páginas que você precisa Internet Explorer ( 8.0 ou superior ) , Firefox ( 10.0 ou superior ) , Google Chrome ou Safari . Os navegadores Firefox , Chrome e Safari também estão disponíveis para Mac OS X . Os navegadores Firefox e Chrome estão disponíveis para Linux . A edição é permitida em outros navegadores, mas algumas funcionalidades podem estar faltando. No caso de um navegador sem suporte, o editor verá uma mensagem. Os sites criados com o site Sport podem ser navegados em todos os navegadores. O serviço foi projetado para ser acessível para que a navegação também seja suave na maioria dos navegadores baseados em texto e navegadores móveis. Os sites são hospedados nos servidores da Avoine, que são mantidos em backup e seguros pela Avoine Ltd. Os servidores estão fisicamente localizados em uma área segura, de modo que os dados do clube são garantidos como seguros.</w:t>
      </w:r>
    </w:p>
    <w:p>
      <w:r>
        <w:rPr>
          <w:b/>
          <w:color w:val="FF0000"/>
        </w:rPr>
        <w:t xml:space="preserve">id 66</w:t>
      </w:r>
    </w:p>
    <w:p>
      <w:r>
        <w:rPr>
          <w:b w:val="0"/>
        </w:rPr>
        <w:t xml:space="preserve">Mostrar outros idiomas Bacharelado Online Port Angeles - Completar um Bacharelado Port Angeles Um Bacharelado é um diploma de graduação premiado concluído em um programa acadêmico. É freqüentemente o primeiro diploma que um estudante recebe em sua carreira acadêmica. Normalmente são necessários quatro anos de estudo em tempo integral para obter o diploma de bacharelado. A duração do curso varia dependendo da disciplina, do compromisso dos estudantes e de como o estudante equilibra seus estudos com outros compromissos de vida. O e-learning refere-se ao uso de meios eletrônicos e tecnologias de informação e comunicação ( TIC ) no ensino. Os Estados Unidos continuam sendo o destino mais popular do mundo para estudantes internacionais. As universidades dos Estados Unidos dominam o ranking mundial e o país também oferece uma grande variedade de locais de estudo interessantes. Os sistemas universitários estatais são parcialmente financiados pelos governos estaduais e podem ter muitos campi espalhados por todo o estado, com centenas de milhares de estudantes. Port Angeles é a cidade, e sede do condado, de Clallam County, Washington . Port Angeles é o lar do Peninsula College e é o berço do Football Hall do Famer John Elway . Bacharelado online em Port Angeles : Encontre aqui em Port Angeles os melhores bacharelados e escolas . Poupe tempo e entre em contato com uma escola aqui! Esta é uma ótima maneira de avançar se você não tem certeza de qual carreira seguir. Nós o ajudaremos a montar um plano de estudos personalizado para prepará-lo para o que vem depois. Você pode obter seu diploma de bacharelado on-line ou em sala de aula. Se você escolher online, ainda terá acesso a todos os grandes recursos da CityU. Você fará login para obter tarefas, discutir tópicos com colegas de classe, colaborar em projetos e verificar notas. Basicamente, tudo que você faz em classe, mas sem a mitigação do .... [ - ]</w:t>
      </w:r>
    </w:p>
    <w:p>
      <w:r>
        <w:rPr>
          <w:b/>
          <w:color w:val="FF0000"/>
        </w:rPr>
        <w:t xml:space="preserve">id 67</w:t>
      </w:r>
    </w:p>
    <w:p>
      <w:r>
        <w:rPr>
          <w:b w:val="0"/>
        </w:rPr>
        <w:t xml:space="preserve">No início de agosto, visitei um amigo em Turku por alguns dias. Helsinque é considerada uma maravilhosa cidade de verão ( bem, claro que é! ) mas de alguma forma eu esqueço que há muitas outras cidades na Finlândia que vale a pena visitar, especialmente no verão. Turku é exatamente o tipo de cidade que você raramente visita, mas onde você imediatamente sente um desejo de voltar depois de uma longa visita. Desta vez minha visita a Turku incluiu passeios turísticos, encontro com amigos, visita a um museu de arte, degustação do muito falado Tintå ( foi o melhor almoço de salada que comi em muito tempo, eu admito! ) e, claro, compras ( só um pouco, hehe ). Aqui estão algumas fotos e humores mistos de Turku . Obrigado Turku , da próxima vez . ^_^ Fotos do Museu de Arte da exposição " O maior de todos é o amor ? "Passamos este domingo quente visitando o Museu de Arte Joensuu e as obras do Centro de Arte Ahjo, no pátio do museu. A pulseira Ilosaarirock leva você ao museu de graça até o final do verão, então, hophop e kipinkapin exploram se seu bilhete de pedra ou pulseira ainda estão lá! Presumi que o museu seria maravilhosamente frio com este calor, mas oh como uma pessoa às vezes pode estar errada ...</w:t>
      </w:r>
    </w:p>
    <w:p>
      <w:r>
        <w:rPr>
          <w:b/>
          <w:color w:val="FF0000"/>
        </w:rPr>
        <w:t xml:space="preserve">id 68</w:t>
      </w:r>
    </w:p>
    <w:p>
      <w:r>
        <w:rPr>
          <w:b w:val="0"/>
        </w:rPr>
        <w:t xml:space="preserve">Proposta da Finlândia para as regiões de auxílio estatal para 2007-2009 SM:n press release 28.03.2006 O Comitê de Ministros da Economia decidiu hoje, 28 de março, com base em uma proposta de Hannes Manninen, Ministro do Governo Regional e Local, sobre uma proposta à Comissão Européia para as regiões de auxílio estatal da Finlândia para 2007-2009. A proposta foi preparada à luz da comunicação da Comissão sobre as diretrizes relativas aos auxílios regionais nacionais. Para fins de direcionamento e diferenciação dos auxílios regionais às empresas, a Finlândia será dividida em três áreas de auxílio: áreas 1 e 2 na região de desenvolvimento e área 3 no resto da Finlândia. O Ministério do Comércio e Indústria proporá posteriormente a diferenciação regional dos auxílios às empresas com base no parecer do Comitê de Ministros da Economia . Segundo o Sr. Manninen, a definição das regiões foi dificultada pelo fato de que a cobertura máxima da população das regiões finlandesas de auxílio estatal foi reduzida dos atuais 40,6% para 33% - A definição das regiões de auxílio estatal foi baseada no baixo desenvolvimento econômico no leste da Finlândia e na baixa densidade populacional no norte da Finlândia. No sul e oeste da Finlândia, as regiões foram avaliadas com base em seus problemas e desenvolvimento , disse o Sr. Manninen .</w:t>
      </w:r>
    </w:p>
    <w:p>
      <w:r>
        <w:rPr>
          <w:b/>
          <w:color w:val="FF0000"/>
        </w:rPr>
        <w:t xml:space="preserve">id 69</w:t>
      </w:r>
    </w:p>
    <w:p>
      <w:r>
        <w:rPr>
          <w:b w:val="0"/>
        </w:rPr>
        <w:t xml:space="preserve">- Ninskupi : - jone_airbrush : - Ninskupi : Oh bem, começa a haver mais visões de uma renovação reiskan ... parece ser bastante típico nesses trabalhos que quando um lugar é feito, então outro ao lado dele também precisa de uma remodelação ... Ou pelo menos eu tendo a acontecer assim e isso normalmente estraga tanto os horários como os orçamentos ! ! sim, foi isso que aconteceu aqui mas eu tenho que ir até o fim uma vez que eu fui nesta linha foi ontem uma viagem selvagem ? Sim, é claro que o projeto será concluído com honra! Sim, foi um passeio selvagem no sábado, você estava no British Rally? Era isso que eu estava prestes a perguntar. Perdi o Rally Britânico, fiquei de ressaca no domingo de manhã na igreja, o garoto gostoso conseguiu permissão para levar uma vadia, mas vou caminhar até lá de qualquer forma - Ninskupi : Oh bem, as visões da renovação-risco estão começando a se multiplicar ... parece ser bastante típico nesses trabalhos que quando um lugar é consertado, o outro ao seu lado também precisa de uma reforma. Ou pelo menos eu tuppaa acontece assim e normalmente bate em ambos os cronogramas e orçamentos! sim, exatamente assim aqui tem que acontecer não tem que levar até o fim quando uma vez que está nesta linha foi ontem um ataque selvagem?</w:t>
      </w:r>
    </w:p>
    <w:p>
      <w:r>
        <w:rPr>
          <w:b/>
          <w:color w:val="FF0000"/>
        </w:rPr>
        <w:t xml:space="preserve">id 70</w:t>
      </w:r>
    </w:p>
    <w:p>
      <w:r>
        <w:rPr>
          <w:b w:val="0"/>
        </w:rPr>
        <w:t xml:space="preserve">Joulutarina ( 2007 ) Joulutarina é o primeiro filme familiar finlandês a contar a história da infância do Papai Noel. Centenas de anos atrás, em um remoto vilarejo da Lapônia, um menino chamado Nikolas perde sua família em um acidente. Os aldeões decidem juntos tomar conta do menino órfão, que é deixado sozinho e amado por todos. Como a aldeia é pobre, eles concordam que cada família tomará conta de Nikolas por um ano de cada vez. Uma vez por ano - no Natal - Nikolas tem que se mudar para uma nova casa. Para mostrar sua gratidão, a cada ano Nikolas decide dar aos membros mais jovens da família um presente de despedida dos brinquedos que ele mesmo esculpiu. Com o passar dos anos, o número de famílias que cuidaram do menino cresce e logo há presentes à porta de quase todas as casas no Natal. Eventualmente, os aldeões são obrigados a mandar Nikolas para viver com um velho carpinteiro rabugento, Isaac, que tem um rancor contra as crianças e não deixa Nikolas continuar fazendo presentes de Natal. Gradualmente, porém, Nikolas consegue conquistar a confiança de Isaac, e juntos começam a manter a tradição de presentes de Natal que Nikolas iniciou. Quando tudo está bem novamente, o velho Isaac é obrigado a deixar Nicholas e se mudar. A tradição de dar presentes de Natal está novamente em perigo. Felizmente, Nikolas acaba por encontrar uma solução que nos traz alegria a todos a cada Natal, mesmo hoje.</w:t>
      </w:r>
    </w:p>
    <w:p>
      <w:r>
        <w:rPr>
          <w:b/>
          <w:color w:val="FF0000"/>
        </w:rPr>
        <w:t xml:space="preserve">id 71</w:t>
      </w:r>
    </w:p>
    <w:p>
      <w:r>
        <w:rPr>
          <w:b w:val="0"/>
        </w:rPr>
        <w:t xml:space="preserve">Desde que Markus se tornou um estudante finlandês apesar de sua pouca idade, ele recebeu hoje uma mochila de Lea e imediatamente se tornou a coisa mais importante do mundo para ele. Niina deu-lhe canetas e moedas de escola e Markus agora vai de quarto em quarto com uma mochila cheia nas costas. O defeito não pode ser tratado com óculos e ocorre tanto em bebês nascidos muito cedo quanto tarde ( Markus nasceu 7 semanas antes de sua data de vencimento ), mas raramente em bebês de idade normal. Veremos o que acontece com Petter , que nasceu três meses antes demais. O médico disse que a causa real do defeito ainda não é conhecida, mas suspeita-se que tenha sido causada pelo gabinete de oxigênio e prometeu verificar os olhos de Petter durante o exame de acompanhamento de Markus . Niina teve um casal de amigos da escola visitando-a hoje, um chamado Brett é filho do professor da escola e acho que ele é o primeiro amor de Niina e o outro cujo nome eu não consegui descobrir é deficiente tanto na fala quanto na mobilidade. Fiquei muito feliz em ver que ela não discrimina pessoas "diferentes" e agradeci a Deus por ter três filhos saudáveis! Eu liguei para Ulla e ela me pediu para ir com ela a Toowomba na próxima segunda-feira em uma viagem organizada pela igreja, mas eu não prometi ir, a razão pela qual eu dei este vazamento. É verdade, mas a principal razão é que Matti não conseguiu lidar o dia todo com o bebê e a viagem de 120 km de ônibus pode ser muito difícil até para crianças mais velhas. Kathrin me ligou esta manhã e perguntou como eu estava e prometeu vir me visitar. Ela me disse que Jane vai sair de casa amanhã, mas Ros e Norma (uma senhora adorável) vão ficar em . Depois dessas chamadas, tivemos uma atmosfera um pouco tensa, pois ambos lembramos do passado novamente. Eu disse ao Mat que temos que parar conscientemente com isso, é apenas um incômodo para nós dois. Matti se acalmou e ele e Nina tiveram sua primeira conversa "espirituosa", foi bom ouvir. Petteri está ficando cada vez mais móvel e adorável e Markus começou a mostrar-lhe afeto o tempo todo. Os meninos riem um do outro, acariciam-se e brincam. É bom que eles estejam tão próximos na idade. A noite passada houve uma tempestade tão forte que rasgou casas e telhados, derrubou árvores e causou muitos danos em Ipswich. Também realocamos lugares para dormir à noite , Niina dormiu com o Mat em nossa cama e eu dormi com os meninos na cama de Niina . Estava tão ventoso, chuvoso e relâmpago que as paredes pareciam saltar para dentro.</w:t>
      </w:r>
    </w:p>
    <w:p>
      <w:r>
        <w:rPr>
          <w:b/>
          <w:color w:val="FF0000"/>
        </w:rPr>
        <w:t xml:space="preserve">id 72</w:t>
      </w:r>
    </w:p>
    <w:p>
      <w:r>
        <w:rPr>
          <w:b w:val="0"/>
        </w:rPr>
        <w:t xml:space="preserve">Dj Daniela Feilcke-Wolff ( DE ) Daniela é uma DJ e professora de tango de Berlim que é amante do tango e professora que escolhe a música que toca com sentimento, observando os dançarinos. As músicas que ela escolhe vêm das orquestras da época de ouro do tango, cuja música ainda inspira e fascina os dançarinos de tango argentinos em todo o mundo.</w:t>
      </w:r>
    </w:p>
    <w:p>
      <w:r>
        <w:rPr>
          <w:b/>
          <w:color w:val="FF0000"/>
        </w:rPr>
        <w:t xml:space="preserve">id 73</w:t>
      </w:r>
    </w:p>
    <w:p>
      <w:r>
        <w:rPr>
          <w:b w:val="0"/>
        </w:rPr>
        <w:t xml:space="preserve">Os usuários do Exchange Server e os administradores da rede do Exchange Server são freqüentemente introduzidos a vários erros de arquivos EDB que assombram os usuários freqüentemente com . Sempre que os usuários vêem estas mensagens de erro, eles sentem a necessidade de restaurar seus dados importantes de volta ao uso. Esta situação de conexões de acesso a dados é grave quando os administradores são confrontados com enormes situações de perda de dados no calor. Muitas vezes, situações de perda de dados em arquivos EDB surgem quando os administradores perdem arquivos EDB por uma variedade de razões de dados importantes. Arquivos EDB frequentemente são afetados devido à corrupção, que se deve a muitas razões, tais como mau uso do servidor, invasão de vírus e danos físicos à mídia de dados, desligamento repentino de aplicativos, falha de hardware, etc. Em várias situações quando o arquivo de banco de dados do Exchange Server fica defeituoso ou corrompido, o MS Outlook restringe o acesso do usuário ao e-mail, calendário a partir dele, etc. Isso acontece porque o MS Outlook não pode recuperar dados do banco de dados EDB no servidor Exchange. O acesso do MS Outlook a dados importantes de usuários do banco de dados EDB também na ausência do problema se intensifica ainda mais porque o usuário não pode continuar esta comunicação com seus clientes ou outros usuários . E se você não tiver nenhum backup do arquivo necessário e a única maneira de acessar seu arquivo importante é não usar o arquivo EDB . Considere a situação prática do dia-a-dia quando você encontra a seguinte mensagem de erro ao tentar ler um arquivo EDB: Este erro em comparação com 18111 (hexadecimal 0xFFFFF8ED) é uma abreviação das palavras JET_errFileNotFound e é uma abreviação das palavras arquivo não encontrado. Esta ocorrência de mensagem de erro indica que a página do banco de dados lida falhou na autenticação devido a uma certa soma de verificação de página não correspondente. Esta página de banco de dados é um arquivo no container Exchange e o erro indica que este arquivo individual ( pode ser privado1.edb ) está corrompido. Esta mensagem de erro aparece na tela , os usuários podem encontrar os seguintes problemas ao lidar com a ocorrência de seu arquivo EDB é . Não é possível enviar ou receber e-mails Não é possível iniciar o computador MS Outlook Backups online e exibir 1018 erro de soma de verificação falhou Relatório de recuperação online cria 1018 discrepância de erro de soma de verificação Você pode resolver estes problemas facilmente . Para fazer isso, siga uma ou mais das seguintes maneiras: Se você encontrou uma descrição de 1018 códigos de erro, verifique as possíveis soluções fornecidas pela Microsoft Execute um teste de diagnóstico do sistema Migre para outro sistema ou tente outro hardware Atualize o driver BIOS e o software de hardware Repare o arquivo EDB com eseutil /P e eseutil /D e depois isinteg repare Embora a Microsoft forneça várias utilidades para reparar o arquivo EDB, mas esses arquivos, quase nunca funcionam. Portanto, a maneira ideal de reparar um arquivo EDB corrompido é usando uma ferramenta de reparo de terceiros Exchange . O software Exchange server recovery software-core permite reparar a decomposição de arquivos EDB de forma moderna e permite utilizar o MS Outlook com dados indisponíveis.</w:t>
      </w:r>
    </w:p>
    <w:p>
      <w:r>
        <w:rPr>
          <w:b/>
          <w:color w:val="FF0000"/>
        </w:rPr>
        <w:t xml:space="preserve">id 74</w:t>
      </w:r>
    </w:p>
    <w:p>
      <w:r>
        <w:rPr>
          <w:b w:val="0"/>
        </w:rPr>
        <w:t xml:space="preserve">Jornalismo religioso e polvo Paul 2.9.2010 | Pekka Särkiö Na Finlândia, o jornalismo religioso de qualidade está muito longe. Um editorial da revista Kotimaa de hoje nos lembra a necessidade de um jornalismo religioso de alta qualidade . Um estudo publicado por um pesquisador finlandês em Oxford diz que jornais britânicos de qualidade aumentaram sua cobertura da religião, enquanto editores dizem que a religião se tornou mais importante na sociedade . Na Finlândia, muitos jornalistas se contentam em dizer algo ignorante sobre religião - na minha interpretação, para mostrar que eles são de mente aberta e tolerante . O editor do HS X ecoa o provérbio "Igrejas fora, tabernas dentro" (HS 20 de agosto), enfatizando a importância das tabernas do povo como um verdadeiro espelho da vida cotidiana, e conclui sem explicação: "Quanto mais viajantes visitam as igrejas apenas de fora e as tabernas apenas de dentro, maior é a compreensão entre as culturas" . Como assim? Igrejas e outros edifícios religiosos são freqüentemente as atrações turísticas mais populares. Em minha paróquia, a Igreja da Santa Cruz é visitada por 5000 turistas no verão. A igreja de São Olav em Tyrva e suas pinturas frescas foram visitadas por dezenas de milhares de visitantes. Visitar igrejas em férias é uma peregrinação moderna na qual as pessoas buscam contato consigo mesmas, com Deus e, ao mesmo tempo, com outras culturas e sua história. Ir à igreja une . Minha própria perspectiva não significa que eu seja contra os cafés das pessoas. Eu mesmo entrei em contato com a população local nas modestas cantinas ou cafés de diferentes países. Minha tia-avó dirigia uma "taberna do povo", o bar Vinkalo em Hämeenlinna, todos os dias até os 86 anos, até morrer no seu trabalho, para a tristeza dos freqüentadores regulares. A taverna continua e seu logotipo e outras lembranças estão na parede. Sabe-se também que ir a uma taverna leva muitas pessoas ao alcoolismo. Daí a sabedoria do provérbio original: "Tavernas fora, igrejas dentro" --- o jornalista Y do HS escreve sob o título Coisas de Fé ( HS 22.8. ) descrevendo em tom positivo os vários santuários e a religiosidade do povo visível na cena das ruas de Nova Iorque . No breve parágrafo conclusivo do artigo, sem mais justificativas, ele lambida a religiosidade finlandesa. O motivo são os programas religiosos em Yle durante o período da Páscoa: "A Finlândia tem uma igreja estatal, claro, mas mesmo assim a alimentação forçada de uma fé a todas as massas no canal estatal parecia ... constrangedora" ... No entanto, ele observa como um fator atenuante que " ... o luteranismo dos finlandeses é principalmente da variedade morna e não é, em si mesmo, muito ameaçador para os não-luteranos ... . "Acho vergonhoso que o editor de uma respeitada revista não saiba que a igreja estatal na Finlândia já deixou de existir". O chefe de Estado não nomeia bispos, o Estado não paga os salários dos padres, etc., que era a situação nas igrejas estatais escandinavas. Também , alimentação forçada parece um termo inadequado , quando se trata da livre escolha das pessoas para assistir ou ouvir programas devocionais , que de outra forma são muito populares . Da mesma forma, pode-se considerar como alimentação forçada a oferta excessiva de programas de TV de realidade compassiva ou séries sucessivas de relacionamentos, programas esportivos ou a prostituta (programa de astrologia da MTV 3) em vários canais. _ _ _ _ As histórias que relatam a situação dos mineiros chilenos incluem histórias sobre suor, rotinas diárias, comida e bebida, até vinho. O HS cita material internacional como dizendo que um líder espiritual também foi nomeado dentre os 33 homens , que são principalmente católicos romanos . O jornalismo religioso de alta qualidade teria se apoderado deste assunto. Que tarefas e o que o líder espiritual Mario Gomez tem que dar a seus companheiros durante dois meses a uma profundidade de 700 m ? Eles provavelmente orarão juntos e como parte da igreja. O que mais poderia trazer paz e esperança</w:t>
      </w:r>
    </w:p>
    <w:p>
      <w:r>
        <w:rPr>
          <w:b/>
          <w:color w:val="FF0000"/>
        </w:rPr>
        <w:t xml:space="preserve">id 75</w:t>
      </w:r>
    </w:p>
    <w:p>
      <w:r>
        <w:rPr>
          <w:b w:val="0"/>
        </w:rPr>
        <w:t xml:space="preserve">Voos de Karup para Flensburg Encontre os preços de vôo mais baratos de Karup para Flensburg Você está pensando em uma viagem de férias ou de negócios para Flensburg ? Conosco você pode encontrar os vôos mais baratos de Karup para Flensburg com facilidade e rapidez. Na Ebookers, nos dedicamos a ajudar a todos que necessitam de vôos, oferecendo as melhores ofertas de mais de 400 companhias aéreas. Muitas dessas companhias aéreas também voam Karup - Flensburg , por isso acreditamos que você também encontrará os melhores vôos para você através de nós como milhares de outros finlandeses. Além dos vôos, você também precisa de um hotel ou de um carro alugado? Além dos vôos, nosso motor de busca fácil e rápido também encontrará outras coisas que você precisa para sua viagem. Nosso versátil mecanismo de busca permite que você procure um hotel se quiser passar a noite em Flensburg. Além dos vôos, você pode ver as opções de hotel por classificação de estrelas, localização ou preço . Desta forma você pode escolher um hotel onde poderá desfrutar da agitação da cidade durante suas férias, ou um hotel convenientemente localizado para sua viagem de negócios . Você também pode usar nosso motor de busca para encontrar um carro de aluguel em Flensburg . Trabalhamos com as principais locadoras de veículos do mundo, para que possamos lhe oferecer um serviço bom e confiável. Você pode pegar seu carro alugado no aeroporto, e devolvê-lo posteriormente à filial mais próxima de seu hotel, por exemplo, para que você possa planejar sua viagem inteiramente de acordo com suas próprias condições. Você está interessado em saber mais sobre nossas ofertas de viagem? Se você é um viajante freqüente ou apenas quer ser informado sobre nossas ofertas de viagem, você deve se tornar um membro Ebookers. Então você estará entre os privilegiados para conhecer as ofertas de vôo entre Karup - Flensburg, bem como outras rotas possíveis antes de outras . Como membro Ebookers, você também receberá códigos promocionais para obter um desconto ao reservar seu próximo vôo. Como membro, você também poderá gerenciar suas reservas convenientemente de um lugar. Através de nosso sistema, você poderá mudar suas opções de refeição para seu vôo ou mudar completamente sua reserva, por exemplo. Enviaremos as informações para a companhia aérea em seu nome! Portanto, não espere mais, mas comece a planejar sua viagem imediatamente, digitando as datas desejadas de partida e retorno no motor de busca ao lado! Schaferhaus ( FLF ) Holtenau ( KEL ) Sonderborg Airport ( SGD ) Preço , impostos e taxas : os preços ebookers.fi são atualizados uma vez por dia . Os preços incluem todos os impostos e encargos, excluindo quaisquer taxas de bagagem . Reembolsos/alterações/cancelamentos : Se o bilhete permitir alterações, será cobrada uma taxa de alteração de ebookers de 45,00 euros mais quaisquer diferenças de impostos/tarifas e taxas de alteração de companhias aéreas . Outros termos e condições : Os horários, preços e condições estão sujeitos a alterações sem aviso prévio . Os lugares são limitados e os preços podem não estar disponíveis em todos os voos/dia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76</w:t>
      </w:r>
    </w:p>
    <w:p>
      <w:r>
        <w:rPr>
          <w:b w:val="0"/>
        </w:rPr>
        <w:t xml:space="preserve">Serviços para os idosos A Mehiläinen oferece aos idosos cuidados de alta qualidade e uma vida confortável e acolhedora. Nossas atividades baseiam-se na valorização e no respeito aos nossos residentes e na atuação em suas condições. O objetivo de nossos serviços para os idosos é apoiar e promover o bem-estar, a segurança e a boa qualidade de vida de nossos residentes. No campo de serviços para idosos, a Mehiläinen é especializada em casas de serviço intensivo e casas de grupo para pessoas com problemas de memória. Em nossas casas de repouso, o pessoal fornece cuidados básicos aos residentes: cuidados, assistência, apoio e orientação de acordo com suas necessidades pessoais. Em nossas unidades, o alojamento de serviço intensivo é combinado com cuidados de enfermagem e o fornecimento de medicamentos para os residentes. Nossos princípios-chave são criar uma sensação de segurança e encorajar os residentes a participar da vida e das atividades do ambiente de vida. Em todo o nosso trabalho, enfatizamos o respeito pela independência, privacidade e autonomia dos residentes . O cuidado diário é orientado por atividades compartilhadas, atividades ao ar livre, refeições e recreação . Levamos em conta os objetivos e recursos individuais de cuidado de cada residente e as limitações e necessidades de apoio de qualquer doença . Somos capazes de garantir um atendimento holístico e de alta qualidade, trabalhando em estreita colaboração com o município de comissionamento e os parentes dos residentes. Marko Nikkanen, educador social e conselheiro de trabalho, foi nomeado Gerente Setorial do Setor de Proteção à Criança da Mehiläinen Kuntapalveluiden . Nikkanen trabalha na Mehiläinen desde 2012 como gerente de unidade e ... A situação do mercado no setor privado de saúde e serviços sociais continuou a ser um desafio desde 2012. A Mehiläinen continuou seu forte crescimento e desenvolvimento, apesar da situação do mercado. Mehiläinen ...</w:t>
      </w:r>
    </w:p>
    <w:p>
      <w:r>
        <w:rPr>
          <w:b/>
          <w:color w:val="FF0000"/>
        </w:rPr>
        <w:t xml:space="preserve">id 77</w:t>
      </w:r>
    </w:p>
    <w:p>
      <w:r>
        <w:rPr>
          <w:b w:val="0"/>
        </w:rPr>
        <w:t xml:space="preserve">Eu caí e vi Através do filme nebuloso Como a multidão cresceu e se reuniu Eu vi aqueles dois olhos lado a lado Agora eu vi as longas noites Quando a solidão recuou por um momento Os olhos acenderam o fogo Eles mantiveram minha inteligência comigo Eles me mantiveram vivo E me assustaram Como um homem deitado no chão com sapatos estranhos Muito grande para mim Agora eu tenho ar fresco ao meu lado Eu o refino com lagos , Seus olhos eram como o mundo E eu ainda estou procurando por ele em meus braços Ele me ajudou a levantar os pés E nós olhamos um para o outro Enquanto o velho cantava O pensamento foi de coração em coração Ele compensou todas as nossas falhas O homem em sua canção bebeu cerveja Aqueles olhos refletiram o vôo dos sonhos E a maravilhosa vaidade da vida O sábado ocupado deitado E a miséria da manhã de segunda-feira Eu vi em seus olhos A voz faminta que corre sobre as colinas , de vales, espero lá encontrar seu olhar de feiticeiro do meu mundo de períodos solitários &amp;gt ; Da beira do penhasco vi a verdade Afogou-se, pereceu no mar agitado Antes que você questione sua confiabilidade Visite novamente os rápidos, as dores do familiar E da próxima vez que as lágrimas rolarem Deixarão sua marca em minhas bochechas também E quando saltarmos , Deixamos o mundo soando o órgão de um esquecimento mil Com mãos estendidas e mentes fechadas Do resto É um pedaço de alegria ou tristeza Que agora eu engulo facilmente Nuvens enquanto elas cobrem a lua Gatos enquanto murmuram saudades Quando eu esqueço tudo mais Quando eu temo o último tiro de guerra Este último amor à guerra Eu levanto minha mão No ar Por uma riqueza comum E no prado eu gritarei uma promessa Se eu pudesse forjar uma espada eu fenderia com ela a linha entre o céu e a terra Eu cortaria a linha entre o céu e a terra Eu andaria sobre trilhas um pouco instáveis Quando eu carimbei minha memória em sua memória Meu nascimento em sua morte E alguém fez uma conexão Para abençoar sua terra prometida descrita em tantas palavras &amp;gt ; eu gosto do zumbido! Um poema maravilhosamente rítmico, que se lê como correr. Na verdade, tudo aqui está certo. Eu gosto especialmente do segundo e quarto parágrafos, eles têm um bom contraste. O final também é um sucesso . &amp;gt ; Revisor : nukkekoti 29.05.2009 Gostei do humor de seu poema , a vida nem sempre é dançar sobre rosas . &amp;gt ; Revisor : Tulikettu 13.06.2009 Obrigado ! E devo dizer que gosto de muitos desses seus poemas. Aqui também, há uma visão, uma pedra no sapato, acho que cada um de nós é às vezes para o outro. Lindo texto . &amp;gt ; Revisor : nyckelpiga 28.05.2009 O que resta quando estou perdido na multidão Não há lugar para a razão Palavras de destino vazio Eles me sustentam E eu a eles não sentirei o cheiro do afeto Se eu não semear , Não é neles que eu acho que tenho que acreditar Quando acordo com um medo real Agora eu sento e observo Quando o último coelho circula no quintal acho que ele logo vai pular e irritar minha mente com sua liberdade Ontem à noite eu tive um sonho Onde eu conheci a Sabedoria Nós conversamos muito e nos separamos Eu questionei suas afirmações Eu roubei sua filosofia de vida E o órgão do sonho repetiu nosso diálogo E agora eu vou Criar uma divisória de água E admirar a visão da bela Quando toda a minha vida deixada para trás É como minha sabedoria , Eu amaldiçoei e jurei que culpei e jurei E a vida esticou minha paciência Só resta uma pilha Uma pilha rapidamente vista como uma inclinação de sentimentos , Das correntes que eu tenho espalhado Palavras de sabedoria nobres são como casas de pedra Bem isoladas pelo calor e intimidade E as lágrimas de conhecimento deixadas por barcos apodrecidos no fundo Não podem ser encontradas sem as correntes de vinho para sustentá-las E agora vou criar um divisor de águas E admirar a visão da beleza Quando toda minha vida é deixada para trás É como minha sabedoria, carregada pelas correntes &amp;gt ; Não fale de mim a menos que alguém queira que você fale. 20.05.2009 Este é um poema estranho como indivíduo. No geral, contém boas idéias, mas no final as rimas e algumas escolhas de palavras amortecem o todo.</w:t>
      </w:r>
    </w:p>
    <w:p>
      <w:r>
        <w:rPr>
          <w:b/>
          <w:color w:val="FF0000"/>
        </w:rPr>
        <w:t xml:space="preserve">id 78</w:t>
      </w:r>
    </w:p>
    <w:p>
      <w:r>
        <w:rPr>
          <w:b w:val="0"/>
        </w:rPr>
        <w:t xml:space="preserve">IPV expulsou o Kuopio no topo da primeira divisão 29.6.2014 19:08 Imatra Pallo-Veikot mostrou a Ulvila Pesä-Veiko na primeira divisão masculina no domingo . IPV levou pontos completos com uma vitória limpa de 2-0 ( 6-0 , 5-2 ) . No dia anterior, Ulvila havia infligido uma segunda derrota consecutiva aos líderes da liga Puijon Pesis , que o IPV agora deslocou e subiu para o topo da tabela classificativa. Antes de sua derrota, PuPe havia vencido dez partidas seguidas. Comentários 17 ppl Quer denunciar um post inapropriado? Um amigo meu fez um rápido cálculo de quantos times de beisebol e de futebol existem na Finlândia e descobriu que a proporção de um time para um time na Finlândia está no mesmo nível de jogar no top 1 do beisebol ou no top 3 do futebol. Então as equipes na Finlândia estão no mesmo nível. Observação interessante . é nisso que temos pensado em nosso círculo de amigos , esses níveis divisionários como tais não dizem nada . rimos quando estamos em um esporte marginal, mesmo no primeiro . Joppe 2 dias atrás 4 Igualdade em valor público escreveu: É ótimo. Meu amigo fez um rápido cálculo de quantos times de beisebol e de futebol existem na Finlândia e descobriu que em relação ao time está na Finlândia no mesmo nível que quando você joga no topo do time de beisebol ou nos três primeiros colocados no futebol . Então as equipes na Finlândia estão no mesmo nível. Observação interessante . a namorada do filho do primo do amigo do meu amigo fez um rápido cálculo de que tanto o futebol quanto o beisebol são esportes . Fatos 2 dias atrás 4 Fakta escreveu : Igualdade em valor público escreveu : Isso é ótimo . meu amigo fez um rápido cálculo de quantas equipes de beisebol e de futebol existem na Finlândia e descobriu que em termos relativos um time está no mesmo nível na Finlândia quando você joga no top 1 do beisebol ou no top 3 do futebol . Então as equipes na Finlândia estão no mesmo nível. Observação interessante: qual time de futebol da terceira divisão tem uma média de público de cerca de 900 pessoas como o melhor time da primeira divisão? acho que os melhores jogos da primeira divisão têm quase 2000 espectadores. Se você comparar o físico dos jogadores , então os jogadores com excesso de peso na terceira divisão poderiam, na melhor das hipóteses, ser wild cards na primeira divisão . A diferença, portanto, é claramente a favor do beisebol. Se você quiser discutir os números da audiência, então .... No futebol, no ano passado, a média geral foi de cerca de 1050. Quase o mesmo número foi ontem nos jogos superpesi masculinos. No futebol um, Tampere Ilves atrai 2000-4000 espectadores por partida , no futebol dois, Mikkelin MP atraiu muito bem os espectadores , o jogo em 15,6 . teve 3041 espectadores . Hoje, no jogo de beisebol superpesis feminino de 195, o comparecimento real foi de cerca de 100. Fato 2 dias atrás 10 Igualdade na publicidade escreveu: É ótimo. Um amigo meu fez um rápido cálculo do número de times de beisebol e times de futebol na Finlândia e descobriu que em relação ao time está na Finlândia no mesmo nível que quando você joga no top 1 do beisebol ou no top 3 do futebol. Então as equipes na Finlândia estão no mesmo nível. Observação interessante: qual time de futebol da terceira divisão tem uma média de público de cerca de 900 pessoas como o melhor time da primeira divisão? acho que os melhores jogos da primeira divisão têm quase 2000 espectadores. Se você comparar o físico dos jogadores , então os jogadores com excesso de peso na terceira divisão poderiam, na melhor das hipóteses, ser wild cards na primeira divisão . A diferença, portanto, é claramente a favor do beisebol . IPV fã Igualdade em valor público há 2 dias 8 Isso é ótimo . Um amigo meu fez um cálculo rápido de quantas equipes de beisebol e de futebol existem na Finlândia e descobriu que em relação à equipe na Finlândia está no mesmo nível que quando você joga no topo da primeira divisão no beisebol ou no topo da terceira divisão no futebol .</w:t>
      </w:r>
    </w:p>
    <w:p>
      <w:r>
        <w:rPr>
          <w:b/>
          <w:color w:val="FF0000"/>
        </w:rPr>
        <w:t xml:space="preserve">id 79</w:t>
      </w:r>
    </w:p>
    <w:p>
      <w:r>
        <w:rPr>
          <w:b w:val="0"/>
        </w:rPr>
        <w:t xml:space="preserve">Descrição do conteúdo A escritora Ilpo Härkölä viaja para um hotel de férias no campo. Ao fundo, vê-se que ele levou uma vida selvagem e embriagada como artista, e a editora sugeriu que ele fugisse para o país para se concentrar em sua escrita. No mesmo trem, uma jovem senhora, Leena, está viajando com sua filha Milla para visitar seus pais, cuja casa está ao lado de um hotel de férias. Ilpo tenta escrever, vai passear e acaba tomando sol na praia, onde vê Leena indo dar um mergulho no cais da casa vizinha. Ele começa a persegui-la, observa-a das palhetas, pestanas, toma emprestado equipamento de mergulho de um menino e nada sob o molhe, onde ele observa Leena se lavar. Quando o marido de Leena, Arto, liga da cidade, ela se recusa a vir ao telefone. Uma conversa entre Leena e seu pai revela que há problemas no casamento e que o casal já tentou se separar antes. Ilpo vai à loja do vilarejo onde conhece Leena e consegue conversar com ela. Para surpresa de seus pais, Leena começa a renovar uma casa de hóspedes separada da casa principal como um lugar para ela dormir. A próxima vez que Ilpo e Leena se encontram é em um campo onde Ilpo se aposentou para escrever : Ilpo lê seu texto e abraça Leena , que se rende . Na mesa de jantar do hotel, Ilpo responde às perguntas de um balconista sobre seu livro e é abordado por um senhor idoso que não gosta de literatura contemporânea. A relação de Ilpo e Leena torna-se mais estável: eles competem na praia e à noite Ilpo sobe da janela do quarto de hóspedes para Leena. Uma manhã, Milla quase os surpreende, mas Leena chama sua atenção para o guarda-roupa de sua avó. Enquanto isso, seus amigos artistas em Helsinque se perguntam por que Ilpo desapareceu e continua sua vida boêmia. A namorada de Ilpo, Kaija, trabalha como guia em um ônibus turístico. Jusa recebe uma comissão para um retrato do diretor , convida-o para uma sessão durante a qual ela está esboçando, mas é realmente necessário para que seu amigo fotógrafo possa tirar fotos para o retrato . Arto chega inesperadamente ao país , diz que sente falta de Leena e pede desculpas por seu comportamento , o que ele diz ser devido ao excesso de trabalho . Leena não o deixa entrar na câmara de hóspedes , onde Ilpo, como sempre, entra sorrateiramente . Arto permanece na emboscada e, quando Ilpo sai, o ataca , mas Ilpo consegue desencorajar o homem com a faca . Arto aperta seu controle sobre Leena sobre o homem cujo rosto ele não conseguiu ver : Leena não admite nada , e Arto a acusa de ser uma prostituta . Os amigos de Ilpo de Helsinki viajam em dois carros para um hotel de férias para comemorar . Eles se divertem disparando foguetes de um píer vizinho, onde Arto os afasta à mão armada. Ilpo tranquiliza Kaija e encontra Leena na praia, dizendo-lhe que vai embora em poucos dias; Leena também diz que vai embora porque não quer ficar sozinha no país. Ilpo termina seu livro e a editora gosta dele. Ilpo é entrevistada na televisão , que está aberta na casa de Arto e Leena enquanto eles resolvem suas diferenças . Leena aparece para ver Ilpo e mais uma vez eles fazem amor . Enquanto isso, Arto viu o carro de Leena na rua e espera por ela : quando ele volta, Leena diz a ele que ela foi até a costureira e vai buscar Arto , pois eles estão com pressa de jantar juntos . Ilpo tenta ver o espelho do teto para ver quando Leena vem buscar seu carro , mas não consegue acertar o momento certo . Em vez disso, ele ouve Kaija gritar da rua: "A balsa recebeu boas críticas! " - segundo a Filmografia Nacional Finlandesa 7 ( 1998 )</w:t>
      </w:r>
    </w:p>
    <w:p>
      <w:r>
        <w:rPr>
          <w:b/>
          <w:color w:val="FF0000"/>
        </w:rPr>
        <w:t xml:space="preserve">id 80</w:t>
      </w:r>
    </w:p>
    <w:p>
      <w:r>
        <w:rPr>
          <w:b w:val="0"/>
        </w:rPr>
        <w:t xml:space="preserve">É apenas mais uma petição destes chapeleiros de flores . qual é o objetivo disto ? Se os fogos de artifício incomodam essas pessoas (cerca de 700) podem fazer caminhadas no deserto, será que incomoda tanto se um dia, depois de ter feito explodir todas as economias ao vento? Vá para o porão para o próximo New Year Adresses.com Oferecemos espaço de página gratuito para endereços web . Os endereços criados por nossos usuários são referenciados diariamente na mídia , portanto um endereço online é uma ferramenta poderosa quando você quer chamar a atenção do público e dos tomadores de decisão .</w:t>
      </w:r>
    </w:p>
    <w:p>
      <w:r>
        <w:rPr>
          <w:b/>
          <w:color w:val="FF0000"/>
        </w:rPr>
        <w:t xml:space="preserve">id 81</w:t>
      </w:r>
    </w:p>
    <w:p>
      <w:r>
        <w:rPr>
          <w:b w:val="0"/>
        </w:rPr>
        <w:t xml:space="preserve">Resposta : Mjoo , brinquei um pouco com este ajuste de contraste e descobri que este preenche a imagem muito melhor do que aquele que tem menos contraste. Naturalmente, o brilho da tela também pode fazer com que algumas partes fiquem um pouco escuras demais . :&amp;gt ; se você pudesse conseguir um duende de verdade para sentar-se ali, a imagem provavelmente seria histórica . : : D Obrigado .</w:t>
      </w:r>
    </w:p>
    <w:p>
      <w:r>
        <w:rPr>
          <w:b/>
          <w:color w:val="FF0000"/>
        </w:rPr>
        <w:t xml:space="preserve">id 82</w:t>
      </w:r>
    </w:p>
    <w:p>
      <w:r>
        <w:rPr>
          <w:b w:val="0"/>
        </w:rPr>
        <w:t xml:space="preserve">      Ano da Luz 2013 Galáxia espiral a 30 milhões de anos-luz de distância . A imagem é um composto de dados coletados por vários instrumentos. No centro está um centro de radiação intensa causada por um enorme buraco negro. Senhor, não entendemos muito sobre suas criações, mas obrigado por nos dizer tudo o que precisamos saber agora - e mais tarde! Foto : NASA Eu fiz uma resolução de Ano Novo : Eu caminharei na luz no próximo ano de 2013 . Uma promessa difícil de cumprir . Acho que não serei capaz de cumprir minha promessa a 100%, mas tentarei dar o meu melhor. A imagem acima é também sobre o poder da luz: a luz brilha na escuridão, a escuridão não tomou conta. João 1:5 Na vida social de um cristão é importante seguir o princípio de andar na luz. No entanto, este assunto dificilmente é ensinado na igreja. Não é um dos assuntos de que se fala o tempo todo. Os 10 principais assuntos incluem doutrinas que podemos assimilar como conhecimento intelectual e que nada mais exigem de nós do que tê-las como verdade. Se um dogma nos diferencia de outros crentes - como um batismo diferente - então ele é de grande valor como um meio de manter a coesão social e como uma força coesa dentro de nosso próprio território religioso. Muitos dogmas importantes são de fato a proteção do território. Lembramos aos pássaros que sempre cantam a mesma música na mesma árvore, e assim pertencem aos outros pássaros, que este território nos pertence - ninguém mais pode vir aqui. O povo cristão tem efetivamente evitado doutrinas que clamamam por obediência à palavra de Deus no meio da vida cotidiana. Admito que também eu tenho grande dificuldade em obedecer à palavra de Deus. Um destes princípios difíceis é o seguinte: se seu irmão peca, fale com ele a sós. Se ele o escuta, você o conquistou de volta. Mas se ele não o ouvir, leve consigo um ou dois outros, pois "cada caso deve ser estabelecido pela palavra de duas ou três testemunhas". Se ele também não os ouvir, informe a igreja. E se ele desobedecer à igreja, trate-o como um pagão ou um publicano. Mateus 18:15-17 Tenho visto muitos casos na minha vida quando isto foi violado. Várias vezes aconteceu que uma pessoa foi falar sobre as ações de outra pessoa ao pastor da igreja antes mesmo de falar com a própria pessoa. Ou alguém contou seus pensamentos e sentimentos sobre a outra pessoa a todos, exceto à pessoa em questão. Às vezes descobri que isso se transformou em diversão geral. O resultado final é que alguém é ridicularizado nas suas costas. O bullying nas escolas e locais de trabalho - incluindo a igreja - é baseado neste tipo de isolamento social da pessoa . A palavra de Deus reflete estes males sociais que prevaleceram em todas as épocas: "Os arrogantes me contaminam com suas mentiras, mas eu seguirei seus estatutos em todas as coisas". Salmo 119:69. Agradar como a cereja no bolo de todo mal falado era familiar a Jeremias : Cuidado com seus amigos , não confie em seus irmãos ! Um irmão engana seu irmão com astúcia, um amigo trai seu amigo pelas costas. Jer.9:3 . Até seus irmãos, membros de sua própria família, irão traí-lo. Eles também irão conspirar nas suas costas, gritando no topo dos pulmões contra você. Quando eles falarem gentilmente com você, não acredite neles. Jer.12:6 . A língua deles é uma flecha mortal, a boca deles está cheia de palavras enganosas. Eles podem desejar paz uns aos outros, mas por dentro eles estão tramando. Jer.9:7 . Jeremias acusa os pastores de fazer as mesmas maldades e de conspirar, de modo que o mesmo mal está acontecendo na casa de Deus: "Tanto os profetas como os sacerdotes se desviaram de mim. Mesmo em minha própria casa, tenho que olhar para a maldade deles. Jeremias 23:11.</w:t>
      </w:r>
    </w:p>
    <w:p>
      <w:r>
        <w:rPr>
          <w:b/>
          <w:color w:val="FF0000"/>
        </w:rPr>
        <w:t xml:space="preserve">id 83</w:t>
      </w:r>
    </w:p>
    <w:p>
      <w:r>
        <w:rPr>
          <w:b w:val="0"/>
        </w:rPr>
        <w:t xml:space="preserve">Os montantes monetários e limites estabelecidos nas leis de previdência profissional são expressos no nível do ano base de 2004, com um fator salarial de 1.000 . Os montantes monetários e limites são ajustados pelo fator salarial diretamente do valor do ano base para o valor do ano desejado. O resultado é arredondado para duas casas decimais . Por exemplo, a legislação sobre previdência profissional define os limites inferiores do seguro obrigatório. Os limites de renda da legislação de previdência profissional também são ajustados anualmente por meio de um multiplicador de salário. O montante a ser ajustado é multiplicado pelo coeficiente salarial do ano ao qual o montante deve ser ajustado (o ano de contribuição) e dividido pelo coeficiente salarial do ano a partir do qual o montante deve ser ajustado (o ano inicial). O resultado é arredondado para duas casas decimais. Limite de renda x Pensão inferior à pensão única No início da pensão, uma pensão superior à pensão única pode, com o tempo, ser inferior à pensão única. Isto porque o limite de montante fixo é ajustado pelo fator salarial, enquanto as pensões em pagamento são ajustadas pelo índice de pensões relacionadas com os ganhos. A instituição de pensão pode pagar tal pensão como uma quantia única, mesmo que isso não seja exigido por lei. Quando uma nova decisão é tomada, a instituição de pensão pode exercer seu poder discricionário para pagar a pensão em uma quantia única. Ajuste dos ganhos empresariais Se os ganhos do empresário forem fixados no limite inferior ou superior, eles são ajustados anualmente por um fator salarial de forma que sejam iguais ao limite estatutário . Caso contrário, a renda poderia ser inferior ao limite legal, pois o limite é aumentado a partir do ano base e a renda do trabalho é aumentada a partir do ano anterior . As bases de cálculo do TyEL também contêm montantes expressos no nível do ano base de 2004, com um fator salarial de 1.000 . Os montantes estabelecidos nas bases de cálculo do TyEL determinam, por exemplo, os limites salariais anuais para a taxa básica e a categoria de contribuição da pensão de invalidez. Esses montantes também são ajustados por um coeficiente salarial , mas o procedimento para ajustar esses montantes difere do procedimento para ajustar os montantes estabelecidos na legislação sobre previdência profissional .</w:t>
      </w:r>
    </w:p>
    <w:p>
      <w:r>
        <w:rPr>
          <w:b/>
          <w:color w:val="FF0000"/>
        </w:rPr>
        <w:t xml:space="preserve">id 84</w:t>
      </w:r>
    </w:p>
    <w:p>
      <w:r>
        <w:rPr>
          <w:b w:val="0"/>
        </w:rPr>
        <w:t xml:space="preserve">Liga Kirkkonummi 2014 O segundo fim de semana de corrida da temporada está em andamento em Kirkkonummi . Um torneio muito apertado das primeiras cinco equipes SM terminou em Pori com a vitória do Creditor na rodada de abertura e veremos a continuação das equipes da liga no turno da tarde de sábado. A importância de uma vitória e pontos individuais na série inicial provou ser muito importante, pois a distância de um bom resultado até o final da lista de resultados é ainda menor do que no ano passado. Kimmo Kainulainen : A abertura da temporada na relva caseira terminou tão bem quanto se poderia esperar do Creditor . Será que desde então eles apenas apertaram seu treinamento ou descansaram sobre seus louros ? Tuure Vehkamäki : A primeira vitória do clube na primeira rodada da liga foi aproveitada, mas infelizmente já teve que ser reiniciada nas primeiras sessões de treino, por isso tem sido um negócio como sempre. Os jogadores da liga local e da terceira divisão treinam em Pori duas vezes por semana e os jogadores de longa e longa distância, a maioria dos jogadores da liga, fazem o que podem. Graças a um bom horário, teremos uma breve pausa após a segunda rodada, talvez uma semana e meia de treinamento. Mas como a temporada superlyhyt dura apenas uma semana em três meses , então não há muito espaço para pausas. E em novembro e março poderá então fazer uma pausa do esporte por cinco meses. Desta vez não pudemos organizar uma partida de treinamento em nível de campeonato, em casa ou fora. Por outro lado, aproveitamos ao máximo o campo em casa, quando no sábado treinamos intensamente como clube as coisas básicas durante algumas horas e no domingo equipes mistas 3-divarijengimme com intervalos e jogo bem mais de quatro horas . Haveria uma ordem para outra sessão de treinamento conjunto a fim de encontrar a confiança necessária no desempenho do jogo , mas este "desafio geográfico" de nosso bando estabelece limites para o treinamento conjunto . O cruzamento das linhas laterais e a dificuldade em julgá-las falou após a rodada Pori . Os árbitros não podem impedir uma travessia, mas apenas reagir a ela, o que é naturalmente difícil, pois o jogador geralmente se move rapidamente. Acho que você poderia dizer que muito poucos jogadores cruzam a linha deliberadamente, então devemos tentar melhorar e harmonizar a marcação das linhas ou o que devemos fazer? Quando consegui influenciar a construção do meu próprio campo, preferi usar uma ampla graduação de cores em vez de uma linha de fronteira. Pode-se distinguir muito bem uma faixa de árbitro escura e de dois metros de largura de um campo claro. Você pode instintivamente sair com o olho lateral . Não se desvanece nem se quebra durante o dia. Mas como eu disse, uma solução não funciona para todos. Embora a experiência e a prática em situações de fronteira certamente ajude . Agora que você faz a pergunta, acho que não tivemos uma única pausa na linha de fronteira. Uma razão poderia ser o treinamento que fazemos no running range , que arrastamos ao longo das asas e terminamos cada sessão de treinamento . O trabalho do árbitro requer uma aptidão física muito dura , hidratação e reabastecimento de energia adequados e uma atitude de ferro. O nível em que um árbitro tem esses pontos de partida determina em grande parte o nível de desempenho do árbitro durante um longo e duro dia de trabalho. Kimmo Kainulainen : O início da Pori foi decepcionante para Urho , a situação foi restabelecida ? Jani Leskinen : É claro que Pori já é história , não é o primeiro rodeio . Foi apertado em Pori , de fato um ponto na direção certa no ponto certo teria mudado muito . A preparação correu bem e acabamos de testar o campo com Trivoga e DT . As melhores lições foram aprendidas quando seguimos os jogos do CPS Bélgica e agora conhecemos os truques do Cyclone com antecedência. Parabéns novamente a eles por um feito raro, sempre uma grande conquista para vencer no exterior. A enfermaria foi liberada ou a situação do jogador mudou de outra forma? Sim, parece mais brilhante, a mão de Jesper já estava trabalhando em treinamento, uma grande mudança vai acontecer quando o recebermos.</w:t>
      </w:r>
    </w:p>
    <w:p>
      <w:r>
        <w:rPr>
          <w:b/>
          <w:color w:val="FF0000"/>
        </w:rPr>
        <w:t xml:space="preserve">id 85</w:t>
      </w:r>
    </w:p>
    <w:p>
      <w:r>
        <w:rPr>
          <w:b w:val="0"/>
        </w:rPr>
        <w:t xml:space="preserve">Arquivos diários : 2 de março de 2014 Há alguns lugares interessantes em Murmansk onde a música ao vivo está acontecendo. Ledokol Jazz &amp; Blues Cafe Ledokol é uma boate no hotel Park Inn , onde há sempre música ao vivo às quartas-feiras. Jazz e blues é um conceito muito escorregadio nestas noites, mas não se preocupe se houver um programa em uma noite de um dia da semana. Os músicos são os mesmos de semana a semana e as formações variam de dois a três. Ocasionalmente uma banda visitante aleatória pode tocar um conjunto , que não é jazz ou blues , mas por exemplo capas de Elvis . Ledokol ( quebra-gelo ) não é um ótimo lugar, mas não é ruim para este propósito. Tecnicamente não está no porão, mas no nível da rua, mas em uma sala sem janelas não faz diferença. Uma mesa é recomendada se você quiser se sentar , e sem uma mesa você não pode pedir comida . Durante a música , é inútil esperar uma conversa profunda das pessoas à mesa , pois a música é tão alta que não se pode ouvir nada sobre ela . Como há pouca variação nos músicos ou na seleção de músicas , o repertório é às vezes chato tanto para os intérpretes como para os ouvintes regulares . No entanto, muitas vezes a atmosfera é pelo menos tão alta quanto o teto. Eu já vi um único baterista lá. Ele parece sempre se divertir, mesmo que toque do início ao fim da noite. SvetOten ' No sábado acabamos em uma caverna hippie especial. Não conheço outras palavras para descrevê-lo. O porão, onde você tinha que pagar 200 rublos para ficar no sábado, era um choque de culturas diferentes. O álcool e estar sob a influência do álcool é proibido, e você tem que usar chinelos, seus próprios ou emprestados. Havia tantas pessoas no porão no sábado que eu quebrei as regras ao usar apenas minhas próprias meias de lã. A palavra do dia foi "aranha leve". E o programa foi apresentado como "música popular", por isso é assim que é chamado. Havia garganta cantando, fio de ferro, percussão e didgeridoo. Harmonica, balalaika e piazzola fizeram um casal dançar em uma área de poucos metros quadrados de tamanho de uma forma que fez um tocador de valsa burro pensar se eu poderia aprender a dançar também. Broadway Broadway Como a fome cresce com a alimentação, continuamos nossa jornada em busca da música irlandesa. Eu o tinha associado a um lugar como o Palácio do Teatro Musical em Tampere, por exemplo, por causa de seu nome Broadway, mas lá estava - um porão. Um porão coberto de grafite onde a banda tocava suas últimas canções. O que eu podia ouvir não era irlandês, mas havia uma gaita de fole, se isso for irlandês. A banda se chamava Shamrock, e a descrição dizia que os meninos tocavam música folclórica da Irlanda, Escócia, Inglaterra, Espanha, Finlândia e Rússia. Eu gostaria de ter ouvido a polca da Säkkijärvi .</w:t>
      </w:r>
    </w:p>
    <w:p>
      <w:r>
        <w:rPr>
          <w:b/>
          <w:color w:val="FF0000"/>
        </w:rPr>
        <w:t xml:space="preserve">id 86</w:t>
      </w:r>
    </w:p>
    <w:p>
      <w:r>
        <w:rPr>
          <w:b w:val="0"/>
        </w:rPr>
        <w:t xml:space="preserve">Locais de trabalho Vendedores têxteis , Kauppakeskus Willa , Hyvinkää Cubus é uma das cadeias líderes da moda nos países nórdicos, com mais de 300 lojas em seis países. Como uma cadeia líder de vestuário , nos concentramos nas coleções de roupas femininas, masculinas e infantis . Empregamos mais de 3.500 pessoas que desempenham um papel fundamental em nossa história de sucesso. Na Finlândia, Cubus se concentra em roupas femininas e infantis, acessórios e roupas íntimas. A Cubus faz parte do Grupo Varner, um grupo têxtil com 12 cadeias de vestuário diferentes, mais de 1200 lojas e 8000 funcionários em nove países. Nossa sede está localizada em Billingstad, ao norte de Oslo. Visite www.cubus.com para mais informações.</w:t>
      </w:r>
    </w:p>
    <w:p>
      <w:r>
        <w:rPr>
          <w:b/>
          <w:color w:val="FF0000"/>
        </w:rPr>
        <w:t xml:space="preserve">id 87</w:t>
      </w:r>
    </w:p>
    <w:p>
      <w:r>
        <w:rPr>
          <w:b w:val="0"/>
        </w:rPr>
        <w:t xml:space="preserve">Os currículos, sistemas de gerenciamento de estudantes e material informativo foram atualizados para refletir as mudanças na legislação. As habilidades do pessoal docente e dos locais de trabalho foram desenvolvidas e reforçadas através de várias soluções de treinamento para implementar as mudanças legislativas na reforma do sistema de qualificações . O trabalho de desenvolvimento realizado na rede do projeto ajudou a coordenar boas práticas para permitir que o pessoal docente e os instrutores do local de trabalho implementassem percursos de aprendizagem baseados em competências para os estudantes.</w:t>
      </w:r>
    </w:p>
    <w:p>
      <w:r>
        <w:rPr>
          <w:b/>
          <w:color w:val="FF0000"/>
        </w:rPr>
        <w:t xml:space="preserve">id 88</w:t>
      </w:r>
    </w:p>
    <w:p>
      <w:r>
        <w:rPr>
          <w:b w:val="0"/>
        </w:rPr>
        <w:t xml:space="preserve">Galeria de fotos Villa Bora-Bora Veja mais fotos Ver preços e disponibilidade para Villa Bora-Bora : Chegada : Saída : Reservas.com Ver preços Villa Bora-Bora - Descrição Localizado em Arroteias Leia mais - Pêra - Apartado 234 , ao norte de Pêra , e apenas 18 minutos a pé do centro da cidade .O hotel Villa Bora-Bora de estilo econômico está equipado com todas as comodidades , incluindo : n.a ..A viagem até o aeroporto ( Faro ) leva cerca de 70 minutos de carro ( a distância do aeroporto é de 35 km ) .</w:t>
      </w:r>
    </w:p>
    <w:p>
      <w:r>
        <w:rPr>
          <w:b/>
          <w:color w:val="FF0000"/>
        </w:rPr>
        <w:t xml:space="preserve">id 89</w:t>
      </w:r>
    </w:p>
    <w:p>
      <w:r>
        <w:rPr>
          <w:b w:val="0"/>
        </w:rPr>
        <w:t xml:space="preserve">Vilho Trabalhei como professor de educação física por muitos anos. Era a profissão dos meus sonhos porque eu achava que era uma ótima maneira de combinar trabalho e lazer. Eu costumava participar com meus alunos de muitos jogos e outros esportes diferentes. As excursões e os dias esportivos foram um banquete. Pude me movimentar naquela profissão o dia inteiro e com salário integral. Entretanto, isso não significa que o trabalho de um professor de esportes não seja desafiador e exigente. Sim, é, como qualquer outra profissão!</w:t>
      </w:r>
    </w:p>
    <w:p>
      <w:r>
        <w:rPr>
          <w:b/>
          <w:color w:val="FF0000"/>
        </w:rPr>
        <w:t xml:space="preserve">id 90</w:t>
      </w:r>
    </w:p>
    <w:p>
      <w:r>
        <w:rPr>
          <w:b w:val="0"/>
        </w:rPr>
        <w:t xml:space="preserve">Portal de viagens Poucos de nós já viajaram em classe executiva . Um bilhete em classe executiva ou de primeira classe custa uma fortuna , e poucos de nós podem se dar ao luxo de colocar até 10.000 euros em um vôo de retorno . No entanto, esses melhores assentos são os que fazem a companhia aérea ganhar dinheiro . Para a companhia aérea, levar um passageiro em classe executiva custa uma fração do que o cliente é cobrado, portanto as margens são altas. No entanto, você pode obter classe executiva pelo preço da classe econômica normal se usar um pouco de astúcia. Com estas dicas, e um pouco de ... Seus joelhos já estão tremendo no ônibus do aeroporto e você está ficando sem oxigênio. Um feriado relaxante em uma praia ensolarada está prestes a não dar em nada quando, assim que você chega ao seu destino, você começa a se empolgar com seu vôo de volta dentro de uma semana. O medo de voar, ou aviafobia, é um medo aprendido comum que afeta cerca de 30% das pessoas. Também é possível se livrar dele. Leia aqui para dicas sobre como administrar seu medo de voar ! Como encontrar vôos baratos ? Isto pode ser complicado, especialmente na alta estação. A melhor maneira de encontrar vôos baratos é viajar fora de temporada e comprar passagens com bastante antecedência . Mesmo aqueles que viajam tarde da noite ou de férias podem usar estas dicas para encontrar vôos baratos. Poucos de nós já estiveram na classe executiva . Um bilhete em classe executiva ou de primeira classe custa uma fortuna e poucos de nós podem se dar ao luxo de colocar até 10.000 euros para um vôo de volta. No entanto, esses melhores assentos são os que fazem a companhia aérea ganhar dinheiro. Para a companhia aérea, levar um passageiro em classe executiva custa uma fração do que eles cobram do cliente, então as margens são altas. No entanto, você pode obter classe executiva pelo preço da classe econômica normal se usar um pouco de astúcia. Com estas dicas, e um pouco de sorte, você poderia viajar como reis e rainhas! O seguro de viagem é a melhor garantia para o viajante de umas férias agradáveis e sem problemas. Somente um jogador faz uma viagem sem seguro de viagem, pois o custo de uma viagem pode chegar a dezenas de milhares de euros se você tiver um acidente inesperado ou adoecer. Especialmente quando se viaja para fora da Europa , o seguro de viagem é obrigatório , alguns países exigem mesmo um seguro de viagem para passar pela alfândega . O seguro de viagem está disponível por um ano, tanto contínuo como único. Tallinn é um ótimo lugar para visitar em dias de semana, fins de semana ou porque não visitar sua cidade irmã do sul, Helsinki, por vários dias. Hoje em dia, viajar para Tallinn também é uma brisa. O autor deste artigo ficou extremamente desapontado quando o serviço de helicóptero entre Helsinki e Tallinn cessou há alguns anos, as memórias do salto de 15 minutos através da baía permanecem, mas hoje em dia os serviços rápidos de ferry são oferecidos pelas linhas Tallink e Linda. Embora as ligações catamarãs deste último devam ser tratadas com cautela , pois uma viagem muito tempestuosa pela baía no outono passado terminou em vômito transbordante , e uma viagem planejada de um belo dia em Tallinn ... Portugal foi duramente atingido pela crise financeira da zona do euro recentemente . Embora Portugal sempre tenha sido um destino barato para os finlandeses viajarem, este país histórico é agora um recorde barato para viajar! Diz-se que Portugal é atualmente o destino de férias mais barato do mundo! Bem, pelo menos o mais barato da Europa. Então ao invés do Algarve, que é um dos nossos favoritos, por que não ir para Lisboa, a capital portuguesa, agora que morar no país é barato como nunca! Turku não é o primeiro lugar que vem à mente quando você mede os maravilhosos destinos de férias ao redor do mundo. No entanto, o Turku medieval oferece um número surpreendente de experiências tanto para o entusiasta doméstico quanto para o visitante estrangeiro no verão. A cidade mais popular da Turquia era conhecida anteriormente como Constantinopla e é hoje uma metrópole moderna. Istambul é uma cidade favorita de muitos viajantes, e por uma boa razão. É o centro do entretenimento, da cultura, da religião e das compras turcas. O que torna Istambul tão especial é que ela se estende pela Europa e Ásia.</w:t>
      </w:r>
    </w:p>
    <w:p>
      <w:r>
        <w:rPr>
          <w:b/>
          <w:color w:val="FF0000"/>
        </w:rPr>
        <w:t xml:space="preserve">id 91</w:t>
      </w:r>
    </w:p>
    <w:p>
      <w:r>
        <w:rPr>
          <w:b w:val="0"/>
        </w:rPr>
        <w:t xml:space="preserve">Login de Serviços 66º aniversário da Associação de Candidatos Odontológicos HLKS celebrou seu 66º aniversário em 18 de fevereiro de 2011 no cenário festivo do Astoria Hall . Durante a noite, ouvimos muitos discursos interessantes, comemos e bebemos bem e um pouco de magia. Nossa celebração foi honrada pela presença do reitor de nosso corpo docente , o chefe de nosso departamento , a direção da Cidade de Helsinki Dental Care , representantes da Apollonia e do Sindicato dos Dentistas assim como muitos representantes de nossos amigos e parceiros . O dentista chefe das Forças de Defesa também participou de nossa celebração como orador . O ponto alto da noite, no entanto, foi o convite de nossa enfermeira docente Auri Hakkarainen para se tornar um membro honorário de nossa sociedade . A celebração principal terminou com um turbilhão de danças à moda antiga, lideradas pelo Valkotakkie , após o que a festa seguiu para o Alina Hall , onde as celebrações continuaram até as pequenas horas. Muito obrigado a todos os nossos apoiadores e àqueles que organizaram a festa e a todos os que participaram!</w:t>
      </w:r>
    </w:p>
    <w:p>
      <w:r>
        <w:rPr>
          <w:b/>
          <w:color w:val="FF0000"/>
        </w:rPr>
        <w:t xml:space="preserve">id 92</w:t>
      </w:r>
    </w:p>
    <w:p>
      <w:r>
        <w:rPr>
          <w:b w:val="0"/>
        </w:rPr>
        <w:t xml:space="preserve">{ { { Mapa } } { { Village| |image= |jap=Kumo ( nome completo : Kumogakure no sato ) |eng=Cloud ( nome completo : Hidden Cloud Village ) |fin=Pilvi ( nome completo textualmente do japonês : Escondido na Vila Nuvem ) |state=[ [ [ Kaminari no Kuni|Ukkonen] ] |leader=[ [ [ Raikage] ] } } } } { { {Descrito } } {{TODO} } ' ' Kumogakure no Sato ' ' ' ' , abreviação de ' ' ' ' Kumo ' ' ' , é uma vila ninja localizada em Thunderland . ===História ( informação que aparece no anime ) === Anos atrás, [ [ Kumogakure no Sato no Shinobigashira|The Grand Ninja of Cloud Village] ]chegou de Cloud Village para fazer um tratado de paz &amp;lt;/ref &amp;gt;Desta vez [ [ [ Hyuuuga Neji|Neji] ] conta sobre [ [ [ Episódio 061| Episódio 61] ] &amp;lt;/ref &amp;gt ;. O líder do grupo [ [ Shinobi ]tentou seqüestrar [ [ Hyuuga Hinata|Hinatan ] , mas o pai da menina, [ Hyuuga Hiashi ] , matou o seqüestrador imediatamente. Mas o shinobi de Cloud Village fez uma oferta: Se [ Konoha ] entregasse o corpo do membro superior do [ Hyuuga|Hyuuga Clan] ] - Hiashi , a guerra não iria começar. O [ [ Terceiro Hokage] e membros da Hyuga sugeriram a Hiashi que seu irmão gêmeo idêntico, [ Hyuuuga Hizashi ], tomasse seu lugar. Hiashi não concordou, mas Hizashi foi de qualquer forma porque queria decidir de uma vez por todas como iria proteger sua família. Porque o filho de Hizashi , Neji , ficou acreditando que seu pai foi morto contra sua vontade , ele odiou a família superior por muito tempo , mas sua mente mudou quando Hiashi lhe contou sobre os eventos reais ( no anime , Neji lê uma carta escrita por seu pai ) . { {s1 } } ====Informação na Manga === = A Vila Nuvem está localizada na Serra de Utuis , que é provavelmente onde a vila obteve seu nome &amp;lt;ref &amp;gt;Manga 408 &amp;lt;/ref &amp;gt ; . Cloud Village é até agora a única aldeia ninja onde ninjas de pele escura ( [ [ [ Abelha Assassina] ] , [ [ [ atual Raikage ] e alguns ninjas não identificados ) apareceram, mas também há shinobi de pele branca ( como [ Nii Yugito ] ] ). ==== Membros conhecidos==== = *[ [ atual Raikage ] ] *[ [ [ Darui ] ] ] ] *[ [ [ Jei ] ] ] *[ Karui ] ] *[ [ [ Abelha Assassina ] ] *[ [ Kumogakure no Sato no Shinobigashira ] ] *[[ Nii Yugito ] ] *[ [ Omoi ] ] *[ [ [ Samui ] ] ] *[ [ Shii ] ] ] { {s2 } } ===== Fontes== = &amp;lt;referências / &amp;gt ;</w:t>
      </w:r>
    </w:p>
    <w:p>
      <w:r>
        <w:rPr>
          <w:b/>
          <w:color w:val="FF0000"/>
        </w:rPr>
        <w:t xml:space="preserve">id 93</w:t>
      </w:r>
    </w:p>
    <w:p>
      <w:r>
        <w:rPr>
          <w:b w:val="0"/>
        </w:rPr>
        <w:t xml:space="preserve">No domingo 5.10.2008 a Sociedade Histórica Ferroviária Finlandesa está organizando uma viagem até as marinas portuárias de Helsinque. Os trilhos do porto atual serão fechados quando o porto de Vuosaari for aberto, portanto agora é sua última chance de conhecer os trilhos por trem. A viagem será feita com o equipamento da Haapamäen Museoveturiyassociation . O horário ainda está aberto mas será anunciado nesta página assim que for confirmado. O preço da viagem é de 20 euros para os membros da SRHS e 30 euros para os outros. Saudações cordiais , Lari Nylund Vice-Presidente SRHS ry 16.9.2008 , 8:14 Lari Nylund SRHS ry Helsinki Harbour Train Ride . DATA MODIFICADO 26.10.2008 ! SRHS ry Helsinki Harbour Race foi transferido para domingo 26 de outubro de 2008 . A hora de partida será por volta das 9 horas da manhã na estação de trem de Helsinki . Mais informações sobre a viagem serão fornecidas no início de outubro. Pedimos desculpas pelo adiamento. SRHS Board . 16.9.2008 , 13:49 Lari Nylund Vs : SRHS ry Helsinki Harbour Race no domingo 5.10.2008 Ao alterar a data da viagem, o cliente está tentando evitar uma possível perda de dinheiro com a reserva da viagem , pois a comercialização não teria sido bem sucedida devido à publicação tardia da revista Resiina a todos os membros da associação . Nem todos os nossos membros são acessíveis via Internet , por isso temos que confiar no poder da palavra impressa . Consideramos uma melhor opção para realizar a viagem com boa publicidade, embora mais tarde do que planejado e com prejuízo. Além disso, as negociações sobre o acesso às áreas portuárias ainda estão em andamento, portanto estamos fazendo todos os esforços para descobrir se é possível dirigir até as áreas portuárias durante a viagem. 17.9.2008 , 17:02 ultrix Vs : SRHS ry Helsinki harbour race no domingo 5.10.2008 Ennoo menos tonelada , mas devo ressaltar que é uma eleição municipal no domingo . Portanto, vá em frente e vote com antecedência . Botas de esqui mais fracas então para aqueles de vocês que estão na comissão eleitoral ... Todos os horários são mostrados de acordo com o fuso horário GMT +3 . São agora 14:27 .</w:t>
      </w:r>
    </w:p>
    <w:p>
      <w:r>
        <w:rPr>
          <w:b/>
          <w:color w:val="FF0000"/>
        </w:rPr>
        <w:t xml:space="preserve">id 94</w:t>
      </w:r>
    </w:p>
    <w:p>
      <w:r>
        <w:rPr>
          <w:b w:val="0"/>
        </w:rPr>
        <w:t xml:space="preserve">Como parte da renovação abrangente do Helsingin Sanomat, o Conselho de Administração da Sanoma Corporation decidiu mudar para um jornal do tamanho de um tablóide. O primeiro jornal do tamanho de um tablóide será publicado na terça-feira 8 de janeiro de 2013. A renovação faz parte do trabalho de desenvolvimento multicanal do Helsingin Sanomat, que visa desenvolver o conteúdo do Helsingin Sanomat e levá-lo aos leitores no formato que eles desejam. Para os anunciantes, o renovado Helsingin Sanomat e as soluções de publicidade multicanal oferecerão pacotes mais versáteis - "O desenvolvimento de nossos produtos, tanto impressos como digitais, está na vanguarda da indústria. Helsingin Sanomat é um bom exemplo de como uma família de produtos abrangente e multicanal atende às necessidades de todos os grupos de clientes", diz Pekka Soini, CEO da Sanoma News - A renovação é historicamente significativa. O novo jornal também terá um design de classe mundial. O tamanho do tablóide nos permitirá racionalizar a estrutura de toda a revista e das seções individuais e, ao mesmo tempo, construir sobre os pontos fortes do conteúdo do Helsingin Sanomat. Estes incluem confiabilidade , independência , diversidade , pluralismo e jornalismo profundo , diz o editor-chefe de Helsingin Sanomat Mikael Pentikäinen . O projeto do tablóide Helsingin Sanomat foi anunciado pela primeira vez em fevereiro . Durante a primavera, mais de 1 500 leitores conheceram e deram feedback em eventos do HS - Recebemos muito feedback positivo tanto dos leitores quanto dos anunciantes durante a fase de preparação . Com base nisso, estou convencido de que o novo Hesari vai agradar a muitos", diz Mikael Pentikäinen .</w:t>
      </w:r>
    </w:p>
    <w:p>
      <w:r>
        <w:rPr>
          <w:b/>
          <w:color w:val="FF0000"/>
        </w:rPr>
        <w:t xml:space="preserve">id 95</w:t>
      </w:r>
    </w:p>
    <w:p>
      <w:r>
        <w:rPr>
          <w:b w:val="0"/>
        </w:rPr>
        <w:t xml:space="preserve">Em 2013, o foco principal foi o projeto do Parque Nacional de Käsivarre, que avançou através de um processo de consulta às partes interessadas em várias etapas até a fase de determinação das condições para o estabelecimento do parque nacional. Embora a área mereça claramente o status de parque nacional por seus valores naturais, o Ministério do Meio Ambiente não viu as condições para estabelecer um parque nacional no Käsivarte durante o atual mandato governamental devido à oposição que o parque atraiu ( leia o comunicado de imprensa do Ministério do Meio Ambiente ). No entanto, o estudo levará a um trabalho adicional entre as diversas partes interessadas, e os Amigos da Natureza de Saana seguirão os desenvolvimentos com grande interesse . Informações gerais Yliperä , uma área de montanhas altas no sopé das montanhas de Käsivar, faz parte da cordilheira de Köli e é o lar dos únicos felinos na Finlândia que se elevam a mais de 1000 m. As paisagens acidentadas e a natureza rica são únicas na Finlândia e atraem dezenas de milhares de turistas para a área a cada ano. A Finlândia é geralmente mais pobre do que seus vizinhos, mas Yliperä é uma exceção rara. A geologia da área é claramente diferente do resto da Finlândia, com rochas mais jovens, como a dolomita calcária, intrometendo-se na rocha-mãe. A rocha calcária permite uma vegetação excepcionalmente exuberante e a presença de muitas espécies que requerem cálcio e não são encontradas em nenhum outro lugar na Finlândia. Os felinos Saana e Malla de Kilpisjärvi são uma parte fundamental da área com a maior diversidade de espécies de plantas vasculares em toda a região de Kölivuori. A fauna é também excepcionalmente diversificada ( Järvinen &amp; Lahti , 2004 ). O objetivo da rede de parques nacionais é preservar as características representativas da natureza finlandesa. A área de Kilpisjärvi e alguns outros sítios em Yliperkä representam um habitat calcário, rico em espécies, um tipo de habitat que ainda está faltando na rede. A área de Yliperkä também contém os únicos grandes feltros na Finlândia, o que torna a área única na Finlândia do ponto de vista paisagístico. Por que precisamos de um parque nacional em Ylipera? Os valores naturais do Yliperä são altos em comparação com o resto do país, pois muitos tipos de habitat ocorrem na área que não são encontrados em outros lugares na Finlândia ou cujas melhores ocorrências são encontradas na área ( Mikkonen 2012 ). Além disso, o Oceano Ártico próximo influencia o clima da área e, portanto, sua biodiversidade, trazendo consigo espécies que não são encontradas em outros lugares na Finlândia ( Järvinen &amp; Lahti 2004 ). A área é coerente e natural, o que é vital para a biodiversidade agora e no futuro. A natureza de Yliperkä ainda é pouco conhecida e espécies novas na Finlândia, mesmo antes desconhecidas da ciência, ainda são encontradas lá (por exemplo, Hyvärinen &amp; Sulkava 2009). Um parque nacional na área de Käsivarre complementaria a rede de parques nacionais existentes, especialmente no que diz respeito aos feltros calcários. Nossos parques nacionais existentes estão localizados na zona boreal norte e não incluem as regiões alpinas de nosso país. A mudança climática aumentará a importância das áreas protegidas, especialmente no norte, porque à medida que os habitats das espécies se tornam menos favoráveis no sul, a disponibilidade de áreas protegidas de alta qualidade, bem conectadas, contíguas e extensas é vital para a conservação da biodiversidade ( por exemplo, Hodgson 2009 ). A região de Kilpisjärvi está sob crescente pressão do turismo . O turismo levou a um aumento parcialmente descontrolado da neve e da construção. O trenó fora da trilha também é comum e causa distúrbios tanto aos residentes quanto à natureza ( por exemplo, Malinen 2010 , Ohenoja &amp; Leppänen 2010 ). Um relatório publicado pela Metsähallitus sobre o estado dos parques na Finlândia afirma que o tráfego off-road causado pela criação de renas e pelo turismo ameaça a natureza selvagem dos felinos ( 2007 , p. 80 ). A natureza da área é altamente vulnerável e os danos levam muito tempo para serem reparados. Um parque nacional poderia promover o turismo de natureza sustentável e trazer a área</w:t>
      </w:r>
    </w:p>
    <w:p>
      <w:r>
        <w:rPr>
          <w:b/>
          <w:color w:val="FF0000"/>
        </w:rPr>
        <w:t xml:space="preserve">id 96</w:t>
      </w:r>
    </w:p>
    <w:p>
      <w:r>
        <w:rPr>
          <w:b w:val="0"/>
        </w:rPr>
        <w:t xml:space="preserve">A máquina funciona como nova e oh, os sons de derretimento do programa de lavagem quando há água suficiente na máquina :- ) O problema era de fato o tubo de água de 30cm de comprimento da bolsa de água para a área de lavagem - estava completamente bloqueado! Não é de se admirar que não houvesse água no compartimento de lavagem. O tubo estava forrado com uma parada terrível que normalmente se encontra nas comportas de água das pias. Então é uma mangueira de entrada de água limpa, mas aparentemente a água sai do banheiro para dentro desta mangueira. Por que não há nenhuma válvula no banheiro para evitar que a água p*ss escorregue na mangueira ? Isto é totalmente incompreensível. Praticamente todas as máquinas desta série ( Bosch , Siemens etc ) sofrerão da mesma " característica " . Esta mangueira deve ser fácil de limpar - agora ela não é bem servida pelo consumidor. A tampa frontal da porta da máquina teve que ser removida com 6 torx e o cabo do talão com um par de parafusos, então o trabalho foi feito. Não consegui tirar uma foto da mangueira suja, aqui está um link para uma foto onde a limpeza é feita e a mangueira está de volta ao lugar. Poderia ter sido mais fácil, mas você nunca sabe . Se outros se depararem com algo semelhante , então as alças inferiores se soltam e "rassaus" com uma mangueira flexível , fina , mesmo com uma mangueira de borracha , ou uma escova de garrafa fina flexível , o orifício frontal do tanque inferior , onde a extremidade da mangueira está conectada . Sem força , para que a mangueira não se solte . Mas se você se preocupar em remover a placa frontal , ou placa lateral , para que a mangueira fique assim mesmo nas mãos e certamente limpa . Li essas discussões anteriores e também ouvimos que "pulando", o resultado da limpeza não foi (ainda) notável, mas devo pelo menos primeiro tentar com uma escova de garrafa ou similar. Você consegue tirar a mangueira facilmente através do painel frontal, não precisa puxar a máquina inteira para fora de seu "buraco" ? E quanto ao aperto das juntas após a limpeza, é fácil de fazer, para garantir que as juntas sejam estanques? Obrigado por seus comentários de qualquer forma , que também cuidarão disso ( o bater dos tubos certamente será ouvido pelos vizinhos ) . 15 minutos de operação A máquina não precisa ser movida para nenhum lugar . Lembre-se de desconectar a tomada e fechar a torneira antes da operação . O tubo a ser limpo é feito para ser "reparado" . O tubo sai de suas extremidades por um suave puxão. Nenhuma água deve vazar da extremidade da bolsa de água, mas você pode apertar um pouco do lado do lavatório, um pano de prato ou um pano de sucção similar por baixo deve ser suficiente. Após a limpeza, você simplesmente empurra o tubo de volta da "mesma maneira". O tubo tem vedações de anel de vedação em ambas as extremidades que se mantêm firmes quando o tubo está no lugar. Este já fez imediatamente quando novo que salta e choca com a tubulação 4-8 vezes sempre que você leva água para dentro da máquina, ou seja, no início da lavagem e sempre que você leva água de enxágüe . A Tää não pode ser pelo menos não entupida quando era nova e não há nada de errado com o resultado da lavagem. Às vezes salpica um par de segundos de água e TUMP , novamente 5 segundos de água e TUMP , às vezes um pouco mais, mesmo antes do poking . Assim, quando eu uso o programa de lavagem automática, a máquina automaticamente sente quanta água seria necessária para economizar água na quantidade máxima deste tempo de lavagem de louça suja. O manual diz que examina a sujeira da louça e a rapidez com que a água escorre e determina a quantidade de água necessária com base nisso.</w:t>
      </w:r>
    </w:p>
    <w:p>
      <w:r>
        <w:rPr>
          <w:b/>
          <w:color w:val="FF0000"/>
        </w:rPr>
        <w:t xml:space="preserve">id 97</w:t>
      </w:r>
    </w:p>
    <w:p>
      <w:r>
        <w:rPr>
          <w:b w:val="0"/>
        </w:rPr>
        <w:t xml:space="preserve">Um indivíduo pode doar um máximo de 10.000 euros à campanha. A lei exige que os nomes daqueles que doam mais de 1.500 euros sejam tornados públicos. De acordo com os princípios do Green, publicarei os nomes de todos os doadores que doaram mais de 1 000 euros, o que permitirá a todos avaliar melhor as fontes de financiamento. "Oras daria um bom MPE". Ele se esforçará muito para resolver os problemas que assume e, portanto, será bom em discuti-los. Essa é a única maneira de um país pequeno ter sucesso". Osmo Soininvaara , Membro do Parlamento " Oras é a combinação perfeita de compaixão e inteligência . Ele defende questões importantes e busca soluções que realmente ajudem as pessoas . "Marko Liias , cidadão duplo dos EUA e da Finlândia, Senador do Estado de Washington" Oras impressionou como adolescente, como um articulado e racional benfeitor. Ele se tornou um conhecido e respeitado negociador realista, mas sua paixão pela proteção do clima não diminuiu". Satu Hassi , MEP " Oras é este tipo de jovem legal que você adoraria conhecer ( se você ainda não o conhece como eu o conheço ;- ) : não apenas bonito, mas espirituoso, humorístico, abertamente gay - e, claro, comprometido com a causa verde. Eu adoraria tê-lo como colega no próximo Grupo Verde no PE! "Ulrike Lunacek , MEP " Precisamos de especialistas na UE que tenham um entendimento de como reduzir a dependência energética da Rússia e que também possam transmitir seus conhecimentos a outros. Oras Tynkkynen é uma pessoa assim, com um grande coração e uma forte ética de trabalho. "Sofi Oksanen , autor " Oras demonstrou ser consistente e calmo, mas um arguer afiado que não tem medo de defender o que representa. A capacidade de Oras de respeitar diferentes pontos de vista e de viver de acordo com seus ideais sem julgar os outros é algo com que qualquer um de nós pode se relacionar. "Manne Maalismaa , treinador de desempenho" O Parlamento Europeu precisa de alguém que coloque a UE de novo na vanguarda da política ambiental internacional. Oras Tynkkynen é um candidato assim". Pekka Haavisto , Ministro " Oras causou uma impressão indelével em mim com sua experiência, sua abordagem e sua calma. Ele é um negociador brilhante e sempre conhece suas coisas, exatamente o tipo de pessoa de que precisamos no Parlamento Europeu. Além disso, Oras é adorável, justo e sempre a favor da igualdade. "Anna Moring, pesquisadora da família" É claro que Oras não é o único que percebeu o que é realmente importante no mundo. Muitos gostariam de fazer algo a respeito, mas a questão é, quem sabe o suficiente e sabe e tem a energia para fazer o que é necessário! Oras é convincentemente impressionante e impressionantemente persuasivo". Jorma Sipilä , Professora Emeritus</w:t>
      </w:r>
    </w:p>
    <w:p>
      <w:r>
        <w:rPr>
          <w:b/>
          <w:color w:val="FF0000"/>
        </w:rPr>
        <w:t xml:space="preserve">id 98</w:t>
      </w:r>
    </w:p>
    <w:p>
      <w:r>
        <w:rPr>
          <w:b w:val="0"/>
        </w:rPr>
        <w:t xml:space="preserve">O anel contraceptivo O anel contraceptivo é viagra 100mg sildenafil citrato pfizer labs fácil de inserir e remover e seu médico o orientará sobre o uso correto do anel ao escolher um método. Você só precisa se lembrar do anel contraceptivo duas vezes por mês: ao inseri-lo e removê-lo. Uma vez inserido o anel , é permitido permanecer no lugar por três semanas de cada vez , após o que é removido e é feito um intervalo de uma semana . Durante este intervalo de uma semana, há um vazamento de drenagem que normalmente começa 2 a 3 dias após a remoção do anel . O novo anel é inserido exatamente após o intervalo de uma semana ( no mesmo dia da semana e aproximadamente ao mesmo tempo ) , mesmo que o vazamento ainda continue . O anel contraceptivo é um anel flexível, transparente, quase incolor, leve, com um diâmetro externo de 54 mm e um diâmetro transversal de 4 mm. O anel é feito de um material plástico insolúvel. Cada anel contraceptivo contém pequenas quantidades de etonogestrel e etinilestradiol. O etonogestrel é o produto final ativo do desogestrel (um derivado da glândula gema do hormônio), que é usado em pílulas contraceptivas combinadas, e o etinilestradiol é o mesmo estrogênio sintético (hormônio sexual feminino) usado em pílulas contraceptivas combinadas. Os anéis são embalados individualmente em um saco selável de folha de alumínio. O anel contraceptivo libera estrogênio e progestógeno através da mucosa vaginal para a corrente sanguínea. O anel é flexível e transparente e tem um diâmetro de 5,4 cm e um diâmetro transversal de 4 mm. O anel contraceptivo funciona da mesma forma que a pílula contraceptiva combinada, portanto as contra-indicações, vantagens e desvantagens são quase idênticas. Estudos têm ligado o uso do anel a um aumento da incidência de corrimento vaginal. O anel raramente interfere nas relações sexuais, mas se necessário pode ser removido por até três horas sem afetar o efeito contraceptivo. O anel contraceptivo é inserido na vagina por três semanas, seguido de uma semana sem o anel. A descarga ocorre durante a semana do intervalo, após a qual um novo anel é inserido. Assim como a pílula contraceptiva, é importante lembrar que o intervalo não deve exceder 7 dias. Este método é adequado para mulheres que têm dificuldade de lembrar de tomar a pílula todos os dias.</w:t>
      </w:r>
    </w:p>
    <w:p>
      <w:r>
        <w:rPr>
          <w:b/>
          <w:color w:val="FF0000"/>
        </w:rPr>
        <w:t xml:space="preserve">id 99</w:t>
      </w:r>
    </w:p>
    <w:p>
      <w:r>
        <w:rPr>
          <w:b w:val="0"/>
        </w:rPr>
        <w:t xml:space="preserve">Três grandes estratégias para gerar renda rapidamente Uma coisa que realmente só desejam poder fazer muito é ganhar a vida facilmente, assim como este problema em particular, é realmente um problema somente se você olhar para ele, é realmente. O que os consumidores não percebem é sempre que há muitos pontos bons que você pode fazer esforços para ganhar dinheiro rapidamente e costurar poderia encontrar soluções e combiná-las conseqüentemente você pode fazer muito em um tempo muito curto. A velocidade e a certeza de que você tem um entendimento antes de se tornar um dos problemas começados é geralmente que, embora você quase certamente criará uma boa posição em relação ao dólar em períodos de tempo realmente curtos, você precisa investir tempo e esforço para poder manter seu título. Homens e mulheres acreditam muito que podem certamente usar um método usando os dólares de desempenho abaixo e quando isso é evitado enquanto eles precisam , fazer , você pode manter seu título. 3 Maneiras de gerar fundos rapidamente no eBay - este é realmente o primeiro método para ganhar dinheiro rapidamente, assim como a razão pela qual ele funciona tão bem é principalmente devido ao fato de que você não pode contribuir essencialmente com nada e tudo e um bom retorno é produzido. Craigslist - a razão pela qual este é realmente o primeiro método para ganhar dinheiro rapidamente, assim como a razão pela qual ele funciona tão bem é principalmente devido ao fato de que você não pode contribuir essencialmente com nada e tudo e um bom retorno é produzido. Craigslist - a razão pela qual este é realmente o primeiro método para ganhar dinheiro rapidamente, assim como a razão pela qual ele funciona tão bem é apenas porque o mercado não é tão grande. Grande parte das informações da Craigslist são pessoas que hoje são várias questões e buscas por causa das quais você pode licitar de acordo com diferentes categorias e ganhar dinheiro de primeira classe. Onde a maioria não leria mais informações sobre as pessoas da Craigslist é sempre que aproximadamente 1 em cada 2 produtos listados valores no mercado, se o preço for apropriado. Se você fizer essas marcas matemáticas 50 por cento da venda representando você deve ter muito dinheiro no seu bolso incrivelmente em breve . vendas de gramados - a última abordagem pode ser uma venda de ativos, mas pela razão de que muitas pessoas sabem disso eu não pago muito tempo com isso . A sugestão individual que precisa ser assegurada , você percebe , é o fato de que as vendas de gramados inicialmente ao longo da semana a partir do final do primeiro mês deveriam ser de tal forma que os consumidores idosos pudessem ter checagem da previdência social e o reembolso do governo também poderia ter direito a equidade . Se você não for capaz de usar todas essas diferentes soluções para gerar renda facilmente, certamente você terá um bom fluxo de renda. Muitas pessoas , como a informação de ganhar dinheiro rapidamente é sempre que não têm tempo suficiente para se cansar de realizar o que realmente se tem e por causa disso não haveria tempo para desistir. Se nenhum destes procedimentos faz o trabalho, então você escolhe aqui e vê alguns conceitos ainda mais impressionantes para criar fundos que vários indivíduos tiveram protocolos de telecomunicações por muito tempo . Posted by Jean Martinet | Read : 0 | Latest Posts O mesmo é verdade que levamos as mesmas câmeras e celulares , bem como câmeras de vídeo de bolso e filmadoras de bolso de milhas de videocassete a centenas ... No final, o resultado é provavelmente o mesmo ... O que fazer com todas estas gravações d ... Continuar lendo Esta opção tem sido usada pessoalmente em tempo prolongado no tempo anterior, mas algumas faixas de preço de pacotes de TV a cabo têm aumentado em fusos horários , resultando na minha busca por um seleto ... Continuar lendo Hyundai i10 Hyundai passou por medidas revolucionárias pelo número nos últimos anos . i10 é um desses membros revolucionários da lista de carros . Embora o carro seja pequeno em tamanho , mas é ... Continuar lendo Escolher e selecionar , especialmente de uma empresa de produção de vídeo é realmente uma tarefa intimidante, pois requer muita pesquisa e investigação minuciosa . Se você simplesmente não conseguir encontrar um financiador online que atenda às suas necessidades, você sempre terá a opção de obter um adiantamento em algum lugar local sem enviar fax também... Você só precisa ter com você os itens... Continuar lendo Os ancilóstomos são muito comuns em cães, especialmente em filhotes de cachorro. Na maioria das vezes, os filhotes de cachorro pegam a doença em cães adultos facilmente. Os ancilóstomos são pequenos parasitas internos que podem infectar um cão ou cachorro e são... Continue lendo Se você pode ser considerado um animal de estimação na ecologia de alimentação dos tentilhões, então você provavelmente está se perguntando sobre a ecologia de alimentação dos tentilhões que eu adoro comer no dia. Nenhuma surpresa</w:t>
      </w:r>
    </w:p>
    <w:p>
      <w:r>
        <w:rPr>
          <w:b/>
          <w:color w:val="FF0000"/>
        </w:rPr>
        <w:t xml:space="preserve">id 100</w:t>
      </w:r>
    </w:p>
    <w:p>
      <w:r>
        <w:rPr>
          <w:b w:val="0"/>
        </w:rPr>
        <w:t xml:space="preserve">Código fonte da página Curso Básico de Gerenciamento A funcionalidade que você está solicitando é restrita aos usuários pertencentes ao seguinte grupo : usuários . Você pode visualizar e copiar o texto fonte desta página : == Informação básica do curso == *Título : Curso Básico de Gerenciamento *Código : KTE0664 *Data : 10.03.2008 - 02.05.2008 *Curso : obrigatório *Classificação : estudos profissionais em um programa de graduação , estudos profissionais em estudos empresariais *Duração : 3 créditos *Licenças / semana : 5 *Classificação : 0-5 **Classificação : 4 **Classificação : 29.04.2008 *Corrida obrigatória : não *Instrutor : [ [ Kirsti Cederström] ] ==Descrição verbal ( [http://www. == == = = Conteúdo == = &amp;lt;font color=red &amp;gt;A ser anunciado o mais rápido possível . &amp;lt;/font &amp;gt ; == = = Exame /Outra classificação == == = = Não houve nenhum exame, mas a classificação foi baseada na atividade de fala e apresentação. Nas lições que coletamos as chamadas "linhas" , ou seja, cada uma ( razoável ) resposta a uma pergunta ou comentário obteve um ponto e o professor marcou isso em seus trabalhos . Acho que o número máximo era 10. Acho que era mais próximo de 50 linhas e você recebeu uma marca de 5. Isto exigia atividade de fala para cada lição, pois você só conseguia um máximo de três pontos por falar em uma lição. No entanto, foi oferecida uma alternativa ao "sistema de traço", ou seja, se você não gostou do estilo, você foi autorizado a fazer o exame. Um estilo de marcação muito incomum, que eu não gostava muito. Adequado para pessoas falantes, não tanto para outras. Mas por outro lado, seria bom aprender a falar na escola. === = Benefício real para o aprendizado === = Achei interessante a maioria dos assuntos, por exemplo, os estilos de gestão estratégica e operacional e autogestão . Coisas boas para se saber, mesmo que você nunca chegue a trabalhar em uma posição de liderança com outras pessoas . Este foi realmente um bom curso entre outros cursos de "preenchimento" que não estão diretamente relacionados com os estudos profissionais na área . == = Nota do curso ( 0-5 ) == = = *Desempenho : - * Ensino : - - *Utilização : - *Realização própria : - [ Categoria:Cursos] ] ]</w:t>
      </w:r>
    </w:p>
    <w:p>
      <w:r>
        <w:rPr>
          <w:b/>
          <w:color w:val="FF0000"/>
        </w:rPr>
        <w:t xml:space="preserve">id 101</w:t>
      </w:r>
    </w:p>
    <w:p>
      <w:r>
        <w:rPr>
          <w:b w:val="0"/>
        </w:rPr>
        <w:t xml:space="preserve">Olá, linda flor que você comprou, ela é listrada ou verde? Talvez não tão grande em salas secas, embora tolere um pouco de ar seco. Eu acho que é o solo de cacto que é adequado. Lembre-se de colocar a mistura do vaso ou aquelas bolas marrons redondas no fundo do vaso ....... mas você sabe o que quero dizer ;) É adicionado desses rebentos laterais, depois de removê-los deixe secar por alguns dias e depois plante. Para o inverno deve ser em um lugar fresco, mas pelo menos 4-6* calor e pouca irrigação. Mas se você não tem um lugar assim, tente inverná-lo em uma sala de qualquer maneira. No meu caso ele prosperou por cerca de 3 anos, acho eu, mas uma vez foi deixado lá fora no outono e depois disso foi um antigo agave ;( No verão lá fora a pleno sol. Boa sorte com seu agave ! re : re : plantando agave 13.04.2006 às 19:25 tarja respondeu : Obrigado novamente pela resposta realmente rápida ! Tenho um pouco de pó de cacto em casa, que sobrou de outros cactos. Para o fundo, você quer dizer lecasora, eu acho ? Como você consegue que ele fique dentro do pote? Se eu colocar um pouco de gaze no fundo, caso contrário todos os esporos atravessarão o buraco do fundo com a água da irrigação. Sempre admirei aqueles grandes agaves , uma vez eu os vi em frente a um hotel em Estocolmo, na neve, antes do Natal. Espero que eles os tenham levado para dentro mais tarde. No inverno, estamos bem frescos por dentro, pois não gostamos muito do calor. E nós não temos aquecimento central. A propósito, você precisa de luz extra no inverno? re : re : re : re : plantando Agave 14.04.2006 às 11:36 acabo de responder : Oi novamente , o meu tinha duas folhas coloridas , verdes no meio e amareladas nas bordas . Jus' eu quis dizer que lecasora , só não pensei nisso ;) eu mesmo coloquei um grande pedaço de pote sobre o buraco e depois o cascalho , nos potes externos coloquei uma gaze entre o solo e o cascalho , por que você não pode colocar no fundo , só não pensei nisso . Também no sul você pode ver alguns espécimes bonitos , lembro de um bem grande e bonito em um parque de hotel , mas não aqui ... Eu não tinha nenhuma luz extra e estava bem perto da janela, mas acho que não é uma coisa ruim. Você estará bem no inverno quando não houver aquecimento central. Resposta à discussão : Você deve estar logado para participar das discussões . Log in no topo da página ou registre-se como usuário "</w:t>
      </w:r>
    </w:p>
    <w:p>
      <w:r>
        <w:rPr>
          <w:b/>
          <w:color w:val="FF0000"/>
        </w:rPr>
        <w:t xml:space="preserve">id 102</w:t>
      </w:r>
    </w:p>
    <w:p>
      <w:r>
        <w:rPr>
          <w:b w:val="0"/>
        </w:rPr>
        <w:t xml:space="preserve">Um plano de jardinagem ajuda o jardineiro doméstico Um jardim bem projetado mudará de acordo com a situação de vida de seus habitantes, segundo Outi Tahvonen, designer de jardins, horticultor de planejamento e professor de paisagismo de Vantaa. Por que um jardineiro doméstico deve encomendar um plano de jardinagem? Você pode fazer tudo sozinho, mas um designer de jardim é o mestre do todo. O entusiasmo dos moradores é muitas vezes baseado em sua preferência por uma determinada espécie de planta, enquanto um designer profissional vê a distribuição espacial do terreno, a linguagem de design do jardim, luz e sombra, assuntos oficiais e o orçamento como uma parte importante do projeto. O planejamento do plantio é apenas uma pequena parte do trabalho. Quanto custa um projeto de jardim? Um projetista de jardim irá avaliar seu trabalho de acordo com sua formação , experiência , a complexidade do local , localização e muitos outros fatores . O preço médio por hora está entre 45 e 70 euros por hora. O preço geral de um plano está entre 1 500 e 3 000 euros. O retorno do investimento já está no fato de passarelas, pavimentação e outras estruturas especializadas poderem ser feitas de uma só vez. Qual é a garantia para o trabalho do designer de jardim? O paisagista é responsável por seu próprio trabalho. Se ele for profissional, as plantas básicas certamente prosperarão e plantas adicionais serão usadas com cuidado. Ninguém pode conhecer ou ser responsável pelos caprichos das condições naturais. Como você pode evitar os piores erros se você não tem um plano de jardim? Vale a pena navegar na Internet e nos livros para obter listas de afazeres e verificar os regulamentos das autoridades. Você pode desenhar seu próprio plano de jardim em papel ou desenhar as formas do jardim com linhas de giz . Questionar até mesmo as melhores idéias . Mesmo que a árvore tenha bom aspecto agora, como ela será daqui a vinte anos? Qual é o futuro do design de jardins ? Tradicionalmente, o objetivo tem sido desviar a água do local, mas no futuro, o objetivo será fazer bom uso da água da chuva. Posts 1 Uma dica para o próximo verão . Tenho uma pequena mancha de morango coberta com lona de morango . No verão passado eu afinei as folhas de morango duas vezes por causa da umidade. A segunda vez foi após a floração. O bolor cinza não apareceu porque o vento foi capaz de secar a cultura e o sol para amadurecer as bagas.</w:t>
      </w:r>
    </w:p>
    <w:p>
      <w:r>
        <w:rPr>
          <w:b/>
          <w:color w:val="FF0000"/>
        </w:rPr>
        <w:t xml:space="preserve">id 103</w:t>
      </w:r>
    </w:p>
    <w:p>
      <w:r>
        <w:rPr>
          <w:b w:val="0"/>
        </w:rPr>
        <w:t xml:space="preserve">Empréstimos rápidos e problemas de dívida Empréstimos rápidos e, mais geralmente, qualquer tipo de empréstimo que não pode ser reembolsado e reembolsado ao credor pode levar a uma entrada padrão, o que pode dificultar ou impossibilitar a obtenção, por exemplo, de uma linha telefônica ou de um imóvel alugado. Infelizmente, empréstimos rápidos são freqüentemente a fonte de problemas de dívida. Não importa quão ruim seja o problema da dívida, felizmente existe algum tipo de solução para quase todos os problemas de dívida. Uma solução não é normalmente encontrada pela pessoa com problemas de dívida sozinha, portanto, quando os problemas de dívida já estão aumentando com o tempo, os consultores financeiros e de dívida devem ser consultados. Os conselheiros municipais financeiros e de dívidas o aconselharão e ajudarão gratuitamente. O aconselhamento sobre dívidas é um serviço legal e gratuito para os clientes . Quando fazer um empréstimo rápido ? Um empréstimo rápido é mais freqüentemente solicitado quando você quase não tem dinheiro e não tem crédito de seu banco. Você também quer colocar o dinheiro em sua conta o mais rápido possível. Os microcréditos são, em sua maioria, emprestados por jovens e pobres finlandeses. Antes de solicitar um empréstimo rápido, é uma boa idéia verificar se você é capaz de reembolsar o empréstimo ao credor até a data de vencimento, se a empresa de empréstimo assim o estipular. A atitude em relação aos empréstimos rápidos com juros altos tem sido geralmente mais ou menos reprovável nos fóruns de discussão. A facilidade e a rapidez dos empréstimos rápidos tem causado dificuldades financeiras a muitos mutuários, que muitas vezes não conseguem pagar seus empréstimos nas próximas semanas. Os empréstimos rápidos não pagos podem ter levado a uma espiral em que pequenos empréstimos vencidos são pagos à empresa de empréstimo com outros empréstimos rápidos . Em qualquer caso, é prudente comparar os custos dos produtos de empréstimo rápido e os diferentes tipos de crédito ao consumidor . Antes de solicitar o crédito, também é sábio examinar os termos e condições do crédito, mesmo que um empréstimo rápido pareça inicialmente acessível e adequado. Se o mutuário não tiver certeza se será capaz de pagar o empréstimo ao mutuante dentro de um curto período de tempo, é prudente descobrir se os termos e condições gerais da empresa de empréstimo no que diz respeito ao reembolso do pequeno empréstimo são justos . Se o empréstimo estiver vencido e o mutuário não for capaz de pagar o empréstimo, a taxa de juros sobre o empréstimo pode aumentar consideravelmente . Nesse caso, mesmo a menor quantia emprestada pode acabar custando uma quantia ultrajante. Apesar das linhas de crédito ainda serem razoavelmente comuns , uma pesquisa sugere que apenas 2% das pessoas ousariam pensar em usar um empréstimo rápido para ajudá-las com sua falta de dinheiro . Mais de 75% dos respondentes nunca fariam um empréstimo imediato. Se você quiser pedir dinheiro emprestado, é sábio pedir primeiro um empréstimo a um banco, onde você pode quase sempre pedir emprestado a uma taxa de juros mais moderada e outros custos do que em qualquer outro lugar. Um empréstimo rápido geralmente não é a melhor solução para uma falta de dinheiro . Caso um empréstimo de seu próprio banco não seja concedido, vale a pena comparar as taxas de juros, etc. de empréstimos de diferentes emprestadores e tomar a solução mais econômica.</w:t>
      </w:r>
    </w:p>
    <w:p>
      <w:r>
        <w:rPr>
          <w:b/>
          <w:color w:val="FF0000"/>
        </w:rPr>
        <w:t xml:space="preserve">id 104</w:t>
      </w:r>
    </w:p>
    <w:p>
      <w:r>
        <w:rPr>
          <w:b w:val="0"/>
        </w:rPr>
        <w:t xml:space="preserve">Side é um dos destinos turísticos mais populares da Turquia, juntamente com Belek e Alanya . O centro de Side está localizado entre Alanya e Belek, a cerca de 65 quilômetros de Alanya e a cerca de 40 quilômetros de Belek. A cidade em si é bastante pequena e sua cidade antiga está concentrada em uma pequena península que se projeta cerca de um quilômetro em direção ao mar. Side tem uma longa história, desde os antigos gregos até os dias de hoje, e dentro e ao redor de Side você encontrará sites da época grega, romana e otomana. Os romanos deixaram para trás banhos, teatros e templos, muitos dos quais agora são atrações na cidade. Você só pode explorar a cidade velha a pé, pois os ônibus param a meio quilômetro do centro da cidade. Atrações, restaurantes e vida noturna estão concentrados na cidade velha. Nos restaurantes você pode desfrutar da atmosfera original de Side enquanto desfruta da comida nos pátios dos restaurantes . A área portuária da cidade antiga é um lugar agradável para sentar à noite e ver o sol se pôr. Também vale a pena fazer algumas compras e compras de lembranças na cidade. Normalmente, as compras especiais incluem tapetes , artigos de couro , jóias e outros artesanatos . Férias na praia para famílias com crianças É importante notar que Side não é um destino muito bom para pessoas com mobilidade reduzida devido a suas ruas de calçada , mas é um lugar muito agradável para famílias com crianças e para aqueles que sonham com férias na praia para os jovens . As praias arenosas são agradáveis e de areia fina. A praia é moderadamente rasa , portanto as praias arenosas também são adequadas para famílias com crianças . A água do mar é azul clara e limpa, o que torna a natação ainda mais divertida. Se as crianças quiserem, você pode levar a família em uma viagem de um dia para o parque aquático Belek, nas proximidades. Side é também um bom destino de férias para jovens e casais que querem desfrutar de entretenimento, mas querem evitar as cidades mais ruidosas da Europa. Há alguns bares de música e discotecas no centro de Side, onde os preços são bastante razoáveis. O resort é, portanto, muito tranquilo, por isso as famílias com crianças não devem se esquivar de reservar uma viagem para Side. Side não tem seu próprio aeroporto, mas você pode procurar vôos para Antalya, que fica a cerca de uma hora de ônibus de Side. A Turquia é um destino acessível, com uma grande variedade de hotéis, e você pode reservar hotéis muito baratos em Side , mas você também pode pagar mais por hotéis de luxo. Com as excursões do operador turístico, você terá todos os preparativos de transporte prontos para você. O lado faz parte da gama de viagens Apollomatkas.</w:t>
      </w:r>
    </w:p>
    <w:p>
      <w:r>
        <w:rPr>
          <w:b/>
          <w:color w:val="FF0000"/>
        </w:rPr>
        <w:t xml:space="preserve">id 105</w:t>
      </w:r>
    </w:p>
    <w:p>
      <w:r>
        <w:rPr>
          <w:b w:val="0"/>
        </w:rPr>
        <w:t xml:space="preserve">Galerias de imagens Raksu vê melhorias nos ciclos de construção A construção se desenvolveu ligeiramente melhor do que o esperado no primeiro semestre deste ano, de acordo com uma recente análise do grupo de negócios da indústria da construção Raksu . Espera-se que a construção total caia 1-3% este ano, em comparação com a estimativa do grupo de um declínio de 2-4% em fevereiro passado . O próximo ano será ligeiramente melhor para a construção à medida que a economia internacional e a demanda doméstica se fortalecerem, tornando também a construção civil em crescimento zero ou leve ( previsão de 0-2% ) . Raksu espera que a construção de casas caia 1-3% este ano . O crescimento no próximo ano será modesto , estimado em 0-2% . A queda mais acentuada este ano será na construção produtiva, especialmente na construção de escritórios e armazéns, estimada em cerca de 10% no total. Espera-se que o volume da construção de novas habitações caia 5-6% este ano. Raksu espera que o volume da construção de novas moradias caia 6-7% este ano. Espera-se um crescimento na construção de reformas em torno de 2% este ano e 2,5% no próximo ano. Este ano estima-se que serão construídas entre 27 000 e 28 000 novas habitações, contra 26 000 a 27 000 em fevereiro . Espera-se que o início da construção de habitações no próximo ano corresponda ao nível deste ano . Espera-se que o início da construção comercial mostre uma ligeira recuperação no final de 2013 . O número de licenças de construção emitidas para a construção residencial no primeiro semestre do ano está bem abaixo do nível do ano passado . A tendência mensal das licenças já está abaixo de 2 000 residências por mês, em comparação com uma média de cerca de 2 500 no ano passado. Por outro lado, com uma estimativa de 13 000 licenças não utilizadas nos últimos cinco anos, a Raksu não espera um verdadeiro gargalo nas licenças. De acordo com Raksu, o lento crescimento econômico tem sido particularmente notável no investimento comercial, onde o volume cúbico de novos arranques se aproxima agora do nível mais baixo da crise financeira. No entanto, o declínio mais rápido parece ter terminado e esperam-se novos arranques, especialmente no setor da construção comercial, que está mostrando uma tendência de melhoria das licenças. A construção de escritórios tem sido cerca de 30-35% negativa e as tendências das licenças não mostram sinais de melhoria . A construção industrial tem visto uma redução na tendência negativa e a produção está agora próxima do nível do ano passado . No entanto, as tendências das licenças já não são brilhantes . No primeiro semestre, as licenças ainda aumentaram, mas, segundo Raksu, o segundo trimestre foi um declínio ano-a-ano. A construção de armazéns teve um desempenho muito ruim no primeiro trimestre, com a produção no primeiro trimestre caindo quase pela metade em comparação com o mesmo período do ano passado. No entanto, a tendência das licenças se estabilizou. De acordo com Raksu, a construção de serviços públicos permaneceu aproximadamente no nível do ano passado no primeiro semestre, mas a tendência das licenças foi claramente inferior à do ano passado. A construção agrícola aumentou em maio-julho em relação ao ano passado e as tendências das licenças também mostram um aumento. Por razões cíclicas, os investimentos em engenharia civil sofrerão uma contração de 2% a 3% este ano. Em 2014 e 2015, a contração será impulsionada em particular por um ligeiro declínio no investimento público . As perspectivas comerciais para a construção de infra-estrutura como um todo são claramente mais fracas do que para a engenharia civil , estima o grupo empresarial. A taxa de aumento dos custos de construção quase parou, mas espera-se que volte a crescer, segundo Raksu . O desemprego no setor da construção continuou a aumentar em comparação com um ano atrás . A taxa de desemprego no setor da construção, conforme estimado pelo Ministério da Fazenda, aumentou cerca de um ponto percentual e atingiu uma média de 10,4% no segundo trimestre deste ano . O desemprego no setor da construção não aumentou mais do que o desemprego na Finlândia em geral e, por exemplo, o número de empregos perdidos na indústria excedeu claramente o do setor da construção. Espera-se que o desemprego no setor da construção aumente um pouco mais no próximo inverno.</w:t>
      </w:r>
    </w:p>
    <w:p>
      <w:r>
        <w:rPr>
          <w:b/>
          <w:color w:val="FF0000"/>
        </w:rPr>
        <w:t xml:space="preserve">id 106</w:t>
      </w:r>
    </w:p>
    <w:p>
      <w:r>
        <w:rPr>
          <w:b w:val="0"/>
        </w:rPr>
        <w:t xml:space="preserve">Mapa do endereço : JavaScript deve estar habilitado para usar o Google Maps . Entretanto, parece que seu navegador não suporta JavaScript ou está desabilitado. Para visualizar o Google Maps, ative o JavaScript nas configurações de seu navegador e tente novamente. Você gosta? Feedback Meu endereço de e-mail Assunto Feedback Deseja uma resposta? Sim Não Digite os caracteres que você vê na figura z e m g z y p d Ajude-nos a combater o spam! Envie-me uma cópia Perdidos e Achados O Serviço Finlandês de Perdidos e Achados está localizado em Vallila com boas conexões de transporte . Os bondes 1 e 7 e todos os ônibus na direção de Tuusulantie param em frente ao nosso escritório . Parada: Mäkelänrinne . Da estação de Pasila nosso escritório fica a cerca de 10 minutos a pé . Para quem chega de carro há vagas de estacionamento em ambos os lados de Mäkelänkatua .</w:t>
      </w:r>
    </w:p>
    <w:p>
      <w:r>
        <w:rPr>
          <w:b/>
          <w:color w:val="FF0000"/>
        </w:rPr>
        <w:t xml:space="preserve">id 107</w:t>
      </w:r>
    </w:p>
    <w:p>
      <w:r>
        <w:rPr>
          <w:b w:val="0"/>
        </w:rPr>
        <w:t xml:space="preserve">Old Dudes - história 1.7.2007 : No verão de 2006, os amigos de Arto de diferentes conexões se encontraram em Somero . Cada um tinha sua própria experiência de jogo, mas quase todos também tinham tido uma pausa de jogar por dezenas de anos. Após um pequeno aquecimento inicial, a brincadeira começou a fluir na garagem ( momentaneamente ) e, ao mesmo tempo, o desejo de brincar cresceu. A próxima pergunta foi: queremos continuar tocando e, se sim, vamos tocar apenas esses velhos roqueiros? Bem, todos queriam continuar e o Hexi (que mais tarde não teve tempo de participar da peça) disse língua na bochecha depois de tocar Hello Mary Lou que "se eu tivesse que vender, eu venderia como uma banda country" . Inspirados por isso, começamos a cavar nas prateleiras dos recordes e agora há um monte de coisas relacionadas ao país no conjunto ... Outra grande questão surgiu após as primeiras sessões de outono: queremos jogar apenas sozinhos ou queremos atuar também? Agora, no verão de 2007 ( após cerca de 10 sessões práticas ), subiremos ao palco pela primeira vez. Venha e veja , não será chato - "nós somos a banda" ! 8.10.2007 : Os shows de verão estão atrás de nós e o feedback tem sido encorajador - então devemos continuar! As novas músicas foram incluídas e em 3 de novembro poderemos testá-las no palco do renovado Hämeenport ( ex Satumaa ) . Então você deve vir e ver o que Oldhat Äijät ganha com o novo material, música nova de Danny para Pink Floyd - e música country ... Em algumas semanas 12.4. Hämeenport em Hämeenport por um longo tempo até a ação real , ou seja, no palco . Como outro artista, há Tuomari Nurmio, que teve a sorte de chegar ao show ao mesmo tempo que nós, estará lá para ele também, para que a longa viagem de carro não seja desperdiçada. A música nova está a caminho, talvez algo do Rauli - e o país estará tocando ... 25.8.2008 : Outro verão atrás de nós, e os shows de verão também. Em outubro-novembro será a "tradicional" festa de Halloween em Hämeenport - talvez encontremos algumas surpresas lá também! O álbum também foi lançado em conexão com as danças de rua - nove canções foram finalmente gravadas. O feedback tem sido agradável, tem sido muito divertido, felizmente. As fotos da capa desenhadas por Heikki Paakkanen também foram elogiadas. Compre, compre ... 22.2.2009 : Halloween de outono e o primeiro show do inverno (evento privado) atrás de nós. O álbum foi vendido e escutado, ainda restam alguns. Houve surpresas tanto nas músicas quanto nos convidados surpresa - Tuukka e Jaska estiveram lá. Haverá mais surpresas no futuro. A propósito, foi visto que em Äänekoski o guitarrista de Freukkareide tocou um show vestindo uma camisa de fã do Old Dudes - ou os irmãos de alma cavam um ao outro! Na próxima primavera e verão há três - quatro shows conhecidos, mas as datas estão parcialmente abertas - serão especificadas quando soubermos mais. Feliz verão a todos ... 23.9.2009 : O primeiro show do verão foi tocado em Kirnurock . Os shows de agosto tiveram que ser adiados devido a uma mudança de cabeça de um dos membros da banda ( adivinhe quem ). Mas em meados de setembro o Rantatupa vai estar no auge! Agora definitivamente ouça e veja como Z.Z.Top se curva na música country finlandesa. O último show até agora este ano será no outono em Hämeenport , onde a tradicional festa de Halloween acontecerá.</w:t>
      </w:r>
    </w:p>
    <w:p>
      <w:r>
        <w:rPr>
          <w:b/>
          <w:color w:val="FF0000"/>
        </w:rPr>
        <w:t xml:space="preserve">id 108</w:t>
      </w:r>
    </w:p>
    <w:p>
      <w:r>
        <w:rPr>
          <w:b w:val="0"/>
        </w:rPr>
        <w:t xml:space="preserve">Durante todo o dia não permiti que ninguém visse o meu sorriso. O dia todo não disse uma palavra de elogio ou agradecimento. É triste. Mas você sabe o que é mais triste? Que eu não o tenha visto. É o tempo que tive que esperar. A beleza atrapalhou, roubando seu coração e impedindo que nosso amor continuasse. E essa tristeza não pode ser consertada com chocolate. Somente o tempo pode curar até mesmo os hematomas da mente. Perdi um ente querido, mas continuarei com força, lutando por uma vida melhor. Talvez um dia eu possa falar com você sem estourar em lágrimas. Isto não é um filme, isto é real. Isto é vida, a vida é difícil. A vida nem sempre é um leito de rosas;</w:t>
      </w:r>
    </w:p>
    <w:p>
      <w:r>
        <w:rPr>
          <w:b/>
          <w:color w:val="FF0000"/>
        </w:rPr>
        <w:t xml:space="preserve">id 109</w:t>
      </w:r>
    </w:p>
    <w:p>
      <w:r>
        <w:rPr>
          <w:b w:val="0"/>
        </w:rPr>
        <w:t xml:space="preserve">A Ópera Nacional apresenta o musical de sucesso do Lloyd Webber's 2015 . A Ópera Nacional Finlandesa é a primeira companhia na Finlândia a apresentar um dos musicais de maior sucesso de todos os tempos, Andrew Lloyd Webber's The Phantom of the Opera, em uma nova versão dirigida por Tiina Puumalainen e coreografada por Osku Heiskanen. A estréia será celebrada no palco principal em 4 de setembro de 2015, e no final da primavera de 2016 haverá nada menos que 45 apresentações. O Fantasma da Ópera será apresentado no idioma original em inglês . A venda de ingressos para empresas e grupos terá início na primavera de 2014 , os ingressos individuais para o musical estarão à venda durante a temporada de outono de 2014 . As reservas antecipadas não serão aceitas antes do início da venda de ingressos . "A Ópera Nacional é uma companhia de teatro musical de grande envergadura que teve um buraco em seu repertório para musicais, e agora a estamos preenchendo de uma vez por todas, trazendo ao palco uma obra com um grande formato e uma estrutura que é um grande ajuste para nosso palco. O Fantasma da Ópera tem todos os elementos que estão no seu melhor na Ópera Nacional", diz a diretora artística Lilli Paasikivi . "Nossa casa tem um cenário excelente e um nível muito alto de especialização, por isso queremos que tudo isso seja visto e ouvido quando criarmos uma nova versão única do musical. É por isso que não estamos apenas repetindo uma produção do West End, mas criando uma experiência completamente nova. A diretora Tiina Puumalainen e sua equipe já ganharam suas esporas como criadores do musical muitas vezes. Portanto, é fantástico que esta equipe experiente seja capaz de criar um trabalho tão fundamental de seu gênero", diz Lilli Paasikivi. Tiina Puumalainen é conhecida por seu trabalho em dança, teatro e música. Seu último musical The Addams Family está sendo apresentado atualmente no Teatro dos Trabalhadores de Tampere. O projeto de palco para O Fantasma da Ópera é de Teppo Järvinen , os figurinos de Marjaana Mutanen e a iluminação de Timo Alhanen , a mesma equipe que também produziu A Purificação na Ópera Nacional Finlandesa na primavera de 2012". É um prazer e uma honra trabalhar em O Fantasma da Ópera, na Ópera Nacional Finlandesa e com esta brilhante equipe. A amada música e a história desta obra clássica brilhará no grande palco em um mundo visual deslumbrante" , diz Tiina Puumalainen Andrew Lloyd Webber compôs O Fantasma da Ópera em 1986, estreou em Londres. O trabalho é o mais bem sucedido financeiramente na história dos musicais, já recebeu mais de cinqüenta prêmios de teatro e mais de cem milhões de admissões. A história de terror, ambientada na Ópera de Paris, é baseada no romance de Gaston Leroux de 1910. A viagem cultural aos Dias da Ópera acontecerá de 22 a 25 de julho de 2014 em Kuresaari, no arquipélago, que será nossa base para explorar a natureza e as paisagens da ilha, sem esquecer as ofertas culturais. Nossa viagem começará na terça-feira de manhã da estação rodoviária Turku às 4h45 via Halikko às 5h35 e Salo Square às 5h45 em direção a Länsisatamaa , onde embarcaremos no navio Finlandia da Eckerö Line e tomaremos o café da manhã durante nossa viagem. Chegaremos em Tallinn por volta das 11h00.No caminho temos tempo para parar na Suure-Lähtru Manor para uma pausa no café . Quando chegarmos a Kuresaare ficaremos no novo lado do Hotel Johan Spa em quartos de 2 camas . Na quarta-feira, após o café da manhã no hotel, faremos uma visita ao cemitério Kudjape, à fazenda de conservas orgânicas Epi e à Igreja Reo Ortodoxa. Após um intervalo para café na loja da fazenda alemã, visitaremos os sabonetes artesanais da fazenda Good Karma e a fazenda de ovelhas Sarapiku, onde você poderá comprar tecidos feltrados. Quinta-feira</w:t>
      </w:r>
    </w:p>
    <w:p>
      <w:r>
        <w:rPr>
          <w:b/>
          <w:color w:val="FF0000"/>
        </w:rPr>
        <w:t xml:space="preserve">id 110</w:t>
      </w:r>
    </w:p>
    <w:p>
      <w:r>
        <w:rPr>
          <w:b w:val="0"/>
        </w:rPr>
        <w:t xml:space="preserve">Veteranos lembram dos primeiros dias da Apple A Apple fez 30 anos em abril, mas isso não impediu centenas de veteranos e jovens talentos do Vale do Silício de se reunirem no Museu de História da Computação no Vale do Silício para lembrarem do passado em um painel de discussão da Apple na garagem. O painel de discussão foi realizado em conjunto com o Vintage Computer Festival . Além de Steve Wozniak, os funcionários da Apple número seis e oito, Randy Wiggington e Chris Espinosa, e o membro original da equipe Macintosh, Daniel Kottke, estiveram presentes no painel da tarde do último sábado, quando quatro veteranos da Apple relembraram o desenvolvimento da Apple I e seu sucessor, Apple II, em 1976 e 1977. Espinosa, por exemplo, disse que começou sua carreira na Apple como um adolescente e ainda não deixou a empresa". Foi realmente emocionante ter 14-15 anos de idade e conviver com pessoas que estavam mudando o futuro da tecnologia", diz Espinosa. Kottke, por sua vez, lembra-se de visitar a casa do Jobs e imediatamente se deparar com circuitos de soldagem irmã do Jobs para um computador Apple I. Antes disso, Jobs não havia contado a Kottke sobre suas aventuras no computador. "Era um lugar agradável e quente para conhecer pessoas", disse Wozniak da garagem da família Jobs, onde tudo começou. Eu não consigo entender porque os usuários de maçã são tão fanáticos apoiadores do sistema que eles usam , erros são erros e sucessos são sucessos ... os fanáticos acham que a maçã comete erros com sucesso . "O oposto também é verdade". Algumas pessoas se opõem fanaticamente à Apple. Os fanáticos pensam que tudo o que a Apple faz é um erro, e que todas as suas invenções são roubadas. E por exemplo, no Setor, quando há notícias sobre a Apple, a primeira coisa que sempre aparece nos comentários é um monte desse tipo de posts depreciativos, seguidos, é claro, por posts defensores da Apple, e então você se pergunta por que há tantos fanáticos da Apple. Eu não menosprezei nem elogiei a Apple em meu próprio post, apenas declarei o que costumo ver neste tipo de fórum de discussão. Especialmente no Setor , essa observação minha parece ser verdadeira , embora o corrico esteja, naturalmente, em ambos os lados . No entanto, não encontrei ninguém que tivesse a coragem de afirmar que há mais trolling pro-Apple do que anti-Apple trolling em Sektor . É bem conhecido que a Apple construiu os primeiros computadores domésticos comerciais que fizeram uso da interface gráfica do usuário e do mouse . Você deve ter notado que ninguém disse que os inventou. É certo que as diferenças entre a interface gráfica moderna do usuário e a da Apple há vinte anos são, afinal, bastante pequenas, enquanto a versão da Xerox era muito diferente. Havia outras "pessoas/empresas que mudavam de tecnologia" na época. Pelo menos a IBM e a AT&amp;T vêm rapidamente à mente. As notícias ou qualquer um dos comentadores não exageraram a parte da Apple em todo o padrão de desenvolvimento, que foi principalmente para tornar tais invenções de fácil utilização e comercialização. E os numerosos paradigmas básicos de interfaces de usuário e programação estão baseados nos padrões de pensamento humano estudados em meados do século passado, que foram estudados menos formalmente pelos surrealistas do início do século passado. *HYYYY PARC STEALS IDEIAS DE RENE MAGRITTLE* O que há de errado em licenciar tecnologia de outra empresa e desenvolvê-la ainda mais? Pessoalmente vejo que especialmente neste caso existem apenas aspectos positivos , a Xerox nunca teria levado a tecnologia ao mercado de massa e mesmo que este milagre tivesse acontecido eu argumentaria que a GUI teria sido mais difícil e pior para o usuário básico do que no Mac . Mas, para mim e para outros camaradas fadados, a Apple foi uma revolução que acabou 6-0 depois maravilhas como o web penttijum e os discos rígidos de 500 gigas.</w:t>
      </w:r>
    </w:p>
    <w:p>
      <w:r>
        <w:rPr>
          <w:b/>
          <w:color w:val="FF0000"/>
        </w:rPr>
        <w:t xml:space="preserve">id 111</w:t>
      </w:r>
    </w:p>
    <w:p>
      <w:r>
        <w:rPr>
          <w:b w:val="0"/>
        </w:rPr>
        <w:t xml:space="preserve">Digitalização A resolução de 1200 dpi do scanner colorido garante resultados de digitalização de alta qualidade. Você pode digitalizar diretamente para seu computador, e-mail ou arquivo PDF . O software MP Navigator EX facilita cada etapa do processo, desde a digitalização de imagens até a edição de PDF. Você pode compartilhar fotos em papel com familiares e amigos digitalizando e reimprimindo-as, ou digitalizar imagens desbotadas e trazê-las de volta à vida com um software de edição de imagens fácil de usar . Conexões Uma tela LCD de duas linhas facilita a impressão de fotos diretamente de um cartão de memória sem um computador. Você pode facilmente selecionar e imprimir fotos com um prático catálogo de fotos . cartuchos de tinta FINE Cartuchos de tinta FINE de alta qualidade proporcionam fotos de qualidade de estúdio e são fáceis de trocar com o toque de um botão . Com o cartucho preto, você pode imprimir documentos com texto nítido. O Poderoso Quick Start faz com que sua PIXMA inicie rapidamente e as funções estejam disponíveis imediatamente. Acessórios e suprimentos Tintas padrão A tecnologia exclusiva de cabeça de impressão FINE da Canon permite a todos os dispositivos PIXMA imprimir rapidamente documentos e fotos de alta qualidade. As tintas genuínas Canon garantem a melhor qualidade possível, impressões duráveis e um desempenho de impressão confiável. PG-37 Cartucho de tinta preta FINE Este cartucho de tinta preta de 11 ml imprime mais do que um cartucho de tinta padrão. A tinta pigmentada é utilizada para imprimir documentos e produz textos claros, nítidos e duradouros . CL-38 FINE Este cartucho de tinta colorida de 9 ml imprime mais do que um cartucho de tinta padrão . O depósito de tinta tri-cor ChromaLife100 é utilizado para imprimir documentos e fotos coloridos . Tinteiros XL Com as tintas XL originais de alto rendimento da Canon, você pode imprimir mais com menos e sem comprometer a qualidade . Os cartuchos de tinta PIXMA XL oferecem volumes de impressão significativamente maiores e intervalos de troca mais longos do que os cartuchos de tamanho padrão, tornando-os ideais para grandes volumes de impressão . PG-40 Cartucho de tinta preta FINE Este cartucho de tinta preta de alta capacidade de 16 ml permite imprimir mais do que com um cartucho de tinta padrão . A tinta pigmentada é utilizada para imprimir documentos e produz textos claros, nítidos e duradouros. Pacotes econômicos Os pacotes econômicos originais da Canon são projetados para serem fáceis de usar . As embalagens duplas e triplas contêm dois ou três cartuchos com a mesma tinta. As embalagens múltiplas contêm pelo menos dois cartuchos diferentes para a mesma impressora . São perfeitos para uso regular e impressão em grande volume. PG-40/CL-41 multipack Preto e cor Cartucho FINE Este multipack contém um cartucho preto de 16 ml e um de 12 ml de cor. A gama completa de tintas torna a impressão fácil e econômica. Papel Fotográfico LU-101 Papel Fotográfico Pro Luster Papel Fotográfico Pro Luster permite imprimir tanto imagens coloridas brilhantes como imagens impressionantes em preto e branco. Este papel fotográfico de grau profissional tem a mesma superfície brilhante das imagens desenvolvidas pelos laboratórios fotográficos. PP-201 Papel Fotográfico Glossy II O papel fotográfico da Canon Plus Glossy II é um papel fotográfico de alta qualidade que pode ser usado para imprimir imagens brilhantes. É adequado para todas as necessidades de impressão de fotos. HR-101N TR-301 Tissue Transfer Material Este papel permite que você imprima imagens, gráficos ou seus próprios desenhos em itens como camisetas, suéteres e fronhas. Imprima a imagem e passe-a a ferro em algodão ou material misturado .</w:t>
      </w:r>
    </w:p>
    <w:p>
      <w:r>
        <w:rPr>
          <w:b/>
          <w:color w:val="FF0000"/>
        </w:rPr>
        <w:t xml:space="preserve">id 112</w:t>
      </w:r>
    </w:p>
    <w:p>
      <w:r>
        <w:rPr>
          <w:b w:val="0"/>
        </w:rPr>
        <w:t xml:space="preserve">O Centro de Pesquisa da Igreja realiza pesquisas científicas independentes para a Igreja e a sociedade Docent Mikko Malkavaara compilou a história e o desenvolvimento do Centro de Pesquisa da Igreja em um livro. A recente publicação "Researching the Church - The Church Research Centre as a research policy implementer 1964-2009" fornece informações sobre o desenvolvimento da pesquisa da igreja nas últimas décadas e lança luz sobre como diferentes disciplinas, métodos de pesquisa e o debate sobre eles têm influenciado o trabalho do Centro de Pesquisa. "Os temas têm variado desde as atividades da igreja até questões éticas cotidianas, mas os movimentos religiosos e a observação contínua da religiosidade finlandesa têm sido o fio condutor das atividades da instituição", resume Mikko Malkavaara. O Centro de Pesquisa da Igreja em Tampere garante que a igreja receba as informações de pesquisa confiáveis e independentes de que necessita e que a sociedade receba informações sobre a igreja e a vida religiosa. Da mesma forma, o povo finlandês ganhou um quadro de sua própria eclesiástica e religiosidade através da pesquisa da igreja. Nos estágios iniciais de sua história, o foco da pesquisa era o pessoal, finanças e administração e o trabalho da congregação. Gradualmente, o foco mudou para questões éticas na vida cotidiana das pessoas, tais como casamento e divórcio, aborto, homossexualidade e ética médica. Nos anos 80, a pesquisa focalizou as comunidades religiosas na Finlândia, entre outras coisas. Esta tendência de pesquisa continuou e se aprofundou nos anos 2000. Áreas importantes de pesquisa incluíram diakonia , trabalho missionário , evangelismo e comunicação . Ainda mais informações têm sido coletadas sobre a vida religiosa e o comparecimento à igreja. O trabalho escolar de confirmação tem sido um foco da pesquisa do ministério nos anos 2000. O Centro de Pesquisa tem acompanhado de perto a transformação da igreja na sociedade moderna. Reações rápidas foram demonstradas, por exemplo, por estudos sobre as fusões de congregações, o impacto da recessão e o aumento do número de secessões de igrejas devido a mudanças na legislação . O relatório quadrienal produzido regularmente sobre as atividades da Igreja Evangélica Luterana da Finlândia passou a ser apreciado como o principal produto do Centro de Pesquisa da Igreja . O próximo relatório quadrienal para 2008-2011 será publicado no próximo ano.</w:t>
      </w:r>
    </w:p>
    <w:p>
      <w:r>
        <w:rPr>
          <w:b/>
          <w:color w:val="FF0000"/>
        </w:rPr>
        <w:t xml:space="preserve">id 113</w:t>
      </w:r>
    </w:p>
    <w:p>
      <w:r>
        <w:rPr>
          <w:b w:val="0"/>
        </w:rPr>
        <w:t xml:space="preserve">Good Pictures é o cineclube da União de Estudantes da Universidade da Finlândia Oriental (ISYY), onde todos são bem-vindos. Info do menu principal Como de costume, a estação da primavera verá 12 grandes filmes a preços baixos . Os ingressos estarão à venda a partir de 3.2.2014 ao meio-dia no escritório ISYY em Lukemaa ( Studentia , Yliopistonranta 3 ) e meia hora antes do início das exibições a partir de 6.2.2014 em Kino Kuvakuku ( Vuorikatu 27 ) . Um ingresso de cinema custa 25 euros e dá direito a admissão a todos os filmes da temporada . A parceria com o restaurante Malja continuará em 2014. Nas quintas-feiras você pode obter um desconto em bebidas com seu cartão de cinema , para que você possa brindar ao filme após a exibição .</w:t>
      </w:r>
    </w:p>
    <w:p>
      <w:r>
        <w:rPr>
          <w:b/>
          <w:color w:val="FF0000"/>
        </w:rPr>
        <w:t xml:space="preserve">id 114</w:t>
      </w:r>
    </w:p>
    <w:p>
      <w:r>
        <w:rPr>
          <w:b w:val="0"/>
        </w:rPr>
        <w:t xml:space="preserve">Ao utilizar este site, você concorda com o uso de cookies pela Sony e por terceiros para melhorar sua experiência e para lhe fornecer publicidade e conteúdo personalizados. Para mais informações ou para alterar suas configurações de cookies, clique aqui. A prima donna da PlayStation retorna ao PS2 com um novo visual, novas habilidades e uma nova aventura impressionante. Apresentando uma gama de aparelhos modernos incluindo um dispositivo de escalada, binóculos, granadas de fragmentação, lanterna e dispositivos de comunicação, os jogadores experimentarão o roubo de sepulturas de uma maneira totalmente nova. Novas animações de personagens e controles permitem a Lara navegar por ambientes deslumbrantes com estilo e precisão. Com um foco nos mesmos elementos que fizeram da série um sucesso em primeiro lugar, esta é uma verdadeira aventura de exploração e solução de problemas. Uma das personagens mais icônicas e populares do mundo dos jogos retorna em sua maior e melhor aventura até agora.</w:t>
      </w:r>
    </w:p>
    <w:p>
      <w:r>
        <w:rPr>
          <w:b/>
          <w:color w:val="FF0000"/>
        </w:rPr>
        <w:t xml:space="preserve">id 115</w:t>
      </w:r>
    </w:p>
    <w:p>
      <w:r>
        <w:rPr>
          <w:b w:val="0"/>
        </w:rPr>
        <w:t xml:space="preserve">Menu Vida em Malta Post navegação Sunny days Ontem eu fui a Malta com um amigo e seu filho que voltou da Finlândia para passar algum tempo na praia de St. George's Bay em St. Ainda não me atrevi a ir ao mar porque sinto que a água não está quente o suficiente, mas foi bom sentar na praia ao sol quente e um pouco de brisa do mar. Hoje novamente após o café da manhã de trabalho obrigatório, café, compras e passeios de Sliema e St Julians com alguns colegas e cuidando da família que vem aqui de férias. Amanhã uma partida de tênis de uma hora com um colega . É sempre bom voltar para casa depois de um dia de atividades, tomar um banho, trocar de roupa e ficar o resto do dia preguiçoso. Algumas horas ao sol lhe darão uma suave sensação de cansaço. Agora estou tentando aproveitar estes dias quentes antes que o calor exaustivo chegue mais tarde no verão. Aguardando a próxima semana . Temos um seminário de trabalho de dois dias / 'viagem de mimos' ( ? ) no campo, no meio do nada, na ilha de Gozo. Alojamento em um hotel cinco estrelas , atividades organizadas para os dias e dois bons jantares planejados . Também deveria haver algum trabalho a ser feito, mas ainda não entendo como . :D</w:t>
      </w:r>
    </w:p>
    <w:p>
      <w:r>
        <w:rPr>
          <w:b/>
          <w:color w:val="FF0000"/>
        </w:rPr>
        <w:t xml:space="preserve">id 116</w:t>
      </w:r>
    </w:p>
    <w:p>
      <w:r>
        <w:rPr>
          <w:b w:val="0"/>
        </w:rPr>
        <w:t xml:space="preserve">A Sociedade da Juventude local de Värtsilä é bastante antiga, tendo iniciado suas atividades no início dos anos 1900. O site da associação menciona 1920 como o ano de sua fundação, mas de acordo com uma fotografia, Värtsilä teria tido membros jovens pelo menos cinco anos antes. A foto deve mostrar a partir do fundo à esquerda Elli Partanen , Heikki ... Leia mais " Värts tem o prazer de apresentar os desenhos da vila do antigo médico municipal Airola em Värtsilä, feitos por Emil Henrikson, de Helsinque, em 1916. Estes desenhos poderiam ter sido usados para construir a vila ao longo do rio Jänisjoki ? Os desenhos foram encontrados nos papéis da fazenda de Pekka Kunnas. Sempre foram conhecidos como a vila Airola, mas... Leia mais " Terça-feira foi um dia agitado na Caverna Oriental, onde, por exemplo, um ponto de informação turística foi aberto em cooperação com a Keti, uma empresa que promete fornecer serviços de tradução e interpretação no futuro, já que estamos na fronteira oriental. A gama alimentar da Carélia do Norte também deve ser expandida. Värtsi publica uma galeria de fotos do atarefado dia de Marita e Soile . Este é o tipo de festa que temos aqui em Värtsilä ... Leia mais " Houve muita emoção da manhã no evento do Dia da Mulher Itähuolinna, na terça-feira de verão. E foi bonito, pois as mulheres foram mimadas com vários produtos e serviços relevantes. Às vezes, a cidade ficava lotada, enquanto os russos se movimentavam pelas lojas livres de impostos. Na Rússia, o Dia da Mulher é um feriado nacional e uma grande celebração. Aldeões abandonados pelos correios ... Leia mais " Em Värts houve uma discussão sobre o idioma e como ele mudou . Em 1644 o idioma finlandês foi escrito da seguinte forma . O texto foi copiado em 1992 da parede da secretaria municipal de Värtsilä . "Enämbi wiina pode fazer um homem burro, wiisaat willidze e os tolos fazem-no ainda mais louco, corrompem sua habilidade, pegam-lhe fogo ... Leia mais " Esquiar em Värtsi no grande evento da escola na sexta-feira . Värtsi publica troféus de prêmios , onde são vistos rostos felizes . No próximo inverno poderá ser a vez de outra pessoa. Voltaremos aos resultados quando os obtivermos da escola. Fotos Eira Varonen . Leia mais " A escola de Värtsilä teve competições de esqui na sexta-feira . A pista de esqui viu algumas lutas renhidas, embora o mais importante não fosse ganhar, mas participar . O tempo estava perfeito e as condições eram excelentes . Na foto, a professora Arja Hakulinen-Gromov e o diretor da escola Kimmo Hurri concedem a Emma Hyttinen uma medalha ... Leia mais " Decisões sobre o salão da vila e seus arredores são baseadas em uma mesa redonda de anos no passado de Värtsilä para fornecer um futuro e material para o planejamento de eventos . Aniversários na história de Värtsilä : 175 anos desde que a serraria do Pastor Gustaf Löfgren foi transferida para Nils Ludvig Arppe em 1836 160 anos desde que Arppe iniciou as obras ferroviárias em 1836.... Leia mais " Então aconteceu , aquele velho ditado parece ser verdade . Espero que não seja exagerado como foi num inverno no início da década de 1980. Naquela época, quando eu estava dirigindo meu carro, eu me perguntava por um tempo se ousaria mergulhar naquela bagunça. As fotos são de Värtsilä , mas onde em particular ? Se alguém ... Leia mais " As aventuras de Petya e Peetu são observadas de perto por aqui, depois que todos os snowboarders têm raízes de Värtsilä . Pahus kunta ainda não conseguiu que Kunta ainda não conseguiu que o pára-quedas de neve de Värtsiläää , chegasse a praticar. Enquanto isso, enquanto nossos embaixadores esportivos estão se espalhando pelo mundo, podemos até olhar para fotos esportivas antigas. E provavelmente seria bom passar por aqui ... Leia mais "</w:t>
      </w:r>
    </w:p>
    <w:p>
      <w:r>
        <w:rPr>
          <w:b/>
          <w:color w:val="FF0000"/>
        </w:rPr>
        <w:t xml:space="preserve">id 117</w:t>
      </w:r>
    </w:p>
    <w:p>
      <w:r>
        <w:rPr>
          <w:b w:val="0"/>
        </w:rPr>
        <w:t xml:space="preserve">Sulo Sohlo é um marinheiro sênior que já navegou pelos mares do mundo em sua juventude. Ele navegou por todos os mares do mundo e no inverno de 2012 Sulo retornou à Linha Prata finlandesa para servir em embarcações de navegação interior, de onde ele já navegou ao redor do mundo. Sulo tem muitas histórias de suas aventuras. Você pode encontrar a Sulo no Laukontori , nos navios Hopealinja ou no Viikinsaari . Sulo é amigo de todos e gosta especialmente da companhia de crianças. Tanto para viajantes individuais como em grupo, a Linha Prata oferece pré-embalagens que incluem um barco e um bilhete de teatro . Você também pode desfrutar de uma refeição buffet, uma pausa para café ou uma bebida refrescante no restaurante Viikinsaari . O novo navio da Hopealinja m/s Silver Sky iniciou sua viagem em direção à Finlândia em 15.6.2014 , às 10.30 da manhã. Você pode acompanhar os movimentos e notícias do navio no link abaixo : www.ravintolalaiva.fi Para mais informações : pekka .rasanen (at )hopealinja.fi M/S SILVER SWAN SOLD Finnish Hopealinja Ltd vendeu o Silver Swan à Päijännematkat Koskinen Oy . O navio foi entregue ao novo proprietário em 2.6.2014 em Valkeakoski . Os cruzeiros reservados para a temporada 2014 terão de ser cancelados ou feitos com outras embarcações do Hopealinja . Pedimos desculpas por qualquer inconveniente que isto possa causar aos clientes. Para mais informações, entre em contato com pekka .rasanen (at )hopealinja.fi A temporada já começou com cruzeiros fretados e crianças em idade escolar foram levadas para Viikinsaari . Os cruzeiros Viikinsaari começam na terça-feira 3.6 . Novas adições incluem o Teatro de Verão, o edifício do Pavilhão e animais domésticos . O serviço entre Tampere e Hämeenlinna começará em Thu 5.6 . Ao longo da rota você pode visitar Visavore , onde o 150º aniversário de Emil Wikström está sendo comemorado. O novo navio restaurante , m/s Silver Sky , ainda está em construção no estaleiro e começará em julho . Os cruzeiros e eventos charter já estão ocorrendo diariamente. Bem-vindo à temporada 2014! Para mais informações entre em contato com pekka .rasanen (at )hopealinja.fi PÁGINA 2014 AGORA DISPONÍVEL Navegue nosso novo folheto em nosso website ( link ) ou peça um folheto por e-mail ( at )hopealinja.fi</w:t>
      </w:r>
    </w:p>
    <w:p>
      <w:r>
        <w:rPr>
          <w:b/>
          <w:color w:val="FF0000"/>
        </w:rPr>
        <w:t xml:space="preserve">id 118</w:t>
      </w:r>
    </w:p>
    <w:p>
      <w:r>
        <w:rPr>
          <w:b w:val="0"/>
        </w:rPr>
        <w:t xml:space="preserve">Inventei uma nova palavra Eles pegam nossas mulheres, comem nossa gordura e carregam nossos baldes de merda. Deixando príncipes e gêiseres fora do escritório. Em breve estaremos todos desempregados e sem mulheres. E você sabe qual será o resultado: um combate de luta livre entre garotos.</w:t>
      </w:r>
    </w:p>
    <w:p>
      <w:r>
        <w:rPr>
          <w:b/>
          <w:color w:val="FF0000"/>
        </w:rPr>
        <w:t xml:space="preserve">id 119</w:t>
      </w:r>
    </w:p>
    <w:p>
      <w:r>
        <w:rPr>
          <w:b w:val="0"/>
        </w:rPr>
        <w:t xml:space="preserve">Páginas Carrinho de compras O Genelec 5040A é um subwoofer ativo muito compacto projetado para suportar até cinco 6010As com sua saída de graves precisa de até 35 hertz. O subwoofer vem com um prático controle remoto para ajustar o volume de todo o sistema de alto-falantes. O 5040A tem um nível máximo de pressão sonora de 98 dB. O projeto do 5040A foi criado em colaboração com o designer Harri Koskinen. O design da caixa do subwoofer combina funcionalidade acústica com elegância discreta e uma aparência que se mistura em uma variedade de ambientes internos. O 5040A apresenta conectores RCA para cinco canais principais e um canal LFE e um único conector estéreo de 3,5 mm. Estes tornam fácil a conexão do 5040A a uma ampla gama de fontes de áudio, como uma placa de som de computador, MP3 player, conectores PRE OUT em um amplificador de home theatre, etc. Os alto-falantes principais são conectados aos conectores de saída do subwoofer, permitindo que o subwoofer filtre freqüências abaixo de 85 hertz para reprodução. O 5040A também apresenta uma ampla gama de controles que permitem que a resposta de fase e de graves do subwoofer seja equilibrada com os alto-falantes principais. O novo subwoofer 7050B da série LSE™ da Genelec oferece suporte total para o 8020A tanto em aplicações estéreo como multicanal . O 7050B tem excelente resolução e uma faixa de reprodução de até 25 hertz . Este desempenho é possível graças ao projeto de gabinete patenteado da Genelec LSE™ (Laminar Spiral Enclosure) .1 sistema multicanal, com conexões para cinco canais principais e um conector de entrada de canal LFE com freqüência limite superior selecionável (85/120 Hz) . O 7050B foi projetado para complementar o 8020A tanto em aplicações estéreo como surround, e o 80 30A em aplicações estéreo . O 7050B apresenta um único elemento de alto-falante com blindagem magnética 8″ (205 mm) acionado por um amplificador de 70 watts .</w:t>
      </w:r>
    </w:p>
    <w:p>
      <w:r>
        <w:rPr>
          <w:b/>
          <w:color w:val="FF0000"/>
        </w:rPr>
        <w:t xml:space="preserve">id 120</w:t>
      </w:r>
    </w:p>
    <w:p>
      <w:r>
        <w:rPr>
          <w:b w:val="0"/>
        </w:rPr>
        <w:t xml:space="preserve">Opinião sobre o LG NB2020A Seus usuários acharam o LG NB2020A difícil de usar Acharam fácil de quebrar. Você pode dar uma olhada no fórum do LG NB2020A para problemas que foram levantados sobre as soluções recomendadas Em média, os usuários não acham que ele tem um bom desempenho, mas aqui estão várias opiniões diferentes Má relação custo-benefício Você pode baixar o manual do usuário do LG NB2020A para verificar a adequação das características do produto Fácil de usar Os usuários fizeram as seguintes perguntas : O NB2020A é fácil de usar ? 24 usuários classificaram o produto em uma escala de 0 a 10. A classificação é 10/10 se o LG NB2020A for muito fácil de usar. A classificação média é 5,38 e o desvio padrão é 3,88. 24 usuários responderam perguntas e classificaram o produto em uma escala de 0 a 10. A classificação é de 10/10 se o LG NB2020A for, em seu domínio, o melhor em nível técnico, aquele que oferece a melhor qualidade, ou que oferece a maior gama de opções.</w:t>
      </w:r>
    </w:p>
    <w:p>
      <w:r>
        <w:rPr>
          <w:b/>
          <w:color w:val="FF0000"/>
        </w:rPr>
        <w:t xml:space="preserve">id 121</w:t>
      </w:r>
    </w:p>
    <w:p>
      <w:r>
        <w:rPr>
          <w:b w:val="0"/>
        </w:rPr>
        <w:t xml:space="preserve">Dados da visão Uma forma de auréola - 4.7.2014 às 23.00 - 4.7.2014 às 23.05 Os pilares Turku não são vistos há muito tempo por algum motivo ? Esta observação mostra uma, mas não há outras halos aqui, mesmo que se possa pensar o contrário. Há uma história tão engraçada e "instrutiva" associada à observação que decidi fazer uma observação desta auréola também, porque recebi uma mensagem de texto que agora há um lado brilhante do sol no céu. É claro que eu verifiquei imediatamente e notei que o brilho do lado esquerdo, que se assemelha a uma aurora, não é um sol lateral. Está a apenas cerca de 16-17 graus do pilar e, portanto, no lugar errado para ser uma aurora. A ilusão de uma aurora é obviamente criada por nuvens a diferentes distâncias. Longe há nuvens superiores brilhantes e perto já há nuvens avermelhadas acastanhadas. Quando eles estão convenientemente próximos uns dos outros, o fenômeno parece realmente uma aurora, como eu o interpreto, porque o que na Terra poderia ser um sol lateral a uma distância de 16-17 graus do Sol? Informações adicionais Fonte de luz Luz solar Localização dos cristais de gelo que produziram o halo Nuvens superiores Auréola geral forma o halo Luz solar Pilar solar Um pilar solar é uma coluna de luz que se estende para cima e para baixo a partir do Sol. O fenômeno é mais claro quanto mais baixo estiver o Sol. Ao contrário de outros halos, os pilares são comuns em todas as nuvens de cristal de gelo. Elas podem ser vistas nas nuvens superiores, nas nuvens de gelo formadas a partir das nuvens médias e inferiores, e na neblina de gelo. Durante os meses escuros de inverno, a neblina de gelo cria pilares sobre as luzes externas que podem se estender até o zênite. Com fontes naturais de luz, o pilar é muito mais curto. Com o sol ou a lua, um pilar pode ser visto até 100 dias e noites por ano no total. Entretanto, a mancha solar pode ser facilmente perdida porque ocorre principalmente quando a fonte de luz está baixa, tornando-a facilmente escondida atrás de obstruções visuais. A mancha solar está associada a um fenômeno peculiar chamado falso sol. Ela está apenas na base do Sol, geralmente abaixo do reflexo do Sol. Um falso sol estilizado enganará o observador a pensar que ele é o Sol. Isto acontece quando o próprio Sol é invisível atrás de uma nuvem mais grossa. Algumas vezes, porém, o Sol pode ser visível, mas é difícil dizer qual é o verdadeiro Sol. Quando a vista está baixa no horizonte, o pilar pode mostrar um claro brilho no horizonte. Nesta fotografia, o brilho é o único sinal de um pilar, e o brilho ocorre porque a camada de névoa de gelo parece condensar-se em direção ao horizonte à medida que você se afasta do observador. Em uma área muito pequena de neblina de gelo, o brilho pode não ser visível. Foto de Marko Riikonen . Pilares de luzes externas formadas na neblina de gelo . O observador não sabia por um momento qual das duas bolas de luz deslumbrantes era o verdadeiro Sol. As fotos mostram que o verdadeiro Sol é o mais alto dos dois. Foto de Tiinamari Vilkko .</w:t>
      </w:r>
    </w:p>
    <w:p>
      <w:r>
        <w:rPr>
          <w:b/>
          <w:color w:val="FF0000"/>
        </w:rPr>
        <w:t xml:space="preserve">id 122</w:t>
      </w:r>
    </w:p>
    <w:p>
      <w:r>
        <w:rPr>
          <w:b w:val="0"/>
        </w:rPr>
        <w:t xml:space="preserve">Kristallnacht 27.10.2009 | Manu Ryösö Em 1938, mais do que apenas janelas foram quebradas na Alemanha, na noite de 9-10 de novembro. Este momento, conhecido pela palavra bonita demais ( Kristallnacht ) por seu horror, estilhaça nossa fé no amor. Mais de cem sinagogas foram incendiadas, lojas foram saqueadas, quase uma centena de judeus foram mortos, centenas foram espancados e imediatamente depois 25.000 judeus foram enviados para campos de concentração. Dentro de algumas semanas, faremos uma nova pausa para recordar este momento sombrio da história européia e do Holocausto que está sendo saqueado dela. No final do último milênio, os suecos publicaram um livro: " ...om detta må ni beretta ... " . Com este livro, eles querem contar às crianças em idade escolar como o Holocausto aconteceu. Eles querem lembrar, não para culpar, mas para lembrar - para que o ódio nunca mais possa correr da mesma maneira. O ódio aos judeus tem muitos vínculos com a xenofobia em geral. Portanto, a oposição ao racismo contra os judeus nos ajuda a tomar consciência e a nos opormos ao surgimento de outras formas de xenofobia. Há também um ódio muito específico aos judeus. Parte deste ódio será revelado se o examinarmos à luz das características específicas da religiosidade orientada para o poder. A igreja mais antiga ainda falava de dois povos de Deus, um escolhido por causa das promessas de fidelidade de Deus e a escolha dos pais (os judeus). Os outros povos de Deus foram os escolhidos por causa do Evangelho (os gentios). Assim, o mundo inteiro ficou sob o amor de Deus! - Logo, porém, esta idéia original foi corrompida pelo "poder" / pecado . Os direitos nacionais dos judeus já estavam sendo negados na história da Igreja Primitiva (Estado). Quando o Estado romano tomou a forma da fé cristã, a Igreja começou a se ver como o único povo escolhido de Deus. Muitos pais da igreja consideraram que a igreja estatal substituiu e substituiu ( a chamada teologia da substituição ) as possibilidades de reconstrução nacional do povo judeu . O destino dos judeus é descrito ao longo da história da Igreja do Estado como o de um vagabundo errante e sem teto, um exemplo cauteloso: os judeus não devem ter status nacional porque os "teólogos substitutos" da Igreja do Estado consideram que seu status nacional põe em questão o valor de verdade da interpretação dos próprios teólogos ( e, em sua opinião, o valor de verdade da Bíblia )" . Teólogos substitutos" não vêem que Jesus negou que sua realeza fosse deste mundo ( João 18:36 ) Também esquecem que o Apóstolo Paulo ainda vê o povo judeu como objeto das promessas de Deus e como escolhido e amado por causa dos pais ( Romanos 11A longa história "teológica de substituição" da Igreja de Estado tem servido como uma barreira eficaz no caminho da reconstrução nacional judaica. O surgimento do Estado judaico de Israel é uma vergonha para o pensamento teológico descrito acima - como pode surgir algo que deveria ser um folclore perdido ou, no máximo, um conto de advertência fragmentária? Muitas vezes me deparei com uma reação na qual os religiosos que se identificam com a teologia de substituição ainda querem demonizar o Estado de Israel, e podem dizer: 'Ok, o Estado de Israel é agora um fato, mas não podemos esperar nada de bom dele - talvez o Anticristo se levante de lá'. "Os religiosos que fazem as acusações acima parecem esquecer que Paulo também fala da restauração de seu próprio povo ( Romanos 11:25-26 ) Eles parecem esquecer que o anjo anuncia que Jesus voltará ao mesmo lugar de onde se levantou ( Atos 1:11 ) Eles parecem esquecer que já o profeta do AT fala do retorno de Jesus ao meio de seu próprio povo ( a tribo de Davi ) ( Zacarias 13-14 ) Eles parecem esquecer também que isto ( sim</w:t>
      </w:r>
    </w:p>
    <w:p>
      <w:r>
        <w:rPr>
          <w:b/>
          <w:color w:val="FF0000"/>
        </w:rPr>
        <w:t xml:space="preserve">id 123</w:t>
      </w:r>
    </w:p>
    <w:p>
      <w:r>
        <w:rPr>
          <w:b w:val="0"/>
        </w:rPr>
        <w:t xml:space="preserve">No post anterior eu contei a história por trás do meu primeiro vestido de noiva . Agora é a vez do segundo vestido . De fato, depois de comprar meu primeiro vestido de noiva comecei a sonhar com um estilo diferente de vestido de noiva . eu queria algo mais estreito para combinar com o segundo vestido . eu pesquisei no Google por horas e ponderei sobre as opções . eu realmente não deveria comprar um vestido novo e além disso, eu gostei [ ...]</w:t>
      </w:r>
    </w:p>
    <w:p>
      <w:r>
        <w:rPr>
          <w:b/>
          <w:color w:val="FF0000"/>
        </w:rPr>
        <w:t xml:space="preserve">id 124</w:t>
      </w:r>
    </w:p>
    <w:p>
      <w:r>
        <w:rPr>
          <w:b w:val="0"/>
        </w:rPr>
        <w:t xml:space="preserve">Guerra naval e aérea 1939-40 A frota do Exército Soviético no Báltico tinha um grande número de navios cuja tarefa era bloquear a costa finlandesa. A Finlândia tinha dois navios blindados, cinco submarinos, quatro canhoneiras e alguns navios pequenos. A tarefa da marinha era proteger as rotas marítimas para o oeste e participar na defesa de Åland. A artilharia costeira finlandesa era bastante forte nas áreas de Helsinki, Vyborg e Koivisto. Cinco submarinos finlandeses (Vesihiisi , Iku-Turso , Vetehinen , Vesikko e Saukko ) formaram seu próprio esquadrão submarino, que era responsável pelas tarefas de minas e comboios de proteção. Os submarinos mineravam em Tallinn, Paldiski e até a Baía de Vyborg. Enquanto em serviço de comboio para proteger a navegação da Finlândia para a Suécia, o Commodore Pakkala Iku-Turso afundou um submarino soviético Z-320 , que era maior que os submarinos finlandeses, torpedeando-o no frio mar de outono no Mar de Åland. Pakkala comandou mais tarde o Vetehis . O Saukko era um submarino menor para o Mar de Ladoga, construído em Hietalahti, em Helsinque. Os Vesihiisi , Iku-Turso , Vetehinen e Vesikko foram construídos em Turku no início da década de 1930 no estaleiro Crichton-Vulcan com desenhos fornecidos pelos alemães como uma espécie de protótipo para os submarinos alemães. Os submarinos finlandeses foram lançados em janeiro de 1945. Os barcos foram sucateados, exceto o Vesikko, que agora é um barco museu no Suomenlinna. O sistema secreto de bloqueio do Golfo da Finlândia, muito praticado pelo alto comando naval finlandês e estoniano nos anos 30, não foi implementado em 1939 ou mais tarde, quando a Estônia se tornou aliada da União Soviética em setembro de 1939 e as bases estonianas foram assim assumidas pelo Exército Vermelho. O plano de cooperação finlandês-estoniano incluiu, entre outras coisas, as seguintes um campo minado entre Porkkalanniemi e Naissaari ao largo de Tallinn , um sistema de controle de entrada mútua para barragem de artilharia , um sistema de comunicação com cabos submarinos e cinco finlandeses ( Saukko , Vesikko , Vesihiisi , Vetehinen , Iso-Turso ) e dois estonianos ( Kalev , Lembit ) submarinos , que juntos poderiam transportar 106 minas . Os navios de superfície soviéticos atacaram as fortalezas finlandesas sem sucesso . No final da guerra, as forças soviéticas atacaram Kotka e Virolahte por jäge , mas foram espancadas. As fortalezas costeiras finlandesas apoiavam as forças terrestres tanto quanto as munições permitissem. A Força Aérea finlandesa tinha 145 aeronaves à sua disposição, das quais 114 estavam operacionais. As aeronaves eram principalmente obsoletas e parcialmente inadequadas para uso na linha de frente. A Finlândia perdeu 61 aeronaves na guerra. A artilharia antiaérea finlandesa tinha 122 armas antiaéreas. A tarefa da força aérea era proteger a área de origem e as rotas de transporte e fornecer reconhecimento. A força aérea soviética tinha 1000 aeronaves à sua disposição contra a Finlândia, das quais se calcula que a União Soviética tenha perdido 747 aeronaves na guerra. A tarefa da força aérea soviética na guerra era paralisar o território de origem da Finlândia e apoiar o esforço de guerra terrestre. Quase 100.000 bombas foram lançadas em território finlandês, matando 848 ( 956 ) e ferindo 1856. Talvez as batalhas aéreas mais significativas envolvendo aeronaves finlandesas tenham ocorrido em março no Golfo de Vyborg.</w:t>
      </w:r>
    </w:p>
    <w:p>
      <w:r>
        <w:rPr>
          <w:b/>
          <w:color w:val="FF0000"/>
        </w:rPr>
        <w:t xml:space="preserve">id 125</w:t>
      </w:r>
    </w:p>
    <w:p>
      <w:r>
        <w:rPr>
          <w:b w:val="0"/>
        </w:rPr>
        <w:t xml:space="preserve">Materiais produzidos pelo Conselho Nacional Finlandês de Educação Dia da Escola Segura - Uma Causa Comum , Informação para os Pais ( pdf ) O objetivo do Dia da Escola Segura - Um Guia de Causa Comum é fornecer informações sobre a promoção da segurança na escola, apoiar a cooperação entre casa e escola e incentivar os pais a aprender e participar na construção de um dia escolar seguro para seus filhos e jovens. O guia descreve a orientação sobre a prevenção do bullying , violência e assédio nas leis e currículos escolares e estabelece abordagens práticas para levantar a questão em casa e na escola . O MELHOR PARA CRIANÇAS - apoio e qualidade nas atividades da manhã e da tarde (editado por Riitta Rajala) O objetivo das atividades da manhã e da tarde é apoiar o bem-estar e a saúde geral das crianças e criar uma base para o seu bom crescimento. Na infância e no início da adolescência, as crianças se tornam gradualmente mais independentes, mas ainda precisam da segurança, presença e orientação de um adulto. Antes e depois do dia escolar, portanto, é oferecido a elas um ambiente seguro no qual elas podem participar de atividades variadas e estimulantes sob a orientação de um adulto, mas também lhes é dada a oportunidade de descansar e estar sozinhas. Um dos principais objetivos das atividades da manhã e da tarde é apoiar o trabalho educacional da casa e da escola. O currículo escolar e os objetivos educacionais da escola, conforme definidos nele, também contribuem para a orientação das atividades da manhã e da tarde fornecidas nas dependências da escola. Um modelo adulto, respeito pelo indivíduo, consideração pelos outros e regras comuns são a base para uma boa cooperação. A descrição da qualidade é uma ferramenta para desenvolver a cooperação casa-escola e permite às escolas e aos pais avaliar a implementação em sua comunidade escolar dos princípios-chave de cooperação casa-escola estabelecidos na legislação e no currículo. Opetushallitus e a Associação de Pais Finlandesa O material on-line do Caminho da Saúde em Idade Escolar contém uma compilação do conteúdo da educação básica em saúde por nível de série, serviços de saúde escolar e de saúde bucal, temas relacionados à saúde das noites dos pais e outras atividades de promoção da saúde na escola. O objetivo do caminho da saúde é apoiar a saúde das crianças em idade escolar. O caminho pode ajudar a garantir que os diferentes atores influenciem as questões que podem ser influenciadas de uma forma coerente . O caminho pode assim ajudar as casas a levantar questões de saúde ao mesmo tempo em que são abordadas na escola. As noites dos pais e os contatos diretos com as escolas e os serviços de saúde escolar também podem influenciar o contrário, das casas aos serviços. Escadas da agressão ( Raisa Cacciatore ) A educação para a agressão é uma parte importante da educação . As escadas da agressão são um modelo para abordar construtivamente os desafios relacionados com a idade das crianças, adolescentes e jovens adultos . Ao compilar livremente, combinar e acrescentar seus próprios tópicos, os professores podem usar o material didático , um livro e um CD , para projetar aulas que atendam às necessidades de sua própria sala de aula. A Escada da Agressão é uma publicação conjunta do Conselho Nacional de Educação da Finlândia e da Liga da População . Encomende a publicação Materiais produzidos por outros Tome nota - Modelo noturno dos pais para prevenir o bullying escolar ( pdf , Mannerheim Child Welfare Association ) O modelo noturno dos pais é baseado na discussão e leva em conta toda a comunidade escolar . O bullying escolar é um assunto em toda a escola e em grupo que todos podem influenciar . Os adultos podem discutir o bullying com outros pais em grupos de pares . O Guia do Educador e outros materiais ( pdf , Mannerheim Child Welfare Association ) Os materiais ajudam os pais e outros educadores a pausar e refletir sobre sua própria vida adulta , a parentalidade e as bases da parentalidade . A pasta "Fostering a foster parent" contém material para atividades em grupo, especialmente para pais de adolescentes. A primeira parte da pasta contém um guia para o facilitador , com dicas e diretrizes para organizar as seis sessões do Círculo de Pais .</w:t>
      </w:r>
    </w:p>
    <w:p>
      <w:r>
        <w:rPr>
          <w:b/>
          <w:color w:val="FF0000"/>
        </w:rPr>
        <w:t xml:space="preserve">id 126</w:t>
      </w:r>
    </w:p>
    <w:p>
      <w:r>
        <w:rPr>
          <w:b w:val="0"/>
        </w:rPr>
        <w:t xml:space="preserve">Categorias de alimentos a evitar durante a gravidez Saber que alimentos evitar durante a gravidez é uma parte muito importante de sua dieta durante a gravidez. Lembre-se, tudo o que entra em sua boca vai para o desenvolvimento do seu bebê! Hábitos saudáveis de nutrição e certos alimentos a evitar durante a gravidez devido a fatores de risco para a mãe e especialmente para o bebê são certamente bons para a dieta da gravidez . Dieta da gravidez estilo de vida saudável Vamos começar com hábitos culinários e de preparação . Normalmente, coma qualquer coisa que tenha estado sentada no balcão da mesa ou no buffet. Mais alimentos para aquecer a temperatura ambiente, organismos pouco amigáveis crescerão, aumentando a chance de . Sempre lave suas mãos ao preparar carne e frango e lembre-se de limpar as superfícies e tábuas de corte para evitar a transferência de bactérias para outros alimentos . Frangos, carnes e ovos devem ser cuidadosamente cozidos para eliminar o risco de salmonela. Evitar carnes que não estejam devidamente cozidas e qualquer coisa preparada com leite não pasteurizado. Elas podem ser infectadas com listeria , o que aumenta o risco de aborto espontâneo . Alimentos a evitar durante a gravidez 1. Álcool - qualquer dano fetal documentado e anormalidades associadas ao álcool durante a gravidez . Porque o álcool é levado até a placenta , toda vez que uma mulher grávida bebe , o bebê bebe demais . Não há nenhum nível considerado seguro durante a gravidez para se beber álcool. E o consumo diário pode levar a uma condição chamada síndrome do álcool fetal . 3. Carnes e nitratos mal cozidos - carnes que não são cozidas podem ter bactérias e parasitas que podem afetar seriamente um bebê em crescimento . Também evite salsichas, bacon e a maioria das carnes sanduíche porque estão cheias de nitratos . 4. Peixe cru, crus, moluscos e sushi - comer peixe cru pode potencialmente transmitir ténias ou outras pragas . Uma tênia pode sugar nutrientes e negar o desenvolvimento da criança. 5. Alfafa e outros brotos em bruto - a maioria dos brotos são cultivados por serem um terreno de reprodução de bactérias. Os adultos podem não ser capazes de resistir às bactérias, mas não corram o risco com um bebê. Mesmo que você possa cultivar o seu próprio, evite os brotos de alfafa, pois eles contêm veneno natural. 6. Comida de plástico - seu bebê receberá todos os nutrientes de que você precisa. Ter apenas vitaminas não é suficiente. Quando você se enche de Doritos, não tem espaço para alimentos que realmente possam ajudar seu bebê a crescer bonito, forte e saudável. 7. Mercúrio alto em peixes - Embora os óleos de peixe ômega 3 sejam essenciais durante a gravidez para a saúde e o desenvolvimento cerebral de seu bebê , peixes , principalmente espadarte , cavala e tubarão , são muito altos em mercúrio . O mercúrio é um perigoso metal pesado que é tóxico para você e seu bebê. É melhor limitar sua ingestão de pratos de peixe fresco e complementar sua dieta com cápsulas de óleo de peixe 100% livres de toxinas e níveis elevados de ácidos graxos ômega-3. Agora que você está claro sobre a importância da nutrição durante a gravidez, não deixe de conferir estas fotos das etapas da gravidez. Copyright by Moss Greene. Todos os direitos reservados. Moss é um editor BellaOnline e autoridade em nutrição de alimentos inteiros e nutrição de óleo de peixe. Nos últimos 30 anos, ela ajudou milhares de pessoas a se parecerem e se sentirem melhor naturalmente. Você pode assinar seu boletim de saúde natural para obter valiosas informações nutricionais gratuitas.</w:t>
      </w:r>
    </w:p>
    <w:p>
      <w:r>
        <w:rPr>
          <w:b/>
          <w:color w:val="FF0000"/>
        </w:rPr>
        <w:t xml:space="preserve">id 127</w:t>
      </w:r>
    </w:p>
    <w:p>
      <w:r>
        <w:rPr>
          <w:b w:val="0"/>
        </w:rPr>
        <w:t xml:space="preserve">Tesouros da Terra O TERRITÓRIO ( S ) A pérola de Rodes . O programa abrange as cidades históricas e seus tesouros arquitetônicos e artísticos. Através dos tempos, a riqueza e o poder têm se concentrado nos grandes centros urbanos onde a elite econômica e os governantes têm sido incapazes de resistir à tentação humana de deixar sua marca no mundo. Alguns de seus monumentos também sobreviveram para serem admirados e admirados pelas pessoas de hoje . Leia mais www.nelonenpaketti .fi</w:t>
      </w:r>
    </w:p>
    <w:p>
      <w:r>
        <w:rPr>
          <w:b/>
          <w:color w:val="FF0000"/>
        </w:rPr>
        <w:t xml:space="preserve">id 128</w:t>
      </w:r>
    </w:p>
    <w:p>
      <w:r>
        <w:rPr>
          <w:b w:val="0"/>
        </w:rPr>
        <w:t xml:space="preserve">Uma olhada na bola de cristal Coluna 30.12.2011 06:27 Os bancos de investimento que prevêem a evolução econômica futura têm estado certos e errados tantas vezes quanto têm estado certos , mas agora eles parecem pensar que apenas um desastre político pode destruir o euro . Estou sentado em uma coletiva de imprensa de fundo para um grande banco de investimento onde seus economistas estão espreitando uma bola de cristal . Para surpresa de nossos repórteres, o banco elogia as ações do Banco Central Europeu ( BCE ) e acredita na sustentabilidade do euro . É claro que a crise produzirá uma recessão no primeiro semestre do ano, mas não haverá recessão sem uma grande surpresa política. Os economistas do banco elogiam as ações do BCE como sensatas, que dizem ter facilitado a vida dos bancos da zona do euro de muitas maneiras . O plano de jogo do banco central é pressionar os países do euro para uma solução política duradoura. Não há razão para intervir na crise do euro com híbridos de eurobonds de ressaca ou impressão de dinheiro, desde que haja uma chance de solução política. Este banco de investimento considera que a maior ameaça ao euro é um desastre político em que um país do euro vota no poder o partido errado. O banco acredita que a área do euro como um todo não tem um problema econômico, mas tem um enorme problema administrativo e político. A área do euro não está mais endividada do que os Estados Unidos ou a Grã-Bretanha, mas a dívida está distribuída de forma muito desigual. Parada lenta Este banco de investimento - que não deve ser cotado - acredita que o euro vai parar à beira do abismo por um longo tempo porque as soluções políticas são lentas. Muitos outros analistas econômicos, bancos de investimento e institutos de pesquisa são da mesma opinião. Muitos analistas esperam que a Europa esteja em recessão no primeiro semestre do próximo ano, mas os Estados Unidos podem sobreviver sem outra queda. Se as expectativas de que os preços das commodities permanecerão sob controle forem atendidas, todos se sentirão melhor no final do ano. O banco de investimentos Morgan Stanley está esboçando vários cenários online. O banco diz que a gravidade da crise dependerá das decisões políticas nos EUA e na UE. O banco acredita que o cenário mais provável é que os políticos atuem de forma inteligente e que a integração européia se aprofunde. Se a política falhar, uma recessão total e a desagregação da zona do euro poderão estar nas cartas. O banco diz que a possibilidade de um cenário de horror aumentou, mas ainda não é provável. Muitos analistas acreditam que as pressões inflacionárias diminuirão em 2012 e que pelo menos a Reserva Federal dos EUA e o Reino Unido continuarão a imprimir dinheiro. O Banco Central Europeu pode ter que se juntar a eles. As previsões estão erradas? Estas previsões econômicas prevêem um futuro que nem sempre segue as previsões . Uma recessão no início do ano é provavelmente uma aposta segura, mas depois disso as previsões podem ser otimistas. 2011 já era para ser um ano de melhor crescimento no Ocidente , mas não foi . Aqui no Reino Unido, os preços das casas deveriam ter caído durante três anos seguidos, mas não o fizeram. Não se esperava que o euro trouxesse infortúnio, mas tornou-se o bugbear da economia global. Além disso, os maiores choques para a economia às vezes vêm de fora da economia. Além dos desastres naturais, as mudanças políticas são difíceis de prever. Os motins e revoluções nos países árabes ricos em petróleo não eram mais previsíveis do que o colapso dos países comunistas há 20 anos. Os desenvolvimentos econômicos também podem ser uma agradável surpresa. Tanto o banco de investimento anônimo quanto o Morgan Stanley acreditam que é inteiramente possível que o verão veja o início de um crescimento rápido e sustentado . A política de corte de orçamento do governo já começou a morder antes da onda de demissões e, mesmo que continue, seu impacto estará diminuindo . Se as commodities não trouxerem pressões inflacionárias, há uma boa chance de recuperação .</w:t>
      </w:r>
    </w:p>
    <w:p>
      <w:r>
        <w:rPr>
          <w:b/>
          <w:color w:val="FF0000"/>
        </w:rPr>
        <w:t xml:space="preserve">id 129</w:t>
      </w:r>
    </w:p>
    <w:p>
      <w:r>
        <w:rPr>
          <w:b w:val="0"/>
        </w:rPr>
        <w:t xml:space="preserve">Sydämen tila -hoitola Sydämen tila é um centro de tratamento de ioga que trabalha para restaurar e manter o bem-estar e a saúde holística no Centro Hyperborea na Escola de Natha Yoga em Vallila, Helsinki. Nossos tratamentos são formas naturais e rejuvenescedoras de cultivar a saúde, o bem-estar e o relaxamento holísticos, baseados nos diversos métodos e conhecimentos da tradição iogica. Os métodos de tratamento que utilizamos são adequados para todos. O tratamento consiste em três etapas - uma massagem seguida de um tratamento simultâneo de luz colorida e música. Massagens As massagens são tratamentos simples e suaves que relaxam o corpo e acalmam a mente. Uma massagem antes da música e da cromoterapia prepara todo o ser para se abrir aos efeitos benéficos dessas terapias de ressonância . O toque e a presença consciente e calorosa do terapeuta são também poderes curativos em si mesmos. O toque aumenta a concentração, alivia os sintomas depressivos menores e a dor, reduz o nível de hormônios de estresse no corpo e melhora a resistência. O cliente pode escolher entre massagem nas mãos, pés, cabeça, pescoço e ombros ou massagem de alívio de estresse. As massagens de alívio de tensão são baseadas em métodos de acupressão. Cromoterapia Todos os tratamentos com o poder da luz são cromoterapia e tratamentos de condição cardíaca usam especificamente luz colorida . Os sutis significados e efeitos das cores são conhecidos há milhares de anos na ioga indiana e nas tradições auyerveda . Também as culturas egípcia, grega e romana conheciam o uso terapêutico versátil e benéfico das cores . A cromoterapia harmoniza e purifica os corpos sutis, restaurando a saúde e o equilíbrio às áreas sintomáticas do corpo físico . O homem da Musicoterapia sempre usou sons e músicas harmoniosas para fins terapêuticos e para criar estados elevados. Assim como a cromoterapia, a terapia musical é baseada na ressonância . A música sintoniza o ser humano com sua freqüência vibracional predominante e, como a luz, os resultados da terapia se manifestam no corpo físico em um nível sutil. A música pode influenciar de forma eficaz e precisa os estados emocionais e mentais predominantes. Corretamente escolhida e utilizada, a música pode curar ansiedade, irritabilidade, dores de cabeça, criar um estado de espírito profundamente gentil, otimista ou feliz, por exemplo . Os métodos de tratamento que utilizamos são adequados para todos. Ligue para pedir mais e marque sua consulta .</w:t>
      </w:r>
    </w:p>
    <w:p>
      <w:r>
        <w:rPr>
          <w:b/>
          <w:color w:val="FF0000"/>
        </w:rPr>
        <w:t xml:space="preserve">id 130</w:t>
      </w:r>
    </w:p>
    <w:p>
      <w:r>
        <w:rPr>
          <w:b w:val="0"/>
        </w:rPr>
        <w:t xml:space="preserve">Faca de Pescoço Mil-Tec 9cm Faca de Pescoço Mil-Tec 9cm Esta faca prática e fácil de carregar. Seu tamanho o torna ideal para cortes de precisão e a corrente incluída mantém a bainha da faca com você. A faca é tão pequena que você pode pendurá-la no pescoço desta corrente . Daí o nome . Descrição do produto Esta faca prática e fácil de transportar é pequena. Seu tamanho o torna ideal para cortes de precisão e a corrente incluída mantém a bainha da faca com você. A faca é tão pequena que você pode pendurá-la ao redor do pescoço por esta corrente. Daí o nome . Há uma pequena trança presa na parte de trás da faca , que você pode colocar no pulso ou enrolar ao redor do cabo da faca como uma almofada . Mil-Tec Neck Knife 9cm Nossa empresa SF-Fennica Ltd opera desde 1993 e começamos a fazer comércio eletrônico em 2002. Com mais de 11 anos de experiência em comércio eletrônico, garantimos entrega rápida e uma boa atmosfera. Como você deve ter adivinhado pelo título, temos entrega rápida. Todos os nossos itens "em estoque" estão em nosso armazém e uma pessoa de verdade os leva em mãos e os embala para transporte postal no mesmo dia em que o pedido é recebido por nós. Dia significa aqui entre 06:00 e 15:00 . Pelo menos durante a maior parte do ano ... Assim, quase sempre as encomendas são despachadas no mesmo dia para os clientes. O que significa que eles estão disponíveis para coleta no dia seguinte ou que são entregues em sua porta pelo carteiro. Se houver uma guerra nuclear ou outro desastre natural , ou se as mercadorias não estiverem em estoque no momento do pedido , a entrega do pedido é naturalmente um pouco mais longa . Às vezes podemos ter um estoque, mas isso é muito raro . 99% das informações na loja virtual estão corretas . 99,5% dos produtos no "estoque" da loja virtual são entregues no mesmo dia . Você receberá os produtos que nos encomendar muito rapidamente ( muitas vezes no dia seguinte ) , nós lhe enviaremos um recibo com a remessa e se você não tiver sorte - nosso serviço de garantia funciona como funciona há mais de 11 anos . Simples e rápido . O cottager quer que todos os clientes fiquem extremamente satisfeitos com suas compras. Sabemos que, de vez em quando, você vai querer devolver alguns produtos. Temos o prazer de lhe oferecer uma política de devolução de 30 dias a partir do momento em que você receber o produto , desde que os produtos estejam em condições de revenda com todas as embalagens e etiquetas . Em caso de devolução, recomendamos que você entre em contato conosco pelo e-mail info@mokkimies.com para agendar uma devolução. Você pode, portanto, encomendar todos os nossos produtos sem qualquer preocupação e tomar sua decisão de compra em casa. Nota: Alguns produtos (como artigos de higiene pessoal ou roupas íntimas) podem ter condições excepcionais de retorno. Por exemplo, roupas íntimas ou similares não queremos retornar em nenhuma circunstância. A loja online Mökkimies.com conta com o apoio de um grupo de pessoas entusiastas que não têm vida própria, mas têm mais de 11 anos de experiência em compras online na Finlândia. Nossa empresa SF-Fennica Oy foi fundada em 1993 e começamos nosso negócio de lojas online em 2002. Nossa mala mista tem administrado a loja online Pulju.net , que se concentra em presentes e produtos especiais, com bom sucesso há mais de 11 anos.</w:t>
      </w:r>
    </w:p>
    <w:p>
      <w:r>
        <w:rPr>
          <w:b/>
          <w:color w:val="FF0000"/>
        </w:rPr>
        <w:t xml:space="preserve">id 131</w:t>
      </w:r>
    </w:p>
    <w:p>
      <w:r>
        <w:rPr>
          <w:b w:val="0"/>
        </w:rPr>
        <w:t xml:space="preserve">O comércio eletrônico é uma parte importante dos negócios Atualmente, qualquer pessoa pode construir uma loja on-line de forma rápida e barata. Entretanto, a mera existência de uma loja online não garante um fluxo de caixa automático de e-business . Enquanto estivemos no Shop 2011, falei com várias dezenas de varejistas online, dos quais apenas alguns conseguiram transformar sua loja online em uma importante plataforma de negócios. O problema era a baixa queda dos pés ou muitos visitantes, mas poucas compras. Como faço para levar os visitantes à minha loja online? Estimamos que existem atualmente vários milhares de lojas on-line na Internet com quase nenhum visitante. Essas lojas on-line geralmente não são descobertas pelo Google e o primeiro passo para melhorar sua visibilidade é a otimização dos mecanismos de busca. A classificação nos resultados do mecanismo de busca significa a mesma coisa para uma loja on-line que a localização significa para uma loja de tijolo e cimento. Além da localização, também é importante colocar anúncios nos locais onde os clientes potenciais se mudam. Além da publicidade online, também vale a pena lembrar os canais tradicionais de marketing . Como faço para que os visitantes comprem na minha loja on-line? Existem lojas on-line que atraíram muitos visitantes através de mecanismos de busca e marketing, mas que têm taxas de compra baixas. Normalmente a solução é tornar a loja online mais clara e introduzir diferentes atividades de ativação dentro da loja. Em sua forma mais simples, o esclarecimento significa uma nova hierarquia de produtos e a colocação dos produtos mais importantes na primeira página. O design deve ser apoiado por um sistema de rastreamento do site que fornece informações sobre quais páginas os visitantes navegaram e quais palavras-chave usaram para chegar ao site. A ativação também pode ser melhorada com a introdução de uma gama de balcões de escolha ou agentes virtuais de atendimento ao cliente. Como ter sucesso nas compras on-line Melhorar a capacidade de encontrar sua loja on-line é um investimento que compensa rapidamente. A otimização dos motores de busca melhora a classificação de sua loja online no Google e gera um fluxo natural de visitantes, ou seja, pessoas que estão procurando um lugar para comprar . A auto-venda em uma loja on-line requer o mesmo planejamento cuidadoso em termos de layout do produto que em uma loja tradicional de tijolos e cimento. Os produtos mais interessantes devem ser destacados para o visitante e a rede do corredor deve ser claramente organizada . A chave do sucesso é, portanto, a ativação e a otimização.</w:t>
      </w:r>
    </w:p>
    <w:p>
      <w:r>
        <w:rPr>
          <w:b/>
          <w:color w:val="FF0000"/>
        </w:rPr>
        <w:t xml:space="preserve">id 132</w:t>
      </w:r>
    </w:p>
    <w:p>
      <w:r>
        <w:rPr>
          <w:b w:val="0"/>
        </w:rPr>
        <w:t xml:space="preserve">Viagem a Jyväskylä atrás de nós 14.9.2012 Saí de manhã cedo para falar nos dias de hospedagem em Jyväskylä . Depois para o passeio para me encontrar com Susanna Huovinen, deputada do Parlamento por Jyväskylä . No caminho de volta ao Parlamento, um alce tentou atrapalhar, mas felizmente para nós ele se assustou ( de nós ?) e decolou. Eu estava lá para apoiar nossa maravilhosa presidente Jutta Urpilainen . Os interesses dos contribuintes exigiam que Jutta estivesse lá para defender as posições finlandesas no Eurogrupo e os ministros de estado da UE reunidos esta noite .</w:t>
      </w:r>
    </w:p>
    <w:p>
      <w:r>
        <w:rPr>
          <w:b/>
          <w:color w:val="FF0000"/>
        </w:rPr>
        <w:t xml:space="preserve">id 133</w:t>
      </w:r>
    </w:p>
    <w:p>
      <w:r>
        <w:rPr>
          <w:b w:val="0"/>
        </w:rPr>
        <w:t xml:space="preserve">Economize nos custos de transporte Você acha que está gastando muito dinheiro em deslocamentos e outros custos de transporte? Claro que sim. Tanto o transporte público como a condução de um carro são escandalosamente caros na Finlândia. Lembre-se das seguintes dicas e você pode economizar milhares de euros em custos de transporte a cada ano . 0,03 euros/km para o transporte de máquinas pesadas etc. se seu peso exceder 80 kg 0,03 euros/km para o transporte de um cão para fins de trabalho 0,03 euros/km para cada pessoa adicional transportada para fins de trabalho Por favor, note que em 2014 as permissões de quilometragem serão reduzidas e também estarão sujeitas a um diferencial . Para os primeiros 15 000 km, o subsídio livre de impostos será pago apenas por 95% dos quilômetros. Acima disso, apenas 55% da verba quilométrica será isenta. 2. Economizar combustível Um motorista pode economizar combustível : fazendo com que o carro e o motor se adaptem à finalidade . Em muitos casos, um diesel de baixo consumo é a opção mais econômica. O pré-aquecimento do motor pode teoricamente economizar 110 euros no inverno, desde que o motor não seja aquecido mais do que o necessário. O aquecimento por mais de meia hora é suficiente na maioria das condições de inverno. 3. Para um habitante da cidade, utilizar um carro alugado pode ser surpreendentemente acessível em escala anual. Mesmo que você use os táxis para viagens individuais e alugue carros apenas para viagens mais longas, alugar um carro pode facilmente custar mais de 1000 euros por ano a menos do que comprar e manter seu próprio carro . 4. Usar o transporte público Usar o transporte público, especialmente nas grandes cidades, é frequentemente mais eficiente do que dirigir um carro particular e muitas vezes mais barato . Em algumas áreas rurais, o transporte público pode não ser uma opção. 5. Aproveite as vantagens das passagens com desconto Pensionistas, desempregados e estudantes recebem descontos substanciais nas passagens de transporte público. Se você utiliza o transporte público regularmente, o melhor a fazer é comprar uma passagem mensal a um preço reduzido. 6. Agrupe suas viagens de forma mais econômica Pense onde e quando você está indo. Se você tem várias coisas a fazer em um determinado lugar, vale a pena agrupá-las para que você possa fazê-las todas em uma única visita . Não adianta andar para frente e para trás e pagar os custos de viagem várias vezes se você conseguir sobreviver com menos. 7. Engula seu orgulho , usa suas pernas O motorista desanimado não gostaria de ouvir esta dica , mas fatos são fatos . Se você pudesse usar um pouco mais suas pernas, seja para caminhar ou andar de bicicleta, você poderia economizar centenas de euros em combustível a cada ano. Conduzir um carro particular na cidade é tão inconveniente, especialmente no congestionamento da região da capital, que apenas uma pessoa deficiente ou um idiota total perderia seu dinheiro e tempo com isso. Para muitos motoristas agonizantes, os seguintes argumentos são, de certa forma, uma péssima alternativa, mas deixe-me dizer o seguinte: ao usar seus próprios pés você polui menos e vive mais tempo. Todos os benefícios! Vale a pena seguir, pois também oferecemos alguns seguros de empréstimo incrivelmente bons e outros acordos. Você pode nos seguir no Facebook, gostando da página de Informações ao Consumidor. Você também deve se juntar à nossa lista de e-mails .</w:t>
      </w:r>
    </w:p>
    <w:p>
      <w:r>
        <w:rPr>
          <w:b/>
          <w:color w:val="FF0000"/>
        </w:rPr>
        <w:t xml:space="preserve">id 134</w:t>
      </w:r>
    </w:p>
    <w:p>
      <w:r>
        <w:rPr>
          <w:b w:val="0"/>
        </w:rPr>
        <w:t xml:space="preserve">SEXYINY cam sexo : Sou uma mulher adulta quente e apaixonada, 43v. Despo lentamente minhas calcinhas . Eu posso sentir a sensação familiar de formigamento em meu traseiro que anuncia algo maravilhoso. Sei que você está assistindo lascivamente e eu fico mais empolgado, molhando-me por toda parte ... Você quer saber o que acontece em seguida? ? ? O que eu faço na câmera de sexo / O que todos vocês podem ver / pedir? Falar sujo e paquerar me excita. Se você quiser eu posso lhe dar um show de striptease quente! Eu tenho uma variedade de brinquedos sexuais que gosto de usar. Eu também posso atuar em diferentes lingerie. SexyIny galeria de fotos . A linha tem artistas para todos os gostos, desejos e fetiches. O serviço é anônimo e seguro: o artista não recebe nenhuma informação sobre você . O artista só vê seu apelido anônimo . Você pode acompanhar seu desempenho , conversar livremente ou expressar-lhe seus desejos e fantasias . CAM2CAM Para mais emoção , conecte sua própria câmera e o apresentador também o verá ... Você também pode escolher o modo de espreitar sem conversar, para que o artista não saiba que você o está observando. A lista de artistas é atualizada a cada minuto e novos artistas são adicionados ao modo on-line constantemente. O modelo está online e pronto para conversar com você . A qualidade da câmera ao vivo do modelo é superior ao normal. A transmissão ao vivo do intérprete também inclui áudio. O apresentador filmou pelo menos um vídeo introdutório gratuito de si mesmo . Novo apresentador . Este apresentador começou a conversar ao vivo dentro de quatro dias . Um artista popular ... Ele tem sido um grande companheiro para muitos usuários ... No Sexcam, nossos artistas eróticos e desinibidos estão prontos para excitá-lo e satisfazer suas necessidades de forma rápida e eficiente. Escolha seu companheiro de sexo preferido nas categorias de câmara ao vivo e inicie sua sessão de câmara de sexo extra quente! PORN FILMS Temos de longe o maior arquivo de filmes do país . 13.456 DVD-Videos em tamanho e qualidade total, em dezenas de categorias diferentes! Muitas especialidades, raridades e clássicos . Novos vídeos de alta qualidade em diferentes formatos são adicionados diariamente e há ainda mais artistas ao vivo na página de artistas ao vivo ... Portanto, a pornografia vale uma visita freqüente. Há sempre algo novo para assistir! Amigos do Pornland Earn Money Euros O serviço é estritamente proibido a qualquer pessoa com menos de 18 anos! Pornomaa contém uma quantidade muito grande de material adulto em fotos , vídeos e câmeras de sexo ! Todos os modelos que aparecem neste serviço provaram ser maiores de idade no momento da filmagem. Em todos os conteúdos descritos como adolescente , menina , menina , jovem , etc . os modelos têm mais de 18 anos de idade .</w:t>
      </w:r>
    </w:p>
    <w:p>
      <w:r>
        <w:rPr>
          <w:b/>
          <w:color w:val="FF0000"/>
        </w:rPr>
        <w:t xml:space="preserve">id 135</w:t>
      </w:r>
    </w:p>
    <w:p>
      <w:r>
        <w:rPr>
          <w:b w:val="0"/>
        </w:rPr>
        <w:t xml:space="preserve">EPS 98 Mensagens públicas Miikka Nosso carro poderia caber cinco garotos se alguém ainda precisar de carona Há mais de um ano Mikael Oi! Launatin match para o match proponho o transporte compartilhado: itse bin lähdössä Porvooseen ja kyyytin mahtuu 2-3 boys . Pensei em reunir a gangue e então a viagem seguirá para o leste. Saída de Espoonlahti cerca de 17-17.30 . tel . 050-4411367 Mikael Mais de um ano atrás Beni Oi , Obrigado , Beni ficaria feliz em vir ! t .Kiki 050-5283039 Há mais de um ano Mikael Olá! Eu estava indo primeiro muito para Porvoooseen, mas quando notei a hora do início do jogo, agora eu não estaria indo a não ser por necessidade, pois não tenho enxaqueca, pois não gosto de dirigir no escuro. Eu já tive muitas vezes Robin e Dali ( ainda não registrados ) e Micke comigo. Quem vai de carro e haverá meninos suficientes para a partida! T. Marja-Liisa Há mais de um ano Mikael Olá! O passeio de Mikael John + Beni , Micke e mais um . Os meninos foram instruídos pelos treinadores para cuidarem dos anúncios a tempo: na minha opinião, os meninos, não os pais, devem ser responsáveis pelo anúncio a tempo.</w:t>
      </w:r>
    </w:p>
    <w:p>
      <w:r>
        <w:rPr>
          <w:b/>
          <w:color w:val="FF0000"/>
        </w:rPr>
        <w:t xml:space="preserve">id 136</w:t>
      </w:r>
    </w:p>
    <w:p>
      <w:r>
        <w:rPr>
          <w:b w:val="0"/>
        </w:rPr>
        <w:t xml:space="preserve">Oferta - O que é uma Oferta ? Uma cotação é um pedido de um cliente para receber uma oferta escrita de uma empresa e é, portanto, o primeiro passo para a cooperação . Em sueco en offert , ett anbud , em inglês uma cotação . Quando falamos de uma cotação queremos dizer uma oferta escrita a um cliente . Uma solicitação de cotação / consulta de preço é uma solicitação do cliente para receber uma oferta escrita da empresa e é, portanto, o primeiro passo de uma cooperação . Uma proposta para celebrar um contrato, ou seja, uma cotação, geralmente é limitada no tempo pelo tempo de validade da oferta . Em princípio, não deve custar nada receber a oferta, mas o vendedor pode decidir se a oferta de preço recebida pelo cliente está sujeita a uma taxa . Nesse caso, o vendedor deve informar o cliente antes de ele receber a oferta . Em alguns casos, o cliente pode ser reembolsado dos custos da oferta ao pagar o preço final . No caso de compras maiores, como as compras públicas, elas estão frequentemente ligadas a uma data e hora para reduzir o risco de informações importantes serem transmitidas entre diferentes fornecedores. Em compras menores, geralmente é mais importante para a autoridade contratante comparar preços e encontrar o preço mais vantajoso em relação ao bem ou serviço prometido. Como formular uma proposta A forma como uma proposta é formulada é importante . Lembre-se que além de ser um campo de vendas e atrair interesse, também faz parte do marketing, o que significa que tem de seguir o perfil gráfico da empresa. Além disso, uma boa estrutura, legibilidade e validade legal são importantes. É importante que os seguintes pontos sejam incluídos na oferta : - nome do vendedor / nome da empresa , endereço , número de telefone , número de IVA - descrição do serviço ou mercadoria e possivelmente também a data de entrega - preço , um preço fixo ou um preço determinado de acordo com uma lista de preços ou critérios do setor . - Data e período de validade da oferta - Estimativa da duração do trabalho A razão pela qual estes itens particulares devem ser incluídos na oferta é que deve ser possível provar com quem o contrato foi concluído e o que foi acordado . Se algo está faltando , o ponto de partida no caso de um problema é que a palavra do consumidor é o primeiro recurso . Há alguma exceção? Em alguns setores, é muito comum a apresentação de propostas, particularmente no setor da construção civil ( novas construções e renovação/reconstrução ). Diferentes tipos de renovação podem ser um pouco mais complicados : - Pequenos eletrodomésticos ( cafeteira, torradeira ) Pequenos eletrodomésticos geralmente não são objeto de uma proposta, pois envolvem pequenas quantidades . Às vezes até comprar um novo é mais rentável do que repará-lo. - Aparelhos maiores ( máquina de lavar roupa , televisão ) . Repararar aparelhos maiores pode ser caro , por isso vale sempre a pena pedir uma cotação . - Carro Neste caso é uma boa idéia tentar obter uma cotação . Em alguns casos pode ser difícil para um mecânico estimar o preço porque você nem sempre sabe o que está errado com o carro. Links úteis Para desenvolvedores Outras mídias e-conômicas em resumo Com mais de 75 000 empresas e 3 500 contadores/auditores como clientes, a e-conomia está rapidamente se tornando a empresa líder mundial em contabilidade on-line. O software flexível é fácil de usar e você pode dar ao seu contador acesso livre ao e-conomic .</w:t>
      </w:r>
    </w:p>
    <w:p>
      <w:r>
        <w:rPr>
          <w:b/>
          <w:color w:val="FF0000"/>
        </w:rPr>
        <w:t xml:space="preserve">id 137</w:t>
      </w:r>
    </w:p>
    <w:p>
      <w:r>
        <w:rPr>
          <w:b w:val="0"/>
        </w:rPr>
        <w:t xml:space="preserve">CARTA 10 Cipriano envia saudações eternas em Deus Pai aos mártires e confessores de nosso Senhor Jesus Cristo.1.1 Alegro-me com alegria e ação de graças, meus firmes e abençoados irmãos, por ter aprendido de vossa fé e coragem, da qual a Igreja, nossa mãe, pode se orgulhar. É verdade que a Igreja foi honrada não há muito tempo, quando a punição da expulsão foi infligida aos confessores de Cristo por sua insistência na confissão. Mas por mais que a confissão exija agora mais coragem por causa do sofrimento que se segue, muito mais gloriosa e maior é agora a honra da confissão. A batalha se intensificou, a glória dos combatentes aumentou. E o medo da tortura não vos impediu de ir para a batalha, mas a tortura vos incitou a ela. Com coragem e firmeza avançastes para a maior luta, prontos a sacrificar-vos. 1.2 Tenho conhecimento de que alguns de vocês já foram coroados mártires , outros estão muito próximos de serem coroados vencedores , e na gloriosa companhia que a prisão encerrou , cada um de vocês tem em sua alma um brilho igual e semelhante de valentia e entusiasmo pela batalha . Tais devem ser os soldados de Cristo no campo de Deus 1 para que a firmeza incorruptível da fé não seja traída 1 pela persuasão flamejante 2 e não seja assustada por ameaças, nem superada por torturas e tormentos . Pois aquele que está em nós é maior do que aquele que está neste mundo. 3 E o poder do castigo terreno para derrubar não é maior do que o poder da proteção de Deus para levantar. 4 A gloriosa luta dos irmãos provou isso. Eles foram feitos precursores para os outros na superação da tortura. Eles deram um exemplo de bravura e fé. Eles lutaram até que a frente de batalha fosse derrotada. 2.1 Com que elogios posso elogiar vocês, meus corajosos irmãos? Com que discurso devo honrar a força de vossos corações e a resistência de vossa fé? À perfeição da glória você sofreu a prova mais severa . 5 Você não cedeu à dor, mas sim a dor cedeu a você . A realização das coroas do martírio pôs fim aos sofrimentos que a tortura não podia terminar. A mutilação severa durou muito tempo, não para fazer cair a fé duradoura, mas para enviar mais rapidamente o povo de Deus ao Senhor. 2.2 A grande multidão em cena pôde assistir com admiração à luta celestial e espiritual de Deus, a batalha de Cristo. Viram os servos de Cristo de pé firme, falando abertamente, com uma mente incorruptível e no poder de Deus. Eles foram desarmados com armas terrestres, mas como crentes, foram equipados com as armas da fé. Os torturados ficaram mais firmes que seus torturadores . Os corpos espancados e mutilados triunfaram sobre os cascos espancados e mutilados . 6 A fé não conquistada não pôde ser vencida por golpes cruéis e prolongados, mesmo que a estrutura do corpo já tivesse sido dilacerada, de modo que não foram mais os membros do corpo que foram torturados, mas os ferimentos . O sangue que extingue as chamas da perseguição fluiu, o sangue cujo glorioso fluxo sufoca os incêndios e as chamas do inferno . 2.3 Que espetáculo foi este para o Senhor! Que sublime, que grandioso! Como foi agradável aos olhos de Deus que seu soldado guardasse seu juramento de lealdade e se entregasse, como está escrito no Livro dos Salmos quando o Espírito Santo nos fala e nos lembra: "Preciosa aos olhos de Deus é a morte de seus justos ... "7 Preciosa é esta morte na qual o morto comprou a imortalidade com o preço de seu sangue e recebeu uma coroa de Deus pela perfeição da valentia ... 3 Quão alegre Cristo estava ali! Como ele lutou e venceu com prazer em tais criados! Ele fez sombra</w:t>
      </w:r>
    </w:p>
    <w:p>
      <w:r>
        <w:rPr>
          <w:b/>
          <w:color w:val="FF0000"/>
        </w:rPr>
        <w:t xml:space="preserve">id 138</w:t>
      </w:r>
    </w:p>
    <w:p>
      <w:r>
        <w:rPr>
          <w:b w:val="0"/>
        </w:rPr>
        <w:t xml:space="preserve">Você não acreditaria nestas belezas finlandesas na idade deles! O envelhecimento não significa que uma mulher tenha que se embrulhar em um roupão e se misturar com papel de parede. Estas lindas mulheres finlandesas do olhar do público provam o velho ditado que a idade é apenas um número!</w:t>
      </w:r>
    </w:p>
    <w:p>
      <w:r>
        <w:rPr>
          <w:b/>
          <w:color w:val="FF0000"/>
        </w:rPr>
        <w:t xml:space="preserve">id 139</w:t>
      </w:r>
    </w:p>
    <w:p>
      <w:r>
        <w:rPr>
          <w:b w:val="0"/>
        </w:rPr>
        <w:t xml:space="preserve">Manuais de vendas e atendimento ao cliente Para quem ? Os temas dos manuais de vendas e de desenvolvimento são destinados a organizações cujo objetivo é melhorar a qualidade de suas vendas e do atendimento ao cliente. Os temas dos manuais de vendas e de atendimento ao cliente são adaptados à organização. O conteúdo dos manuais pode abranger, por exemplo, o atendimento ao cliente e a estratégia de vendas da organização Modelos operacionais Serviço e conhecimento do produto Orientação sobre como lidar com diferentes situações de serviço Treinamento de pessoal e, quando apropriado, compras misteriosas serão organizadas para apoiar a implementação do manual. O tema pode ser puramente vendas ou desenvolvimento de serviços ao cliente, ou ambos. Eficácia Os manuais podem ser usados para apoiar a gestão prática de diferentes situações de serviço, a indução de novas pessoas, a implementação de abordagens comuns e a introdução de novos conceitos. Os manuais de vendas e atendimento ao cliente apoiam a melhoria da satisfação do cliente, desempenho de vendas e atendimento ao cliente. Os manuais de atendimento ao cliente e de vendas são produzidos em cooperação com o cliente . A implementação incluirá consultoria, workshops e treinamento de pessoal.</w:t>
      </w:r>
    </w:p>
    <w:p>
      <w:r>
        <w:rPr>
          <w:b/>
          <w:color w:val="FF0000"/>
        </w:rPr>
        <w:t xml:space="preserve">id 140</w:t>
      </w:r>
    </w:p>
    <w:p>
      <w:r>
        <w:rPr>
          <w:b w:val="0"/>
        </w:rPr>
        <w:t xml:space="preserve">Opinião sobre a BMW 118D Em média, seus usuários acharam a BMW 118D muito prática Eles deram uma pontuação muito alta por sua confiabilidade e durabilidade, e muitos compartilharam a mesma opinião Se você quiser ter certeza de que a BMW 118D é a solução para seus problemas, você terá a maior ajuda e suporte de outros usuários Diplofix Seus usuários acharam-na muito performante. Você pode encontrar as respostas às suas perguntas no manual do usuário do 118D da BMW ( especificações , diretrizes , instruções de segurança , tamanho , acessórios , etc. ) Fácil de usar Os usuários fizeram as seguintes perguntas : O 118D é fácil de usar ? 3652 usuários responderam às perguntas e classificaram o produto em uma escala de 0 a 10. A classificação é 10/10 se o 118D da BMW é muito amigável. A classificação média é 7,88 e o desvio padrão é 2,02 Alto desempenho Os usuários fizeram a pergunta: O 118D é muito bom em termos de desempenho? 3652 usuários responderam perguntas e classificaram o produto em uma escala de 0 a 10. A classificação é 10/10 se a BMW 118D for, em seu domínio, a melhor em nível técnico, a que oferece a melhor qualidade, ou a que oferece a maior gama de opções.</w:t>
      </w:r>
    </w:p>
    <w:p>
      <w:r>
        <w:rPr>
          <w:b/>
          <w:color w:val="FF0000"/>
        </w:rPr>
        <w:t xml:space="preserve">id 141</w:t>
      </w:r>
    </w:p>
    <w:p>
      <w:r>
        <w:rPr>
          <w:b w:val="0"/>
        </w:rPr>
        <w:t xml:space="preserve">O topo da pilha Talvez ambos, mas no momento você certamente não está dando uma imagem inteligente de si mesmo. É disso que se trata a inteligência? Vamos fazer uma refeição? Você sente que está conseguindo algo maior do que a vida falando merda on-line? Estou falando merda? Sim, certo, porque posso justificar minhas posições e sou contra alguns usuários que eu falo sh*t . Excelente lógica, cuidado para compartilhar um pouco mais? Vamos colocar uma refeição, colocar mais alguns /b/tards e todos se divertirão. Você tem razão em algumas coisas, eu não nego. Se você está se perguntando se eu estou do lado de Toshiro em sua pequena discussão, então a resposta é não. Meu ponto é, existe realmente algum ponto com Caps Lock para distribuir insultos e palavrões ao redor do fórum, aumentando seu pênis? Não , isso realmente não dá uma imagem razoável de você , especialmente quando você o expulsa para todos os lugares , sempre da mesma forma que você. Está começando a parecer uma perseguição? Talvez, mas isso me irrita quando você continua a inventar a mesma coisa em todos os lugares. E a panela chamando a chaleira de preto? Na verdade, você não é melhor, flash do passado : Haha , esta é a mesma técnica que você usou comigo . Você não respondeu a nenhuma das minhas perguntas e simplesmente continuou repetindo e repetindo e repetindo e repetindo e repetindo e repetindo e repetindo o mesmo velho p*ss que você sempre diz. Você sabe perfeitamente bem o que p*ss você tem escrito para mim e para todos nós, então tire sua cabeça da sua bunda e pense um pouco, e pare de cuspir estúpido, seu idiota ineficaz. Realmente brilhante, alguém faz algo e supostamente justifica que você faça o mesmo. *Você é realmente uma empresa adulta para todos nós. Cada "debate" em que você já participou. Nem todos viram sua lógica oh-so-awesome em debates, p*ssing provocação etc. Está tudo bem. Você realmente não pode se incomodar em ir ao pequeno esforço de levar seu "oponente" 100-0 procurando por aquele maldito posto? Você realmente não tenta ser melhor, mas continua a afundando ao mesmo nível? Em seguida, você continua sobre lógica e provocação, para cobrir seus rastros e mudar de assunto. Muito bem feito, muito bem feito! Meu ponto é, existe realmente algum ponto com o Caps Lock para distribuir insultos e palavrões por todo o fórum, aumentando seu pênis? Não , isso realmente não dá uma imagem razoável de você , especialmente quando você o expulsa para todos os lugares , sempre da mesma forma que você. Está começando a parecer uma perseguição? Talvez, mas isso me irrita quando você continua a inventar a mesma coisa em todos os lugares. E a panela chamando a chaleira de preto? De fato, você não é melhor, flash do passado : citação Isso é brilhante, alguém faz algo e supostamente justifica que você faça o mesmo. *bata palmas* , você é uma empresa verdadeiramente adulta para todos nós . Não , não e mais uma vez não . Não, eu não estou evitando ninguém porque eles fizeram a mesma coisa. Como o adversário era tão ridículo com seu posto, eu nem sequer tentei responder, porque já tive o suficiente desse tipo de posto deste usuário. Eu apenas levei esse fato em consideração, eu de forma alguma justifiquei nenhuma das minhas ações com ele. Citação Você realmente não se incomoda em ir ao pequeno esforço de levar seu "oponente" 100-0 procurando por aquele maldito poste? Você realmente nem sequer tenta ser melhor, mas continua baixando-se ao mesmo nível? Em seguida, você continua sobre lógica e provocação, para cobrir seus rastros e mudar de assunto. Muito bem feito, muito bem feito! Qualquer pessoa, eu realmente quero dizer qualquer um, que tenha mesmo lido ligeiramente estes "debates", terá visto do que eu estou falando. Você obviamente não viu, mas está tentando defender os culpados.</w:t>
      </w:r>
    </w:p>
    <w:p>
      <w:r>
        <w:rPr>
          <w:b/>
          <w:color w:val="FF0000"/>
        </w:rPr>
        <w:t xml:space="preserve">id 142</w:t>
      </w:r>
    </w:p>
    <w:p>
      <w:r>
        <w:rPr>
          <w:b w:val="0"/>
        </w:rPr>
        <w:t xml:space="preserve">Se você está procurando um jogo de bacará de sistema que você nunca perderá , infelizmente ele não vai sobreviver. Ainda assim, o sistema Martingale pode lhe oferecer uma vantagem estatística para formar uma vantagem consistente. Esta estratégia inteligente tem sido buscada há mais de 300 anos, por isso é claramente honrada pelo tempo. O sistema Martingale usa um sistema de apostas progressivo para tentar garantir o sucesso de uma pessoa. O componente ousado da parte do sistema é que quanto mais uma pessoa passa sem ganhar, mais alta a aposta se torna esquecida. Você ficará feliz em perceber que a chance de perder oito das seguintes séries de apostas é muito baixa - em torno de 0,0025%. Portanto, isso faz muito sentido que, eventualmente, você tenha quase a garantia de ganhar sua aposta! O sistema Martingale aplica esta idéia comum para confirmar que você certamente ] ganhará pelo menos uma vez em uma série de estacas iguais . Para aplicar o sistema de martingale , uma pessoa simplesmente precisa selecionar a aposta inicial e jogar o comprimento da seqüência . Vai depender de seu orçamento e da quantidade de risco que você está disposto a assumir. A aposta é apenas uma unidade após a aposta principal, e duplica suas apostas subseqüentes até que você ganhe. Uma vez que você tenha ganho, volte à aposta original. Pode-se exigir um banco bastante grande para cada jogo da série, mas em teoria tem-se uma boa chance de acumular gradualmente um pagamento espetacular. Nesse caso, se sua aposta ganhar desde a primeira aposta até a oitava, seus ganhos podem parecer insignificantes. A magia do jogo de martingale é que cada vez que você ganha , ele apenas inicia uma nova aposta móvel na escada e continua repetindo-a em todo o bacará ao redor - as unidades podem descobrir logo! A aplicação do sistema de jogo martingale a um jogo de bacará pode aumentar o retorno do jogador se você for capaz de fazer seu próprio banco e agregar valor ao seu sistema de martingale. Ainda assim, lembre-se que o sistema martingale não é universal. Apesar de as estatísticas apoiarem seu uso, a longo prazo você estará em uma série perdedora. Assim, temos, fundos e coragem para superar as perdas. No caso de, se você estiver disposto a levar as mesas do sistema de jogo de martingale, aqui está um conselho que poderia ajudar - apesar da alta probabilidade de obter uma vitória durante 8 sets , uma pessoa geralmente corre o risco de se encontrar perdendo um set . Com isso em mente, uma vez passado o alvo redondo, não se assuste com sua sorte - ao invés disso, considere terminar a mesa com um bônus de 100%! Quer viver no limite e experimentar a adrenalina da ação rápida do cassino? Portanto, não perca sua chance de levar seus ganhos ao extremo no Aces High Online Casino. Com mais de 80 jogos de casino online de última geração, um software Viper de última geração e promoções mensais emocionantes, essa emoção de ganhar nunca termina. Para jogar bacará : - Clique na ficha do valor desejado para selecioná-la . Mova o cursor para o centro da tela e clique em qualquer uma das três mesas ( jogador , banqueiro ou empate ) e faça sua aposta lá . Cada clique em uma área adiciona uma ficha à aposta . Selecione outra ficha se você quiser aumentar a aposta em algum outro valor . Clique com o botão direito do mouse em uma área para remover um chip. Você pode colocar vários chips em várias áreas simultaneamente.</w:t>
      </w:r>
    </w:p>
    <w:p>
      <w:r>
        <w:rPr>
          <w:b/>
          <w:color w:val="FF0000"/>
        </w:rPr>
        <w:t xml:space="preserve">id 143</w:t>
      </w:r>
    </w:p>
    <w:p>
      <w:r>
        <w:rPr>
          <w:b w:val="0"/>
        </w:rPr>
        <w:t xml:space="preserve">Um Bacharelado em Ciência da Computação Bacharel em Ciência da Computação na UWS lhe dá uma compreensão técnica abrangente e profunda dos modernos sistemas de computação interconectados apoiados por uma sólida base teórica em ciência da computação e matemática . Você desenvolverá as habilidades práticas para projetar, desenvolver, configurar, integrar e manter avançado software de computador exigido pela indústria. Sistemas em rede - Os recentes avanços na tecnologia da informação e sistemas em rede de telecomunicações aumentaram a importância das tecnologias de rede na disciplina da tecnologia da informação. Esta grandeza lhe dará uma compreensão técnica completa dos modernos sistemas de computação em rede, como eles funcionam e os princípios que os orientam. Com base nesta sólida base, você terá a oportunidade de aprender as habilidades práticas necessárias para projetar, desenvolver e integrar os sistemas de computação em rede exigidos pelas grandes organizações de hoje. Abrange uma ampla gama de tópicos, incluindo conceitos e protocolos de redes de comunicação de computadores, sistemas multimídia, padrões e tecnologias de internet, segurança de rede, computação sem fio e móvel e sistemas distribuídos. Programação - Se você deseja desenvolver habilidades avançadas de programação, esta é a principal para você. O trabalho prático utilizará o C/C++ (a linguagem padrão da indústria para programação de sistemas) e ambientes Unix. Se você quiser mais informações ou tiver alguma dúvida, por favor preencha este formulário. Demorará cerca de 45 segundos. Se você vive em um país que não fala inglês, a Universidade de Sidney Ocidental exige que você faça um teste de proficiência em inglês. Certifique-se de que você esteja disponível para o próximo teste TOEFL em sua área. Lembre-se de que os lugares são limitados e você não pode fazer o teste sem se registrar, portanto, registre-se hoje.</w:t>
      </w:r>
    </w:p>
    <w:p>
      <w:r>
        <w:rPr>
          <w:b/>
          <w:color w:val="FF0000"/>
        </w:rPr>
        <w:t xml:space="preserve">id 144</w:t>
      </w:r>
    </w:p>
    <w:p>
      <w:r>
        <w:rPr>
          <w:b w:val="0"/>
        </w:rPr>
        <w:t xml:space="preserve">TuWe P99 Mensagens Públicas ( jogador eliminado ) Coloquei-me acidentalmente no jogo, mas estou disponível. Há mais de um ano atrás Jari Moi enviei um e-mail hoje 27.1 a todos os rapazes. Há um formulário de discussão treinador/jogador... Aqueles rapazes que receberam o formulário em branco, então seria muito gentil da sua parte preenchê-lo e enviá-lo com o seu nome para o meu e-mail... Então se não for muito incómodo!... Obrigado.Jari Boa noite.O programa de amanhã será o seguinte.Os meninos jogarão salibá no ginásio primeiro, depois iremos à piscina em Nättinummi para ter uma sauna.A transição da escola será uma corrida de recuperação, o treinador correrá com os meninos huh huh.Então os meninos trarão sapatos de corrida e calças de treino do clube se eles os tiverem !??? Calças compridas por baixo e talvez calções no meio. Toalhas e, é claro, uma muda de roupa seca. Oi:Jamppa Há mais de um ano, Tommi Turun Weikot Jalkapallo ry, Intersport Megastore Länsikeskus e Adidas Suomi Oy assinaram um acordo para a compra de equipamentos do clube. Com este acordo, as equipes de Turun Weikot Jalkapallo ry concentrarão todas as suas compras de equipamentos na Intersport Megastore Länsikeskus. Os produtos serão fornecidos à Intersport Megastore pela Adidas Suomi Oy . O conteúdo do novo contrato e a maneira como o fornecedor opera será diferente, em alguns aspectos, do contrato anterior. Por favor, aja de acordo com as instruções recebidas do fornecedor e de nossa pessoa de contato quando fizer compras na loja. Por favor, encontre em anexo uma carta de informação para gerentes de equipe da Intersport Megastore Länsikeskus . Por favor, informe imediatamente os jogadores e dirigentes de sua equipe sobre o novo contrato . Turun Weikot Jalkapallo Ry n ( Tuwe n ) informação de afiliação 7.1.2013 As seguintes pessoas são consideradas membros do clube : jogadores , dirigentes , familiares dos jogadores = irmãos , pais e avós . Os membros do clube incluem todos os preços do clube para os vários esportes, que são atualmente válidos na loja (por exemplo, tênis de corrida, tênis de salão, tacos de vôlei, etc.) Os vendedores conhecem todos esses preços do clube. Além disso, quando os membros do clube estão na loja e estão comprando tecidos ao preço da porta, mencionando na caixa que são do clube, eles recebem um desconto de -20% no preço da porta. Os membros devem sempre lembrar-se quando comprarem na caixa para mencionar de qual equipe TuWe eles são, SOMENTE então as compras são registradas no sistema . Você também pode verificar posteriormente no recibo onde o nome da equipe é mencionado . No final de cada temporada, o comerciante paga um crédito de marketing para as equipes por todas as suas compras listadas . Jari Jari Kallio Season 12/2013 Foi assim que foi combinado com os meninos a bordo. Então, se você perder uma sessão de treinamento, você chama o signatário. Janeiro, fevereiro e março é o momento de mostrar qual grupo você quer jogar no verão. Nimenhuudo ainda está faltando os turnos impivaara do salão de futebol, desculpe por isso, eles devem vir até mim dentro de 2 semanas.Gostaria de lembrá-los que vocês vêm às sessões de treinamento para praticar (não para jogar) O plano sazonal é realizado de tal forma que eu dou o tema da sessão de treinamento na lista de chamada, ou seja, um título do plano sazonal, e sob isso vocês encontrarão as sessões de treinamento, ou seja, na quarta-feira começaremos com o jogo de ataque com as sessões de treinamento , eu concordei com os meninos que faremos sempre as mesmas coisas durante uma semana, porque estamos tentando tornar as sessões de treinamento mais eficazes, e eu não terei que explicar nada, e os padrões se tornarão familiares.Um exercício bem sucedido, escute o desejo de se concentrar e dê o melhor de si. O objetivo com os meninos que estabelecemos o campeonato distrital, portanto nada mais do que treinar alegria para todos .</w:t>
      </w:r>
    </w:p>
    <w:p>
      <w:r>
        <w:rPr>
          <w:b/>
          <w:color w:val="FF0000"/>
        </w:rPr>
        <w:t xml:space="preserve">id 145</w:t>
      </w:r>
    </w:p>
    <w:p>
      <w:r>
        <w:rPr>
          <w:b w:val="0"/>
        </w:rPr>
        <w:t xml:space="preserve">Opinião sobre o YAMAHA RX-500/U Em média, seus usuários acharam o YAMAHA RX-500/U muito prático e lhe deram uma pontuação muito alta em termos de confiabilidade e durabilidade. Entretanto, a opinião é dividida Se você quiser ter certeza de que o YAMAHA RX-500/U é a solução para seus problemas, obtenha o máximo de ajuda e suporte de outros usuários Diplofix A pontuação média da distribuição de opiniões é 8,15 e o desvio padrão é de 2,33 Alto desempenho Os usuários fizeram as seguintes perguntas : O RX-500/U é muito bom em termos de desempenho ? 20 usuários responderam perguntas e o classificaram 0 de 10 em uma escala de 0 a 10. A classificação é 10/10 se o YAMAHA RX-500/U for, em seu domínio, o melhor em nível técnico, aquele que oferece a melhor qualidade, ou que oferece a maior gama de opções.</w:t>
      </w:r>
    </w:p>
    <w:p>
      <w:r>
        <w:rPr>
          <w:b/>
          <w:color w:val="FF0000"/>
        </w:rPr>
        <w:t xml:space="preserve">id 146</w:t>
      </w:r>
    </w:p>
    <w:p>
      <w:r>
        <w:rPr>
          <w:b w:val="0"/>
        </w:rPr>
        <w:t xml:space="preserve">A temporada recorde culminou no Kiiming no teste de competição da Aarnivalakei . Na última prova da temporada o amuado de Jaana ( Onni , Buhuri e Aapeli ) foi o primeiro com um resultado REK1 e o amuado de Ari ( Mantra , Jakke e Wilma ) ficou em segundo com um resultado REK2 :) Na competição Äkry Ähellys o amuado de Jaana ficou em segundo com Onni , Buhuri e Aapeli . Ari ficou em terceiro lugar no teste . A equipe de trenós de Ari foi Mantra , Jakke e Wilma . ambos os trenós obtiveram o resultado REK1 ! Grandes cães!!! No domingo tivemos um teste de competição na bela paisagem de Ylämaa . O sol brilhava para o dia e era emocionante dirigir até a pista de corrida. O arnês de Jaana foi conduzido por Onni , Buhuri , Wilma e Aapeli . O resultado foi o primeiro lugar em REK 1 com um grande momento, apesar do afundamento ocasional da pista. Ari conduziu com três cães um grande resultado em REK2. Jakke estava no trenó de Ari pela primeira vez como líder sob a orientação de sua mãe Mantra . Apenas um resultado REK1 foi premiado nas corridas ! Obrigado a todos pela boa empresa, ajuda, encorajamento e parabéns! Mauno ( White Legend Gunvald av Bolchoj ) veio para visitar e tentar correr no trenó. Ele fez um ótimo trabalho em sua primeira viagem! Na primeira foto Mauno e Onni ! Na segunda foto Ari acima com Buhur , Giisa e Wilma . Atrás da Salla com Onni , Mantra e Mauno . Obrigado à Salla , Mikko e Mauno pela visita ! 5.1.2010 Seija Tolonen fez uma nova malharia de fio collie . 1.1.2010 Wilma chegou ao "acampamento de alta altitude" . Wilma se lembra 100% do que devemos fazer e as pessoas em casa podem ficar completamente despreocupadas com isso. Ela é um pacote incrível! Wilma manda seu amor para casa! Tem sido ótimo aqui! O rosto de Wilma estava em uma das fotos, mesmo quando ela estava compartilhando o momento com os outros! ;) A foto mostra Tunski , Sohvi , Wilma e Giisa. Sohvi teve a oportunidade de estar com mamãe e papai ao mesmo tempo. Sohvi gostava muito de seu pai. Houve tanta ação que o cinegrafista não conseguiu acompanhar. Aqui estão algumas fotos da reunião. Graças novamente à família Tunski!</w:t>
      </w:r>
    </w:p>
    <w:p>
      <w:r>
        <w:rPr>
          <w:b/>
          <w:color w:val="FF0000"/>
        </w:rPr>
        <w:t xml:space="preserve">id 147</w:t>
      </w:r>
    </w:p>
    <w:p>
      <w:r>
        <w:rPr>
          <w:b w:val="0"/>
        </w:rPr>
        <w:t xml:space="preserve">Assine a janela de notícias Galerias de imagens Responder a um post na discussão " Orava Housing Fund adquire dois locais de habitação por 7,8 milhões " Seu post &amp;gt;É uma interpretação difícil se você acredita em preços baixos . &amp;gt;Há muitos compradores em movimento e os locais são vendidos ao "preço de mercado de hoje" . Sim, o vendedor provavelmente teria ficado feliz com mais um milhão se alguém tivesse pago . Seu comentário 17.12.2013 às 13:22 // bolha É uma interpretação difícil se você acredita em preços abaixo do normal. Muitos compradores em movimento e itens vendidos ao "preço de mercado do dia" . Sim, o vendedor teria provavelmente sido bom para mais um milhão se alguém tivesse pago .</w:t>
      </w:r>
    </w:p>
    <w:p>
      <w:r>
        <w:rPr>
          <w:b/>
          <w:color w:val="FF0000"/>
        </w:rPr>
        <w:t xml:space="preserve">id 148</w:t>
      </w:r>
    </w:p>
    <w:p>
      <w:r>
        <w:rPr>
          <w:b w:val="0"/>
        </w:rPr>
        <w:t xml:space="preserve">Eliminatórias para a Copa Stanley - Slava Kozlov mostra a importância da Copa Stanley e a Conferência do Leste a quer muito ( Getty Images ) Com 10-12 jogos restantes para jogar na temporada regular da NHL, dependendo do time, a batalha pelas vagas finais está esquentando, especialmente no Leste. O próximo trecho de três semanas será maravilhosamente difícil para os fãs da NHL, pois em quase todos os jogos restantes da temporada regular, pelo menos um dos times lutará com unhas e dentes por uma vaga na repescagem e pela cobiçada chance de ganhar a Copa Stanley. Tráfego de interconferências e novas divisões A NHL passou por mudanças significativas no início desta temporada, com as divisões e, em certa medida, a classificação da conferência sendo reordenada. As antigas equipes da Conferência Oeste Detroit Redwings e Columbus Blue Jackets saltaram para a Conferência Leste, enquanto os Winnipeg Jets saltaram de Leste para Oeste. Isto encurtou significativamente a duração das viagens para estas equipes entre os jogos de divisão e intra-conferência. As divisões também foram reorganizadas, com o antigo sistema de seis divisões sendo mudado para quatro divisões . No Leste, as divisões Metropolitana e Atlântica , no Oeste, Central e Pacífico . Como alguns de vocês devem ter notado, o número de equipes não está mais equilibrado entre as conferências, mas há 16 no Leste e 14 no Oeste. Se você olhar friamente para as porcentagens, o Oeste tem 57% de chances de avançar para a repescagem, o Leste tem 50% de chances. Isto é justo? Se você olhar para o número de pontos necessários para se qualificar para os play-offs tanto no Leste como no Oeste nas últimas cinco temporadas completas , o número médio de pontos necessários por temporada para se qualificar para os play-offs na Conferência Oeste é de 1,8 pontos a mais do que no Leste . Nas últimas três temporadas o número correspondente é de 4,7 pontos , portanto, estatisticamente falando, o número de equipes é justificado . É uma questão bem diferente qual das conferências tem sido a mais difícil em termos de material das equipes . O que é um Wild Card e como ele funciona ? Com a revisão da estrutura de divisão, a semente do playoff também foi revista. Nesta temporada, os três melhores times de cada divisão passarão para a repescagem, e os dois melhores times de cada conferência serão decididos por um Wild Card . Isto significa que as duas equipes com mais pontos em cada conferência das três primeiras equipes em cada divisão avançarão para o Wild Card . Por exemplo, na hora de escrever, Toronto e os Rangers no Leste e Minnesota e Phoenix no Oeste estão empatados para os pontos do Wild Card . Na primeira rodada dos play-offs, o vencedor da divisão com mais pontos de cada conferência jogará contra a equipe Wild Card com menos pontos da mesma conferência e o vencedor da divisão com menos pontos jogará contra a equipe Wild Card com mais pontos da mesma conferência. Os segundos e terceiros colocados nas divisões decidirão sua classificação na primeira rodada. A partir do segundo turno, a equipe com mais pontos sempre enfrentará a equipe com menos pontos. No Leste, apenas Pittsburgh e Boston certamente passarão No Leste, os perenes campeões dos últimos anos, os Pittsburgh Penguins e Boston Bruins, estão firmemente na caça e praticamente garantiram seu campeonato divisional. Os outros seis lugares estão em uma corrida muito apertada. Em princípio, 11 equipes ainda têm uma chance de progredir, embora Nova Jersey esteja a cinco pontos da vaga final do Wild Card e tanto Ottawa quanto Carolina têm uma diferença de oito pontos e nenhum dos trios convenceu realmente nas últimas semanas. Ouso deixar as três equipes mencionadas acima fora da tabela de repescagem e aqui segue o raciocínio : New Jersey Devils : A equipe é velha e lenta, e joga um hóquei que é uma combinação um pouco mal sucedida de jogo ofensivo direto, defesa de armadilha e controle de disco mais moderno e passes curtos. Deixe Jagr , Elias , Zidlicky e Brodeur</w:t>
      </w:r>
    </w:p>
    <w:p>
      <w:r>
        <w:rPr>
          <w:b/>
          <w:color w:val="FF0000"/>
        </w:rPr>
        <w:t xml:space="preserve">id 149</w:t>
      </w:r>
    </w:p>
    <w:p>
      <w:r>
        <w:rPr>
          <w:b w:val="0"/>
        </w:rPr>
        <w:t xml:space="preserve">Todos aqueles novos empresários e indivíduos interessados em uma possível participação com seu próprio produto ou serviço na Silentia Tourism Network ( ver Programas Silentia ) Aquelas empresas de turismo , especialmente estabelecimentos de hospedagem , que estão dispostas a participar como vitrine na visita de uma grande organização de agências de viagem da Rússia em 19-22 de maio de 2005 Conteúdo Uma organização de agências de viagem da Rússia - mais de 200 agências na Rússia e na antiga União Soviética - está interessada em uma cooperação a longo prazo com a Silentia Network . De 19 a 22 de maio de 2005, representantes da organização farão uma visita aos destinos da Silentia na parte nordeste do Savo, em preparação para uma extensa visita de ônibus dos gerentes de vendas das agências de viagem aos nossos destinos em outubro de 2005. Além disso, Topi Laitinen apresentará sua loja agrícola especializada em produtos orgânicos e ecológicos, seguida de uma breve discussão sobre qualidade ecológica e cultural e produtos relacionados como parte do turismo silencioso.</w:t>
      </w:r>
    </w:p>
    <w:p>
      <w:r>
        <w:rPr>
          <w:b/>
          <w:color w:val="FF0000"/>
        </w:rPr>
        <w:t xml:space="preserve">id 150</w:t>
      </w:r>
    </w:p>
    <w:p>
      <w:r>
        <w:rPr>
          <w:b w:val="0"/>
        </w:rPr>
        <w:t xml:space="preserve">Um clímax louco A temporada da Premier League culminou de uma forma louca quando o Manchester City conquistou o título após marcar dois gols contra o QPR na prorrogação. O clima entre os fãs da cidade passou de um luto a uma celebração do campeonato em questão de minutos . Enquanto a ManU cuidava de seus próprios negócios no Sunderland, as camisas vermelhas já tinham um momento para saborear o título na ponta da língua. Primeiro Edin Dzeko empatou aos 92 minutos, depois Kun Aguero marcou o gol da vitória aos 94 minutos. Quando soou o apito final, os torcedores da cidade correram para encher o campo e o caos hilário estava completo. O título foi um sonho tornado realidade por 44 anos de espera dos torcedores em azul claro; e deve ter se sentido ainda melhor ao ver sua equipe subir do túmulo para a vitória. Tenho que admitir que o City foi o melhor time da Premier League nesta temporada. O desempenho do Manchester United foi muito errático, o colapso total da primavera, do líder claro da liga ao segundo colocado, foi uma raridade para a equipe de Alex Ferguson. De fato, o United jogou muito poucos jogos de primeira linha durante toda a temporada. Ao contrário, eles foram capazes de transformar os maus desempenhos em vitórias estreitas para si mesmos. O nível não foi muito alto em nenhum estágio, o que acabou levando ao rebaixamento da Liga dos Campeões muito cedo demais. Depois que Nemanja Vidic foi ferido, a defesa ficou à deriva, pois não foi possível encontrar uma combinação adequada para a metade inferior. Será interessante ver se Ferguson espera o retorno de Vidic para remediar a situação ou se ele vai às compras de outro atacante de primeira classe ? Jonny Evans melhorou no final da temporada, mas eu não acho que ele seja uma solução permanente para a United . Será pelo menos tão interessante ver o que acontece na Cidade após o campeonato. Embora Roberto Mancini tivesse o apoio da direção do clube, pode-se dizer que o fim de sua carreira na cidade se resumiu ao último minuto de horas extras. Sem o trecho de Mario Balotelli e o tiro de Aguero, Mancini estaria procurando um novo emprego. Teria sido ainda mais paradoxal se, após o trecho de Balotelli, Carlos Tevez tivesse marcado, pois Balotelli e Tevez são presumivelmente os homens que partirão no verão apesar de ganharem o título. Ambos irão quebrar a equipe mais do que construí-la. Se ambos mudarem de cenário , a cidade terá que adquirir um novo atacante , talvez até dois . Por alguma razão, a fé de Mancini em Edin Dzeko diminuiu à medida que a temporada avançava. A cidade, naturalmente, com o dinheiro de seus cheques, não tem nenhum problema em adquirir novos jogadores . Mas talvez esta temporada, apesar do campeonato, tenha mostrado como é difícil forjar uma equipe coesa e unida a partir dos melhores jogadores egoístas. O maior desafio da Mancini no verão será construir uma equipe. A corrida de Jussi Jääskeläinen e Bolton de 11 anos pela liga chegou ao fim no domingo, quando Stoke, jogando sem nenhuma contribuição, conseguiu voltar aos 77 minutos para empatar. Jääskeläinen perdeu a vaga de goleiro número um para Adam Bogdan após uma lesão na virada do ano . Jääskeläinen, que serviu fielmente o Bolton durante 15 anos, jogou os menores jogos de sua carreira no Bolton nesta temporada . É provável que o goleiro finlandês de 37 anos ainda tenha o desejo de jogar por pelo menos algumas temporadas. Resta saber se sua difícil experiência convenceria um clube da Premier League a adquirir o Jääskeläinen . A permanência no campeonato com o Bolton não é muito atraente para um finlandês, especialmente porque Bogdan parece ter assumido a posição número um. Por outro lado, o Jääskeläinen, que está de saída, pode muito bem decidir lutar para voltar a ser o número um; o Bolton certamente vai querer voltar aos holofotes na próxima temporada e o Jääskeläinen pode muito bem ser uma garantia de um rápido retorno à liga. Foi uma temporada rara na Premier League em que os três times promovidos Swansea , Norwich e Queens Park Rangers mantiveram seus lugares na primeira divisão. Reading e Southampton já asseguraram sua promoção , a terceira equipe promovida</w:t>
      </w:r>
    </w:p>
    <w:p>
      <w:r>
        <w:rPr>
          <w:b/>
          <w:color w:val="FF0000"/>
        </w:rPr>
        <w:t xml:space="preserve">id 151</w:t>
      </w:r>
    </w:p>
    <w:p>
      <w:r>
        <w:rPr>
          <w:b w:val="0"/>
        </w:rPr>
        <w:t xml:space="preserve">Cor internacional no terreno Dos campos de missão da Irmandade Evangélica, os convidados da celebração incluem o Arcebispo Andres Põder da Igreja Evangélica Luterana da Estónia, o Bispo Noah Wilson Rule da Igreja Luterana do Sudão e do Sul do Sudão, e o Presidente Tadahiro Tateyama da Igreja Evangélica Luterana do Japão. Os desafios do trabalho da igreja nestes diferentes contextos são às vezes muito diferentes, mas a mensagem do Evangelho é sempre comum. Bishop Rule agradece o trabalho com Sley . No Sul do Sudão devastado pela guerra, que ganhou a independência há um ano, os desafios do trabalho estão em grande parte relacionados à reconstrução e ao trabalho humanitário - A independência foi uma boa notícia, mas ela vem com muitos desafios. As pessoas estão se mudando de norte para sul, mas não têm onde se estabelecer - O maior desafio no momento é conseguir mais instalações para a igreja e mudar o escritório central de Yambio para Juba. No Japão, o trabalho de muitas organizações durante o ano passado se concentrou na recuperação do desastre do tsunami. A Igreja Luterana está executando um programa de alcance de três anos, o primeiro dos quais focado na ajuda humanitária: "Estamos atualmente no segundo ano do programa, onde estamos olhando para o que podemos fazer pelas pessoas especificamente como igreja e como podemos levar o Evangelho de Deus adiante", diz Tadahiro Tateyama, o novo presidente da igreja. Ele também está ansioso para seu terceiro Festival do Evangelho: "O objetivo da igreja é encontrar maneiras de alcançar os jovens em particular. Aqui aprendi como é importante que pessoas de todas as idades se reúnam. Os desafios atuais enfrentados pela Igreja Evangélica Estoniana estão relacionados com o alcance das pessoas em uma sociedade secularizada. Desde a independência tem havido um declínio no grande número de pessoas que ingressam na igreja - A direção mais importante da igreja é, portanto, tanto a missão externa quanto a interna; o foco da missão é o trabalho infantil e juvenil, diz o Arcebispo Põder; não há uma educação religiosa comum nas escolas estonianas e uma área importante do trabalho da igreja é a criação de escolas particulares; - Muitos paroquianos querem educação religiosa para as crianças; no outono passado, foi criada a primeira escola particular luterana na Catedral de Tallinn. Há também planos para uma em Tartu", disse Põder. O Arcebispo Andrés Põder estará disponível para uma nova audiência no sábado, às 17h.</w:t>
      </w:r>
    </w:p>
    <w:p>
      <w:r>
        <w:rPr>
          <w:b/>
          <w:color w:val="FF0000"/>
        </w:rPr>
        <w:t xml:space="preserve">id 152</w:t>
      </w:r>
    </w:p>
    <w:p>
      <w:r>
        <w:rPr>
          <w:b w:val="0"/>
        </w:rPr>
        <w:t xml:space="preserve">Trazendo novos medicamentos ao mercado mais rapidamente a Orion Corporation assinou um contrato de fornecimento com a Aureolis para um projeto de armazenamento de dados e relatórios de descoberta de medicamentos, que foi precedido por uma fase piloto competitiva para garantir que a arquitetura de armazenamento de dados funcione no ambiente empresarial da Orion e para eliminar potenciais fatores de risco técnico e financeiro associados a ela". Aureolis Oy foi selecionada para implementar o projeto piloto com base em sua sólida experiência em armazenamento de dados e relatórios, estimativa realista de custos e cronograma. O projeto piloto começou em maio de 2008 e foi concluído dentro do desafiador cronograma do plano do projeto já em setembro de 2008 . A abordagem profissional de Aureolis ao trabalho e ao método de gerenciamento do projeto utilizado, incluindo pontos de controle e documentação, foram de tal forma elevados que foi extremamente fácil para mim liderar o grupo de direção do projeto. É, portanto, natural continuar no caminho de desenvolvimento escolhido com Aureolis", diz Olavi Kilkku, Diretor da Orion Pharma. Antecedentes do projeto Enorme quantidade de dados Em pesquisa de medicamentos, uma enorme quantidade de dados brutos é gerada a partir de vários sistemas de fontes diferentes e posteriormente transformada em dados relatáveis. Somente em um ensaio clínico, Orion acumula, na melhor das hipóteses, mais de 1,5 milhões de observações, de acordo com Kilku. Os volumes em pesquisa pré-clínica e desenvolvimento de produtos farmacêuticos também são bastante grandes e irão aumentar no futuro. "Em novas áreas de descoberta de drogas, como a bioinformática , que estuda as estruturas protéicas e genéticas, por exemplo, alcançaremos novamente novos patamares. Se uma pessoa tem cerca de 25 000 genes e há centenas ou até milhares de pacientes, os dados gerados serão enormes. "Com a solução de data warehouse e portal de relatórios que será implementada, a Orion irá agora integrar grande parte dos dados que coleta em um único data warehouse central SAS, onde os dados serão pré-processados em um formato relatável para que os pesquisadores possam utilizá-los". Temos gasto uma quantidade desmedida de tempo e esforço manual integrando e manipulando os dados . Quando os dados podem ser automatizados e estão em um formato acordado em um repositório central, nossos pesquisadores podem se concentrar no essencial, ou seja, no conteúdo dos dados", explica Kilkku. Os relatórios se tornam mais diversificados Quando os dados estão em um só lugar, diz ele, os relatórios também podem ser melhorados. O objetivo é produzir três tipos diferentes de relatórios. Os relatórios on-line fornecerão informações diretamente da linha de produção ou da instrumentação de laboratório, por exemplo, relatórios internos sobre a molécula do medicamento em estudo dirão à gerência da empresa como um determinado projeto de pesquisa está progredindo e, finalmente, relatórios regulamentares serão apresentados às autoridades quando a empresa solicitar autorizações de comercialização de seus medicamentos. "A solução que estamos implementando nos permitirá racionalizar e diversificar nossos relatórios, automatizando a integração de dados", diz Kilkku. Através da solução baseada em navegador, relatórios estarão disponíveis para todo o pessoal de P&amp;D da Orion, dos quais a empresa tem cerca de 700, tornando o trabalho de P&amp;D mais transparente. Para um processo mais eficiente de desenvolvimento de medicamentos Segundo Kilku, a economia de tempo das novas soluções permitirá aos pesquisadores farmacêuticos aumentar mais rapidamente seus conhecimentos sobre a molécula do medicamento que está sendo estudada. Com a melhoria dos relatórios internos e regulamentares, a Orion será capaz de colocar novos medicamentos no mercado mais rapidamente à medida que todo o processo de pesquisa e desenvolvimento for acelerado. O momento mais importante para o negócio de uma empresa farmacêutica é o momento em que um novo medicamento pode ser vendido sob proteção de patente. Uma vez que uma molécula de droga é patenteada em um estágio inicial da pesquisa, quanto mais rápido um produto é trazido ao mercado através do processo de pesquisa e desenvolvimento, mais longo é o tempo de comercialização sob proteção, de acordo com Kilku . "Se a proteção de patentes terminar em 2020, terá um grande impacto sobre se o medicamento será lançado no início ou no final de 2012, por exemplo. Se meses ou até mesmo um ano da data de validade mais vendida faltar, isso é um grande negócio", diz ele.</w:t>
      </w:r>
    </w:p>
    <w:p>
      <w:r>
        <w:rPr>
          <w:b/>
          <w:color w:val="FF0000"/>
        </w:rPr>
        <w:t xml:space="preserve">id 153</w:t>
      </w:r>
    </w:p>
    <w:p>
      <w:r>
        <w:rPr>
          <w:b w:val="0"/>
        </w:rPr>
        <w:t xml:space="preserve">A instalação de gravadores ( caixas pretas ) em certas categorias de veículos rodoviários e outros meios de transporte ajudará a compreender as causas técnicas dos acidentes, aumentará a responsabilidade do motorista, acelerará os procedimentos pós-acidente, reduzirá seus custos e ajudará a implementar medidas de prevenção eficazes. Seria desejável coletar os dados registrados de forma centralizada assim que houver equipamento suficiente e, para evitar problemas de interoperabilidade das instalações, deve ser elaborada uma especificação técnica. Considerando que o conceito de "especificação técnica" também inclui os métodos e processos de fabricação relativos aos produtos agrícolas, conforme definidos no artigo ▌paragraph ▌of o Tratado e os produtos destinados ao consumo humano ou animal e medicamentos, conforme definidos no artigo ▌paragraph ▌of a Diretiva ▌EEC ▌, bem como os métodos e processos de fabricação relativos a outros produtos, quando afetem as características desses produtos; considerando que o conceito de "especificação técnica" também inclui os métodos e processos de fabricação , Relativo aos produtos agrícolas conforme definidos no artigo ‧(‧) do Tratado e aos produtos destinados ao consumo humano ou animal e aos medicamentos conforme definidos no artigo ‧ da Diretiva ‧/EEC , bem como aos métodos e processos de fabricação de outros produtos quando estes tenham efeito sobre suas características Avaliação e verificação : O solicitante deve fornecer especificações técnicas ou provas da concessão do rótulo ecológico comunitário para máquinas de lavar, elaborado por profissionais responsáveis pela fabricação, venda ou manutenção de máquinas de lavar. O objetivo do bom relatório de iniciativa do Sr. Titley é, portanto, solicitar aos Estados-Membros que, em primeiro lugar, assinem a Declaração de Intenção eCall o mais rápido possível, em segundo lugar, iniciem a implementação técnica do 112 e suas especificações, em terceiro lugar, informem o público sobre os benefícios do sistema e, em quarto lugar, concluam as discussões sobre o aspecto da proteção de dados o mais rápido possível. Acima de tudo, o relatório também pede que esta nova abordagem seja levada em conta imediatamente na reforma dos centros de emergência e unidades de gestão de emergência. Com relação ao sistema de retenção, a descrição deve incluir: desenhos, em escala apropriada, da estrutura do veículo e da estrutura do banco, sistema de ajuste e ancoragens, mostrando com detalhes suficientes as ancoragens e reforços do banco; uma especificação dos materiais usados que podem afetar a resistência das ancoragens dos bancos e das fixações dos cintos de segurança; uma descrição técnica das ancoragens dos bancos e das ancoragens dos cintos de segurança. Encontramos 10097 frases que correspondem à frase da especificação técnica. Encontramos: 4,9 17 ms. Os memorandos de tradução são gerados por humanos no computador, o que pode causar erros. Eles vêm de muitas fontes e não são verificados . Mantenha-o em reserva .</w:t>
      </w:r>
    </w:p>
    <w:p>
      <w:r>
        <w:rPr>
          <w:b/>
          <w:color w:val="FF0000"/>
        </w:rPr>
        <w:t xml:space="preserve">id 154</w:t>
      </w:r>
    </w:p>
    <w:p>
      <w:r>
        <w:rPr>
          <w:b w:val="0"/>
        </w:rPr>
        <w:t xml:space="preserve">    A conferência Explosão da Palavra organizada pelo Centro de Celebração de Jesus de Mombaça todos os anos no início de dezembro começou hoje . participei de duas sessões . Lucas 11: 21-28 Isaías 60 ( e a glória que foi como que fogo Êxodo 24: 15-18 ) - A África não é mais um continente escuro, pois a luz de Deus está aqui e a Palavra de Deus está sendo pregada e o avivamento está se espalhando - Estou falando de ouvir a voz de Jeová e acreditar que ela seja verdadeira . - Se você está doente , o poder de Deus está sempre presente para curá-lo , mas você precisa vê-lo para poder fazê-lo ... é disso que se trata a fé , ver o invisível . - Somos nossos maiores inimigos , falamos contra nosso futuro ... dizemos , ai de mim .... você sabe o que você está fazendo ? Você está se enraizando nela! Isaías diz: 'O mundo está coberto de escuridão, mas o Senhor se levantará, Ele está acima de toda essa escuridão'. Deixe-me dizer-lhe, quando uma luz forte brilha sobre um lugar escuro, a escuridão desaparece. A luz de Deus se elevará acima de você. O rosto do Senhor é como uma poderosa chama de solda, um fogo ardente que brilha sobre seu povo - A luz de Deus não é como a luz do sol, pois no céu não há dia nem noite, a luz de Deus ilumina todo o lugar - Quando Moisés estava no Monte Sinai, não tinha nem noite nem dia. Quando ele saiu dele, seu rosto brilhou com a mesma intensidade. Os israelitas não puderam olhar para ele. Diga: "A glória de Deus está sobre mim, a glória de Deus se elevou sobre mim. " - Vivemos no mundo, mas não pertencemos ao mundo. Não há meio-termo, não seja morno, seja quente para Jesus.</w:t>
      </w:r>
    </w:p>
    <w:p>
      <w:r>
        <w:rPr>
          <w:b/>
          <w:color w:val="FF0000"/>
        </w:rPr>
        <w:t xml:space="preserve">id 155</w:t>
      </w:r>
    </w:p>
    <w:p>
      <w:r>
        <w:rPr>
          <w:b w:val="0"/>
        </w:rPr>
        <w:t xml:space="preserve">A Cision Finland, parceira da ProCom Cision Finland e da ProCom Viestinnän ammattilaiset ry, a maior associação de profissionais de comunicação da Finlândia, lançaram uma parceria que verá a Cision participar das diversas ofertas de eventos da ProCom . 13.05.2014 Sanomapaino demite 22 funcionários As negociações de negociação coletiva entre as fábricas de impressão Lappeenranta, Sanomala e Forssa da Sanomapaino terminaram . 13.052014 HS mede a leitura em tempo real de jornais impressos Helsingin Sanomat será o primeiro jornal do mundo a oferecer a seus clientes dados quase em tempo real sobre o alcance e interesse da publicidade em jornais impressos . 12.05.2014 O idioma é uma mensagem cada vez mais importante Hoje em dia, o idioma é normalmente limitado às técnicas de publicação, um assunto para produtores de informação e escrita, e apenas uma "questão de conteúdo". A eficiência energética da Edita Prima melhorou e a pegada de carbono reduziu o consumo de energia da Edita Prima em 7% e sua pegada de carbono foi reduzida em mais de 20% em 2013 . 22.04.2014 Konica Minolta comemora uma presença de sucesso na Ipex O maior expositor na feira Ipex 2014 em Londres no final de março, a Konica Minolta está comemorando uma presença de sucesso que gerou 3,5 milhões de euros em novos pedidos . 22.042014 Google para começar a vender WSOY , Tammi e Johnny Kniga livros Google Play , WSOY e Kustannusosakeyhtiö Tammi entraram em uma grande parceria no mercado finlandês de e-books . 17.04.2014 Sanoma , Nokia e Microsoft para colaborar no sentido de tornar os livros didáticos digitais mais acessíveis a empresa líder em aprendizagem na Europa Sanoma Learning anunciou que seus livros didáticos digitais para o ensino médio e profissionalizante estarão disponíveis no Microsoft Windows 8.1 dispositivos móveis . 17.04.2014 A participação vencedora em um concurso de reportagem incentiva os encontros on-line Como parte da Semana Nacional de Alfabetização da Mídia, a Aikakausmedia e a revista juvenil Curly organizaram um concurso de cartazes fotográficos para estudantes do ensino médio sobre o tema da vida sem a internet . 16.04.2014 Adobe Lightroom para iPad A Adobe lançou o software de edição de fotos Adobe Lightroom pela primeira vez para o i Pad . 16.04.2014 O uso da mídia móvel nos serviços da Sanoma aumentou o uso da mídia móvel nos serviços da Sanoma ultrapassou claramente a navegação no desktop durante a primavera: 52% de todo o tráfego agora vem de dispositivos inteligentes . 15.04.2014 O número de leitores da revista Metro em ascensão Os leitores da maior revista da cidade da Finlândia estão crescendo fortemente . Números recentes da TNS Atlas mostram que entre as pessoas com menos de 30 anos, a leitura do Metro aumentou 19% em relação à pesquisa anterior . 15.04.2014 As primeiras gráficas a receber a aprovação da etiqueta Swan sob critérios revisados Koliprint Oy Joensuu e PunaMusta Tampere Oy são as primeiras gráficas na Finlândia a receber a aprovação da etiqueta Swan sob os critérios revisados e mais rigorosos da etiqueta Swan . 14.04.2014 Suomen Luonto escolhido como Revista do Público do Ano 2013 Além das categorias de publicidade, os vencedores em 14 categorias editoriais foram premiados no concurso anual Editora organizado pela Aikakausmedia em 10.4 . Tove Zilliacus nomeado diretor de vendas por atacado da Xerox O primeiro jornal tablóide da Aamulehti foi publicado hoje o maior jornal diário provincial da Finlândia , Aamulehti , publicado em Tampere, Finlândia, está renovando seu conteúdo, estrutura, gama de suplementos e layout de uma só vez . 31.03.2014 Sanoma vende serviço de notícias online Apollo na Letônia Sanoma vende serviço de notícias online Apollo business na Letônia . O comprador é o grupo líder da mídia báltica Eesti Meedia . A Sanoma continuará suas atividades no Báltico através de sua forte marca Auto24. 28.03.2014 O prometido campo de competição do designer gráfico baseado em Helsinque Aki Scharin submeteu seu trabalho a várias competições tanto como membro de uma equipe de agência de publicidade quanto como designer gráfico privado sem dar muita importância a ele. 28.03.2014 Nova comunidade de blogs empresariais para Kauppalehti Na segunda-feira, 24 de março de 2014, Kauppalehti, parte do grupo Alma Media, lançou um novo site de blog que reúne especialistas de diferentes indústrias . 27.03.2014 A internet se tornou parte da vida cotidiana até mesmo para as crianças mais novas Ler livros e revistas e assistir a programas de vídeo ainda são as formas mais comuns de uso da mídia pelas crianças pequenas . 27 .</w:t>
      </w:r>
    </w:p>
    <w:p>
      <w:r>
        <w:rPr>
          <w:b/>
          <w:color w:val="FF0000"/>
        </w:rPr>
        <w:t xml:space="preserve">id 156</w:t>
      </w:r>
    </w:p>
    <w:p>
      <w:r>
        <w:rPr>
          <w:b w:val="0"/>
        </w:rPr>
        <w:t xml:space="preserve">- Isto é particularmente importante em um contexto científico onde detalhes complexos são difíceis de ver e entender. As tecnologias são complexas e não preto e branco. O projeto nos permite experimentar escolhas difíceis, salientou Raby. Raby vê seu trabalho mais como um pensamento estratégico do que uma pesquisa ou um processo destinado a um produto final. Da simulação à tolerância, a professora Riitta Hari da Unidade de Pesquisa Cerebral da Escola de Ciências Básicas da Universidade Aalto também falou sobre simulação: ver uma carta manuscrita, mesmo que o texto seja escrito por outra pessoa, ativa o córtex motor do espectador - Nós nos entendemos porque nossos cérebros não são tão pessoais quanto pensamos. Sissel Tolaas, artista de perfumes e designer, também falou sobre identificação em sua palestra. O Tolaas usa o olfato como ferramenta que transporta informações e cria tolerância. Por exemplo, ela criou um logotipo olfativo para a Adidas pesquisando tênis novos e em segunda mão: "Meus projetos são sempre sobre a adição de informações. Eu nunca acrescento apenas perfume. Eu faço meus clientes entenderem que não há necessidade de esconder a realidade. Você pode usá-lo a seu favor", disse Tolaas. O orador final da série de palestras foi Stelarc, que é conhecido pelo implante auditivo em seu braço. Este terceiro ouvido será eventualmente conectado a uma rede wifi para que as pessoas possam ouvir o artista onde quer que ele esteja. Isto abre possibilidades, mas é claro, um corpo cibernético também pode ser um corpo pirateado. Segundo o artista, por exemplo, objetos muito pequenos podem em breve ser incorporados a nossos corpos para procurar tumores. Sensores e máquinas nanométricas poderão em breve povoar nossos corpos.</w:t>
      </w:r>
    </w:p>
    <w:p>
      <w:r>
        <w:rPr>
          <w:b/>
          <w:color w:val="FF0000"/>
        </w:rPr>
        <w:t xml:space="preserve">id 157</w:t>
      </w:r>
    </w:p>
    <w:p>
      <w:r>
        <w:rPr>
          <w:b w:val="0"/>
        </w:rPr>
        <w:t xml:space="preserve">E o machado está balançando quando as discussões saem do tópico. Mas é disso que se trata a discussão real, ao vivo. É prática comum que se uma única notícia é discutida em várias páginas, ela se torna seu próprio fio condutor. A iniciativa de uma linha separada para casos de abuso nas igrejas foi, a propósito, a de Kaija . O fato de Jesus amar a todos é a coisa mais segura neste mundo ( Olavi Peltola ) Sim, claro, mas isso foi mais ou menos há 60 anos atrás. A Grande Guerra Patriótica não pode ser chamada de "lote". Para comparação, o intervalo entre a primeira e a segunda guerras mundiais foi de cerca de 20 anos. A Guerra Russo-Japonesa foi menos de 10 anos antes da 1ª Guerra Mundial , mas a Guerra Turca e a Guerra Alemã-Francês estavam ambas com cerca de 40 anos de diferença . Nesta última, quase não houve gerações envolvidas em comparação com a 1ª Guerra Mundial. É claro, mas isso foi mais ou menos há 60 anos. Para efeito de comparação, o intervalo entre a primeira e a segunda guerras mundiais foi de cerca de 20 anos. A Guerra Russo-Japonesa foi menos de 10 anos antes da 1ª Guerra Mundial, mas a Guerra Turca e a Guerra Alemã-Francês estavam ambas com cerca de 40 anos de diferença. Nesta última, quase não houve gerações envolvidas em comparação com a 1ª Guerra Mundial. Não há tratado de paz na Coréia, mas partes da península ainda estão oficialmente em guerra entre si. E um país dividido não era de forma alguma o objetivo. A fronteira atual é uma linha de cessar-fogo. A última vez que houve um conflito armado entre as Coréias foi muito recentemente, em novembro de 2010 : http:/ /fi .wikipedia .org/wiki/ Yeonpyeong_shots Mesmo assim, houve receios de uma grande escalada, mas nenhuma guerra real eclodiu (embora o que mais você chama quando exércitos de dois países disparam um sobre o outro e pessoas morrem? Veremos se algo acontece agora e se acontece, se será algo da mesma magnitude, ou se desta vez acabará sendo uma verdadeira guerra. Não foi isso que aconteceu? A Alemanha foi dividida pelos Aliados, a metade oriental foi colocada sob uma espécie de controle soviético, ou direção, apesar de ser de certa forma um país independente. A União Soviética , o Exército Vermelho , provavelmente o assumiu no final da guerra , assim como outros países do leste europeu .</w:t>
      </w:r>
    </w:p>
    <w:p>
      <w:r>
        <w:rPr>
          <w:b/>
          <w:color w:val="FF0000"/>
        </w:rPr>
        <w:t xml:space="preserve">id 158</w:t>
      </w:r>
    </w:p>
    <w:p>
      <w:r>
        <w:rPr>
          <w:b w:val="0"/>
        </w:rPr>
        <w:t xml:space="preserve">O choro ajuda em tudo. Quanto mais você chora, mais fechaduras você abre por dentro. O alívio é provavelmente porque quando você chora você confia no mundo . As lágrimas são um sinal tão claro de fraqueza que um ser humano orgulhoso deve experimentar uma grande confiança para chorar. E mesmo que ele não perceba o que está experimentando a princípio, por mais cego que seja pelas ilusões de seu "poder", ele entenderá em princípio a confiança que está experimentando, pelo menos em algum nível. Não importa qual seja a causa do grito: decepção, dor, felicidade, medo ... Em todo caso, as lágrimas são as mesmas. Com isto quero dizer que qualquer choro é um sinal de confiança, mesmo que você mesmo não o veja a qualquer momento. Então por que as pessoas param de chorar? Esta manhã, pela primeira vez na minha vida (por um momento), eu realmente sentia que estava velho demais para chorar. Quem poderia suportar assistir a um peido tão velho chorando? Quem se importa? Quem não virou as costas? Minha fraqueza não vale a pena, não confio em você para não virar as costas. Penso que quando nós, crianças ocupadas de uma sociedade de espetáculo, temos tido muito pouco tempo um para o outro por muito tempo, começamos a imaginar que outras crianças ( = nossos amigos ) não querem compartilhar nossos sentimentos. Também penso que esta tendência nos isola e enfraquece tanto como indivíduos quanto como comunidade . Mas eis uma observação interessante: quanto maior o número de pessoas que assistiram ao meu choro em um momento, melhor a vida se sentiu em retrospectiva. Não posso acreditar que seja uma forma perversa de exibicionismo, mas simplesmente uma enorme quantidade de confiança experimentada em um momento. Eu posso até ter confiado na Veikki Ventovieraase e na Tuire Tuikitennata , e me senti maravilhoso. Ninguém riu ou virou as costas. Talvez eu tenha escolhido cuidadosamente meus amigos e estranhos. Ou minhas lembranças. O obstáculo vem aqui: eu me isolei, me recluso, hesito. Espero que seja menos comum do que eu imagino, mas é o suficiente para ser notado. Quando estava pensando nas sombrias, também acordei. Vou confiar na próxima pessoa que eu encontrar. Eu não quero viver em um mundo onde não posso. E meu mundo só pode ser criado por mim. Toda memória em que alguém confiou em mim o suficiente para chorar por mim é bela. Horrível ou maravilhosa, mas bela. Porque eu valho alguma coisa. Espero que um dia possamos confiar um no outro. E de repente, como uma bombinha, desperta uma sensação de poder. O rabo de cavalo faz cócegas nos pêlos da parte de trás do pescoço, e é tão insensato e excitante quanto meu primeiro encontro com um sopro de pó. Você se lembra de anos atrás. Você abana sua cabeça como um tolo para se sentir assim para sempre. Seu velho sorriso o encontra, seus pés batendo no chão sem pedir permissão. Se você se perder agora, levará muito tempo até que você se encontre suando na pista de dança. Se você ousar mais, você se verá olhando para aquela mesma pista de dança do palco enquanto as pessoas espelham seu rosto.</w:t>
      </w:r>
    </w:p>
    <w:p>
      <w:r>
        <w:rPr>
          <w:b/>
          <w:color w:val="FF0000"/>
        </w:rPr>
        <w:t xml:space="preserve">id 159</w:t>
      </w:r>
    </w:p>
    <w:p>
      <w:r>
        <w:rPr>
          <w:b w:val="0"/>
        </w:rPr>
        <w:t xml:space="preserve">Construir a base correta Esta é uma imagem multi-instrumento do centro da Via Láctea . Foto: ESA Hubble . O Apóstolo Paulo fez uma declaração assustadora em Efésios 2 . Pelo menos é algo surpreendente para nós que vivemos no meio da cristandade ocidental no século 21. Referindo-se ao fato de que tanto os judeus quanto os gregos fazem parte do mesmo edifício, ele diz: "Vocês não são mais estrangeiros e estrangeiros, mas pertencem à família de Deus, ao mesmo povo que os santos. Vocês são pedras num edifício cuja fundação é colocada pelos apóstolos e profetas e cuja pedra angular é o próprio Cristo Jesus". Efésios 2:19-20 O que é impressionante nesta declaração não é que judeus e gregos pertençam à mesma família, mas que a igreja seja construída sobre a fundação dos apóstolos e profetas. Se olharmos honestamente para a vida da igreja hoje, seríamos forçados a concluir que o ministério apostólico não é um elemento fundamental (muitas vezes está ausente) e que em certas manifestações da igreja os profetas são silenciados. Substituímo-los por duas outras graças: a pastoral e o ensino. Estes são também dons importantes, são graças dadas para a igreja, mas se forem usados como se fizessem parte da fundação, em vez de serem parte da conclusão do edifício, serão abusados. Eu gostaria de especificar como eu acho que eles estão sendo mal utilizados e de onde essa prática veio. A igreja como Jesus a projetou é construída sobre os fundamentos dos apóstolos e profetas . Ele mesmo é a pedra angular . Os apóstolos plantam igrejas onde elas ainda não existem ( ou onde é tão anêmico que tem de ser recomeçado ) . Os profetas trabalham com os apóstolos, seguindo de perto a liderança de Deus para que Cristo possa ser a pedra angular e não ser substituído por planos humanos . Basta olhar para os Atos dos Apóstolos , onde Pedro , João , Paulo , Barnabé e Silas ( para citar alguns exemplos ) todos receberam revelações proféticas e seu trabalho foi apostólico . Eles trabalharam juntos em pequenos grupos para iniciar igrejas em novos lugares , mas eles fizeram isso sob a orientação de Deus , porque ele é a pedra angular de tudo afinal de contas . Um exemplo clássico disso pode ser encontrado nos Atos dos Apóstolos: eles então continuaram sua jornada pela Frígia e Gálatas, porque o Espírito Santo os impediu de pregar a palavra na província da Ásia. Quando chegaram a Mísia, tentaram ir para Bitínia, mas o Espírito de Jesus não permitiu, e assim passaram por Mísia e vieram para Troas. À noite Paulo teve uma visão, um homem macedônio se apresentou diante dele e perguntou: "Atravesse o mar até a Macedônia e nos ajude. "Quando Paulo viu esta visão, partimos imediatamente para a Macedônia, pois entendemos que Deus nos havia chamado para pregar o evangelho ali. Atos 16:6-10 Isto é o que parece quando a igreja é construída sobre a fundação dos apóstolos e profetas e Jesus é a pedra angular. Hoje deveríamos fazer o seguinte paralelo: "A igreja é construída sobre a fundação de pastores e professores e a Bíblia é a pedra angular" . Pastores, professores e a Bíblia - todos eles são grandes coisas. Eles são inexpressivamente preciosos. Mas uma arma descartada, uma fita métrica e um passaporte de água não servem como martelo, chave de fenda e régua. Se você usa mal uma boa ferramenta, você obtém maus resultados. Tendemos a iniciar uma igreja reunindo uma equipe de pastores e professores e assim começamos a ensinar a Bíblia em profundidade . Francamente, a igreja ocidental é tão talentosa que eles são realmente bons nisso. Mas, essencialmente, estamos usando habilidades de assentamento de fundações,</w:t>
      </w:r>
    </w:p>
    <w:p>
      <w:r>
        <w:rPr>
          <w:b/>
          <w:color w:val="FF0000"/>
        </w:rPr>
        <w:t xml:space="preserve">id 160</w:t>
      </w:r>
    </w:p>
    <w:p>
      <w:r>
        <w:rPr>
          <w:b w:val="0"/>
        </w:rPr>
        <w:t xml:space="preserve">O Instituto Meteorológico Finlandês introduz um novo período de referência climática Publicado por : Kalle . 2.2.2012 | 14.19 O Instituto Meteorológico Finlandês calculou estatísticas para um novo período de referência climática com base nas observações meteorológicas de 1981-2010. As estatísticas recentes descrevem as condições climáticas predominantes e são uma base importante para a interpretação das condições climáticas atuais e o monitoramento do tempo . As estatísticas climáticas também são usadas para pesquisa e tomada de decisão, especialmente nos setores dependentes do tempo e do clima . As estatísticas climáticas são calculadas mundialmente a partir de 30 anos de observações meteorológicas, sendo o período de referência oficial estabelecido pela Organização Meteorológica Mundial, WMO , 1961-1990 . No entanto, recomenda-se que as estatísticas sejam atualizadas a cada 10 anos, sempre que possível. A última atualização na Finlândia foi há dez anos. Para o novo período de referência 1981-2010, foram calculadas médias mensais e distribuições de vários fatores climáticos como temperatura e precipitação para dezenas de estações de observação meteorológica. O novo período de referência também foi usado para determinar, entre outras coisas, as datas das mudanças térmicas sazonais e os períodos de cobertura de neve. Os valores estatísticos da temperatura em estações individuais no novo período de referência 1981-2010 são tipicamente ligeiramente superiores aos do período de referência anterior 1971-2000 . A temperatura média anual para todo o país é quase 0,4 graus Celsius mais alta no novo período de referência do que no período de referência anterior . O aumento de temperatura observado é razoavelmente consistente com as estimativas baseadas em modelos da magnitude da mudança climática na Finlândia. A variação interanual da precipitação é maior do que a temperatura, de modo que as diferenças entre os períodos de referência também não são tão claras. Em média, porém, a precipitação anual no novo período de referência é ligeiramente maior do que no período de referência anterior. Introdução do novo período de referência O novo período de referência foi introduzido no Climate Service, mas na prática, por exemplo, atualizaremos os mapas e tabelas em nosso serviço web gradualmente ao longo do ano para as páginas atuais . Há uma diferença importante na introdução do novo período de referência: o período de referência para o coeficiente de aquecimento ainda é 1971-2000, pois este é o período definido na legislação sobre certificados energéticos para edifícios, etc. As estatísticas para o novo período de referência serão publicadas na série de Relatórios do Instituto Meteorológico Finlandês.</w:t>
      </w:r>
    </w:p>
    <w:p>
      <w:r>
        <w:rPr>
          <w:b/>
          <w:color w:val="FF0000"/>
        </w:rPr>
        <w:t xml:space="preserve">id 161</w:t>
      </w:r>
    </w:p>
    <w:p>
      <w:r>
        <w:rPr>
          <w:b w:val="0"/>
        </w:rPr>
        <w:t xml:space="preserve">Os produtores Auli Mantila e Jussi Rantamäki estarão no festival de Cannes durante os dias 14 e 19 de maio. Nosso objetivo é promover nosso próximo longa-metragem Coisas que fazemos por amor. O filme é dirigido por Matti Ijäs e é uma co-produção finlandesa-norueguesa". Um homem tímido se apaixona. A mulher é linda, mas o momento é terrível: seu ex-marido ciumenta veio à cidade, e ela está endividada por seu cunhado que a ama em segredo. O que se segue é uma verdadeira confusão de todas as coisas que fazemos por amor". Os personagens não estão entre os ganhadores da loteria nascida na Finlândia. O comportamento de Toni, Empu e Luukkonen dificilmente provém de um livro de ética e nem sempre está de acordo com a letra da lei. Nem é o comportamento deles o mais doce. Os negociantes de mesa simplesmente não têm tempo para esse nível de debate. Mas a história mostra como todos têm suas razões quando o negócio de uma vida não bate as probabilidades. Os cineastas não olham para seus personagens com desdém. Ton, Hatch e Emppu não são glorificados e reduzidos a velhacos e infelizes. Table Traders é uma boa ilustração da tese de David Thomson de que não existem "pessoas pequenas", mas que somos todos do mesmo tamanho - Central Ostrobothnia /DVD-guide/Hannu Björkbacka ***** ...como um documentário seria um grande documentário . Mas agora é ficção - e uma grande ... Há confiança e calor entre uma mulher e um menino ... The Booksellers é sobre uma Finlândia que não está em nenhum lugar para ser vista, sobre finlandeses que parecem não ter nada. E o melhor de tudo, o filme não é monótono. A mulher é surpreendentemente interpretada por outro produtor, Auli Mantila, de forma bastante convincente. Teppo Manneri tem sensibilidade e Tuomas Airola é suficientemente rígido -HS/Leena Virtanen **** Uma noite recebi uma obscura mensagem de texto da artista gráfica Atte Karttusel . O conteúdo da mensagem era: "Eu tenho sua menção especial". Levei cerca de dez minutos para conectar esta mensagem a qualquer contexto. Então eu percebi que o filme "Não sussurre na boca de um amigo" estava atualmente na Bulgária, competindo em um festival chamado Filmini . Fui ao site do festival, que estava em -no- Bulgarian . Lá não encontrei confirmação de minha conclusão, mas como neste momento a donzela interior em perigo em mim havia sido despertada, continuei minha pesquisa e encontrei um blog búlgaro. Não fiquei parado, mas peguei a ajuda do Google Translator, essa grande ferramenta, e descobri que: Специално споменаване - "Да шепнеш в устата на приятел" , Финландия , реж. Ханалеена Хауру Os Vendedores de Pintura receberam muito interesse também das emissoras nórdicas em Talentos Nórdicos no início de setembro . Nordic Talents é um festival de filmes de graduação nórdica e The Painting Sellers é o filme de graduação do diretor Kuosmanen da Universidade Aalto. O produtor Jussi Rantamäki e o diretor Juho Kuosmanen estiveram presentes para lançar seu próximo longa-metragem Go With the Terrain. O filme foi, naturalmente, assustador, mas Juho fez um ótimo trabalho. Juho Kuosmanen, vencedor da Cannes Cienfondation The Painting Sellers terá distribuição teatral na Finlândia. O filme estreará em Kino Engel , onde será exibido por algumas semanas a partir de 3 de setembro. O distribuidor é o Pirkanmaa Film Centre e o filme pode ser visto pelo menos em Helsinki , Tampere e Järvenpäää . Provavelmente também em outras cidades e vilas durante o outono e na próxima primavera. Nós o manteremos informado sobre os próximos horários. Taulukauppiaat será exibido junto com o curta anterior de Kuosmanen The Citizens ( 2008 ) que também é uma produção da Aamu Filmcompany The Citizens foi o primeiro filme de Kuosmanen fora da escola em que foi feito com a mesma equipe artística de The Painting Sellers. O estilo do filme também é bastante semelhante. Os Cidadãos ganharam o Leopardo de Prata em</w:t>
      </w:r>
    </w:p>
    <w:p>
      <w:r>
        <w:rPr>
          <w:b/>
          <w:color w:val="FF0000"/>
        </w:rPr>
        <w:t xml:space="preserve">id 162</w:t>
      </w:r>
    </w:p>
    <w:p>
      <w:r>
        <w:rPr>
          <w:b w:val="0"/>
        </w:rPr>
        <w:t xml:space="preserve">Background Os probióticos são bactérias benignas no organismo que foram encontradas para reduzir sintomas como diarréia e a duração da diarréia no contexto de doença estomacal. Sabe-se menos sobre o efeito dos probióticos nos sintomas e na duração da gripe sazonal . Os probióticos podem ser tomados em cápsulas ou como alimentos fortificados . Os probióticos são frequentemente bactérias lácticas ( Lactobacillus GG ) ou algumas espécies de leveduras ( por exemplo Saccharomyces boulardii ) . Desenho do estudo Um estudo do jardim de infância chinês investigou o efeito do placebo , Lactobacillus acidofilus ( LA ) e Bifidobacterium animalis ssp. lactis ( BASL ) sobre a incidência e sintomas da gripe sazonal comum . O estudo durou seis meses e envolveu 326 crianças de 3 a 5 anos de idade. Houve três grupos experimentais: placebo , LA e LA+BASL . Resultados No estudo, o uso diário de um probiótico ( LA ) reduziu o número de episódios febris em 53% e o uso simultâneo de dois ( LA+BASL ) em 72% . Da mesma forma, a duração dos episódios febris naqueles com o resfriado comum foi reduzida em 32% e 48% . O uso de antibióticos foi reduzido em mais de 60% . Os resultados são muito semelhantes aos do grupo de pesquisa finlandês Rautava et al. deste ano, que relataram que o número de infecções de ouvido em recém-nascidos alimentados com substitutos do leite materno foi significativamente menor (mais de 50%) do que naqueles que receberam placebo. Os probióticos foram administrados regularmente durante os primeiros sete meses de vida, além do leite materno em pó. De acordo com a revista Duodecim, os resultados apoiam fortemente o uso mais amplo de probióticos em crianças suscetíveis a infecções. Estudos adicionais são urgentemente necessários para confirmar os resultados.</w:t>
      </w:r>
    </w:p>
    <w:p>
      <w:r>
        <w:rPr>
          <w:b/>
          <w:color w:val="FF0000"/>
        </w:rPr>
        <w:t xml:space="preserve">id 163</w:t>
      </w:r>
    </w:p>
    <w:p>
      <w:r>
        <w:rPr>
          <w:b w:val="0"/>
        </w:rPr>
        <w:t xml:space="preserve">Reviews 28 Days Later, dirigido por Danny Boyle ( Trainspotting , Beach ), é um dos melhores filmes de zumbis já feitos, embora desta vez os zumbis não sejam os lentos que conhecemos na brilhante trilogia de George A. Romero Living Dead , mas agora são máquinas de matar rápidas que não valem a pena estar por perto se você não quiser se transformar em uma . Um grupo de ativistas de animais invade um laboratório para tentar libertar os animais, mas nem tudo está bem. Eles liberam um chimpanzé carregando um vírus mortal e uma vez livre ele começa a infectar outros humanos com conseqüências devastadoras . 28 dias depois Jim ( Cillian Murphy ) acorda em um hospital londrino e começa a se perguntar onde estão todas as pessoas e porque a cidade inteira está vazia. Logo Jim encontra os mortos vivos e, claro, isso o deixa pensando. Ao mesmo tempo , duas pessoas , Selena e Mark , resgatam Jim e lhe contam tudo o que aconteceu em 28 dias : quase todas as pessoas foram mordidas por um vírus mortal e se transformaram em máquinas assassinas . No caminho, Mark morre e Jim &amp; Selena deve sobreviver sozinho nas ruas vazias de Londres. Entretanto, eles encontram outros dois sobreviventes e decidem ir juntos em busca de outros sobreviventes, soldados. Mas a viagem não será fácil, pois eles encontram zumbis no caminho e quando finalmente chegam aos soldados, descobrem que os soldados não são nada ... Danny Boyle finalmente conseguiu fazer um filme decente após o Trainspotting , que é tão divertido quanto assustador . 28 Dias depois é um grande exemplo de pegar filmes antigos de zumbis e transformá-los em novos . Os atores são desconhecidos para mim, mas eles fazem bem seus papéis. 28 Dias Depois é um bom filme de zumbis, mas na minha opinião não corresponde à trilogia da Noite Viva de George A. Romero. Mas a empresa é boa e é melhor do que outros filmes de zumbis que eu já vi. Eu recomendo Romero como um amante do horror . Mais uma menção especial que posso dizer sobre o final do filme, no qual falam finlandês.</w:t>
      </w:r>
    </w:p>
    <w:p>
      <w:r>
        <w:rPr>
          <w:b/>
          <w:color w:val="FF0000"/>
        </w:rPr>
        <w:t xml:space="preserve">id 164</w:t>
      </w:r>
    </w:p>
    <w:p>
      <w:r>
        <w:rPr>
          <w:b w:val="0"/>
        </w:rPr>
        <w:t xml:space="preserve">A Sociedade Finlandesa para a Proteção dos Animais (SEY) e a Animalia estão chocadas com o recente relatório da Comissão Européia de que a indústria cosmética não desenvolveu alternativas a certos testes em animais de acordo com o calendário previamente acordado. Há o perigo de que isto abra a porta traseira para a indústria cosmética adiar a proibição de testes em animais por vários anos. A fase final da proibição de testes em animais da indústria cosmética deverá entrar em vigor em 2013, mas, de acordo com o relatório da Comissão, a indústria cosmética não terá tempo para introduzir todos os substitutos acordados antes de 2019. Deve-se lembrar que a indústria já tem uma enorme quantidade de matéria-prima testada à sua disposição para a fabricação de produtos. Os testes com animais em cosméticos devem ser interrompidos de acordo com o cronograma acordado", disse Kati Pulli, diretora executiva da Animalia. De acordo com as organizações de bem-estar animal, a proibição de testes em animais deve ser mantida, mesmo que nem todos os métodos substitutos possam ser encontrados. Já existem ingredientes suficientes no mercado para uso industrial que já foram testados como seguros. As organizações temem que a pressão da indústria faça com que a UE escorregue da proibição de testes em animais já acordada - a indústria cosmética é um negócio de bilhões de dólares. A indústria não quer desistir facilmente dos testes em animais. Existe o risco de que o relatório atrase a fase final da proibição de testes em animais, o que não aceitamos", diz Helinä Ylisirniö, Diretora Executiva da SEY. Organizações de bem-estar animal fizeram campanha na Finlândia e na Europa para garantir que a proibição de testes em animais da indústria cosmética entraria em vigor a tempo, no início de 2013. Devido à pressão das organizações de bem-estar animal, o número de testes em animais na UE foi reduzido com sucesso. Mais informações: Relatório da Comissão Européia " Relatório sobre o desenvolvimento, validação e aceitação legal de métodos alternativos aos testes em animais no campo dos cosméticos " , publicado em 13.9.2011.</w:t>
      </w:r>
    </w:p>
    <w:p>
      <w:r>
        <w:rPr>
          <w:b/>
          <w:color w:val="FF0000"/>
        </w:rPr>
        <w:t xml:space="preserve">id 165</w:t>
      </w:r>
    </w:p>
    <w:p>
      <w:r>
        <w:rPr>
          <w:b w:val="0"/>
        </w:rPr>
        <w:t xml:space="preserve">Criamos oportunidades para salvar vidas Nossa missão é levar o know-how de classe mundial e a gama de produtos e serviços necessários para o uso de produtos sanguíneos a pacientes e médicos na Finlândia. Realizamos nossa missão junto com médicos e outros profissionais de saúde e doadores voluntários. Juntos criamos oportunidades para salvar vidas . Nossas atividades são guiadas por um conjunto de valores compartilhados: o bem-estar do paciente O bem-estar do paciente é a base de tudo o que fazemos no Blood Services . Buscamos o melhor resultado possível para o paciente através de todo o nosso trabalho no Serviço de Sangue . Juntamente com doadores de sangue e pessoal hospitalar, criamos oportunidades para salvar vidas . Valorização do doador de sangue O Serviço de Sangue precisa de doadores de sangue voluntários finlandeses para funcionar . Valorizamos os doadores de sangue e queremos dar a eles a oportunidade de ajudar um estranho . Confiabilidade É importante para nós, doadores de sangue, que a confiança mútua seja forte com todas as partes interessadas. Nossa confiabilidade é medida pela qualidade e segurança de nossos produtos e pela confiabilidade de sua entrega . Bem-estar da comunidade de trabalho Atingimos nossos melhores resultados quando nossa comunidade de trabalho está bem. Queremos que nossos funcionários sintam que o Serviço de Sangue é um bom lugar para se trabalhar, com oportunidades de sucesso, desenvolvimento e satisfação no trabalho. Eficiência Não acreditamos que seja ético usar o dom de um doador de sangue ou qualquer um de nossos recursos de forma ineficiente.</w:t>
      </w:r>
    </w:p>
    <w:p>
      <w:r>
        <w:rPr>
          <w:b/>
          <w:color w:val="FF0000"/>
        </w:rPr>
        <w:t xml:space="preserve">id 166</w:t>
      </w:r>
    </w:p>
    <w:p>
      <w:r>
        <w:rPr>
          <w:b w:val="0"/>
        </w:rPr>
        <w:t xml:space="preserve">Atendimento ao cliente Mais informações Um acionista tem a oportunidade de realizar um conserto de encanamento em sua própria casa antes do conserto mais abrangente do encanamento na empresa imobiliária. Muitas vezes isto se justifica se o acionista estiver prestes a ter a renovação de seu apartamento, mas sabe-se que o apartamento será renovado no futuro próximo (dentro de 1-10 anos). Neste caso, faremos a substituição das tubulações do apartamento e conectaremos as novas tubulações com as antigas tubulações de água e esgoto da empresa de habitação, para que quando a renovação das tubulações dentro do apartamento não tenha que fazer mais nenhum trabalho de renovação, mas a renovação das tubulações permaneça antes do apartamento renovado ao fato de que as tubulações comuns que conectam os apartamentos da própria empresa de habitação sejam substituídas. Abaixo está um pouco mais detalhado sobre isso. Há dois tipos de renovação de canalização em pequenas casas: renovação de água doméstica e renovação de esgoto. Para canalizações de água doméstica, a opção mais simples é simplesmente colocar novos tubos de água doméstica como tubos de água de superfície para os pontos de água. Neste caso, o tempo total de renovação é de apenas 3-5 dias e os antigos tubos de serviço são simplesmente vedados. Se a renovação for mais pesada e tanto os tubos de água de serviço quanto os esgotos forem substituídos, a renovação começa com os trabalhos de demolição. As tubulações de água e esgoto geralmente vão para os banheiros, sauna, cozinha, despensa e qualquer ponto de água ao ar livre. Muitas vezes todos esses pontos de água estão localizados relativamente próximos uns dos outros, por exemplo, em ambos os lados de uma parede estão a cozinha e o banheiro ou o banheiro e a cozinha estão em cima uns dos outros em andares diferentes . No entanto, isto mantém a quantidade de trabalho de demolição a um mínimo razoável. No entanto, o resultado final costuma ser pelo menos o banheiro, a sauna e as instalações sanitárias renovadas. Ao mesmo tempo, a impermeabilização também pode ser atualizada de acordo com o padrão apropriado. A impermeabilização é outro motivo importante para realizar uma renovação completa, pois os banheiros construídos antes de 2000 não têm qualquer impermeabilização. Em blocos de apartamentos, também é possível para um acionista realizar uma renovação de encanamento em seu próprio apartamento antes mesmo da renovação do encanamento da empresa construtora. Como a canalização nos prédios de apartamentos consiste em elevadores de escadas, que começam no subsolo e continuam até o último andar. A partir daqui, cada apartamento tem seus próprios canos de água e esgoto. Assim, se você substituir esta parte ramificada do apartamento, quando a renovação da canalização chegar a seu próprio apartamento como parte de seu próprio apartamento permanecerá apenas a substituição dos tubos de elevação . Neste caso, você terá, portanto, tanto um desconto no preço da renovação da canalização, como uma economia no inconveniente da renovação, pois seu apartamento dentro não terá que fazer obras de renovação nesse ponto . Do ponto de vista de um inquilino em um bloco de apartamentos, um momento sensato para considerar a realização de sua própria renovação de canalização está em conexão com uma grande renovação, por exemplo, uma renovação completa do apartamento ou uma renovação do banheiro, que em qualquer caso envolve a abertura das estruturas até certo ponto. Nesse caso, substituir as tubulações pode ser uma solução financeiramente sensata, especialmente se você souber que sua casa será renovada em 5 anos, por exemplo, quando seria desagradável fazer uma nova renovação do banheiro e de outros cômodos. Como você pode renovar seus próprios tubos ? A coisa mais sensata a fazer é entrar em contato com a sociedade construtora e perguntar-lhes o que pensam sobre a renovação antecipada da canalização em sua própria casa. Eles provavelmente também terão algumas exigências em relação à nova canalização e especialmente em relação à execução, planejamento e supervisão da obra.</w:t>
      </w:r>
    </w:p>
    <w:p>
      <w:r>
        <w:rPr>
          <w:b/>
          <w:color w:val="FF0000"/>
        </w:rPr>
        <w:t xml:space="preserve">id 167</w:t>
      </w:r>
    </w:p>
    <w:p>
      <w:r>
        <w:rPr>
          <w:b w:val="0"/>
        </w:rPr>
        <w:t xml:space="preserve">Páginas domingo 9 de dezembro de 2012 Pônei multiuso - Pamina em uma carroça Ontem eu fui por um longo tempo para montar o pônei e fomos correr por cerca de uma hora. Nakki ficou feliz em conseguir alguma variedade em seu exercício novamente e foi animado o caminho todo. No caminho para casa, ele não teria sido capaz de andar, mas teria sempre uma pequena truta de sipsutanut a todo o momento. Mas é estranho, porque normalmente ela está indo para longe de casa o mais peão possível e no caminho para casa ela provavelmente galoparia o mais rápido que pudesse. Agora ela deve ter pensado nas gramíneas que estavam esperando em casa, quando eu tive tempo de compartilhá-las com outros antes de sair para dirigir. Haha ! Ele é um pônei engraçado, no entanto! Esses arreios da Pamina são uma coleção e tanto e eu os tenho em algum lugar ? Se eu não me lembro bem, era o lugar onde a Pamina costumava viver. As cabeçadas são do tamanho de um pônei e a correia de cauda, mas a correia do peito é do tamanho de um cavalo . Bem, eu não acho que isso importa, porque eles pelo menos permaneceram e fizeram seu trabalho . As carroças não são minhas, mas um cavalo finlandês que vive no estábulo e eu as empresto de vez em quando. Essas cabeçadas mexicanas se encaixam muito bem com as linhas de sangue de condução! D Como eu não tinha um fotógrafo comigo, não há fotos do passeio. Eu não me dei ao trabalho de tirar fotos só do rabo do pônei, então tirei algumas fotos dele no pátio do estábulo com o carrinho atrás. Eikka eu fui ontem ao campo para soltar, mas não me atrevi a largar o cheio, porque Eikka gosta de fazer reverência quando fica excitado e porque seus cachos não são muito pequenos, eu provavelmente estaria na encosta da neve muito rapidamente. Veremos quando estivermos mais no campo e não é mais tão surpreendente para ele.</w:t>
      </w:r>
    </w:p>
    <w:p>
      <w:r>
        <w:rPr>
          <w:b/>
          <w:color w:val="FF0000"/>
        </w:rPr>
        <w:t xml:space="preserve">id 168</w:t>
      </w:r>
    </w:p>
    <w:p>
      <w:r>
        <w:rPr>
          <w:b w:val="0"/>
        </w:rPr>
        <w:t xml:space="preserve">Profissões para as quais os ciganos russos seriam mais adequados - TOP 10! O colunista acredita que os mendigos na Finlândia deveriam ser orientados para empregos que lhes convêm. A primavera traz folhas de viúvas, ralé e mendigos ciganos - e já é hora de encontrarmos um uso útil para eles em nossa sociedade. Aqui estão as profissões para as quais os mendigos ciganos seriam mais adequados. Aqueles que negociaram a adesão da Finlândia à Comunidade Européia aparentemente não leram as chamadas letras pequenas do Tratado . Caso contrário, não haveria necessidade de emprestar bilhões aos negócios dos primos gregos, não haveria o sempre presente problema dos Roma, e o tempo gasto para escrever esta coluna poderia ter sido gasto bebendo uma cerveja em um pub local. Agora que parece que não podemos nos livrar daqueles que imploram de joelhos para viver, devemos encontrar algo socialmente útil para eles fazerem. Pelo menos até os finlandeses obterem mais de 50% de representação no Parlamento. A nova ocupação deve explorar os pontos fortes do povo cigano: um trabalho que envolve ficar quieto e não fazer nada, não requer inteligência - e nenhuma habilidade lingüística - e constantemente segurando uma caneca de café em uma mão ... Aqui estão as profissões TOP 4 para Roma : 4. Vigilância da estação transformadora VR As estações transformadoras VR são queimadas de tempos em tempos como fogueiras em Midsummer e então o serviço de trem é parado / atrasado. Um Roma poderia ser colocado como 'guarda' de cada lado da estação transformadora. Mais um para atuar como capataz . em três turnos, claro . Efeito emprego: 15 por transformador 3. Guarda de cabine O autor está dolorosamente consciente de que não há pedágio na Finlândia (ainda). Mas enquanto hippies, feministas de estaleiro e gays votarem Verde na Câmara Municipal de Helsinki, não demorará muito para que a posse de carros seja um crime menor e cabines de pedágio sejam erguidas nas estradas de acesso da cidade ... De qualquer forma, os mendigos dariam bons colecionadores de moedas. Eles têm, de longe, a melhor experiência de trabalho disponível para o trabalho. O efeito emprego: várias dezenas, se não centenas 2. Um emprego de férias para um deputado O magnífico edifício do Parlamento está completamente vazio no verão. 200 mendigos poderiam ser colocados no Parlamento durante todo o verão para apertar botões e ficar no refeitório do Parlamento. Se agora algumas questões de ajuda da UE para os Estados puliuk devem ser decididas, eles poderiam votar sobre isso quando estiverem lá - e o puliuk conhece o outro! ... não poderia ser uma decisão pior do que a de um verdadeiro parlamento . Impacto no emprego : 200 1. espantalho de morango Há milhares de plantações de morango na Finlândia . Um casal de mendigos como espantalhos em cada fazenda. Por causa da maneira como se vestem e de seus hábitos, eles levam para o trabalho como o famoso caminhão carregado de doces no olho de um chauvinista. Efeito no emprego : 2000 - 5000 Se as autoridades estivessem sempre "guiando gentilmente" os mendigos ciganos para estes empregos, a palavra poderia se espalhar e o problema do mendigo se resolveria por si só.</w:t>
      </w:r>
    </w:p>
    <w:p>
      <w:r>
        <w:rPr>
          <w:b/>
          <w:color w:val="FF0000"/>
        </w:rPr>
        <w:t xml:space="preserve">id 169</w:t>
      </w:r>
    </w:p>
    <w:p>
      <w:r>
        <w:rPr>
          <w:b w:val="0"/>
        </w:rPr>
        <w:t xml:space="preserve">O Joker Poker de Ray é a máquina de pôquer mais jogada na Finlândia, e não é de se admirar: adicionar um coringa ao baralho torna o jogo muito mais variado do que o Ace Poker. Online, os fãs do Joker Poker podem desfrutar de alguma ação realmente suculenta: o Joker Poker online oferece grandes pagamentos que são inéditos na Finlândia. Um straight flush ganha até 4 000 vezes o valor de um straight flush, então uma aposta de apenas 0,20 euros pode lhe dar um ganho de 800 euros. Além dos pagamentos maiores, os pagamentos também são mais generosos: o jogo de Ray só ganha com dois pares, online você ganha com um par de reis ou melhor. Você realmente percebe a diferença quando joga : você ganha muito mais vezes . Você também pode dobrar online , embora de uma maneira ligeiramente diferente (e mais familiar) do que no Joker Poker de Ray. Em vez de um duplo grande ou pequeno, você adivinha o terno do cartão. Um bom lugar para aprender sobre jogos de pôquer de coringa on-line é o confiável site de jogos Mr Green, em finlandês, onde você pode escolher seu jogo favorito entre várias opções.</w:t>
      </w:r>
    </w:p>
    <w:p>
      <w:r>
        <w:rPr>
          <w:b/>
          <w:color w:val="FF0000"/>
        </w:rPr>
        <w:t xml:space="preserve">id 170</w:t>
      </w:r>
    </w:p>
    <w:p>
      <w:r>
        <w:rPr>
          <w:b w:val="0"/>
        </w:rPr>
        <w:t xml:space="preserve">Principais vantagens : O hotel ficava bem na rua principal. Os quartos de hotel pareciam bastante pequenos, pois havia camas grandes, mas o quarto era, no geral, muito confortável. O pessoal estava relaxado e simpático e sabia como ajudar. Principais desvantagens : A geladeira não funcionava, mas conseguimos colocar comida na geladeira do restaurante. Todas as principais vantagens : O hotel está em uma ótima localização perto de tudo. A pequena cozinha tinha tudo o que precisávamos para o café da manhã para dois adultos. Hotel de grande orçamento . Principais desvantagens : As paredes da sala são bastante finas , os sons dos vizinhos poderiam ser muito bem ouvidos . Todos 8.8 10 Visita individual 24.06.2010 Principais vantagens : O hotel estava limpo e o serviço era amigável . Eles foram autorizados a deixar suas malas na recepção, mesmo após o check-out. A cozinha e o banheiro privativo foram uma vantagem! Principais desvantagens : A limpeza e troca de toalhas e lençóis deveria ser feita toda semana , mas apesar de termos ficado 9 dias , durante esse tempo não havia faxineira . Uma toalha ou lençol extra foi cobrado 1 euro . Todos os 7.8 10 Visita individual 05.09.2010 Principais vantagens : Hotel básico 3 estrelas . Pessoal simpático . Ótima localização ; poucos minutos para o mar e lojas na mesma rua . No dia da partida, você pode deixar suas malas na recepção e o pessoal encomendará um táxi se necessário. Principais desvantagens : nenhuma limpeza durante as 5 noites (nem mesmo o lixo foi levado) , as toalhas foram trocadas apenas por um custo extra (1 euro cada) . As fotos no site não correspondem à realidade ; nosso quarto estava muito mais sujo e desgastado . Todas as principais vantagens: o pessoal foi muito simpático e prestativo. O hotel está em uma ótima localização em um calçadão, com excelentes conexões em diferentes direções e perto da avenida à beira-mar de Nice. A antiga cidade de Nice também fica a uma curta caminhada. Principais desvantagens : Havia um problema com o ar condicionado no meu quarto, mas o pessoal fez o seu melhor para resolvê-lo e eu consegui um pequeno desconto na tarifa do quarto, por isso foi resolvido muito bem. Todos os 9.0 10 Suomi , Turku Tour Individual 02.08.2010 Principais vantagens : O pessoal foi muito amigável e prestativo. O hotel está em uma ótima localização no calçadão, com excelentes conexões em diferentes direções e perto da avenida à beira-mar de Nice. A antiga cidade de Nice também fica a uma curta caminhada. Principais desvantagens : Havia um problema com o ar condicionado no meu quarto, mas o pessoal fez o seu melhor para resolvê-lo e eu consegui um pequeno desconto na tarifa do quarto, por isso foi resolvido muito bem. Todos</w:t>
      </w:r>
    </w:p>
    <w:p>
      <w:r>
        <w:rPr>
          <w:b/>
          <w:color w:val="FF0000"/>
        </w:rPr>
        <w:t xml:space="preserve">id 171</w:t>
      </w:r>
    </w:p>
    <w:p>
      <w:r>
        <w:rPr>
          <w:b w:val="0"/>
        </w:rPr>
        <w:t xml:space="preserve">O melhor sistema de negociação Emini Trading System A Emini S&amp;P, que está negociando S&amp;P 500 em um contrato de PME em miniatura, está em todo lugar há muito tempo. A maior S&amp;P tem sido negociada na Bolsa de Valores de NY desde o início dos tempos. A menor Emini S&amp;P é contratada eletronicamente e geralmente através da World Wide Web. Isto permite ao comerciante institucionalizar o papel comercial , a busca comercial iniciada e utilizando as descobertas do maior comerciante de Wall Street Emini S&amp;P 500 não está no caminho . Em excepcional negociação diária do Emini Trading System, o Emini Futures oferece uma alavancagem muito maior para contrastar com ações ou títulos. Usar os bons indicadores e ferramentas de gráficos do Emini Trading System é um passo à frente para os comerciantes de Wall Street que não usam esse software de gráficos necessário. Este poderoso suporte de alavancagem pode ser de alto risco para comerciantes inexperientes da Eminis em suas mãos, mas de alguma forma isso tem impedido que os comerciantes assistidos se agrupem em Eminis. O comércio da Emini S&amp;P não é fácil, mas pode ser compreensível com tempo e pesquisa suficientes. Os fundamentos inerentes ao sistema Emini de negociação online se aplicam a eles da mesma forma que quando se negocia ações e títulos online, mas este enorme suporte de alavancagem para o próximo modelo é ainda mais urgente com um sistema de rastreamento do que negociar ações. Se este não for o caso, é bastante fácil esmagar os negociadores online por causa do tempo. Continuo ouvindo falar de comerciantes diários que executam operações de 100 pontos ou mais desastrosas e sua posição equivocada de compensação de conta para acompanhar os dados repetidamente. Reduza suas perdas e siga em frente. Se a confirmação do indicador sugere uma troca na direção oposta com o alvo Emini na direção oposta , por que não sair e na direção oposta novamente ? Discutir a última declaração é assumido, como parece ainda mais importante do que a primeira. Quando as perspectivas de parar a regra necessária perdem , você acaba com uma conta completamente em branco muito rapidamente quando negociando Eminis . No entanto , pode-se ser um trader de dia online contornando esta regra enquanto se conhece as conseqüências negativas . Eles realmente precisam de um sistema Emini Trading em vigor? Por que é assim? Vamos falar sobre este problema porque ele não é feito de forma consciente o tempo todo. A maioria dos comerciantes humanos de futuros Emini tem uma diferença, não como se eles pudessem ser decepcionados por um erro, então eles deveriam esperar que as coisas se corrijam a seu favor de alguma forma, mesmo que eles eliminem todos juntos sua parada de perda e continuem se afastando ainda mais de serem negativos. Mais do que menos no máximo, pensando que quando tudo é dito e feito resulta em um infeliz erro. Sim , é verdade para um comerciante louvável , um otimista deve ser , mas também deve ser realista e ser autodisciplinado. Desobedecer as principais regras de negociação não é tudo sinal de ter que ter autodisciplina. Embora existam outras razões para não prestar atenção a esta regra, tudo acontece com freqüência. Muitas vezes isso faz com que o comerciante Eminis fique esbanjado no comércio. Um comerciante de um dia está confiante se ele está ensacando um comércio primário no contexto de um comércio . Se alguém tem uma oportunidade comercial muito melhor, é provável que o comerciante passe por ele mesmo, mesmo que esteja preso a seu perdedor, o comerciante ainda não teria a S&amp;P Emini perdida no comércio, portanto, a estabilidade do sistema comercial Emini. O extrato de conta anterior baseado no ponto é o seguinte: se você está considerando negociar o Emini S&amp;P 500 ou qualquer outra mercadoria, a coisa é que você tem uma boa estratégia sólida e um sistema de negociação Emini sobre o qual você tem controle de qualidade, pois isso é necessário</w:t>
      </w:r>
    </w:p>
    <w:p>
      <w:r>
        <w:rPr>
          <w:b/>
          <w:color w:val="FF0000"/>
        </w:rPr>
        <w:t xml:space="preserve">id 172</w:t>
      </w:r>
    </w:p>
    <w:p>
      <w:r>
        <w:rPr>
          <w:b w:val="0"/>
        </w:rPr>
        <w:t xml:space="preserve"> Arquivo de assuntos : Vídeos Pesquisar artigos Foto do seminário de levantamento de potência de Kuortanee 2012 , onde fui um atleta de demonstração e especialmente esta demonstração particular de Vern Gambetta deixou muitas coisas vivas em meu treinamento. No aquecedor do banco do carro, no local, um par de rotações da mão e pronto para começar o treinamento. Ou não. Mas acredite ou não, instruções como essas são da vida real. Eu ainda sinto que as coisas estão melhorando o tempo todo, e pelo menos no meu próprio caso a importância da rede tem sido me batucada desde minha juventude. Provavelmente a maior pessoa que trouxe versatilidade à minha luta é o ex-técnico de lançamento de disco Jorma Haaranen. Ninguém que esteve na equipe nacional sob seu olhar atento conseguiu escapar do treinamento VLK, que, como me lembro, significava treinamento de mobilidade e agilidade (editar . ou foi coordenação). Corrija-me se me lembro mal, pessoas de hóquei . Jorma teve muitos exemplos A4 de diferentes exercícios VLK , que foram feitos em acampamentos sob treinamento e sim, foi bom para a jovem Sanna aprender dessa forma. Por natureza, não sou particularmente móvel, mas o treinamento de mobilidade pode ser feito ao gosto do coração. No livro de lançamento de discos desportivos escrito pela Jorma (que, a propósito, deve ser importante encontrar na estante de cada lançador de discos) p . 179 diz o seguinte: "As restrições de mobilidade são em muitos lançadores de discos um dos maiores fatores que impedem o desenvolvimento normal do desempenho . Para contrabalançar isto, a força dura e o treinamento esportivo exigem muitos alongamentos diários, tanto no início quanto no final das sessões de treinamento e como um exercício separado por direito próprio. A falta de mobilidade dificulta a aprendizagem e o desenvolvimento tanto do esporte quanto das técnicas de treinamento de atributos , reduz a eficiência dos atributos físicos , reduz o relaxamento e aumenta claramente o risco de lesões . Deficiências na mobilidade são difíceis de compensar por qualquer outra característica . Além disso, deve-se ter em mente que a mobilidade não é conservada, mas deve ser constantemente praticada a fim de atingir e manter um nível suficiente de mobilidade. "Em El Paso, na primavera, filmamos minha contorção inicial antes de uma sessão de arremesso e Anssi montou um vídeo ( ok , eu mesmo adicionei a música ) dessas contorções iniciais e ativações para um arremessador de discos. A contorção é parte integrante de cada sessão de treinamento e eu não poderia suportar a idéia de me ferir em treinamento através de minha própria estupidez sem preparar meu corpo para este exercício. Uma boa rede também cuida do corpo, e às vezes eu faço essas coisas como meu próprio exercício. Quando você cuida de seu corpo o melhor possível sob as condições disponíveis, então os ferimentos, etc., não estão mais em suas próprias mãos. Portanto, considero o cuidado do corpo e do corpo uma parte muito importante do treinamento e esse vídeo mostra coisas bem diferentes, das quais eu compenso atualmente meu próprio treinamento inicial sob qualquer treinamento. Daqui diretamente para o youtube . Como você pode ver no vídeo, eu uso muitas fitas de borracha e as recomendo altamente a outros. Você pode obter elásticos pelo menos da Eduel-Sport , onde eu comprei o meu. Você pode obter um rolo de tubos do mesmo lugar. Divirta-se com seu verrytteling ! As molas são ótimas . Um tempo cheio de grandes sonhos, objetivos, entusiasmo e antecipação. Eu mesmo já vi e fica mais emocionante quando a temporada oficial de corridas está a um dia de distância. Tenho corrido no meio e são exatamente 12 semanas até o ponto alto absoluto da temporada e da corrida principal, mas ainda assim as corridas já me dão uma boa sensação. Adoro competir e correr, é tão fascinante aprender a fazer o melhor do que está disponível em uma determinada situação.</w:t>
      </w:r>
    </w:p>
    <w:p>
      <w:r>
        <w:rPr>
          <w:b/>
          <w:color w:val="FF0000"/>
        </w:rPr>
        <w:t xml:space="preserve">id 173</w:t>
      </w:r>
    </w:p>
    <w:p>
      <w:r>
        <w:rPr>
          <w:b w:val="0"/>
        </w:rPr>
        <w:t xml:space="preserve"> Esta tese foi escrita para o projeto VYÖHYKE - Youth Knowledge Community. O objetivo do projeto VYÖHYKE é aumentar a cooperação entre pessoas e organizações que trabalham na área da juventude e melhorar os serviços para os jovens. Os objetivos do estudo são descobrir o que os alunos em idade escolar na escola Juhanala estão fazendo na Internet, o quanto seus pais sabem sobre o assunto e o quanto as informações correspondem à realidade. O estudo tem dois grupos-alvo. Os alunos da escola Juhanala e seus pais . O método de coleta de dados para a pesquisa foi um questionário e foi realizado na Internet ou em papel, se desejado. A pesquisa mostra que os pais subestimam o tempo que seus jovens passam on-line e não estão plenamente conscientes do que estão fazendo on-line. No entanto, alguns pais gostariam de ter mais informações factuais de qualquer fonte. A pesquisa cobriu apenas os alunos em idade de ensino médio na escola Juhanala e seus pais e a taxa de resposta foi bastante baixa, de modo que nenhuma conclusão ampla pode ser tirada da pesquisa. No entanto, os resultados da pesquisa podem dar uma indicação da situação.</w:t>
      </w:r>
    </w:p>
    <w:p>
      <w:r>
        <w:rPr>
          <w:b/>
          <w:color w:val="FF0000"/>
        </w:rPr>
        <w:t xml:space="preserve">id 174</w:t>
      </w:r>
    </w:p>
    <w:p>
      <w:r>
        <w:rPr>
          <w:b w:val="0"/>
        </w:rPr>
        <w:t xml:space="preserve">Informação aos jovens A informação aos jovens é uma forma de serviço de preços viagra canadense que oferece aos jovens ajuda profissional, apoio e informação sobre várias questões relacionadas à vida dos jovens através de informação e aconselhamento de jovens. A informação e o aconselhamento dos jovens também inclui conselhos personalizados para os jovens . Nossa sociedade e uma Europa integrada oferecem muitos desafios e oportunidades para os jovens. É cada vez mais importante que os jovens tenham acesso à informação e a capacidade de analisá-la e utilizá-la. O trabalho de informação dos jovens ajuda os jovens a alcançar seus objetivos e promove sua participação ativa na sociedade. As informações são fornecidas de forma a aumentar as opções disponíveis para os jovens e sua autonomia e oportunidades de ação. Serviços de informação e aconselhamento para jovens como serviço básico de trabalho juvenil Informação profissional, orientação e aconselhamento sobre várias questões e preocupações relacionadas com a vida dos jovens Aconselhamento personalizado para jovens como serviço local em pontos de serviço e através de várias plataformas e serviços online Informação para jovens , Jovens como produtores de conteúdo e desenvolvedores de serviços ativos Os serviços respondem às diferentes necessidades de informação dos jovens Informação e orientação fornecidas para apoiar o desenvolvimento da identidade e independência dos jovens e sua capacidade de se tornarem membros de pleno direito da sociedade</w:t>
      </w:r>
    </w:p>
    <w:p>
      <w:r>
        <w:rPr>
          <w:b/>
          <w:color w:val="FF0000"/>
        </w:rPr>
        <w:t xml:space="preserve">id 175</w:t>
      </w:r>
    </w:p>
    <w:p>
      <w:r>
        <w:rPr>
          <w:b w:val="0"/>
        </w:rPr>
        <w:t xml:space="preserve"> Nossa gama de equipamentos domésticos inclui: Nossos produtos são equipamentos domésticos certificados fabricados pela Orima Oy . Orima Oy tem 50 anos de experiência na fabricação de equipamentos domésticos . Os produtos são submetidos a rigorosos testes de tensão realizados por institutos de testes imparciais . Os produtos de cobertura Orima são certificados/tipo aprovados na Finlândia, Suécia, Noruega e Rússia. Dedução do imposto doméstico Aproveite a dedução do imposto doméstico para renovação! Observe que em projetos de renovação você pode tirar proveito do subsídio doméstico . O valor máximo do abono domiciliar em 2013 é de 2000 euros por ano. O montante pode ser constituído por trabalho doméstico, trabalho de renovação, trabalho de TI ou todos eles . A dedução está sujeita a um excesso de 100 euros . A dedução é pessoal, portanto um casal pode obter uma dedução total de 4.000 euros em 2013. A dedução é concedida aos cônjuges quando eles a solicitaram. Se o limite de 4000 euros não for excedido, é aconselhável solicitar a dedução para apenas um cônjuge. Desta forma, a franquia só será deduzida uma vez.</w:t>
      </w:r>
    </w:p>
    <w:p>
      <w:r>
        <w:rPr>
          <w:b/>
          <w:color w:val="FF0000"/>
        </w:rPr>
        <w:t xml:space="preserve">id 176</w:t>
      </w:r>
    </w:p>
    <w:p>
      <w:r>
        <w:rPr>
          <w:b w:val="0"/>
        </w:rPr>
        <w:t xml:space="preserve">Quando soube que Kari Tapio tinha morrido, chorei tanto que me emocionei, não tinha pensado em mais nada o dia todo, e sua família, tendo passado pela mesma situação eu mesmo, sei como é, só desejo que minha esposa e minha família se sintam bem, o luto nunca é esquecido, mas muda de forma, mas Kari Tapio fez o que ainda temos que fazer, a paz à sua alma, [ citação do autor= " Pike1 " time= " 11.12.2010 at 22:06 " ] Quando soube que Kari Tapio tinha morrido, chorei tanto que me emocionei, não tinha pensado em mais nada o dia todo, e sua família, tendo passado pela mesma situação eu mesmo, sei como é, só desejo que minha esposa e minha família se sintam bem, o luto nunca é esquecido, mas muda de forma, mas Kari Tapio fez o que ainda temos que fazer, paz à sua alma. Um momento emocionante quando amigos de mais de 30 anos atrás se encontram . Kari e Heikki são os melhores, não podem dizer mais nada. Obrigado Kari por estar lá e a seus entes queridos, que você esteja bem! [ citação autor= " presto " time= " 14.12.2010 às 16:51 " ] Um momento emocionante quando amigos de mais de 30 anos atrás se encontram . Kari e Heikki são os melhores, não podem dizer mais nada. Obrigado Kari por estar lá e que você esteja bem! Sim, aqui também, a avó de Raja é muito sensível à memória de Kari Tapio. Um lindo funeral com todos os artistas, flores e bonito foi. Piia tinha escolhido maravilhosamente uma roupa branca, a cor da esperança. Que elegantemente pensado. Espero que eles se encontrem novamente. Com tristeza, toda a família e todos nós, o povo finlandês inteiro, continuamos suas andanças. Adeus Kari ! [Sim, aqui também, a avó de Raja é muito sensível à memória de Kari Tapio. Um lindo funeral com todos os artistas, flores e lindos foi. Piia tinha escolhido maravilhosamente um vestido branco, a cor da esperança, o quão elegantemente pensado. Adeus Kari !</w:t>
      </w:r>
    </w:p>
    <w:p>
      <w:r>
        <w:rPr>
          <w:b/>
          <w:color w:val="FF0000"/>
        </w:rPr>
        <w:t xml:space="preserve">id 177</w:t>
      </w:r>
    </w:p>
    <w:p>
      <w:r>
        <w:rPr>
          <w:b w:val="0"/>
        </w:rPr>
        <w:t xml:space="preserve">Discussão das opções adicionais ( Primeiro a mais recente ) 24.08.14 , 21:11 Vier Acho que vai para ma mas verifique com seu banco . 24.08.14 , 19:58 Nooralotta adição Então se o dinheiro não vai então porque o valor do cartão de crédito foi a zero ? Eu paguei esta manhã para o dinheiro do meu cartão de crédito pelo mês, mas a quantia ainda não tinha sido transferida para os fundos do cartão, então o cartão deu negativo e se tornou uma chamada de margem Quando na segunda-feira meu cartão de crédito será transferido para o meu cartão de crédito a quantia que paguei e a conta terá dinheiro, então a situação será corrigida para que a conta seja paga mesmo que a chamada de margem seja ? 24.08.14 , 19:58 " vieraana " Você não pode cobrar de qualquer forma se não houver margem na conta ... ? Mas coloque agora imediatamente no cartão mais dinheiro, se ele tentar cobrar, por exemplo, amanhã novamente, então há onde levar . 24.08.14 , 19:47 mitäkummaa Agora você tem papas e veludos misturados . 24.08.14 , 19:45 gkbbv Não foi pagar se não há dinheiro . 24.08.14 , 19:22 Nooralotta Catevaraus e cartão de prata a descoberto MasterCard ? Acabei de reservar acomodação em um hotel e meu cartão de crédito estava com falta de 40 euros. Meu cartão tinha ido a zero e havia o preço total da acomodação como uma reserva de cobertura mais 7 euros. O que aconteceu ? A acomodação foi paga pelo Master Card silver card ou o que acontece aqui? Não preciso de uma palestra moral, pois já estou bastante aborrecido com isso, mas preciso de alguns conselhos. Agradecemos antecipadamente</w:t>
      </w:r>
    </w:p>
    <w:p>
      <w:r>
        <w:rPr>
          <w:b/>
          <w:color w:val="FF0000"/>
        </w:rPr>
        <w:t xml:space="preserve">id 178</w:t>
      </w:r>
    </w:p>
    <w:p>
      <w:r>
        <w:rPr>
          <w:b w:val="0"/>
        </w:rPr>
        <w:t xml:space="preserve">Arquivo : Outubro, 2011 Purnu Art Centre estará novamente presente na feira, desta vez Purnu será apresentado na feira NAISDAY em Tampere House nos dias 29-30 de outubro, de 9 a 16. Apresentaremos e promoveremos o Purnu e o design de interiores com arte. Nossas próprias apresentações serão no sábado e no domingo às 13h30 no Palácio de Conferências 3 . O arquiteto de interiores Eija Santaniemi , da Santaniemi Ltda. , nos juntará a nós. Ela explicará e mostrará dicas práticas sobre como usar diferentes pinturas na decoração de casas e locais de trabalho. Claro que estarei lá para perguntar e contar minhas próprias opiniões sobre pinturas / design de interiores / enquadramento e arte em nossas vidas . Morjensta da Feira de Arte de Tampere . Acabei de chegar de lá . Amanhã eu irei lá pelo último dia para ver Purnu e Itteen . Eille começou então na Feira de Arte de Tampere no próximo verão Purnu's information / marketing . O pintor Samuli Heimonen é nosso curador para o próximo verão! Assim, ele decide quais artistas serão apresentados em Purnu e Samuli decide, naturalmente, também sobre o enforcamento. Tem sido bom ter um feedback tão positivo sobre Purnu e minhas próprias pinturas. Agora que amanhã eu conseguiria uma nova casa e um comprador satisfeito para muitas das minhas obras. Eu me recuperei bem da cirurgia no pé, mas agora, estar de pé na feira já teve seu preço. Tenho usado meias de apoio, mas ainda me sinto como se meus pés estivessem em semi-cimento e recebessem choques elétricos ao mesmo tempo. Representar na feira é um trabalho exigente, mesmo para os bons, como vários colegas me disseram hoje, me confortando. Na próxima semana é o transporte "de casa" da última obra de arte. Então eu posso me concentrar novamente em minha própria pintura e se eu tiver tempo / força para escrever meu próprio blog para o site .</w:t>
      </w:r>
    </w:p>
    <w:p>
      <w:r>
        <w:rPr>
          <w:b/>
          <w:color w:val="FF0000"/>
        </w:rPr>
        <w:t xml:space="preserve">id 179</w:t>
      </w:r>
    </w:p>
    <w:p>
      <w:r>
        <w:rPr>
          <w:b w:val="0"/>
        </w:rPr>
        <w:t xml:space="preserve">Nada é mais frustrante do que lembrar suas senhas . Agora você pode postar no fórum mesmo sem se registrar . No entanto, todos os postos de hóspedes permanecerão na fila de moderação e serão exibidos dentro de 24 horas . Às vezes mais rápido e às vezes mais lento . Se você quiser que suas mensagens sejam visíveis imediatamente, você pode se registrar como usuário. Certo . Agora alguns comentários sobre as mensagens privadas que recebi publicamente . Não, não haverá reuniões em novembro. Sim, eu terei que apanhar meus ossos das calçadas, sem corridas coletivas antes de janeiro EM QUALQUER LUGAR . Tenho que começar ouvindo meu corpo, pois em primeiro lugar não vou ter nenhuma lesão por estresse ou fadiga. Você não pode necessariamente fazer nada em relação à gripe, mas você mesmo pode tentar evitá-las sem trabalhar demais. Perdoe-me se estou sendo auto-serviço. Agora havia problemas técnicos para manter duas janelas abertas e muito menos mensagens de resposta em blogs que ficavam presas. Tumppi Varonen disse uma vez que não tinha fórmula para a vida porque não queria contrair uma úlcera. Sou um cara muito forte de punk rock. Nunca usarei o monitor do ritmo cardíaco deitado no canto, mas escutarei meu corpo tal como costumava fazer. E eu continuarei a operar com LSD-loops ou TV-light ou TV-hard. PK é uma terminologia estrangeira para mim. Estou feliz por ser um peido do passado, espero que não do Saara. Oh, se ao menos eu pudesse me lembrar o que alguém me pediu. Bem, suponho que isso não importa agora. O que importa é que vou estar em vários eventos de jogging (sim, estou falando de jogging não correr) antes da maratona de Vantaa. Em janeiro eu poderia passar para um treinamento um pouco mais planejado . 27.4. programa Länsiväylä . 10.5. EHKÄ HCR se parecer muito comercial . 17.5. seria em Yyter a oportunidade de testar o ritmo pela primeira vez . A metade pode ser uma coisa boa nesse ponto. Na noite de verão, se o fitness se desenvolver mais rápido do que o esperado, você pode até tentar passar a maratona. Quatro horas seriam provavelmente um alvo adequado nesta fase. Nesta idade, após uma longa pausa, você não pode prever em que forma estará após seis meses de treinamento. Uma noite de verão pode ser um bom momento para testar o que é preciso para correr uma maratona. A Maratona Paavo Nurmi seria uma idéia divertida, mas como um velho Mansi eu não gostaria de vomitar pelas ruas de Turku. O Rye Runner seria uma idéia muito melhor, mas coincide com a lendária corrida Kaisaniemi (isto é muito longe de uma corrida) em 13-14 de setembro. Antes disso, talvez seja uma boa idéia testar sua resistência à velocidade em Hämp em 18.7. Ainda tenho fortes reservas sobre uma maratona completa em junho-julho. É por isso que a noite Suvi , Paavo Noponen e Aulango em frente à costa estarão no quadro se eu me sentir como se estivesse em algum momento no futuro. O HCM será pulado , mua ei noin massjut nappaa . Prefiro correr Puistola ou Vartiokylänlahti vai-o-que-fora-fora-fora-fora-tudo. Quando não sou realmente um maratonista . Eu sou meio maratonista e preciso de algum treinamento intervalado naquela primavera. Como espero que ainda tenha alguma velocidade nos meus lenços de papel, algumas corridas de dez minutos definitivamente me fariam bem. Eu preferiria correr um sprint de dez minutos do que uma corrida finlandesa, mas de volta à maratona de proggis. Nunca se sabe, mesmo que esta marajuta fosse tão ruim que eu teria que ir para Aurora porque não posso sair de Eldis antes dos Jogos Olímpicos de maio em Jussi Para voltar ao ponto ... A maratona de Tampere seria uma boa rota, mas este Toh parece estar nas tropas de manutenção. Como foi</w:t>
      </w:r>
    </w:p>
    <w:p>
      <w:r>
        <w:rPr>
          <w:b/>
          <w:color w:val="FF0000"/>
        </w:rPr>
        <w:t xml:space="preserve">id 180</w:t>
      </w:r>
    </w:p>
    <w:p>
      <w:r>
        <w:rPr>
          <w:b w:val="0"/>
        </w:rPr>
        <w:t xml:space="preserve">A loteria em si, eu me perguntei por um tempo como poderíamos fazer isso da maneira mais imparcial e transparente possível. Então eu tive uma idéia . Aino tem em uma emergência ( antes de ir para a pista em corridas de agilidade ) usado alvos tais pedaços de lenço , sobre os quais ele então sob comando faz um "bico" . Bem, é assim que geralmente acontece que o alvo fica preso na cereja molhada - e fica;) Então eu cortei o lenço em pedaços , escrevi o nome de cada participante no sorteio ( alguns tinham dois ingressos ) em seu próprio deslize e convidei a Aino para ir ao local . "Aino bicou os deslizes algumas vezes antes de ficar preso no chanfro. Como estamos agora na era dourada dos biscoitos de Natal, pensamos em compartilhar com vocês uma de nossas receitas testadas e comprovadas - para que vocês não se esqueçam dos biscoitos de cachorro na mesa de Natal! O nome oficial da receita é Baaniluut. Encontramos a receita aqui e a modificamos um pouco mais a nosso gosto: Forno 170°C. Misture bem todos os ingredientes em uma tigela. Estender a massa até cerca de meio centímetro em uma superfície enfarinhada . Corte a massa em biscoitos da forma desejada usando uma faca ou um molde . Combinar o excesso de massa , enrolar novamente e cortar mais biscoitos até que a massa se esgote . Levantar os biscoitos para uma assadeira . Cozer os biscoitos no forno por 30-35 minutos . Você também pode congelar a massa, descongelá-la na geladeira e assá-la de acordo com as instruções da receita mais tarde. Nós enrolamos as folhas de massa mais finas e o tempo de cozimento ainda foi surpreendentemente longo. Os biscoitos ficaram realmente crocantes e muito saborosos! Nossos próprios 5/5 deram a estes biscoitos marcas completas. Também fizemos os biscoitos para vender em um evento de bem-estar animal e eles caíram como bolos quentes e o feedback foi excelente! Aqui está um belo presente de Natal para um amigo cachorrinho :) Da última vez que fizemos estes presentes, tivemos um pequeno e doce Riemu-parson aos nossos cuidados . Riemu tornou nossas vidas mais doces por uma semana . Nós a "emprestamos" de vez em quando porque só temos que tê-la! Riemu é tão gentil, doce, bonito e o mais importante, Riemu cabe em nosso pacote como uma luva. Riemu é super-frisky, mas muito adaptável e submisso. Ele não se mostra muito e em nosso pacote ele é como um peixe fora d'água. Riemu come, dorme, brinca e joga com o resto do grupo. Às vezes parece até mesmo que nossos cães percebem que há um cão a mais na matilha. D Riemu tem um caráter simpático além de sua aparência simpática. A propósito, dê uma olhada no vídeo de agilidade em nossa página do Facebook onde Ukko está dando a Riemu ( e a alguns outros ) um pequeno treinamento tubular! :) E você ainda pode participar do sorteio do post anterior hoje 18.12.2013 ! Você pode entrar no sorteio aqui : *klik* Como achamos que os sorteios de blogs são legais , quisemos organizar um :) Acho que já fizemos um antes , na parte já destruída do nosso blog ( nyyh ) . Mas que este seja o primeiro sorteio do nosso blog agora existente ! Eu achei Polkka Jam através destes cartões bonitos, e de alguma forma alegremente familiares, cartões para cães :) É claro, estes cartões para cães tiveram que ser encomendados por atacado :) Além das belas fotos, o que torna os cartões e calendários de Polkka Jam tão atraentes é que são feitos na Finlândia e impressos em papelão reciclado. Mas agora o sorteio em si. Então sortearemos entre todos aqueles que deixaram um comentário um adorável Doggies presenteado para nós por Polkka Jam</w:t>
      </w:r>
    </w:p>
    <w:p>
      <w:r>
        <w:rPr>
          <w:b/>
          <w:color w:val="FF0000"/>
        </w:rPr>
        <w:t xml:space="preserve">id 181</w:t>
      </w:r>
    </w:p>
    <w:p>
      <w:r>
        <w:rPr>
          <w:b w:val="0"/>
        </w:rPr>
        <w:t xml:space="preserve">A partir do outono, alguns alunos de escolas secundárias adultas e escolas secundárias noturnas serão elegíveis para receber bolsas de estudo se estudarem para uma qualificação combinada do ensino médio em conjunto com uma qualificação profissional básica. No passado, os estudantes receberam apoio para estudos vocacionais, mas após a conclusão desses estudos, eles não receberam mais apoio para os demais estudos do ensino médio, segundo Kela ... mais " Foi realizada uma pesquisa para investigar a renda e os fatores que afetam os estudos entre os estudantes finlandeses do ensino superior. Além de 3 620 estudantes de graduação, 867 estudantes de pós-graduação participaram da pesquisa. A pesquisa foi realizada como uma pesquisa nacional para o estudo EUROSTUDENT, uma pesquisa conjunta de mais de 30 países, a ser publicada no próximo ano. ... Foi realizada uma pesquisa para investigar a subsistência dos estudantes finlandeses de ensino superior e os fatores que influenciam seus estudos. Além de 3 620 estudantes de graduação, 867 estudantes de pós-graduação participaram da pesquisa. A pesquisa foi realizada como uma pesquisa nacional para o estudo EUROSTUDENT, uma pesquisa conjunta de mais de 30 países, a ser publicada no próximo ano. ... O que fazer se você estiver sendo abusado? http://vaestoliito.fi/nuoret O abuso, exploração ou violência sexual é um crime e um assunto sério. Você pode se recuperar dela e obter ajuda, mas não deve ser deixado sozinho. Miila Halonen Expert Doctor Centre of Excellence for Sexual Health of Young People Väestöliitto duração : 1:50 publicada : 22 Jan 2014 atualizada : 22 Jan 2014 visualizações : 168 Ajuda está disponível Às vezes pode parecer que ninguém está ouvindo ou ajudando . Mas não desista , porque a ajuda pode vir de fontes inesperadas . Leia mais http://www .... Fazendo Habbo Retro Parte 2 Agora você provavelmente sabe como fazer Habbo Retro Lembre-se que ele pode ficar um pouco atrasado, mas não terrivelmente :) Lembre-se de gostar do vídeo Se você teve ajuda Parte 1 e Parte 2 Também venha para o Hamachi Network VipHotel1 123 duração : 4:15 publicado : 30 Jun 2012 atualizado : 30 Jun 2012 views : 323 Como aliviar os medos de seu animal de estimação no Ano Novo Enquanto o Ano Novo é um momento de alegria para muitas pessoas, nossos amigos de quatro patas e seus donos podem achá-lo um momento muito estressante. Entretanto, você pode aliviar a ansiedade de seu animal de estimação se preparando com bastante antecedência. Não é surpreendente que muitos gatos e cães tenham medo de franjas e fogos de artifício - afinal de contas, o barulho, a batida e o show de luzes é algo muito especial. Alguns indivíduos reagem a barulhos tão altos com mais força do que outros. A boa notícia é que há muitas maneiras de aliviar a mente de seu animal de estimação durante a loucura do Ano Novo. A preparação com antecedência é muito essencial - quanto mais tempo você tem disponível, mais opções você tem para aliviar o sofrimento de seu animal de estimação. É aconselhável discutir a situação com seu veterinário bem antes da situação assustadora e rever as várias opções disponíveis para aliviar a tensão e o medo. Você pode acostumar seu animal de estimação a diferentes ruídos altos, iniciando exercícios com bastante antecedência e fazendo-os por curtos períodos de cada vez. Existem CDs, por exemplo, que podem ser usados para treinar um animal a fazer sons diferentes de antemão. É muito importante seguir as instruções que acompanham o disco e proceder em conformidade durante um período de várias semanas. O disco é tocado em uma voz muito silenciosa no início e a voz é gradualmente amplificada. Estes CDs estão disponíveis em algumas clínicas de animais pequenos. Várias preparações com feromonas também podem ser úteis em condições de leve medo. As feromonas sintéticas utilizadas em cães e gatos têm um efeito sedativo. Existem diferentes tipos de preparações: evaporadores plug-in, sprays, etc. Estas preparações de feromonas não são detectáveis pelos humanos, mas ajudam muitos animais de estimação em situações desagradáveis ou estressantes, dando-lhes uma sensação de familiaridade e segurança. Estes preparativos também devem ser iniciados várias semanas antes do evento estressante. Você pode solicitar estes produtos em sua clínica veterinária</w:t>
      </w:r>
    </w:p>
    <w:p>
      <w:r>
        <w:rPr>
          <w:b/>
          <w:color w:val="FF0000"/>
        </w:rPr>
        <w:t xml:space="preserve">id 182</w:t>
      </w:r>
    </w:p>
    <w:p>
      <w:r>
        <w:rPr>
          <w:b w:val="0"/>
        </w:rPr>
        <w:t xml:space="preserve">Opinião sobre a SONY HDR-PJ240E Seus usuários acharam a SONY HDR-PJ240E muito amigável ao usuário Eles a acharam confiável, quase todos concordam com este ponto Você pode olhar no fórum da SONY HDR-PJ240E para problemas que surgiram com as soluções recomendadas Em média, seus usuários a acharam muito mais poderosa do que seus concorrentes. Você pode baixar o manual do usuário SONY HDR-PJ240E para garantir que suas características correspondam às suas necessidades Fácil de usar Os usuários fizeram as seguintes perguntas : O HDR-PJ240E é fácil de usar ? 6 usuários responderam as perguntas e classificaram o produto em uma escala de 0 a 10,A classificação é 10/10 se o SONY HDR-PJ240E for muito fácil de usar. A classificação média é 7,83 e o desvio padrão é 1,95,Alto desempenho Os usuários fizeram a pergunta: O HDR-PJ240E é muito bom? 6 usuários responderam perguntas e deram classificações entre 0 e 10 para o produto A classificação é 10/10 se o SONY HDR-PJ240E for, em seu domínio, o melhor em nível técnico, aquele que oferece a melhor qualidade, ou que oferece a maior gama de opções.</w:t>
      </w:r>
    </w:p>
    <w:p>
      <w:r>
        <w:rPr>
          <w:b/>
          <w:color w:val="FF0000"/>
        </w:rPr>
        <w:t xml:space="preserve">id 183</w:t>
      </w:r>
    </w:p>
    <w:p>
      <w:r>
        <w:rPr>
          <w:b w:val="0"/>
        </w:rPr>
        <w:t xml:space="preserve">A maneira como Silvervault funciona é que todos os titulares de conta podem comprar e vender prata , e o preço é o mesmo para compradores e vendedores em cada dia de cotação. Quase sempre as compras do dia são maiores que as vendas, neste caso a Silvervault e seus parceiros (os maiores acionistas) vendem a diferença e encomendam mais prata para si por seu próprio risco. Os clientes nunca têm qualquer risco quanto à disponibilidade da prata, pois a única prata negociada é sempre a prata já no cofre, cabendo aos profissionais assumir o risco. O comércio na Silvervault tem sido muito ativo nas últimas semanas, pois o preço da prata tem caído e nossos clientes têm aproveitado a oportunidade de compra. A demanda por prata física em todo o mundo também tem sido dinâmica. Isto levou a um abrandamento na disponibilidade de mercadorias já encomendadas (toda a cadeia de fornecimento está sobrecarregada) e para novos pedidos a AGD por vezes até foi vendida por nossos fornecedores . O objetivo da Silvervault é manter uma rede de parceiros tão ampla quanto possível, cujos estoques de prata fornecem um buffer suficiente contra picos na demanda dos clientes . Este buffer tem sido tão grande quanto 40% do conteúdo do cofre. A atual questão das ações visa melhorar ainda mais a situação, atraindo mais parceiros de importação de nossos maiores clientes. No entanto, estamos atualmente em uma situação em que o buffer está acabando devido à demanda excessiva, há atrasos na entrega de pedidos já feitos, a AGD prata não está sequer disponível de nosso principal fornecedor, e a avaliação de risco para importações começou a aumentar. A cotação de hoje é formada pela fórmula ( AGD preço por atacado na América )* 1,2048 ( + slides ) . A partir de hoje o preço por atacado será o preço JHmint ( " Silver 180 oz . 1/4 Bag , $250 face " ) . Este é um retorno à situação do primeiro ano de cotação ( 7/2010-6/2011 ) . Depois disso, houve um período de 4 meses em que utilizamos o preço à vista mais barato, porque o material estava disponível a esse preço. Portanto, esse período terminou, mas acredito que ele voltará quando o preço à vista subir para o preço da prata física. É meu entendimento que o preço à vista não reflete atualmente o preço de equilíbrio no mercado físico, o que é facilmente justificado pelo fato de que, além da AGD, um número crescente de outros graus de prata tem sido vendido pelos fornecedores que monitoramos . O preço de equilíbrio é o preço ao qual as compras e vendas estão em equilíbrio . Por enquanto, não considero a situação alarmante no que diz respeito à disponibilidade universal da prata física. Entretanto, a situação pode mudar repentinamente: se houver um colapso da liquidez na situação geral do mercado ( como 9-10/2008 ), o preço da prata à vista cairá repentinamente em dezenas de por cento , e à luz do exemplo de 2008, é óbvio que a demanda por prata física aumentará ao mesmo tempo. A única maneira de Silvervault poder servir aos compradores e vendedores de forma justa é deixar o preço flutuar. Seria então determinado exclusivamente pelas ofertas de compra e venda dos clientes da Silvervault e permaneceria o mesmo tanto para compradores como para vendedores todos os dias . Silvervault seria, nesta situação, um dos maiores depositários de prata de investimento da AGD e um dos poucos estoques de prata de investimento absoluto e imediatamente disponível no mundo, e sua determinação de preço também poderia ter uma relevância mais ampla. Em 2008, quando o serviço de cotação Hopea.fi foi confrontado com uma situação em que as importações de prata foram bloqueadas, o preço da prata física no serviço subiu cerca de 40% em relação ao seu mínimo de verão, apesar de uma queda simultânea do preço da prata à vista. Se o mesmo acontecesse agora, isso significaria que a cotação se estabilizaria em 27 euros/AGD, enquanto o preço à vista cairia para 16 euros/oz. Manteremos nossos clientes informados sobre os desenvolvimentos e os incentivaremos a considerar a venda se acharem que o preço está certo. Ao tomarmos decisões como as de hoje, seguiremos Silverva</w:t>
      </w:r>
    </w:p>
    <w:p>
      <w:r>
        <w:rPr>
          <w:b/>
          <w:color w:val="FF0000"/>
        </w:rPr>
        <w:t xml:space="preserve">id 184</w:t>
      </w:r>
    </w:p>
    <w:p>
      <w:r>
        <w:rPr>
          <w:b w:val="0"/>
        </w:rPr>
        <w:t xml:space="preserve">arginina Tem sido dito que quanto mais sabemos sobre a saúde sexual de um homem, mais naturalmente ela pode ser mantida. Um novo produto chegou ao mercado e está comprovado que funciona em teoria e na prática. É um suplemento alimentar patenteado chamado Prelox , que contém arginina e picnogenol . Quando usado regularmente, ele suporta a função natural do corpo, ajudando a alcançar e manter uma ereção mais facilmente e por períodos mais longos de tempo. Um tolo não acreditaria imediatamente que a l-arginina, o Prêmio Nobel e o sexo estão ligados. Jukka Virtanen é um sexólogo clínico treinado nos EUA e tem sua própria clínica em Helsinque. Faz pesquisa clínica de drogas desde 1979, e desde 1982 se especializou em sexologia clínica. Ele tem um diploma de medicina americano, mas não é legalmente qualificado na Finlândia, portanto tem uma prática onde não pratica medicina, mas tem uma especialidade estritamente definida. Costumava-se dizer que a natureza puxará os frangos para fora da mata, mas os estilos de vida estressantes de hoje significam que muitos frangos estão com problemas. Fala-se de uma relutância em aceitar o desafio que está surgindo nas gerações cada vez mais jovens. E os finlandeses ainda não sabem como falar de seus sentimentos, diz Sinikka Savander, uma terapeuta familiar e sexual.</w:t>
      </w:r>
    </w:p>
    <w:p>
      <w:r>
        <w:rPr>
          <w:b/>
          <w:color w:val="FF0000"/>
        </w:rPr>
        <w:t xml:space="preserve">id 185</w:t>
      </w:r>
    </w:p>
    <w:p>
      <w:r>
        <w:rPr>
          <w:b w:val="0"/>
        </w:rPr>
        <w:t xml:space="preserve">2011 começou em condições de inverno . A partir de 14 de janeiro o único acesso foi feito por hovercraft de Hamina para Haapasaari e de Haapasaari para Hamina. Os ventos fortes às vezes dificultavam a passagem e os passageiros tinham medo de pegar o aerodeslizador. Em Turku no dia 18.1. o ELY- Centre of Southwest Finland organizou uma reunião sobre o tráfego de trenós em Kotka. Representantes de Haapasaari estiveram presentes para informar sobre a situação atual e negociar sobre o nível de serviço do tráfego de trenós. No dia 21.3. o Comitê da Ilha da Cidade de Kotka organizou uma reunião na prefeitura. O tema foi as necessidades do novo navio de conexão, especialmente o cais "ausente" em Haapasaari; - situação atual - necessidades - possibilidades - financiamento - como proceder a partir daqui Um novo cais de conexão foi investigado no continente em Kuusinen e Kantasatama . Uma carta foi enviada pelo Comitê do Arquipélago ao Centro ELY para garantir o financiamento do projeto do cais no orçamento do Estado para 2012 . 11,4 . foi realizada uma reunião com a Associação Juvenil Haapasaari . Em 23.5. o Centro ELY organizou um navio de transporte pesado para a área de Kotka/Pyhtää. Em 26.5. participamos de uma reunião de cooperação organizada pela Região de Resgate do Golfo da Finlândia e pelo Batalhão Costeiro de Kotka. O objetivo da reunião era mapear a situação e as necessidades do abastecimento de água em Hapasaari do ponto de vista das diferentes partes e discutir as possibilidades de desenvolver e garantir o abastecimento de água no futuro . 6-7,6 . Participamos de um seminário organizado pelo Ministério da Economia e Emprego sobre arquipélagos, bacias costeiras e fluviais em Maalahti. O programa incluiu o novo programa governamental para arquipélagos, bacias costeiras e fluviais . 7.6. A coleta de resíduos começou após muitas consultas e contatos . A coleta foi limitada apenas ao lixo doméstico . A Tekla, um navio de transporte, transportou os contentores durante os serviços de terça-feira . Graças à Cidade de Kotka pelo sucesso da coleta . 13 - 17,6 . segunda fase do exercício militar das Forças de Defesa , a área de exercício foi todo o Golfo da Finlândia . O exercício não atrapalhou ou impediu as atividades dos ilhéus e dos turistas, e foi muito bem relatado. 16 - 17 de julho Os "Puikkaripä" foram celebrados no sábado na rocha da loja com o tradicional programa diário: hasteamento de bandeiras e colocação de coroas no Monumento aos Mineiros, visitas aos navios oficiais, competições de remo. Foram servidos refrescos e churrascos e waffles com acompanhamentos. O programa noturno incluiu um piquenique com Los Hapios e churrascos e refrigerantes. No domingo cozinhamos sopa de peixe que foi apreciada depois da igreja no pátio da escola e dentro da escola pudemos visitar a exposição de arte . 28 - 31,7. Desfile do Dia do Mar participamos tradicionalmente com os clubes de fora da ilha levando a bandeira de Hapasaari . Hapasaari sociedade como uma grande homenagem o presidente da sociedade foi chamado ao Sea Day Counsellor pelo trabalho feito para a Águia e o povo Águia . Dias e noites foram passados com o Sea Day Counsellor em funções de representação em vários eventos e na área do Sea Day. As tarefas também incluíam visitas memoráveis de saudação a casas de serviço e hospitais onde levamos as saudações do Dia do Mar tocando, cantando e dançando com as pessoas da casa. A Sociedade Haapasaari agradece à cidade de Kotka por este reconhecimento . 15.9 O Centro ELY do Sudoeste da Finlândia havia encomendado um levantamento da amarração do navio de conexão Haapasaari . O trabalho foi realizado entre 19 e 31 de outubro . O trabalho real de atracação não foi</w:t>
      </w:r>
    </w:p>
    <w:p>
      <w:r>
        <w:rPr>
          <w:b/>
          <w:color w:val="FF0000"/>
        </w:rPr>
        <w:t xml:space="preserve">id 186</w:t>
      </w:r>
    </w:p>
    <w:p>
      <w:r>
        <w:rPr>
          <w:b w:val="0"/>
        </w:rPr>
        <w:t xml:space="preserve">Com exceção da pesca e da pesca à linha, todos os tipos de pesca exigem o pagamento de uma licença ou taxa de pesca. As licenças exigidas dependem não somente do tipo de pesca e do equipamento utilizado, mas também da idade do pescador e da área de água em que a pesca é realizada. A pesca por meio de uma taxa de pesca estatal e de uma taxa de pesca provincial é possível. O arrasto, o caranguejo e métodos de pesca mais especializados geralmente requerem uma licença de pesca para a área aquática local, além da taxa de gestão da pesca. O FISHERIES MANAGEMENT FEE é um imposto governamental cuja receita é utilizada de diversas maneiras para beneficiar os pescadores e os bancos de pesca. Aproximadamente um terço dos fundos é utilizado diretamente para a gestão das águas de pesca. Qualquer pessoa de 18 a 64 anos que pesque para outros fins que não pesca à linha ou pesca à linha deve pagar uma taxa de pesca . A taxa para todo o ano civil é de 22 euros . A taxa é válida até 31 de dezembro . A taxa para um período de 7 dias de pesca é de 7 euros . A taxa é válida por 7 dias a partir da data de pagamento ou qualquer outra data indicada no recibo no momento do pagamento. A TAXA DE PESCA RENOVADA é um direito de pesca universal pelo qual se paga uma taxa e que permite a pesca nas águas de uma única província com uma única vara, carretel e isca . Além disso, para o corrico, pode ser utilizada uma cana de pesca pesada ou uma cana de pesca de profundidade . Uma taxa de pesca de isca específica do condado pode ser paga para mais de um condado . Além da taxa de gestão da pesca, as pessoas de 18 a 64 anos devem obter uma licença do titular do direito de pesca ou pagar uma taxa de pesca de isca específica do condado . A taxa de pesca de isca específica do condado é de EUR 29 por ano civil ou EUR 7 por período de 7 dias de pesca . O período de 7 dias começa na data de pagamento ou na data indicada no recibo no momento do pagamento . POR QUE OBTER UMA LICENÇA DE PESCA? O pagamento das licenças e taxas de pesca relevantes não é apenas um pré-requisito para a pesca legal e despreocupada, mas também uma boa maneira de cuidar de suas próprias águas de pesca. O dinheiro investido em licenças e taxas de pesca é quase inteiramente utilizado para promover a saúde e o bem-estar das águas e dos estoques pesqueiros finlandeses. Os fundos são utilizados para apoiar, por exemplo, a conservação da natureza no Mar Báltico e nas águas interiores da Finlândia, a manutenção de corpos de água potável, o desenvolvimento de oportunidades de pesca local e, em particular, a manutenção dos estoques pesqueiros através do plantio e da proteção . Ao obter uma licença de pesca, você está, portanto, ajudando a garantir que sua área local e as águas de pesca da Finlândia como um todo permaneçam limpas e ricas em peixe por anos futuros.</w:t>
      </w:r>
    </w:p>
    <w:p>
      <w:r>
        <w:rPr>
          <w:b/>
          <w:color w:val="FF0000"/>
        </w:rPr>
        <w:t xml:space="preserve">id 187</w:t>
      </w:r>
    </w:p>
    <w:p>
      <w:r>
        <w:rPr>
          <w:b w:val="0"/>
        </w:rPr>
        <w:t xml:space="preserve">      O terraço de vidro Siesta é o novo coração de sua casa! O terraço de vidro Siesta é seu próprio e luxuoso espaço adicional que você pode utilizar de várias maneiras, por exemplo, para socializar, hobbies ou mesmo relaxar no meio de um dia agitado. Feito de materiais domésticos e de alta qualidade, o terraço de vidro será exatamente como você deseja e o espaço perfeito para você e seus entes queridos, oferecendo a você e a seus entes queridos mais oportunidades para experiências. Ao mesmo tempo, ele também aumentará significativamente o valor de seu imóvel. Com a ajuda de nossa avaliação gratuita das necessidades, encontraremos juntos o terraço com o qual você tem sonhado. Com a ajuda de nosso pessoal profissional e amigável, a viagem em direção a sua própria Siesta começa facilmente e sem esforço, então entre em contato conosco e conte-nos sobre seus sonhos! Temos apenas a solução de terraços de vidro para você Siesta, terraços de vidro genuinamente feitos sob medida que se encaixam perfeitamente em qualquer lugar, desde uma casa isolada até uma casa de campo ou um edifício de sauna. O terraço acabado é uma parte natural do resto do edifício, como se ele sempre tivesse estado lá. Não estamos satisfeitos com as embalagens pré-fabricadas, mas criamos o espaço de vida perfeito para cada um de nossos clientes, de acordo com seus desejos. Para cada projeto - mesmo os mais desafiadores - existe uma solução individual e funcional que podemos encontrar junto com o cliente. Já existem milhares de proprietários de terraços de vidro Siesta satisfeitos e agora você pode se juntar a eles! Nós projetaremos seu terraço com você e o manteremos envolvido em cada passo do caminho. Nossa equipe profissional de vendas, projetistas e instaladores se certificarão de que você não só obtenha um excelente produto, mas também uma experiência agradável. Você é sempre bem-vindo na Siesta ! Construir um terraço é simples. Tudo começa com uma avaliação gratuita das necessidades, durante a qual discutiremos suas necessidades e a propriedade para a qual você está considerando um terraço de vidro. Durante a pesquisa avaliaremos a adequação de diferentes opções e soluções e, finalmente, projetaremos seu terraço junto com você. Você receberá uma estimativa de custos durante a mesma visita e poderá marcar um horário para a instalação. Se o seu terraço precisa de uma licença de construção ou licença de construção, isso também será levado em conta nesta fase. Oferecemos um serviço completo, o que significa que, além dos vidros, podemos também construir novas fundações, uma base de terraço e um pátio ou reforçar as estruturas existentes. Um terraço envidraçado é um portal espetacular para novas experiências Você pode usar seu novo espaço de muitas maneiras diferentes e se divertir, seja qual for a estação ou a hora do dia. O vidro forte e impermeável garante que o clima não decide o que você faz por você. Você pode abrir seu vidro do pátio em um dia ensolarado e deixar o ar fresco fluir para dentro, ou aproveitar o relaxante crocante de gotas contra o vidro em um dia chuvoso. O vidro do pátio deixa a luz do sol entrar em sua pele, mas mantém a chuva e o vento fora de seu lugar. É também um espaço seguro - protegendo os filhos de sua família, animais de estimação e outros objetos de valor. Ao desfrutar o melhor de seu novo espaço, você pode sorrir e se congratular por uma boa escolha - um terraço de vidro Siesta!</w:t>
      </w:r>
    </w:p>
    <w:p>
      <w:r>
        <w:rPr>
          <w:b/>
          <w:color w:val="FF0000"/>
        </w:rPr>
        <w:t xml:space="preserve">id 188</w:t>
      </w:r>
    </w:p>
    <w:p>
      <w:r>
        <w:rPr>
          <w:b w:val="0"/>
        </w:rPr>
        <w:t xml:space="preserve">No Reino Unido , uma pesquisa mostrou que é provável que mais pessoas mudem sua TV online agora , em comparação com um ano atrás , e inúmeros disseram que seu PC foi substituído para determinar sua principal TV doméstica ... Os sites de TV online estão por toda a Internet , mas você tem que ter muito cuidado , pois a falta desses sites controlam o objeto do governo com eles podem fugir com muito ...Certifique-se de escolher o site certo para você . Então, finalmente decidiu parar de pagar altas taxas mensais por cabo ou satélite, e colocar uma TV no seu computador. Mas como você escolhe? O que você deve mostrar? Aqui estão algumas dicas para ajudar na sua decisão ao escolher seu provedor de TV online ... ( 1 ) Estar informado : Fale com indivíduos que já se mudaram para a visualização online . Entre em contato comigo e faça também sua pesquisa , a reputação anda de mãos dadas com a qualidade ... ( 2 ) Conteúdo ; Este é um fator muito importante ao escolher um site de TV . O site deve ter o que . ( 3 ) Características : Fique longe de sites que pedem uma taxa recorrente . A fase de criação de sites on-line é de cerca de $40 , n : O taxas adicionais para desativação . Verifique se os programas estão em alta qualidade de definição . o número de canais oferecidos não deve ser irrealista ... ( 4 ) Fácil de usar : Isto é muito importante , alguns sites de TV online têm velocidade lenta e sistemas de navegação ruim . ver TV em seu computador não deve ser uma tarefa difícil , então você pode escolher um site deve ser fácil de navegar com um bom sistema de busca para ajudá-lo ... ( 5 ) Testemunhos : Leia testmonials de vários sites de TV , também vá a fóruns e pesquise na Internet . Todos sabemos que os golpes são comuns na internet, mas se alguém foi enganado com um site de TV, será rápido para transmiti-lo... ( 6 ) Contato e suporte: Normalmente os sites de TV Online são fáceis de usar e não devem ter problemas, mas no caso improvável de algo dar errado, deve haver ajuda, suporte por e-mail e FAQs devem ser padrão... ( 7 ) Todos os sites de TV Online devem ter uma garantia de devolução de dinheiro, ' Corra por milhas ' de um que não tenha este site. Para garantir, existe um processador de pagamento de terceiros ...</w:t>
      </w:r>
    </w:p>
    <w:p>
      <w:r>
        <w:rPr>
          <w:b/>
          <w:color w:val="FF0000"/>
        </w:rPr>
        <w:t xml:space="preserve">id 189</w:t>
      </w:r>
    </w:p>
    <w:p>
      <w:r>
        <w:rPr>
          <w:b w:val="0"/>
        </w:rPr>
        <w:t xml:space="preserve">{ {modelo| nome = Mitsubishi Galant série E5x| país de fabricação = Japão | fábrica = | classe = D| tipo = &amp;lt;br &amp;gt;E52A [ [ [ 1.8GLX ,GLS] ] &amp;lt;br &amp;gt;E33A [ [ 2.0 Gti , GLSi , GLi] &amp;lt;br &amp;gt;E38A [ [ 2.0 GLSi dynamic] ] &amp;lt;br &amp;gt;E39A [ [ 2.0 GTi Dynamic] ] &amp;lt;br &amp;gt;E34A [ [ 1.8 TD] ] | modelos de carroceria = [ [sedan] ] , [ [hatchback] ] | ano de fabricação = [ [1993] ] &amp;ndash ;[ [1996] ] | carroceria = 4 portas [ [ [ sedan] ] &amp;lt;br &amp;gt;5 portas [ [ station wagon] ] | motor = [ [R4] ] , [ [V6] ] | velocidade máxima = 175&amp;ndash;216 km/h | aceleração = 8,8 &amp;ndash;13,9 s ( 0 &amp;ndash;100 km/h ) | deslocamento = 1597 &amp;ndash;1997 cm &amp;lt;sup &amp;gt;3 &amp;lt;/ sup &amp;gt ;| potência = 55 &amp;ndash;120 kW| peso = 1070-1440| consumo = 6,3 &amp;ndash;9,4 l/100 km ( combinado . EU ) | pneu = 185/70/14 , 114,3x4| transmissão = [ [ [ tração nas quatro rodas] ] , [ [ tração nas quatro rodas] ] | predecessor = [ [ E3x_Galant|Mitsubishi Galant série E1] ] | sucessor = [ [ [ EA_Galant|Mitsubishi Galant série E5] ] | mesma classe = [ [ [ Mazda 626] ] , [ Honda Accord] ] } } [ Arquivo :IMG.jpg|300px|thumb|left|GLSi Galant] ] A série de modelos E5x foi vendida na Finlândia entre 1993 e 1996 . A razão das baixas vendas deste modelo foi o já elevado nível de preços e a recessão do início da década de 90. A cara Mitsubishi Galant permaneceu em circulação. A gama de modelos é frequentemente referida como o "modelo intermediário Galant". No entanto, em comparação com o modelo anterior, quase tudo foi redesenhado. A gama de motores foi renovada com motores SOHC 16V de 1,8 e 2,0 litros . O 2.0 V6 e o Dynanamic-4 "intermediário", movido por um motor 2.5 24V DOHC (intimamente relacionado com os motores sigma), representaram o melhor final da faixa. Também foram introduzidas revisões no lado da transmissão e do chassi. A caixa de velocidades automática foi a Invecs , que representou uma tendência completamente nova , utilizando redes neurológicas e lógica difusa , entre outras coisas . O eixo traseiro rígido foi substituído por uma suspensão traseira multilink. As formas do corpo foram feitas muito suaves, deliberadamente para atender às exigências da época. As luzes dianteiras, no entanto, mantiveram sua aparência "elegante", mas em geral o modelo não teve tanto sucesso na aparência quanto seu sucessor. As semelhanças na aparência são muito fortes, por exemplo, com o Mazda 626 da mesma idade. == Tipo defeitos == Muito pouco se sabe sobre o modelo intermediário galante, porque as vendas na Finlândia eram tão limitadas . No entanto, pode-se dizer que a sétima série de modelos é geralmente muito livre de falhas. O problema de ferrugem neste estilo de corpo não é particularmente ruim . motores SOHC de 16 válvulas são geralmente considerados quase à prova de bombas . [ [ File :godlike.jpg|300px|thumb|left|GLSi Royal Galant Hatchback vm.89] ] == Estilos de corpo == Este estilo de corpo , como seu predecessor , tem dois estilos de corpo diferentes . Como uma mudança em relação ao seu predecessor, os bancos traseiros do modelo sedan também eram reversíveis. == Gama de modelos == A gama permaneceu muito semelhante durante todo o período de vendas. No final da gama de modelos, os modelos podem ter recebido a designação adicional de "airbag".</w:t>
      </w:r>
    </w:p>
    <w:p>
      <w:r>
        <w:rPr>
          <w:b/>
          <w:color w:val="FF0000"/>
        </w:rPr>
        <w:t xml:space="preserve">id 190</w:t>
      </w:r>
    </w:p>
    <w:p>
      <w:r>
        <w:rPr>
          <w:b w:val="0"/>
        </w:rPr>
        <w:t xml:space="preserve">Categoria : Veera Antsalo Fui convidado - ou comissionado, como gosto de chamá-lo - pelo editor para escrever este post no blog sobre os perigos da sobriedade. A tarefa é realmente difícil porque nunca considerei a sobriedade como perigosa. Pelo contrário, acho que a sobriedade é o modo de vida mais desejável, mas vamos continuar com isso. O blogueiro investigativo arregaça suas mangas. Estou fazendo isto em francês porque estou cansado e quero ir para a cama em breve. Perigos da sobriedade: - você pode ser rotulado como um "bêbado" se se recusar a beber álcool - você pode ser rotulado como anti-social se se recusar a beber álcool - você pode ser rotulado como uma líder de torcida se se recusar a beber álcool - você pode ser rotulado como um "bêbado" se se recusar a beber álcool Recentemente, houve um debate em blogs literários sobre a chamada "sobriedade". Tem sido perguntado por que há tão pouca experimentação no campo da prosa na Finlândia, por que tem havido uma estagnação na familiar e segura prosa de folhas de bétula, enquanto ao mesmo tempo a experimentação floresce na poesia. Alguns questionaram toda a alegação de que a prosa finlandesa é conservadora, trazendo à tona exemplos de experimentadores de prosa finlandeses que são diferentes do mainstream . Então sim, há alguns . Alguns . Estou um pouco perturbado nesta discussão por este termo experimentalismo (ou experimentalismo) , que já foi considerado bastante problemático na poesia . Que experimentalismo ? Quem pode afirmar seriamente ser capaz de dividir os livros em experimentais e não experimentais? E que escritor se propõe a escrever um livro com essa atitude : deixe-me escrever um romance experimental / coleção de novelas / poesia ? Eu recebo alfinetes e agulhas quando as pessoas falam de experimentalismo em prosa ou poesia ou literatura em geral. Acho o experimentalismo um termo muito técnico. Realmente, parece-me uma casa em construção. Eu gostaria de substituir o termo experimentalismo por algo mais, como a fabulação. Poder-se-ia perguntar por que a prosa finlandesa não é fabricada? Ou se o faz, é automaticamente relegado para as margens, para uma literatura marginal, para uma literatura estranha e experimental - e por que é isso? A palavra latina para fabulação é fabula , uma história , que por sua vez é derivada da palavra fari , para falar . O verbo inglês para fabular significa , de acordo com o Wiktionary : Contar histórias inventadas , muitas vezes aquelas que envolvem fantasia , como as fábulas . E à fábula: compor fábulas; daí escrever ou falar ficção; escrever ou dizer o que não é verdade. A fábula nos leva ao coração da literatura: contar uma história, mentir, contar algo que não é verdade. Na minha opinião, mentir é muito simples. Não requer nenhuma experimentação. Os herdeiros da palavra fabula vivem não só em inglês, mas também em francês, espanhol e italiano e, curiosamente, em islandês (fábúla). Curiosamente, o islandês é, ainda mais do que o finlandês, uma língua arcaica que rejeita empréstimos estrangeiros, onde a televisão é um sjónvarp , um projetor visual. Por outro lado, de alguma forma, a infiltração da palavra fabula no idioma islandês parece mais apropriada, dada a forte e natural tradição da literatura, narração de histórias e produção de fábulas na Islândia. A Islândia é um dos países mais pobres da Europa. O clima severo, as dificuldades e o isolamento marcam a vida da pequena população. O desenvolvimento urbano é lento e a cultura não é diversificada ( Ilha Fictícia ) Eu vivi na Islândia em algumas ocasiões e minha impressão dos islandeses é que eles são sinceros, moderadamente incapazes de planejar, impulsivos, na pior das hipóteses grosseiros e bons mentirosos. A mesma mentalidade que é infeliz</w:t>
      </w:r>
    </w:p>
    <w:p>
      <w:r>
        <w:rPr>
          <w:b/>
          <w:color w:val="FF0000"/>
        </w:rPr>
        <w:t xml:space="preserve">id 191</w:t>
      </w:r>
    </w:p>
    <w:p>
      <w:r>
        <w:rPr>
          <w:b w:val="0"/>
        </w:rPr>
        <w:t xml:space="preserve">Sistema extensível de medição para sensores de pulso Resumo : A tese é um projeto auto-iniciado com o objetivo de desenvolver um sistema de medição que utiliza sensores de pulso e é facilmente extensível e portátil a diferentes plataformas de hardware e software. O interesse em desenvolver um sistema de medição surgiu porque havia necessidade dele e foram encontradas soluções comerciais ou inadequadas para uso ou muito caras . O desenvolvimento de hardware e software do trabalho foi dividido em sub-áreas menores, a fim de esclarecer o tempo e a documentação do trabalho. Um sistema de medição dedicado para quatro sensores de pulso foi desenvolvido e as características para expansão futura foram levadas em consideração no projeto. O trabalho inclui o projeto, desenvolvimento e teste da eletrônica da placa de medição, e o projeto, desenvolvimento e teste dos microcontroladores e software de computador da placa de medição. O sistema de medição foi tornado funcional, e os resultados do trabalho fornecem uma ajuda considerável no desenvolvimento da próxima versão . O sistema de medição atual não é definitivo, mas representa um protótipo e uma plataforma de pesquisa para desenvolvimento futuro. O projeto do próximo sistema de medição se beneficiará do know-how sobre como maximizar o desempenho e a funcionalidade com base nas observações e idéias geradas neste trabalho. Os resultados deste trabalho também são aplicáveis a uma ampla gama de soluções que requerem a transferência de dados de sensores externos para um computador. Um novo sistema de medição foi desenvolvido neste trabalho de tese para quatro codificadores rotativos e a opção de extensão fez parte do plano de projeto. O trabalho de tese inclui o projeto, desenvolvimento e testes para o hardware do sistema de medição e para o software de microcontroladores e software de PC. Como resultado desta tese de bacharelado, foi criado um sistema de medição em funcionamento. A informação e o know how adquiridos com o trabalho ajudam o desenvolvedor ao desenvolver uma nova versão do sistema. Este sistema de medição não é a solução final, mas sim um protótipo e um dispositivo de pesquisa para o trabalho de desenvolvimento posterior. Ao desenvolver o próximo sistema, temos agora muito mais informação e conhecimento de como obter o melhor desempenho e operação do sistema com a seleção dos componentes e a forma de fazer o software. Os resultados deste trabalho também são aplicáveis a diferentes tipos de soluções onde sensores são necessários para conectar a um computador para obter algum outro tipo de dados.</w:t>
      </w:r>
    </w:p>
    <w:p>
      <w:r>
        <w:rPr>
          <w:b/>
          <w:color w:val="FF0000"/>
        </w:rPr>
        <w:t xml:space="preserve">id 192</w:t>
      </w:r>
    </w:p>
    <w:p>
      <w:r>
        <w:rPr>
          <w:b w:val="0"/>
        </w:rPr>
        <w:t xml:space="preserve">"Parte 6: Humildade A palavra humildade, tão apreciada por todos, tem estado ausente do meu próprio mundo de pensamento com demasiada freqüência. As pessoas muitas vezes vão na crista de uma onda com seus tubos sobre seus olhos e deixam o sol brilhar nos olhos tão brilhantemente que perdem a perspectiva do que estão fazendo. Como poderíamos ter na mesma pessoa uma autoconfiança suave e dura, alimentada por uma humildade transbordante? Sem amor por si mesmo e pelo que você faz, é impossível funcionar e fazer bem. No entanto, é bom tentar observar criticamente suas próprias ações. Eu diria que quase todas as pessoas se humilham no momento da derrota e começam a examinar suas próprias ações . No caminho para a vitória, no entanto, a autocrítica se perde facilmente. É bastante normal que uma equipe ganhe seis jogos seguidos e depois perca seis jogos seguidos. Uma equipe em uma série de vitórias pode não prestar tanta atenção aos buracos no navio como um saco de arremesso em uma série de derrotas. A vitória pode vir com muita facilidade, o adversário não está em um bom nível, falta-lhes jogadores ou sua própria equipe pode vencer com as habilidades pessoais que os indivíduos trazem. Seria muito desejável que até mesmo uma empresa ou equipe de muito sucesso olhasse de forma crítica o que eles estão fazendo por trás dos resultados. Muitas vezes uso minha frase favorita de que o mais importante não é o resultado, mas a viagem. Os fãs e a mídia muitas vezes vivem no momento e seria bom se nós criadores não o fizéssemos. É normal que as pessoas deixem suas emoções influenciarem suas ações e sem emoções e sentimentos não haverá resultados, desde que lembremos que a razão guia a emoção e não o contrário. Muitas vezes me pergunto sobre os comentários de um treinador que experimentou a derrota em coletivas de imprensa após a partida. Existem afirmações familiares: "Éramos absolutamente miseráveis. Ninguém estava pronto para este jogo" . 'Jogamos um jogo de merda, mas os árbitros eram uma merda' . 'Möttönen era tão ruim que não podíamos ganhar hoje' . Entendo que no estado emocional após o jogo, todo tipo de coisas são ditas, mas por favor, não explique. Poderiam ser melhores os seguintes comentários: 'Hoje não pontuamos bem o suficiente, mas crédito ao adversário que comeu nosso almoço'. 'Houve muitas situações apertadas no jogo que o adversário aproveitou melhor'. 'Möttönen jogou tão bem quanto pôde, a equipe deveria ter sido capaz de ajudá-lo melhor'. Nessa situação muito desagradável em que você tem que dizer seus sentimentos após um jogo que acabou de perder e responder às vezes perguntas bastante pontuais, você pesa se o treinador é um homem ou um menino. Humildemente coloque seu boné e coloque sua mão para cima. O treinador SEMPRE carrega a responsabilidade e explicar isso não vai fazer com que seja melhor!</w:t>
      </w:r>
    </w:p>
    <w:p>
      <w:r>
        <w:rPr>
          <w:b/>
          <w:color w:val="FF0000"/>
        </w:rPr>
        <w:t xml:space="preserve">id 193</w:t>
      </w:r>
    </w:p>
    <w:p>
      <w:r>
        <w:rPr>
          <w:b w:val="0"/>
        </w:rPr>
        <w:t xml:space="preserve">Vocês devem se lembrar que eu já escrevi antes sobre minha própria mãe de 72 anos, aposentada, conselheira médica aposentada de Sotkamola ... ?  Aposto que desta vez o relatório erótico (ou falta dele) pode não animar tanto o feriado como da última vez, por isso não vou chamar (o que diria Freud sobre isso...). ? Um ser humano adulto sente a necessidade de escrever repetidamente histórias de cocô em seu blog público ... ? ) Portanto, mais uma vez, lamento profundamente este próximo. Mas não vale a pena dar recomendações terapêuticas , porque o outro adulto desta família de cocô é um futuro terapeuta :D ******* Pobre Silva, eu me pergunto como nossa pequena napa vai aprender a falar de uma maneira tão correta ... ? Em casa, falamos de cocô de uma forma abertamente liberada. E nem sequer é esse tipo de "maternidade mexida com sua cabeça e agora ele só fala da síndrome das fraldas de cocô". Sim : nós éramos assim mesmo antes do bebê . Joel e eu nos conhecíamos há menos de meio ano quando fomos viajar. Joel nunca tinha viajado antes e por alguma estranha razão eu pensei que 1 mês e meio na Índia seria uma boa idéia para nos conhecermos em algum nível. ( e sim nos divertimos! Eu pensei que sim . mas Joel anunciou em seu retorno à Finlândia que nunca mais sairia de casa . felizmente ele mudou de idéia mais tarde . ) Bem, pelo menos aqueles que viajaram na Índia concordarão que o cocô é importante lá. Ele determinará essencialmente o que fazer nos próximos dias: atrever-se a ir a lugares onde o banheiro não esteja dentro da distância de corrida? Isto é um tiro básico de peru ou havia algo errado com a comida? Por outro lado, um cocô saudável após o sino de Delhi sempre se sente maravilhoso: eu sou saudável! Eu estou bem! Eu sou animado! Eu tenho bom cocô! ( às vezes até temos "venha e veja! Mas pelo menos não cruzamos essa linha ) Então, por acidente, logo no início estávamos falando de "sem cocô". E por que não? Por que deveria ser um tabu assim? Afinal, ele diz algo bastante essencial sobre o bem-estar humano . ******* No contexto de um período cíclico em um banheiro indiano, acabamos atualizando um pouco os provérbios finlandeses. Assim: "Cocô saudável em um corpo saudável . "Pântano ali, cocô aqui. " Melhor reboque no pivo do que cocô nas calças. "Agora há aqui um pouco de cocô enterrado. "O bastardo ganancioso tem um final merdoso" ( Eu nem precisei atualizar este - eu já tinha um como este ) " Derrame quando você fizer cocô. " "Muitos cocós por cima são lindos". "O cocô leva um porquinho para casa". " "Os ímpios recebem seu cocô. "Caca é a única coisa que vale a pena fazer cocô" "Não seja pego no vento quando fizer cocô" "Muitos homens têm feito cocô em sua casa". "Um homem pode vir de um ranho, mas não pode vir de um cocó vazio" "Aquele que cavar um buraco para outra pessoa, cocó nele ele mesmo "Os velhos sabiam disso. ******* Oh, por que há um cocô na mente novamente? Talvez você tenha adivinhado: graças à experimentação sosekö, o cocô do pobre Silva desapareceu completamente - nove dias ele está esperando aqui ... Alguns peidos promissores, mas não . No no no no poo . Poop, olá, vamos lá! ******* Recebi uma bela resposta há algum tempo dizendo que todos os dias tenho que vir e ver o que há na babylandia de madeira.</w:t>
      </w:r>
    </w:p>
    <w:p>
      <w:r>
        <w:rPr>
          <w:b/>
          <w:color w:val="FF0000"/>
        </w:rPr>
        <w:t xml:space="preserve">id 194</w:t>
      </w:r>
    </w:p>
    <w:p>
      <w:r>
        <w:rPr>
          <w:b w:val="0"/>
        </w:rPr>
        <w:t xml:space="preserve">Anuário de Contatos da Câmara de Comércio da Região de Helsinque Mais contatos , distribuição mais ampla ! O anuário da Câmara de Comércio da Região de Helsinki Contactit 2014 chega aos mais importantes tomadores de decisão e influenciadores da região metropolitana de Helsinki. Envolva-se com as empresas mais importantes da região!</w:t>
      </w:r>
    </w:p>
    <w:p>
      <w:r>
        <w:rPr>
          <w:b/>
          <w:color w:val="FF0000"/>
        </w:rPr>
        <w:t xml:space="preserve">id 195</w:t>
      </w:r>
    </w:p>
    <w:p>
      <w:r>
        <w:rPr>
          <w:b w:val="0"/>
        </w:rPr>
        <w:t xml:space="preserve">Segunda-feira, 3 de janeiro de 2011 Foi necessário ? Pintei meu cabelo de castanho acobreado antes do Natal. A cor de cobre sai muito rapidamente dos cabelos claros. Decidi usar um condicionador de cor, recomendado por um cabeleireiro em um salão. Ela também me disse que o condicionador não pinta o cabelo, ele só ajuda a cor de cobre a permanecer. Depois do Ano Novo, meu cabelo já estava quase loiro, então decidi testar o condicionador. Eu misturei o condicionador laranja com meu condicionador normal e o apliquei em meus cabelos molhados. Eu enxaguei o condicionador imediatamente. Após secar meu cabelo, o resultado foi ... ... CHOCANTEMENTE LARANJA!!! A cor presa na camada superior como uma bengala doce e o resto do cabelo é marrom claro. Algumas das listras foram tingidas de uma cor tão laranja que quase pareciam cor-de-rosa. Felizmente, não sou muito crítico sobre meu cabelo e não choro se nem sempre gosto da forma do meu cabelo. Até lá, acho que vou usar um chapéu :) E se alguém precisar de um condicionador de cor eficaz, aqui está ele. As cores variam do vermelho ao roxo e custam apenas 15 euros . 5 comentários : Eu mesmo uso o mesmo produto , porém roxo e ele funciona muito bem :) Eu o aplico no meu cabelo quando ele está seco, deixo-o ligado por cerca de 5 minutos e depois o uso novamente .O cabelo fica bem depois e tem brilho novamente :) Bem, sim, é só que você tem que lembrar de aplicar o produto uniformemente em todos os lados do cabelo, caso contrário o resultado é riscado ou desigual. Eu tive o mesmo problema com a máscara de cor vermelha da primeira vez, mas agora ela funciona super bem!</w:t>
      </w:r>
    </w:p>
    <w:p>
      <w:r>
        <w:rPr>
          <w:b/>
          <w:color w:val="FF0000"/>
        </w:rPr>
        <w:t xml:space="preserve">id 196</w:t>
      </w:r>
    </w:p>
    <w:p>
      <w:r>
        <w:rPr>
          <w:b w:val="0"/>
        </w:rPr>
        <w:t xml:space="preserve">Gerenciamento de Emergência de Queimaduras Graves 11.10.2013 Na sexta-feira 11.10.2013 acontecerá o terceiro curso EMSB (Emergency Management of Severe Burns) na Finlândia e nos países nórdicos. O curso da EMSB ensinará como identificar, examinar e inicialmente tratar e estabilizar um paciente gravemente queimado. O curso também passará em revista o que deve ser considerado ao transferir o paciente para o local final de atendimento. O curso é destinado a todos os profissionais de saúde que possam estar envolvidos no gerenciamento de pacientes gravemente queimados e complementará o conhecimento clínico existente sobre as especificidades do gerenciamento de pacientes traumatizados e os desafios associados ao gerenciamento inicial de queimaduras.</w:t>
      </w:r>
    </w:p>
    <w:p>
      <w:r>
        <w:rPr>
          <w:b/>
          <w:color w:val="FF0000"/>
        </w:rPr>
        <w:t xml:space="preserve">id 197</w:t>
      </w:r>
    </w:p>
    <w:p>
      <w:r>
        <w:rPr>
          <w:b w:val="0"/>
        </w:rPr>
        <w:t xml:space="preserve">Nos anos da famosa supermodelo Karen Mulder foi presa em Paris, França. Ela é acusada de fazer ameaças ilegais por telefone ao seu cirurgião plástico. Mulder, nascido na Holanda com 39 anos de idade, foi preso na terça-feira de manhã depois que uma médica apresentou um relatório policial após receber vários telefonemas ameaçadores de Mulder , Relatórios Online relatados. Segundo a publicação, a antiga supermodelo gritava, gritava e ameaçava a médica porque se recusava a consertar sua cirurgia estética. A modelo, que estava descontente com os resultados da cirurgia, foi interrogada pela polícia após sua prisão e enfrentava possíveis acusações. Karen Mulder subiu à tona nos anos 90 ao lado de Kate Moss, Helena Christensen e Naomi Campbell.</w:t>
      </w:r>
    </w:p>
    <w:p>
      <w:r>
        <w:rPr>
          <w:b/>
          <w:color w:val="FF0000"/>
        </w:rPr>
        <w:t xml:space="preserve">id 198</w:t>
      </w:r>
    </w:p>
    <w:p>
      <w:r>
        <w:rPr>
          <w:b w:val="0"/>
        </w:rPr>
        <w:t xml:space="preserve">A Diretriz Tukes S6 revisada foi publicada A Diretriz foi fundida com a Diretriz Tukes S8 e assim substitui a Diretriz Tukes S6-2009 e S8-2009 . A Nota de Orientação pode ser encontrada no site neste link . A Lei de Segurança Elétrica foi alterada no início de 2011 para que as instalações de elevadores devam ser inspecionadas novamente se um órgão ou inspetor autorizado encontrar deficiências graves durante uma inspeção periódica. As diretrizes revistas do Tukes fornecem orientações sobre reinspecções e deficiências graves . Além disso, alguns esclarecimentos individuais foram feitos na Diretriz Tukes.</w:t>
      </w:r>
    </w:p>
    <w:p>
      <w:r>
        <w:rPr>
          <w:b/>
          <w:color w:val="FF0000"/>
        </w:rPr>
        <w:t xml:space="preserve">id 199</w:t>
      </w:r>
    </w:p>
    <w:p>
      <w:r>
        <w:rPr>
          <w:b w:val="0"/>
        </w:rPr>
        <w:t xml:space="preserve">Termos de uso e proteção de dados Leia atentamente estes termos antes de entrar no website. Qualquer pessoa que entrar no website Pohjanmaa.fi é considerada como aceitando os seguintes termos : O operador do serviço Pohjanmaa.fi (doravante designado como o Operador) é proprietário dos direitos autorais de todos os conteúdos deste website (por exemplo, texto, imagens e material audiovisual). Todos os direitos reservados. É proibida qualquer reprodução, transmissão, distribuição ou armazenamento de todo ou parte do conteúdo, sob qualquer forma, sem a prévia autorização por escrito do Administrador, exceto nos seguintes casos . O Administrador autoriza o usuário a imprimir ou armazenar em seu próprio computador extratos destas páginas para seu uso pessoal . O conteúdo do Pohjanmaa.fi pode ser usado apenas para fins de recuperação de informações. As informações contidas neste site não podem ser modificadas sem o consentimento expresso por escrito do Administrador . O conteúdo do serviço Pohjanmaa.fi é fornecido "como está" e "como disponível". Nenhuma garantia, expressa ou implícita, é dada quanto à precisão, correção ou confiabilidade do conteúdo destas páginas, exceto na medida exigida pela lei aplicável. O Administrador não garante que seu website ou o servidor que o disponibiliza esteja livre de vírus ou outros conteúdos prejudiciais. Todo material no serviço Pohjanmaa.fi pode conter imprecisões técnicas ou erros tipográficos. O administrador pode fazer alterações ou adições a qualquer informação contida no site. O administrador se reserva o direito de editar ou recusar o acesso ao site a qualquer momento. O administrador não será responsável de nenhuma forma por quaisquer danos, incluindo, sem limitação, danos diretos, indiretos, incidentais, conseqüentes, especiais, punitivos ou exemplares, ou quaisquer danos por perda de lucros ou receitas, decorrentes de ou em conexão com o uso ou dependência de Pohjanmaa.fi.fi.fi serviço ou qualquer site a ele ligado, ou a incapacidade de usar o conteúdo de tais sites ou o uso ou tentativa de uso das informações neles contidas, ou em conexão com qualquer mau funcionamento, erro, omissão, interrupção, atraso na transmissão, vírus de computador ou falha de linha ou sistema, mesmo que o Administrador ou seus agentes sejam notificados de tais danos, perdas ou custos. Em tais casos, a responsabilidade do Administrador será limitada na extensão permitida por lei. O Administrador não é responsável pelo material de propriedade, criado ou publicado por terceiros para os quais existe um link de Pohjanmaa.fi . Ao utilizar um link para tal site de terceiros, o usuário deve ler e aceitar os termos de uso desse site antes de utilizar o site. Um link para um site fora do serviço Pohjanmaa.fi não implica qualquer endosso do Administrador do site e dos produtos ou serviços referidos no site de terceiros . Ao enviar material para nós, por exemplo, por e-mail ou através de nossas aplicações, você indica sua aceitação dos seguintes termos e condições: ( 1 ) Ao enviar material, você reconhece que podemos publicá-lo; ( 2 ) você garante que o material está livre de qualquer conteúdo ilegal ou de outra forma ilegal; ( 3 ) você envidará esforços razoáveis para detectar e remover quaisquer vírus ou outras atividades prejudiciais ou prejudiciais do material antes de enviá-lo. ( 4 ) Você será responsável para conosco se qualquer terceiro tomar medidas contra nós em relação a qualquer material que você enviar. ( 5 ) Você concorda em não tomar qualquer medida contra nós em relação a tal material. ( 6 ) Você é proprietário do material ou tem o pleno direito de enviá-lo a nós e o Administrador pode publicar o material sem responsabilidade ou obrigação de pagar indenização. Pohjanmaa.fi fornece um alto nível de proteção de dados pessoais e o Administrador processará os dados pessoais de acordo com os princípios geralmente reconhecidos da União Européia. O Administrador pode, a qualquer momento, alterar este aviso e também pode, sem aviso prévio, bloquear o acesso ao</w:t>
      </w:r>
    </w:p>
    <w:p>
      <w:r>
        <w:rPr>
          <w:b/>
          <w:color w:val="FF0000"/>
        </w:rPr>
        <w:t xml:space="preserve">id 200</w:t>
      </w:r>
    </w:p>
    <w:p>
      <w:r>
        <w:rPr>
          <w:b w:val="0"/>
        </w:rPr>
        <w:t xml:space="preserve">Você pode se tornar uma au pair aos 18 anos de idade, os limites superiores de idade variam de país para país. Como au pair, você vive como parte da família anfitriã e, portanto, está no local, aprendendo a língua e conhecendo a cultura e o cotidiano do país. As tarefas da au pair incluem geralmente o cuidado das crianças e as tarefas domésticas. Em troca do trabalho, você geralmente recebe manutenção e dinheiro de bolso . Au pairs são principalmente meninas , mas alguns países também têm sildenafil viagra genérico de citrato para meninos . O conhecimento do idioma local não é necessário , mas algumas famílias podem exigir pelo menos um conhecimento básico do idioma do país . A experiência anterior no cuidado de crianças e no trabalho doméstico é uma vantagem. Há muitas maneiras de encontrar uma au pair , através de uma agência ou organização (por exemplo, Alliance) , colocando um anúncio em um jornal estrangeiro ou seguindo os anúncios em agências de emprego e revistas para vagas . Ir ao exterior através de uma agência de au pair é mais seguro porque você tem o apoio da agência atrás de você se as coisas não correrem como planejado . http://www.finnaupair.com/ O site é um lugar onde tanto as famílias de au pair quanto os candidatos a au pair podem enviar seus anúncios . O site também oferece um guia gratuito de au pair com muitas informações práticas e dicas para os candidatos a au pair .</w:t>
      </w:r>
    </w:p>
    <w:p>
      <w:r>
        <w:rPr>
          <w:b/>
          <w:color w:val="FF0000"/>
        </w:rPr>
        <w:t xml:space="preserve">id 201</w:t>
      </w:r>
    </w:p>
    <w:p>
      <w:r>
        <w:rPr>
          <w:b w:val="0"/>
        </w:rPr>
        <w:t xml:space="preserve">Opinião sobre o FUNAI DV225MG9 MAGNAVOX Em média, seus usuários acharam o FUNAI DV225MG9 MAGNAVOX muito práticoDeram-lhe uma pontuação muito alta por sua confiabilidade e durabilidade. E muitos compartilham a mesma opinião Você pode consultar o fórum FUNAI DV225MG9 MAGNAVOX para saber sobre os problemas que chegaram ao conhecimento das soluções recomendadas Seus usuários acharam que tem um desempenho moderado, além disso, a maioria deles compartilham a mesma opinião Especialmente barato você pode baixar o manual do usuário do FUNAI DV225MG9 MAGNAVOX para garantir a adequação das características do produto Fácil de usar Os usuários fizeram as seguintes perguntas : O DV225MG9 MAGNAVOX é fácil de usar ? A classificação é 10/10 se o FUNAI DV225MG9 MAGNAVOX for muito fácil de usar. A classificação média é 7,56 e o desvio padrão é 1,8 Alto desempenho Os usuários fizeram a pergunta: O DV225MG9 MAGNAVOX é muito bom em termos de desempenho? 9 usuários responderam perguntas e classificaram o produto em uma escala de 0 a 10 com uma classificação de 10/10 se o FUNAI DV225MG9 MAGNAVOX for, em seu domínio, o melhor em nível técnico, aquele que oferece a melhor qualidade, ou que oferece a maior gama de opções.</w:t>
      </w:r>
    </w:p>
    <w:p>
      <w:r>
        <w:rPr>
          <w:b/>
          <w:color w:val="FF0000"/>
        </w:rPr>
        <w:t xml:space="preserve">id 202</w:t>
      </w:r>
    </w:p>
    <w:p>
      <w:r>
        <w:rPr>
          <w:b w:val="0"/>
        </w:rPr>
        <w:t xml:space="preserve">Testado : Astro Gaming A50 &amp; Thermaltake Level 10 M headsets 31.1.2014 Antes da virada do ano, recebemos dois headsets diferentes da Astro e Thermaltake no laboratório de testes Muropaket. Nós os colocamos a passos largos em nossa longa sessão de teste do Battlefield 4 para ver se algum deles tinha o potencial de ser um acessório confiável para os jogadores online. Da Astro Gaming testamos o modelo sem fio A50 com som surround Dolby 7.1 e da Thermaltake testamos o modelo Level 10 M, projetado em colaboração com a BMW Group DesignworksUSA, com foco na aparência e nos materiais. Com que configuração foram testadas? Em um console ? PC ? Se PC, então com qual placa de som ? Seria bom saber no futuro . 31.1.2014 às 16.37 , Vesa H. 2. Os fones de ouvido para jogos são atormentados por preços excessivos . 300 euros certamente compram fones de ouvido de melhor qualidade que o Astrot . Por exemplo, os fones de ouvido para jogos Beyerdynamic podem até ouvir música . Ou você pode comprar um fone de ouvido estéreo de 270 euros e um microfone separado por trinta euros . usei o A40 e aposto que a qualidade do som não é muito diferente deste modelo . 31.1.2014 às 16.47 , cosmólogo 3. Uma história sobre os três níveis de equalizador e surround diferentes do Astro etc . o que não foi realmente passado por aqui : obrigado por um teste um pouco diferente ( mais destes, por favor. Nunca ouvi falar da marca Astro, mas existem muitos fabricantes de fones de ouvido. Eu saberia que a marca Therlmatake seria uma porcaria sem o teste quando o fabricante lhe diz tudo. Nenhum fabricante de componentes de computador jamais conseguiu nenhum fone de ouvido decente no mercado como Creative ,Logitech ,Trust etc.... Pessoalmente, gostaria que o artigo lhe dissesse mais sobre os fones de ouvido usados para acionar os fones ... 31.1.2014 às 17.45 , Fileguru 7. Bem, essas Thermaltakes são feias ... Obviamente eles querem encobrir com essa propaganda que eles são alguma produção chinesa barata . 27 euros HD-330 Superlux com drivers Beyer e sua modulação do microfone é certamente melhor : http://murobbs.plaza.fi/ 1712372899-post1889.html QH-85/90 Qpads são provavelmente melhores também . um deles foi no teste Dome . Citação : Autor original kosmologi Eu usei o A40 e aposto que a qualidade do som não é muito diferente deste modelo . A escolha cai como uma âncora de uma corrente nas profundezas do Challenger e se um microfone é bom como um fone de ouvido. Existem fones de ouvido sem fio para fins de comunicação, mas eles não são projetados para reprodução de áudio de qualidade. A vida útil da bateria também é especificada por cerca de 24 horas e funciona com baterias AAA padrão em vez de baterias de perfuração, portanto, no modo de emergência funcionará com pilhas alcalinas (desde que você não cometa o erro de colocar na doca de carga). Beyerlux " Superluxe com almofadas de veludo Beyer e as pegas do microfone de forma muito simples . Mesmo com uma boa imagem de som aberto, o HD598 Sennheiser não tem que custar 200 euros ... e a construção não vale o preço em termos de ternura / durabilidade . O HD5xx deste milênio tem um copo pendurado na palavra é de minha própria experiência uma fraqueza estrutural ( o produto não deve ser projetado para durar décadas ) Igualmente aberta imagem sonora Beyerdynamic's DT990 Pro-model quando você pode chegar na Finlândia por cerca de 150 euros ( F-musiikki , St. Paul's Sound ou Network .</w:t>
      </w:r>
    </w:p>
    <w:p>
      <w:r>
        <w:rPr>
          <w:b/>
          <w:color w:val="FF0000"/>
        </w:rPr>
        <w:t xml:space="preserve">id 203</w:t>
      </w:r>
    </w:p>
    <w:p>
      <w:r>
        <w:rPr>
          <w:b w:val="0"/>
        </w:rPr>
        <w:t xml:space="preserve">Samuel , o último juiz de Israel Devotionals 12.2.2014 10:24 | Zion's Missionary Journal Os livros de Samuel estão entre os livros históricos do Antigo Testamento . O primeiro livro conta a história do povo de Israel desde o tempo de Samuel até a morte do rei Saul e o segundo descreve o reinado de Davi. Samuel viveu cerca de 1.000 anos antes de Cristo e sua vida e obra estão ligadas aos eventos da transformação de uma confederação tribal fragmentada liderada por juízes em um estado nacional governado por reis. Samuel, o último líder e profeta popular da época dos juízes, ungiu Saul de Benjamin como o primeiro rei da terra. Saul renunciou a Deus Saul perdeu sua realeza por causa de sua apostasia . O Senhor disse: "Arrependo-me de ter feito rei a Saul, pois ele me abandonou e não guardou meus mandamentos" ( 1 Samuel 15:11 ). Samuel então ungiu Davi, o filho mais novo de Jessé de Belém, como o novo governante, sob a orientação de Deus. A breve passagem seguinte sobre Samuel o Ancião , Saul na força da masculinidade e o jovem David lança uma breve luz sobre uma fase significativa na vida do povo de Israe . "Samuel tomou seu chifre de óleo e ungiu Davi no meio dos irmãos, e o espírito do Senhor veio sobre Davi e permaneceu nele a partir daquele dia . Então Samuel voltou para Ramah . O Espírito do Senhor partiu de Saul, e o espírito maligno enviado pelo Senhor começou a afligi-lo. "( 1 Samuel 16:13-14. ) O trabalho de Samuel como revivalista religioso e vidente provou ser a salvação de toda a nação. Israel foi capaz de se desenvolver em um reino unificado, preservando ao mesmo tempo sua religião. Samuel, o filho da oração, foi guiado desde o nascimento pela miraculosa orientação de Deus . Seu nome hebraico, que significa "pedido de Deus", refere-se a isto. Samuel era um filho de oração. Sua mãe era Hannah e seu pai Elkanah. Hannah desejava uma criança e prometeu em sua oração que desistiria de seu futuro filho para ser um nazir, ou separado a serviço do Senhor para o resto de sua vida. Quando a criança nasceu, Hannah lhe deu o nome de Samuel e disse: "Do Senhor eu lhe pedi" ( 1 Samuel 1:20 ) . Desde sua infância Samuel cresceu no santuário de Silo, sob os cuidados de Elel, o sacerdote. Siloam, na região de Efraim, foi durante séculos o centro da vida religiosa em todo o país, e era costume celebrar ali a festa anual do Senhor. Após a conquista da Terra Prometida, Josué levou o tabernáculo do Apocalipse a Siloé até que os filisteus sob Eli a conquistaram. No templo de Silo, o jovem Samuel recebeu um chamado noturno de Deus. Samuel pensava que era Eli que o chamava. Como o chamado continuou a ser repetido, ele foi instruído por seu tutor a responder: "Fala, Senhor, teu servo ouvirá". Samuel tem sido descrito como o "segundo Moisés", de acordo com a obra de sua vida. A semelhança já é evidente nas ocasiões em que Moisés e Samuel foram chamados para servir ao Senhor . Quando Deus chamou Moisés da sarça ardente em Horeb, Moisés respondeu: "Aqui estou eu" ( Êxodo 3:4 ). Tanto as respostas de Samuel como as de Moisés revelam uma humilde obediência para aceitar a tarefa que Deus lhes deu. A obediência é seguida pela bênção de Deus. Após a morte da casa de Eli, Samuel começou a exercer uma influência crescente como líder de seu povo. Ao seu comando, o povo renovou seu pacto de lealdade ao Senhor. A ameaça dos filisteus foi derrotada e a arca do pacto foi restaurada. Samuel exortou o povo a renunciar aos deuses estrangeiros e retornar ao Senhor . A influência do Espírito de Deus foi capaz de moldar os corações e mudar as mentes . Os israelitas destruíram os Baal e os astartes e serviram apenas ao Senhor . O povo jejuou diante do Senhor e se arrependeu, confessando: "Nós transgredimos contra o Senhor . "Quando a batalha contra o inimigo foi temerosa, Samuel, a pedido do povo, clamou por ajuda.</w:t>
      </w:r>
    </w:p>
    <w:p>
      <w:r>
        <w:rPr>
          <w:b/>
          <w:color w:val="FF0000"/>
        </w:rPr>
        <w:t xml:space="preserve">id 204</w:t>
      </w:r>
    </w:p>
    <w:p>
      <w:r>
        <w:rPr>
          <w:b w:val="0"/>
        </w:rPr>
        <w:t xml:space="preserve">Flyball Nipa nos mostrou como fazer isso e ir o mais rápido possível. Acredite, às vezes havia uma espécie de brilho louco em seus olhos, como se ele tivesse percebido que agora estamos correndo contra o tempo e outro cachorro. Lupek então lentamente começou a entender que apenas ladrar para a bola não vai levar a bola na boca, e foi divertido ver seu problema ser resolvido. Peeks &amp; Pawprints Leitura por sua conta e risco, mas citação, uso ou impressão do texto apenas com permissão . Não assuma mas pergunte ! A leitura de um blog pode despertar e causar todo tipo de coisas, por isso dose com cuidado.</w:t>
      </w:r>
    </w:p>
    <w:p>
      <w:r>
        <w:rPr>
          <w:b/>
          <w:color w:val="FF0000"/>
        </w:rPr>
        <w:t xml:space="preserve">id 205</w:t>
      </w:r>
    </w:p>
    <w:p>
      <w:r>
        <w:rPr>
          <w:b w:val="0"/>
        </w:rPr>
        <w:t xml:space="preserve">a circunferência da cintura lhe diz se há excesso de gordura ao redor dos órgãos internos. É verdade que um corpo de ampulheta leva muito mais peso a ganhar do que um "corpo reto" antes que a circunferência da cintura aumente demais . Mas é isso mesmo, para um corpo de ampulheta a gordura se acumula nas nádegas e coxas e não primeiro em torno dos órgãos internos, que é a maneira mais perigosa de ganhar peso. Então, para dizer de forma direta, pode-se dizer que ganhar peso em um "corpo reto" é mais perigoso do que ganhá-lo em um corpo de ampulheta. Ainda não creio que para todas as pessoas 80 cm seja o único e correto limite , deve haver variação individual . [ citação autor= " Visitante " time= "03.06.2008 às 10:33 " ] a circunferência da cintura diz se há excesso de gordura em torno dos órgãos internos . É verdade que é preciso muito mais peso para ganhar um corpo de ampulheta do que um "corpo reto" antes que a circunferência da cintura aumente demais . Mas é isso mesmo, para um corpo de ampulheta a gordura se acumula nas nádegas e coxas e não primeiro em torno dos órgãos internos, que é a maneira mais perigosa de ganhar peso. Então, para dizer de forma direta, pode-se dizer que ganhar peso em um "corpo reto" é mais perigoso do que ganhá-lo em um corpo de ampulheta. Ainda não creio que para todas as pessoas 80 cm seja o único e correto limite, deve haver variação individual.</w:t>
      </w:r>
    </w:p>
    <w:p>
      <w:r>
        <w:rPr>
          <w:b/>
          <w:color w:val="FF0000"/>
        </w:rPr>
        <w:t xml:space="preserve">id 206</w:t>
      </w:r>
    </w:p>
    <w:p>
      <w:r>
        <w:rPr>
          <w:b w:val="0"/>
        </w:rPr>
        <w:t xml:space="preserve"> A Guerra da Polônia Concluída 30.8.2010 , 27.6.2012 Juhani Putkinen áreas de língua alemã foram mutiladas no tratado de paz da Primeira Guerra Mundial em Versalhes e posteriormente . Depois que Hitler chegou ao poder com a ajuda da Rússia, a Alemanha começou gradualmente a incorporar as áreas de língua alemã em um Reich alemão unificado. Isto correu bem no início - sem guerra - as regiões de língua alemã da Renânia, Áustria e Tchecoslováquia foram anexadas à Alemanha. A Polônia também tinha áreas de língua alemã como Danzig , mas o pior para a Alemanha era que a Prússia Oriental estava isolada da pátria alemã pelo chamado Corredor Polonês . A Alemanha teria gostado de construir uma ferrovia e uma auto-estrada através do chamado Corredor Polonês entre a Prússia Oriental e a pátria alemã, mas a Polônia se recusou a negociar. Hitler já havia declarado em seu livro Mein Kampf que considerava a França como o inimigo de sangue da Alemanha e que a Alemanha deveria de preferência aliar-se com a Inglaterra, ou se isso não fosse possível, então com a Rússia. Quando a Rússia, por sua vez, quis realizar a Segunda Guerra Mundial e propôs uma aliança com a Alemanha, a Alemanha mordeu a isca - então a Rússia e a Alemanha se aliaram e atacaram a Polônia juntos. No caso da Polônia, a Alemanha também tentou alcançar seus objetivos sem guerra, através de negociações e, se necessário, por pressão - mas desta vez não conseguiu: - a Inglaterra e a França prometeram ajudar a Polônia se este país fosse atacado; - a Polônia aparentemente pensou demais em sua própria força - parece que a Polônia até se preparou para atacar a Alemanha (talvez confiando na Inglaterra e na França para abrir a frente ocidental); - a Polônia não levou em conta a pressão de fundo da Rússia. Assim, a Polônia não quis negociar e a guerra se seguiu. A pressão polonesa " As medidas militares tomadas em agosto de 1939 podem - apesar do plano de operações Weiss - ter sido concebidas apenas para aumentar a pressão política sobre a Polônia para ceder. A partir do verão, um muro oriental havia sido construído sob as ordens de Hitler. Qual seria a utilidade desses esforços se Hitler quisesse invadir a Polônia? Mesmo que Hitler - ao contrário de todas as suas garantias - considerasse possível uma guerra de duas frentes, esta Alemanha Oriental estava no lugar errado. Pois, nesse caso, o único curso de ação correto para a Alemanha teria sido derrotar a Polônia pela invasão e, ao mesmo tempo, permanecer na defensiva no Ocidente. A solução oposta - atacar no oeste e defender no leste - estava fora de questão no equilíbrio de poder da época. Também não havia planos para um ataque ao oeste, nem tinham sido feitos quaisquer preparativos nesse sentido. Na situação da época, portanto, a construção da Áustria parecia fazer sentido apenas no contexto de pressão por meio de uma grande força concentrada na fronteira polonesa. A concentração das divisões de infantaria na margem oriental do Oder no último terço de agosto, e a exportação de divisões blindadas e motorizadas para posições de reserva, por enquanto na margem ocidental do Oder, também não representava uma ameaça real de invasão, mas poderia ser um meio de pressão política" [i] Hitler não acreditava em uma grande guerra Hitler fez um discurso para os comandantes e chefes de estado-maior dos grupos e exércitos do exército em Obersalzberg em 21 de agosto de 1939. O marechal Erich von Manstein (que estava presente) pensou que isto também poderia ter sido parte da pressão sobre a Polônia, que deveria estar ciente do endereço [ii] "Hitler estava convencido de que as potências ocidentais também não pegariam a espada desta vez". Ele justificou este ponto de vista em detalhes particulares . Seus principais argumentos foram os seguintes: - o atraso do armamento britânico e francês, especialmente na força aérea e na defesa antiaérea; a impossibilidade prática de as potências ocidentais ajudarem a Polônia efetivamente, exceto atacando as potências ocidentais, um ataque que elas assumiriam no caso de uma guerra contra a Polônia.</w:t>
      </w:r>
    </w:p>
    <w:p>
      <w:r>
        <w:rPr>
          <w:b/>
          <w:color w:val="FF0000"/>
        </w:rPr>
        <w:t xml:space="preserve">id 207</w:t>
      </w:r>
    </w:p>
    <w:p>
      <w:r>
        <w:rPr>
          <w:b w:val="0"/>
        </w:rPr>
        <w:t xml:space="preserve">Todas as notícias com entrevistas de etiqueta ( 62 ) O segundo final de semana de corrida da temporada está em andamento em Kirkkonummi . Um torneio muito apertado das primeiras cinco equipes SM terminou em Pori com a vitória do Creditor na rodada de abertura e a continuação pode ser vista no turno da tarde de sábado das equipes da liga . Uma vitória e pontos individuais ... Neste próximo fim de semana, haverá as segundas rodadas da série da federação e as caravanas irão para Kirkkonummi , que é um lugar muito familiar para a maioria dos entusiastas das corridas, tanto de torneios como como campo de treinamento . A preparação para o jogo é uma atividade bastante essencial para os amadores, ... A primavera está se aproximando bem e o jogo ao ar livre está começando a atrair cada vez mais peinttajate quanto mais o sol espreita. Em alguns lugares, no entanto, as oportunidades de jogo em clima quente foram planejadas há algum tempo, com um torneio para estudantes politécnicos em Seinäjoki planejado para abril ... Na costa oeste, ao norte de Vaasa, o paintball tem sido um pouco mais calmo nos últimos anos, ou pelo menos assim pareceu à distância. Felizmente, o jogo não está completamente esquecido, e Nitro Paintball, fundado no verão passado, já começou bem a reunir membros e é ... CPS, a Liga dos Campeões de Paintball, que está tentando se juntar à Série Millennium na série de torneios de paintball na Europa e está usando as regras da competição ianque, atraiu muito interesse durante o ano passado. Mikko Pappinen está acostumado a ser associado à Kuopio Takeover , mas na última temporada ele também foi visto na camisa do Pori Creditor na SM-liiga . As transferências de jogadores entre equipes da mesma organização são comuns de um torneio para o outro, mas as transferências de equipes em todo o país são mais raras e especialmente ... A série de competições da Liga Finlandesa de Paintball viu algo muito raro este ano, pois houve uma combinação pai-filho em campo na rodada Äänekoski. Na primeira divisão da equipe Turku Dream Team em Räyhä, Kai e Heikki Siltala jogaram juntos. À medida que o outono avança, a temporada também chegou ao fim no Metsäliiga , cuja última rodada foi realizada em Paimio, perto de Turku, no terreno da equipe X. Apesar do domínio de Urho no início da temporada, a situação da liga antes do final da temporada foi tal que as medalhas ... Além da SM-League, as três divisões da Liga Finlandesa de Paintball também completaram sua temporada em Pori, com um total de vinte times jogando este ano ... Nas divisões superiores, a mudança para uma simples série inicial sem bloqueios no estilo da liga parece ter familiarizado os times ... A temporada da SM-League de Paintball foi concluída no final de semana em um novo campo em Pori . Apesar do agregado escondido na nuvem de fumaça, os jogos da liga foram disputados no belo clima de outono e na luz natural, embora o dia fosse novamente longo, especialmente para os árbitros ... O fim de semana de competição Äänekoski também viu os torneios para todas as divisões serem jogados novamente depois que a liga mostrou pela primeira vez como jogar em um campo mais especial no turno da manhã de sábado . Nas divisões inferiores, todos os times estavam presentes desta vez, por isso as listas de partidas foram jogadas através ... O terceiro final de semana de competição da temporada da Liga Finlandesa de Paintball em Äänekoski Liikuntapuisto levou os times novamente para a excelente superfície de grama, que já foi utilizada no ano passado . O ringue não-milenário selecionado para a rodada desacelerou um pouco os jogos, o rápido 4-0 do torneio anterior da liga rumba foi ... No lado das corridas de paintball, a temporada das equipes da divisão segue o mesmo percurso que a SM-league , portanto, no próximo fim de semana também será jogado em Äänekoski 1. Graças a / por causa do número condensado de equipes e de todas as séries iniciais, mesmo nas divisões os adversários estão se conhecendo ... O terceiro final de semana da temporada da Liga Finlandesa de Paintball está se aproximando e os jogadores de paintball estão se dirigindo para Äänekoskee como fizeram no ano passado ... Na ausência de uma base de campo adequada da Série Millennium para a rodada ...</w:t>
      </w:r>
    </w:p>
    <w:p>
      <w:r>
        <w:rPr>
          <w:b/>
          <w:color w:val="FF0000"/>
        </w:rPr>
        <w:t xml:space="preserve">id 208</w:t>
      </w:r>
    </w:p>
    <w:p>
      <w:r>
        <w:rPr>
          <w:b w:val="0"/>
        </w:rPr>
        <w:t xml:space="preserve">Tema do Autor : Lavar e DESLIGAR ( Visto 316 vezes ) Mischa Lestrange Mischa estava chutando um pouco de grama úmida enquanto ela se arrastava, sem pressa, através do campo de quebra de mijo em direção às lojas de ossos . Pelo segundo fim de semana consecutivo ela teve uma detenção e desta vez ela pensou que era totalmente injustificada ! Ele não tinha feito nada de errado, pelo contrário, ele tinha tentado chegar a seu quarto a tempo, em vez de vagar fora. No entanto, já havia passado alguns minutos quando ele chegou ao calabouço, e quem mais tinha vindo ao seu encontro, senão seu querido irmão mais velho. No início ele tinha suspiro de alívio quando percebeu que era Rico, mas assim que percebeu o sorriso presunçoso no rosto de seu irmão mais velho, ele adivinhou que estava apenas decidido a dar-lhe uma detenção! Rico podia ter certeza de que enviaria uma mensagem para sua mãe se Chailyn lhe emprestasse uma coruja. O rapaz sabia que ele estava atrasado porque tinha mantido seu genro deliberadamente esperando. Ele estava abusando de sua posição como professor, e em nenhum momento ele iria tentar respeitá-lo como professor ... ainda bem que ele poderia respeitá-lo como seu irmão mais velho . Mischa abriu a porta da loja de ossos e entrou sem se preocupar em cumprimentar Rico quando o viu, mas permaneceu com os braços cruzados, olhando para ele" . Se eu tiver que voar ou polir suas estúpidas vassouras, vou embora imediatamente", disse Mischa com um olhar muito entediado e olhou as vassouras no armazém, observando que a maioria delas parecia que certamente cairiam aos pedaços se fossem tocadas. "O que é isto, um museu de vassouras? Eu não sabia que Hogwarts tinha uma ... é isso que seu aluno usa para se executar", ele riu enquanto voltava seu olhar das vassouras para seu irmão . Rico Lestrange Rico ficou no armário de vassouras e olhou para o relógio. Mischa estava atrasado, o que era de se esperar de um irmãozinho tão fedorento. Especialmente se a detenção estava sendo mantida pelo irmão mais velho, era pouco provável que ele fosse visto por algum tempo. Rico tinha realmente apanhado Mischa quase na frente da casa do esqueleto, mas então seu próprio grande diabo fraternal decidiu dar essa detenção mesmo sabendo que tentaria chegar a sua casa a tempo... Então tudo isto era basicamente uma brincadeira para ele e ele realmente esperava que Mischa tomasse esta coisa mais como uma brincadeira do que como um fato , mas como você logo descobriria , ele estava tão errado quanto poderia estar . Finalmente, a porta da loja de ossos se abriu e o sobrinho de cabelos loiros entrou preguiçosamente. Rico bateu significativamente em seu relógio, indicando que ele estava atrasado. Mischa, no entanto, nem sequer o cumprimentou e rapidamente declarou que não iria polir a vassoura. Eu me pergunto ? "Bem, de fato..." Rico começou, mas Mischa o interrompeu com uma pergunta sobre o museu das vassouras. Rico riu bem e olhou de relance para aqueles "Puhtolakaiski" à moda antiga. Bem, é isso mesmo", respondeu ele, mudando seu olhar da vassoura para Mischa, "você quase poderia dizer que é o museu, mas sim ... Você não precisa polir. Algumas dessas vassouras são inclinadas para a esquerda porque, por alguma razão, os chifres traseiros têm tamanhos diferentes atualmente. Uma vez que você tenha feito isso, você está livre para ir". Mischa Lestrange Mischa não poderia ter ficado mais aborrecida com o riso bem-humorado de seu irmão por causa de sua pergunta sobre o museu das vassouras. Por que ele teve que agir como se eles estivessem se divertindo como se estivessem tendo algum tipo de diversão no meio do irmão? Mischa deixou seu olhar voltar-se para as vassouras enquanto Rico dizia que não precisava começar a poli-las de qualquer maneira, mas que seu trabalho hoje seria cortar os chifres das costas delas.</w:t>
      </w:r>
    </w:p>
    <w:p>
      <w:r>
        <w:rPr>
          <w:b/>
          <w:color w:val="FF0000"/>
        </w:rPr>
        <w:t xml:space="preserve">id 209</w:t>
      </w:r>
    </w:p>
    <w:p>
      <w:r>
        <w:rPr>
          <w:b w:val="0"/>
        </w:rPr>
        <w:t xml:space="preserve">Nossos serviços estão abertos 24 horas por dia e ajudam você e seus colegas a tomar decisões de forma rápida, fácil e segura. Em nosso novo website você encontrará, entre outras coisas, uma nova seção de Centro de Aprendizagem com vídeos de treinamento on-line, informações sobre cursos e webinars . Nossos canais de serviços são diversos, oferecendo soluções integradas e baseadas na web para atender às suas necessidades . Queremos ajudar seu negócio a ter sucesso - também internacionalmente . Muitos de nossos clientes estão procurando novas oportunidades nos mercados globais que agora estão mais acessíveis do que nunca. Estamos orgulhosos do crescimento e desenvolvimento de nosso banco de dados global. Nosso banco de dados cresceu em até 100 milhões de empresas desde 2005. Dados comerciais de todo o mundo e os produtos e serviços da D&amp;B facilitam para você e seus colegas a análise de riscos e oportunidades comerciais tanto em mercados locais quanto em expansão internacional. Como sua empresa pode aproveitar ao máximo as informações e serviços da D&amp;B? Entre em contato conosco e ajudaremos você e sua empresa a ter sucesso tanto em nível estratégico quanto operacional, minimizando os riscos e maximizando os resultados. Nós também ajudaremos sua empresa a se proteger dos riscos associados à lavagem de dinheiro .</w:t>
      </w:r>
    </w:p>
    <w:p>
      <w:r>
        <w:rPr>
          <w:b/>
          <w:color w:val="FF0000"/>
        </w:rPr>
        <w:t xml:space="preserve">id 210</w:t>
      </w:r>
    </w:p>
    <w:p>
      <w:r>
        <w:rPr>
          <w:b w:val="0"/>
        </w:rPr>
        <w:t xml:space="preserve">Hoje tenho lembrado com grande saudade e amor a Senhora que faleceu há exatamente um ano; ( Estranho como todos os acontecimentos daquele dia passaram diante dos meus olhos e na minha mente muitas vezes. Como aquele dia foi difícil, eu também o revivi por assim dizer. Pela manhã acendi uma vela no túmulo da Senhora e ali ela queimou o dia todo. Sinto falta dela muitas vezes e provavelmente todos os dias penso nela muitas vezes. Durante a noite havia congelado e o chão estava bastante frio. Essas plantas no túmulo da Senhora também foram enroladas, mas duraram muito tempo. Hoje eu já cobri a mesa de comida para os passarinhos pela primeira vez neste outono :) Eu só levei alguns grãos para a casa dos passarinhos . Tanto que eles têm andado por aí. Ontem nevou um pouco aqui, mas logo se transformou em uma sarjeta e depois em água. Não deve nevar ainda, pelo menos não permanentemente. Ainda há temperaturas quentes prometidas para esta semana, então não se preocupe :) Eu já tive alguns dias de folga, mas amanhã vou começar o turno do fim de semana à noite. Ontem eu troquei as cortinas em algumas janelas e fui às compras. Nós dois tivemos que comprar sapatos de inverno e sim é difícil hoje em dia :O Muitas lojas que visitamos. Encontrei imediatamente da primeira boutique pela metade do preço mesmo . Timo não conseguia encontrar nada que tivesse sempre um problema no sapato ou no preço ;) Na última loja então veio um pouco longo no dente que é um sapato imperdível mesmo que gostássemos que quase 500 kr era um preço bastante alto , mas pegamos e fomos até o caixa . Houve uma surpresa e uma feliz, ficamos surpresos quando o caixa atingiu o preço de 299 kr! Não tínhamos notado que eles incluíam um desconto de 200 kr. Assim, no final, temos dois sapatos para 545 kr . Eu tirei uma foto deles, aqui estão eles, sentados bem um ao lado do outro :) Stina gostou um pouco demais dos meus sapatos porque eles têm aquele pêlo e Stina é louca por qualquer coisa com ele :D Meus sapatos levaram uma bela surra ontem e eu pensei em começar a usá-los em uma prateleira alta de chapéus. Felizmente, hoje eu os deixei sozinhos. Agora está ficando tarde e eu tenho que ir para a cama em breve. Desejo a todos uma noite muito boa e tranqüila ! Amanhã um novo dia e uma nova força , esperemos ......</w:t>
      </w:r>
    </w:p>
    <w:p>
      <w:r>
        <w:rPr>
          <w:b/>
          <w:color w:val="FF0000"/>
        </w:rPr>
        <w:t xml:space="preserve">id 211</w:t>
      </w:r>
    </w:p>
    <w:p>
      <w:r>
        <w:rPr>
          <w:b w:val="0"/>
        </w:rPr>
        <w:t xml:space="preserve">Quarta-feira 8 de fevereiro de 2012 Apartamento em vídeo Como eu disse no vídeo, me pediram para fazer tanto um vídeo quanto um posto de apartamento e decidi fazer os dois ao mesmo tempo. Os anúncios de apartamentos podem ser encontrados como uma versão fotográfica aqui . Mas então este será provavelmente o último vídeo post! Tive uma voz terrível, pele, cabelo, e todas as outras crises. E pareço um idiota. Mas me perdoe por isso :D Oh e então no vídeo eu digo que o verde sempre foi minha cor favorita. Tive que dizer que costumava ser minha cor favorita por muitos anos, mas agora não estou mais tão interessado nela. Mas é uma cor bonita para decoração de interiores . 12 comentários : belo vídeo ! :) E você não parece "engraçado" nem nada, não seja muito crítico consigo mesmo :) Lugar bonito e limpo que você tem - não posso dizer o mesmo sobre o meu lugar ... Vou limpar isso com certeza - me inspirei depois de assistir este seu vídeo rs :) Obrigado ! Eu sempre acho engraçado em vídeos como este, e minhas próprias expressões e discurso parecem um pouco burros :D Mas estou feliz que você não tenha tido essa impressão :) Haha, veremos quanto tempo isto permanece tão limpo :D Em que cidade você mora? D Você sentiu um pouco minha falta :) Sim, minha cor favorita era verde até que eu fui para nossa "adorável" escola que é verde e bolorenta do chão ao teto.- Bem, em breve isso terminará :D SOBRE POSIÇÃO DE PEDRA Vivo em Häme , todos podem decidir por si mesmos exatamente onde moro :D Sou de Tampere e gostaria de voltar para lá no próximo outono no máximo :) Eu também tive uma overdose de verde em algum momento, quando meu quarto, carro e roupas estavam todos verdes e então aqueles pratos verdes estavam inundando das portas e janelas . Mas eu acho que o verde é uma cor agradável no design de interiores :)</w:t>
      </w:r>
    </w:p>
    <w:p>
      <w:r>
        <w:rPr>
          <w:b/>
          <w:color w:val="FF0000"/>
        </w:rPr>
        <w:t xml:space="preserve">id 212</w:t>
      </w:r>
    </w:p>
    <w:p>
      <w:r>
        <w:rPr>
          <w:b w:val="0"/>
        </w:rPr>
        <w:t xml:space="preserve">Segunda-feira, 16 de junho de 2014 Nome absolutamente sem gênero! Nesta discussão de nomes, às vezes jogamos nomes mais ousados no ar e também o primogênito às vezes participou da discussão, seja criticando ou lançando suas próprias sugestões. Hoje ela sugeriu os nomes Pii , Liisi e Lee da semana passada para Nikla . Alguns amigos perguntaram porque não escolhemos um nome neutro para nossos filhos, quando eu acho que a sensibilidade ao gênero é importante de outras maneiras . É que quando estávamos escolhendo nomes, nós dois não tínhamos nenhum nome que gostamos que estivesse na lista abaixo, ou havia alguns, mas nunca ocorreu a nenhum de nós que eles fossem neutros em termos de gênero. Muitos nomes estão fortemente associados a uma imagem de um determinado gênero ou de um determinado tipo de pessoa. Pelo mesmo motivo, por exemplo, os nomes de antigos colegas de classe ou outros conhecidos não aparecem facilmente em nossa lista de nomes . Por que então os nomes formam tão fortemente uma imagem de um menino ou de uma menina? E por que foi tão importante no passado dar nomes diferentes aos pipsqueaks e aos pimps? E por que mudar isso ainda provoca a oposição de muitos? Isto é, que qualquer nome existente ( finlandês ? ) deve ser dado a uma criança, sem qualquer outra consideração de gênero. Por que as pessoas precisam conhecer o gênero? E por que deve ficar claro a partir do nome? Na lista abaixo você encontrará uma série de nomes maravilhosos. E admito que nomes cujos portadores não conheci são de alguma forma mais acessíveis. Você pode começar a conhecer seu próprio filho com uma ardósia mais limpa, sem expectativas e imagens pré-concebidas. De certa forma, acho que essa é também a beleza e o mistério do nome. Um nome cria expectativas para o portador - talvez até décadas de tradição? Ou algo novo , a liberdade de criar suas próprias tradições e caminhos ? Eu acho que há muitos nomes bonitos nessa lista acima. Nem todos são do meu gosto, é claro, mas não acho que sejam ruins. E sim, por exemplo, Myrskyk pode muito bem ser um nome para qualquer gênero. Há alguns nomes na lista acima que lhe parecem mais como nomes do sexo oposto? Por que ? Você poderia dar os nomes acima a seus próprios filhos? Por que ou por que não?</w:t>
      </w:r>
    </w:p>
    <w:p>
      <w:r>
        <w:rPr>
          <w:b/>
          <w:color w:val="FF0000"/>
        </w:rPr>
        <w:t xml:space="preserve">id 213</w:t>
      </w:r>
    </w:p>
    <w:p>
      <w:r>
        <w:rPr>
          <w:b w:val="0"/>
        </w:rPr>
        <w:t xml:space="preserve">Hymnal samma på finska e todas as especiarias O pessoal do Conselho Ecumênico finlandês visitou o trabalho ecumênico na Suécia em janeiro de 2008. Em Uppsala recebemos muitas novas informações e inspirações. O hinário finlandês da igreja sueca foi apresentado pelos pastores Martti Lehtinen e Tomi Valjus . O livro não é apenas um livro de hinos da Igreja Evangélica Luterana, mas também uma obra ecumenicamente significativa. E não é apenas uma coleção de hinos, mas também inclui um Livro do Evangelho, Livro de Oração, Pequeno Catecismo, Manual da Igreja e um extenso índice. Pedimos a Tomi Valjus que escrevesse sobre o livro de hinos, começando com o desenho e terminando com um maravilhoso livro de encadernação vermelha para uso diário e celebração. Leia um artigo interessante que lança luz sobre a história e os dias de hoje . Tomi Valjus Igreja Sueca Hymnal samma på finska e todas as especiarias tradução do Hinário da Igreja Sueca... e trabalho editorial Conteúdo Informações gerais sobre o trabalho de edição do livro História do hinário finlandês na Suécia Antecedentes da tradução atual do hinário Tradução do hinário de 1986 da Igreja da Suécia Os textos do hinário Canto Os objetivos do trabalho e como eles foram alcançados Conexões ecumênicas Sobre o trabalho prático Aprovação do hinário A tradução finlandesa e outros hinários finlandeses e songbooks espirituais Ev.-lut . kirkon hymn book Luleå hymn book Outros livros de hinos espirituais Traduções feitas na Suécia Apêndice Língua finlandesa e tradução de hinos Livro pronto Tabela: livros de hinos finlandeses usados na Suécia-Finlândia / igreja sueca O livro de hinos da igreja sueca Den svenska psalmboken não é, apesar de seu nome finlandês, apenas um livro de hinos do Ev . -Afinal de contas, os 335 hinos da primeira parte, a parte ecumênica, são comuns a quase todas as igrejas e comunidades cristãs na Suécia. O livro está disponível em finlandês há alguns anos e é o livro de hinos da obra em língua finlandesa da igreja sueca. O ecumenismo foi um forte foco na tradução e edição dos hinos . Na mesma coleção, há músicas e hinos luteranos, católicos e da Igreja Livre. Aqui apresentamos que tipo de livro é o hinário da Igreja Sueca, como surgiu sua edição finlandesa. A Igreja da Suécia (Evangelical Lutheran) tem seu próprio hinário em finlandês, o Hinário da Igreja Sueca de 2002, que se baseia em grande parte no hinário sueco Den svenska psalmboken , adotado em 1986 e atualmente em uso. O livro finlandês contém todos os hinos do Den svenska psalmboken , a música litúrgica do Manual da Igreja em finlandês e, além disso, 48 hinos em finlandês na seção suplementar do Hinário da Igreja Evangélica Finlandesa . O hinário da Igreja sueca é ecumenicamente interessante. É provavelmente um dos poucos hinários ecumênicos em toda a cristandade. Os hinos 1-325 são comuns a quinze igrejas e comunidades religiosas na Suécia. A Igreja Adventista , a Fundação Evangélica Patriótica , a Igreja Evangélica Livre , o Movimento Pentecostal , a Igreja Católica na Suécia , o Exército de Salvação , a Missão da Aliança Sueca , a União Batista Sueca , a Igreja Sueca , a Igreja Missionária Sueca , a Igreja Metodista Sueca , o Exército de Salvação Sueco e a Igreja Católica Livre utilizam estes 325 hinos da parte ecumênica do hinário como um livro comum . Além desses hinos, cada denominação pode escolher fazer seu próprio volume . Entre estes podemos citar em particular o Samfundsdelen da Igreja Sueca que contém hinos até o número 700 ( os números 695-700 são a música de massa para o culto ) , o livro de hinos Cecilia da Igreja Católica e o Psalmer och sånger que é o livro de hinos das sete Igrejas Livres ( Igreja Adventista , Igreja Evangélica Livre , Missão da Aliança Sueca , União Batista Sueca , Igreja Missionária Sueca , Igreja Metodista Sueca , Exército de Salvação Sueco , Igreja Evangélica Sueca , Igreja Batista Sueca , Igreja Batista Sueca , Igreja Batista Sueca , Igreja Batista Sueca , Igreja Batista Sueca , Igreja Batista Sueca .</w:t>
      </w:r>
    </w:p>
    <w:p>
      <w:r>
        <w:rPr>
          <w:b/>
          <w:color w:val="FF0000"/>
        </w:rPr>
        <w:t xml:space="preserve">id 214</w:t>
      </w:r>
    </w:p>
    <w:p>
      <w:r>
        <w:rPr>
          <w:b w:val="0"/>
        </w:rPr>
        <w:t xml:space="preserve">Foi um fim de semana movimentado, mas muito agradável e gratificante! Na sexta-feira fomos para casa e ensaiamos com Aksel , Eemil e Anton algumas músicas de show e tiernapoiki . Ao mesmo tempo, apresentamos o tiernapojat ao nosso incrível público: papai , mamãe e Amelie , que nos assistiram fazendo isso com muito medo e olhar crítico Bem felizmente não . A única pessoa crítica foi Amelie , que assistiu a Anton no papel do kniht nos ensaios com uma carranca e disse a Anton no sábado antes do show que "lembre-se que você não está realmente estragando seu show" . Os tiernapoikakes de sábado e domingo correram bem e a festa de Natal também foi realizada em uma ótima atmosfera e curtindo as maravilhosas canções de Natal. No final de semana houve também um tiernapoikakisaki , onde os cantores de Leev ( aksel está no grupo como herode ) competiram na série mukaelma e levaram ( claro ) a vitória para casa. Na platéia você pôde ver antigos e atuais madetoyanos e todos aplaudiram os cantores no palco com aplausos extasiantes Os meninos cantaram e agiram bem! e todos nós nos divertimos tanto ... :' D Eu também fui tomar um café com duas lindas namoradas na cidade. Devíamos ter ido direto ao café do Robert, mas nos perdemos no departamento de chapéus da Stocka primeiro, experimentamos todos os chapéus com aspecto divertido e tiramos fotos. Demos uma boa gargalhada enquanto tirávamos fotos e continuamos a nos divertir com xícaras de café. Podemos ter perturbado o tempo do café pacífico de um casal ( dez ) de outros finlandeses com nossas risadas rabugentas, mas você não pode ajudar seus companheiros engraçados! O riso é a melhor terapia! Acabei de ler o post de Ada sobre amizade e fui imediatamente lembrado de uma situação quando há alguns dias atrás eu estava conversando com os adoráveis Maple Leafs na foto sobre a importância dos amigos e me lembrando de dizer a eles o quão importantes e queridos eles são. Portanto, obrigado a todos vocês queridos amigos por estarem lá e por permitirem que eu faça parte de suas vidas! Aqui está um pouco do clima do fim de semana. Foi um fim de semana adorável em todos os sentidos e nevava de vez em quando, o que mais você poderia pedir? Ainda não tive tempo de dizer que Ada e eu estamos praticando um coral feminino para nosso concerto do Natal Carol. Será uma adição maravilhosa a algumas das canções! Ada já escreveu sobre isso em seu próprio post , então não vou falar mais sobre isso ( veja o blog da Ada ;) . Foi uma boa mudança para mim também praticar o coral , cantar e passar tempo com os membros do coro . Uma semana atrás tivemos uma festa de coelhinhos com todas as lindas garotas em nossa casa e foi uma noite agradável ! A noite (e a noite) foi passada cantando, fazendo-se de assassino, cantando novamente e, é claro, comendo e bebendo. Eu e o Aksel com a maquiagem da minha mãe Mesmo que fosse semana de exames e tivesse querido apenas pressionar a minha cabeça no travesseiro depois da escola, então sim, é sempre refrescante quando há algo para fazer e muitas pessoas legais ao redor. Antes da chegada dos coros, papai colocou luzes de Natal em casa com mamãe, poinsettias, velas, etc. e pegou uma árvore da loja! Amelie não pôde ajudar a decorar a árvore, por isso agora teremos uma árvore de Natal dentro de casa durante os próximos 2 meses. Foi um ambiente encantador em casa e um sentimento de Natal para mim, quando consegui passar a noite com as velas acesas da árvore. Nem mesmo o fato de estar mais graus lá fora e de não haver flocos de neve conseguiu acabar com a atmosfera. O canto e a brincadeira não pararam por aí, porque o papai nos informou que havia prometido a um grupo de nossa família ir a um par de shows de fim de semana. Não podemos deixar de atuar junto com Anton , Aksel e Eemil ! Eu não teria acreditado nisso,</w:t>
      </w:r>
    </w:p>
    <w:p>
      <w:r>
        <w:rPr>
          <w:b/>
          <w:color w:val="FF0000"/>
        </w:rPr>
        <w:t xml:space="preserve">id 215</w:t>
      </w:r>
    </w:p>
    <w:p>
      <w:r>
        <w:rPr>
          <w:b w:val="0"/>
        </w:rPr>
        <w:t xml:space="preserve">A Federação Internacional da Indústria Fonográfica (IFPI) publicou recentemente suas estatísticas de 2012, o que, pela primeira vez desde 1999, deu azo a um otimismo cauteloso, pois os números foram positivos pela primeira vez em muito tempo. O crescimento, no entanto, permaneceu modesto em 0,3% . No entanto, as gravadoras não conseguem respirar de alívio, já que há uma série de pontos de interrogação por trás dos números. Eu listei seis características-chave do mercado de gravação para ficar de olho no futuro próximo: nos cinco maiores mercados, o crescimento só foi registrado no Japão. Mesmo ali, as vendas digitais caíram pelo terceiro ano consecutivo. O crescimento está atualmente ocorrendo em países de "nível dois", como Canadá, Brasil, Austrália e países nórdicos. Os produtores de discos continuam a depender de produtos físicos, que representam quase 60% das receitas das gravadoras a nível global. O rápido desaparecimento descontrolado de lojas de varejo, como a HMV no Reino Unido, poderia, na pior das hipóteses, causar o colapso do comércio de discos físicos e um novo buraco nas receitas das gravadoras. Os serviços digitais estão aumentando sua participação no comércio de gravações musicais, mas ainda assim apenas uma pequena proporção dos consumidores está preparada para pagar pelo conteúdo. Nos EUA e no Reino Unido, por exemplo, metade dos consumidores nunca pagaram por downloads ou utilizaram serviços de streaming baseados em assinaturas . O crescimento do número de usuários de serviços on-line é explicado em grande parte pelos diferentes pacotes oferecidos, por exemplo, pelas operadoras de telecomunicações a seus clientes . Atualmente há um debate acalorado no mercado internacional sobre quantos clientes ativos e reais os serviços musicais realmente têm. Somente consumidores elevados estão preparados para pagar 10 euros por mês por serviços de assinatura . Este nível de preços é uma barreira a um mercado de massa real para serviços premium . As empresas discográficas ainda dependem de um único fornecedor no mercado online . A Apple foi responsável por quase metade das receitas digitais das empresas discográficas no ano passado e até 87% das receitas de download a nível global . A referência mais clara para avaliar a situação em diferentes países são os números per capita, ou seja, quanto os consumidores individuais gastaram em compras de música ao longo do ano: Japão 27,76 euros Noruega 18,96 euros Austrália 18,48 euros Reino Unido 16,80 euros Suécia 14,88 euros Suíça 13,04 euros Alemanha e Dinamarca 12,80 euros EUA 11,44 euros França 11,04 euros Canadá 10,56 euros Nova Zelândia 10,48 euros Países Baixos e Finlândia 10,40 euros A indústria musical finlandesa certamente respiraria mais livremente nas salas de reunião de seus tocadores se nosso mercado doméstico pudesse encontrar maneiras de aproximar o custo da música dos níveis de outros países nórdicos . Uma das principais conclusões para as gravadoras é que o pagamento direto pela música não pode mais crescer. Uma parte cada vez mais direta das receitas vem indiretamente, principalmente de várias formas de publicidade e vendas de bens auxiliares. A parte comercialmente mais significativa da música será, no futuro, mais claramente orientada para fenômenos e marcas do que no passado, sendo os vencedores as gravadoras que construíram as melhores redes de cooperação . Jari Muikku Jari Muikku tem um conhecimento profundo das indústrias criativas e, em particular, de seus negócios de DPI . Sua experiência na indústria abrange música, rádio, televisão, internet e serviços móveis. Ele tem vasta experiência em processos estratégicos, licenciamento de direitos, negócios internacionais e organizações de indústrias criativas.</w:t>
      </w:r>
    </w:p>
    <w:p>
      <w:r>
        <w:rPr>
          <w:b/>
          <w:color w:val="FF0000"/>
        </w:rPr>
        <w:t xml:space="preserve">id 216</w:t>
      </w:r>
    </w:p>
    <w:p>
      <w:r>
        <w:rPr>
          <w:b w:val="0"/>
        </w:rPr>
        <w:t xml:space="preserve">Você pode enviar sua pergunta para o helpdesk online Justwearit.fi . O nosso objetivo é responder a todas as perguntas dentro de uma semana após o envio da pergunta. Você pode enviar sua pergunta de forma anônima. Você também tem a possibilidade de inserir seu endereço de e-mail no formulário, caso em que lhe responderemos pessoalmente por e-mail . Sua pergunta será respondida por um membro da equipe do Centro de Apoio ao HIV . Você pode nos fazer qualquer pergunta relacionada à sexualidade . Lembre-se de que qualquer pergunta que esteja em sua mente vale a pena fazer. Sinta-se encorajado e peça conselhos!</w:t>
      </w:r>
    </w:p>
    <w:p>
      <w:r>
        <w:rPr>
          <w:b/>
          <w:color w:val="FF0000"/>
        </w:rPr>
        <w:t xml:space="preserve">id 217</w:t>
      </w:r>
    </w:p>
    <w:p>
      <w:r>
        <w:rPr>
          <w:b w:val="0"/>
        </w:rPr>
        <w:t xml:space="preserve">Assim que recebi o Lotta fiquei tão entusiasmado! Minhas primeiras exclamações : " Que maravilha " , " Oh obrigado mamãe ! " ou " Como alguém pode ser tão comovente? "Os primeiros dias da pequena bola de pêlo não foram nada além de dormir, uivar ou sonhar acordado. Não é justo estar separado de sua mãe. Então a Lotta cresceu, e isso aconteceu tão rápido! Eu me lembro do primeiro dia da Lotta como se fosse ontem! É incrível, mas é verdade, viver com um cão sempre foi um vício para mim. A família Meode teve dois cães. Quero dizer, um antes do Lotta . Seu nome era Pirre, embora eu tivesse três ou quatro anos quando ela morreu. Uma vez Lotta foi caçar com um papai e pegou sua primeira presa: um rinoceronte. E depois voltou para casa e só queria dormir. Bem... Lotta é um cão de caça. Natureza: sempre com fome, Lotta está sempre implorando por comida se puder. Muito amigável, Lotta nunca faria mal a ninguém, mesmo acidentalmente. Ela nunca mordeu ninguém. Estranhamente, ela fica muito feliz sempre que alguém chega em casa, se um ladrão chega, ela simplesmente escorrega e se submete. Enquanto no pátio ela observa como louca. Assim que uma pessoa anda na estrada, ele começa a latir e a olhar em volta. Ele não significa nenhum mal, ele está protegendo sua família!</w:t>
      </w:r>
    </w:p>
    <w:p>
      <w:r>
        <w:rPr>
          <w:b/>
          <w:color w:val="FF0000"/>
        </w:rPr>
        <w:t xml:space="preserve">id 218</w:t>
      </w:r>
    </w:p>
    <w:p>
      <w:r>
        <w:rPr>
          <w:b w:val="0"/>
        </w:rPr>
        <w:t xml:space="preserve">Atualmente tenho uma Laguna -96 com quase 300 mil quilômetros sobre ela, da qual gosto muito. Agora está começando a ficar tão enferrujada que acho que não vou me dar ao trabalho de soldá-la para a próxima inspeção. Eu recebi o selo ontem, então em princípio eu ainda poderia dirigi-lo por um ano. No entanto, gostaria agora de mudar para uma Laguna um pouco mais nova. A questão é , vale a pena obter o modelo de corpo antigo ( -- &amp;gt ; 00 ) ou o mais novo , no modelo -01 ? Quero dizer, o carro tem cerca de 150 - 200 mil milhas no relógio, alguém pode me avisar se há algum defeito, notório nestas versões mais recentes, as primeiras versões? O modelo do ano não é tão importante para mim, mas mais os quilômetros e a condição :)</w:t>
      </w:r>
    </w:p>
    <w:p>
      <w:r>
        <w:rPr>
          <w:b/>
          <w:color w:val="FF0000"/>
        </w:rPr>
        <w:t xml:space="preserve">id 219</w:t>
      </w:r>
    </w:p>
    <w:p>
      <w:r>
        <w:rPr>
          <w:b w:val="0"/>
        </w:rPr>
        <w:t xml:space="preserve">A razão para isso é que o comércio pela Internet é uma ferramenta poderosa que você pode usar para comercializar cada projeto imaginável e ainda estar em uma posição vencedora. Sozinho , quase 60% da população usa a Internet regularmente e na América do Norte , esse número é de quase 80% na Europa . A maioria das pessoas usa a Internet para revisar produtos antes de comprar algo ao pesquisar. Muitas pessoas desistiram agora de comprar o jornal diário e vêm às suas notícias online . Os motores de busca agora representam cerca de 80% do tráfego on-line. Quando você estiver projetando suas páginas web ou empregando talvez alguém possa fazê-lo por você, certifique-se de que sua internet trabalhe para você e com web designers profissionais, eles medirão seu sucesso em quanto tráfego são capazes de atrair para um determinado site . O marketing na internet sobre troca é introduzido, você precisa pensar cuidadosamente sobre palavras-chave . Como você acha que os mecanismos de busca configuram o que um usuário está tentando procurar ? Sempre que qualquer tática de marketing na Internet estiver mantendo o foco muito atual em palavras-chave para direcionar o tráfego para o uso de páginas web , então os web designers precisam se concentrar nas palavras-chave que o mercado alvo em particular vai usar no contexto . No que diz respeito ao site , ele é realmente sofisticado e complexo , com Flash e todos os tipos de outras coisas . No entanto, isto pode ser sempre que qualquer usuário quiser, para encontrar as informações que está procurando. Portanto, você precisa se certificar de que seu site seja agilizado e que seja mais fácil de navegar e que os links funcionem de forma simples! Tente comunicar-se através de boletins informativos regulares. Quando os funcionários visitam seu site , espera-se que o que você receba dele seja um endereço de e-mail . Isso permitirá que você os mantenha em contato regular com seu boletim mensal . Esta é uma forma econômica de construir relacionamentos com clientes potenciais, promover seus produtos e serviços. O blog é talvez uma das formas mais eficazes de atrair tráfego, mas também consome tempo. Alguns blogueiros muito conhecidos que têm literalmente milhares de pessoas que visitam regularmente seus blogs, portanto, se você é uma pessoa que realmente gosta de escrever , você pode usar isso em seu benefício e dirigir o tráfego para suas páginas web. Os comunicados de imprensa podem ser muito úteis . Grandes empresas enviam regularmente comunicados à imprensa como uma ferramenta informativa sempre que têm a intenção de promover um evento ou um novo produto ou serviço a ser lançado. A Internet é uma maneira barata de divulgar sua mensagem e é muito eficaz. Para garantir que as palavras-chave sejam incluídas em tais publicações, se você usar estas dicas, você deve ter uma campanha de marketing muito bem sucedida.</w:t>
      </w:r>
    </w:p>
    <w:p>
      <w:r>
        <w:rPr>
          <w:b/>
          <w:color w:val="FF0000"/>
        </w:rPr>
        <w:t xml:space="preserve">id 220</w:t>
      </w:r>
    </w:p>
    <w:p>
      <w:r>
        <w:rPr>
          <w:b w:val="0"/>
        </w:rPr>
        <w:t xml:space="preserve">Pacote TPS parte 2 : A estrada para fora de Turku Para adquirir bons jogadores, um clube finlandês precisa ter duas estradas em ordem . O primeiro o leva ao clube . No início de 2012, a TPS viverá sobre brasas em chamas. A HJK pôs seus olhos no jogador mais importante da equipe, Toni Kolehmainen . O clube está febrilmente procurando um substituto para Alexander Ring que partiu para a Alemanha. Com Cheyne Fowler mudando-se para Vaasa e Aki Riihilahti se aposentando, não apenas o ponto de partida, mas toda a liderança do meio-campo está a caminho. Em termos esportivos, é uma grande caixa. Se esta aquisição não estiver nos cartões, a corrida pelo título da HJK está em perigo. Esta é a transferência mais importante da temporada . Se isso acontecer, os efeitos da transferência serão chocantes . A HJK cimentaria sua posição como a maior favorita da liga novamente . A TPS poderia dizer adeus ao topo da liga . Sem o Kolehmai, a próxima temporada seria uma meia temporada para o Turku . E não se trata apenas da classificação. O futebol finlandês tem sua própria cadeia alimentar, com HJK no topo. Mas o TPS se acostumou ao fato de que o clube é uma fera tão grande no mercado de jogadores que nem mesmo os jogadores de Helsinque o comerão. Agora não estamos mais falando de medalhas. Agora estamos falando da indentidade do clube. O TPS está em austeridade há algumas temporadas, mas ainda nem um único jogador deixou o time para outras partes da Finlândia que eles realmente queriam manter. Há muito orgulho e tradição no jogo. Nas mesas de discussão, os apoiadores do clube amaldiçoam as possíveis vendas. Tem havido momentos em que o TPS tem sido capaz de responder a tais perguntas: "Nem pensar". E depois há momentos como estes, quando o clube tem que conhecer o valor de seus jogadores e estar preparado para vender quando eles são oferecidos mais do que seu valor. HJK quer Kolehmainen , e após o sucesso do Euro na temporada passada e os acordos com os jogadores , o dinheiro não é um problema . Os clubes negociam por um longo tempo e eventualmente chegam a um acordo . A taxa de transferência acordada é significativa e agora a bola está na quadra da Kolehmainen. Ele está ansiosamente considerando o que fazer com ele. "Pensei nisso por muito tempo, minha cabeça ficou virada muitas vezes. Em certo momento eu já havia decidido ir para Helsinque, mas quando a transferência foi adiada, reconsiderei" , diz Kolehmainen a Veikkaajpa antes da temporada. "Depois de conversar com as pessoas, decidi que é possível uma mudança para o exterior a partir de Turku . "Kolehmainen vai ficar . A HJK volta seus olhos para Honka . Os negócios para Rasmus Schüller e Demba Savage serão finalizados rapidamente. Honka precisa do dinheiro para passar a próxima temporada e não pode se dar ao luxo de dizer não. Na verdade, não pode sequer se dar ao luxo de ter seus jogadores dizendo não. Para poder adquirir bons jogadores, um clube finlandês precisa ter dois caminhos em ordem. O primeiro é o caminho para o clube. O clube deve administrar bem seus assuntos. Os salários devem ser pagos a tempo. O treinamento deve ser de desenvolvimento. Aos jogadores devem ser oferecidas oportunidades de sucesso , quer isso signifique um campeonato , uma Copa Européia , uma vitória na Copa , um tempo de jogo permanente ou a chance de uma convocação para a seleção juvenil ou uma melhor transferência . O que nos leva ao segundo caminho . É o caminho para fora do clube . Para os jogadores mais velhos pode significar uma transição suave para um trabalho civil no escritório , o lado treinador ou o parceiro do clube . Para os jogadores mais jovens esse caminho é diferente. Para os clubes menores significa a possibilidade de se mudar para um clube maior . De modo geral, porém, o caminho significa um caminho para um sonho: a possibilidade de uma mudança para o exterior. Como o futebol não é uma maneira de enriquecer na Finlândia, os clubes finlandeses são um trampolim para campos maiores para muitos futebolistas. Os melhores e mais promissores jogadores são geralmente também os mais</w:t>
      </w:r>
    </w:p>
    <w:p>
      <w:r>
        <w:rPr>
          <w:b/>
          <w:color w:val="FF0000"/>
        </w:rPr>
        <w:t xml:space="preserve">id 221</w:t>
      </w:r>
    </w:p>
    <w:p>
      <w:r>
        <w:rPr>
          <w:b w:val="0"/>
        </w:rPr>
        <w:t xml:space="preserve">Um homem de 55 anos de idade de Päijät-Häme foi condenado pelo Tribunal Distrital de Päijät-Häme por duas agressões ao mesmo menino a uma multa de 30 dias e uma indenização por dor e sofrimento. O homem terá que pagar uma multa de 750 euros , um total de 400 euros de indenização por dor e uns bons 2 500 euros em custos legais para o menino . O homem negou as agressões e as descrições das ofensas . Ele alegou em tribunal que só agarrou o menino pelo peito de seu casaco em ambas as ocasiões. O tribunal discordou. No final de 2010 ou durante o semestre da primavera de 2011, o taxista da escola havia agarrado o menino de 7 anos de idade pelos ombros, trouxe-o ... mais " Notícias Relacionadas Um homem de meia-idade agrediu um menino de 9 anos de idade em Mukkula de Lahti, perto de Lapakatu, às 18:00 horas de segunda-feira à noite . De acordo com a polícia, o careca estava usando uma capa preta e jeans. O homem se aproximou de um menino de 9 anos que estava andando sozinho e pediu-lhe dinheiro. O garoto respondeu que não tinha dinheiro. O homem então agarrou o menino ... No domingo de manhã, um jovem rapaz apareceu sozinho em um quiosque em Kiveriös, Lahti, incapaz de dizer onde morava ou mesmo seu sobrenome. A polícia e os serviços sociais foram chamados para ajudar. As patrulhas policiais estimam a idade do garoto em cerca de três anos. A patrulha levou o menino para a delegacia de polícia de Lahti, onde ele foi atendido por uma assistente social de plantão. Depois de um tempo... A corte invocou o espírito "toda a aldeia educa" quando tratou de um assalto em Nastola, escreve Ilta-Sanomat. No verão passado, surgiu um confronto entre um tio vizinho de 83 anos e um menino de 9 anos depois que os meninos jogaram pedras em uma vala. O homem sacudiu o menino e torceu seu braço. O menino sofreu contusões e lacerações em seus braços. ... O Tribunal Distrital de Päijät-Häme condenou dois garotos de escola por agressão a um garoto em 3 de abril. Ambos pagarão uma multa de 240 euros e, conjunta e solidariamente, 1800 euros de indenização à vítima, incluindo 300 euros por dor e sofrimento e 1500 euros por transtorno de estresse pós-traumático. O acusado negou a agressão ... ... ... Um homem de Päijäthämälä foi interrogado pela polícia . A polícia também interrogou a nova esposa do homem , o professor do menino , uma enfermeira da escola , a enfermeira da escola e dois professores . O pai era suspeito de ter abusado de seu filho de 7 anos. O menino havia dito à escola que o pai o havia esbofeteado na bochecha, o pegou pelo colarinho de sua camisa, o jogou no chão, o sufocou, ... O menino seqüestrado há uma semana nos Estados Unidos foi libertado, diz o FBI. O sequestrador está morto. Um homem armado sequestrou o menino de cinco anos de um ônibus escolar e o manteve refém em um bunker subterrâneo no Alabama. Segundo o FBI, os policiais entraram no bunker sitiado porque o homem foi visto em posse de uma arma e a vida do garoto ... Peugeot corta Peugeot corta Catching girls holding hands ( câmera escondida ) Publicado : 13 Jun 2014 Catching girls holding hands ( Pii Catching girls holding hands ( câmera escondida ) Pedindo às pessoas para segurar algo por um tempo , mas não há realmente nada em suas mãos e depois ver o que acontece ! Gostar e obter vídeos extras : https ://www.facebook.com/trollikame ... dica : você pode dirigir um carro se você colocar um olho fechado dica : você pode dirigir um carro se você colocar um olho fechado Speaker's Corner # 294 : Se todos deram 3 euros Publicado : 09 Fev</w:t>
      </w:r>
    </w:p>
    <w:p>
      <w:r>
        <w:rPr>
          <w:b/>
          <w:color w:val="FF0000"/>
        </w:rPr>
        <w:t xml:space="preserve">id 222</w:t>
      </w:r>
    </w:p>
    <w:p>
      <w:r>
        <w:rPr>
          <w:b w:val="0"/>
        </w:rPr>
        <w:t xml:space="preserve">A renovação de canalizações é uma das mais extensas renovações que as associações habitacionais têm que sofrer. É muito típico que, no contexto da renovação de canalizações, melhorias nos sistemas HVAC da propriedade também sejam feitas em maior escala. O objetivo de uma boa ventilação é levar ar limpo e filtrado para o interior e remover o ar úmido e sujo do interior. A ventilação fresca e sem correntes de ar aumenta o conforto de vida, economiza energia, reduz a necessidade de renovação e aumenta o valor do imóvel. Para todas as renovações, a importância da fase de planejamento está se tornando ainda mais importante.</w:t>
      </w:r>
    </w:p>
    <w:p>
      <w:r>
        <w:rPr>
          <w:b/>
          <w:color w:val="FF0000"/>
        </w:rPr>
        <w:t xml:space="preserve">id 223</w:t>
      </w:r>
    </w:p>
    <w:p>
      <w:r>
        <w:rPr>
          <w:b w:val="0"/>
        </w:rPr>
        <w:t xml:space="preserve">A reunião inaugural do clube foi realizada em 28.5.1998. 32 pessoas interessadas em nadar em águas abertas estavam presentes. Ossi Malinen foi eleito presidente do clube e a primeira diretoria era composta por Riitta Hartonen , Marja Hynninen , Leena Jääseläinen , Raimo Karvinen , Rauno Koffert , Seija Kylliäinen e Tarja Puustinen . No primeiro ano, havia 134 membros. O clube vibrante e a crescente popularidade da natação de vanguarda atraíram mais novos entusiastas e o número de sócios cresceu a um ritmo cada vez mais acelerado. No final de 2000, o número de membros era de 148 e em 2003 foi aprovada a marca de 200 membros. A primeira sauna foi concluída em novembro de 1998. Quando a velha sauna começou a borbulhar nas juntas com o crescimento dos membros, a construção de uma nova sauna foi iniciada no lado sul da bacia do porto. O projeto recebeu um financiamento da EU Leader de 139 000 FIM e a sauna foi construída em 2001. A estrutura de madeira foi erguida durante a semana de verão médio e a construção levou cerca de seis meses. Na melhor das hipóteses, cerca de trinta pessoas trabalharam no projeto ao mesmo tempo e o número total de horas trabalhadas foi bem superior a mil. Quase metade da abertura da nova sauna foi realizada em 26 de outubro de 2001, e agora a sauna e os vestiários podiam acomodar um grupo maior de cada vez, e a fila para a piscina no final da antiga sauna durante os períodos mais movimentados era uma coisa do passado. As atividades dos membros do clube PAU participaram pela primeira vez do Campeonato Mundial de Avantouinning em 2000, quando a competição foi realizada em Varkaus. Nos anos seguintes, a equipe viajou para Kajaani , Ikaalis e Valkeala ... Mais importante para os membros da PAU do que seu sucesso nas competições é o tempo agradável juntos em um hobby comum. A galeria também contém provas fotográficas da participação trabalhadora dos PAU-listers em talkoo, atividades ao ar livre e outros eventos conjuntos.</w:t>
      </w:r>
    </w:p>
    <w:p>
      <w:r>
        <w:rPr>
          <w:b/>
          <w:color w:val="FF0000"/>
        </w:rPr>
        <w:t xml:space="preserve">id 224</w:t>
      </w:r>
    </w:p>
    <w:p>
      <w:r>
        <w:rPr>
          <w:b w:val="0"/>
        </w:rPr>
        <w:t xml:space="preserve">A taxa de participação de 50 euros cobre o programa, alojamento, refeições e transporte incluídos no programa. Se um participante inscrito cancela sua participação até 1 de junho por qualquer motivo ou posteriormente devido a doença, 10 euros serão deduzidos da taxa de participação para cobrir os custos de organização. Após o início de junho, nenhum reembolso será dado àqueles que cancelarem sua participação por qualquer outro motivo que não seja doença. Os reembolsos serão feitos em agosto . Registro / Organizador e organizador do equipamento Os membros da Sociedade de Peregrinação de São Henrique, que está organizando a peregrinação, pertencem a diferentes igrejas . Os arranjos práticos são em grande parte da responsabilidade das paróquias locais, cujos membros também devem participar da vida devocional da peregrinação - eles também são calorosamente convidados a caminhar um pedaço da jornada com o grupo ecumênico. Equipamento O peregrino precisará de bons sapatos e um saco de dormir com água suficiente para a viagem do dia. Para pernoitar, um saco de dormir e uma almofada para dormir são necessários. Equipamento de acampamento e uma muda de roupa etc. serão transportados de um lugar para o outro.</w:t>
      </w:r>
    </w:p>
    <w:p>
      <w:r>
        <w:rPr>
          <w:b/>
          <w:color w:val="FF0000"/>
        </w:rPr>
        <w:t xml:space="preserve">id 225</w:t>
      </w:r>
    </w:p>
    <w:p>
      <w:r>
        <w:rPr>
          <w:b w:val="0"/>
        </w:rPr>
        <w:t xml:space="preserve">Eerikäinen: a vitória de Federer surpreenderia a semente número um de Pequim no torneio de tênis olímpico é o rei mundial do tênis Roger Federer . O jogador suíço é também um dos ímãs absolutos da multidão dos Jogos . Janne Eerikäinen de Urheilulehti não aposta na vitória de Federer . O tênis tem vida própria forte com Grand Slams e torneios ATP . Durante os Jogos Olímpicos, a questão de saber se o tênis é de todo necessário no programa olímpico já foi levantada várias vezes. Janne Eerikäinen, da revista Urheilulehti, pronunciou-se a favor do status olímpico do esporte e, ao mesmo tempo, parece que as Olimpíadas precisam mais do tênis do que o tênis precisa das Olimpíadas. "Claro que o tênis pertence às Olimpíadas . No entanto, a situação do tênis é semelhante à do ciclismo ou do futebol, no sentido de que as Olimpíadas não são a coisa número um dentro do esporte. O futebol, o tênis e o ciclismo são esportes fortes por direito próprio, mas o tênis em particular trará atletas extremamente atraentes e interessantes para as Olimpíadas e, portanto, mais interessados" , explica Eerikäinen. "O COI quer o tênis nos Jogos justamente por causa de seus jogadores atraentes. Mesmo desta vez o número um do mundo, Roger Federer, teve que sair da vila dos Jogos porque outros atletas estavam se aglomerando até o ponto de distração. E esta é a atração de Federer só na aldeia, só entre os outros atletas" , Eerikäinen sneers. Dada a força dos torneios intramuros de tênis, a cenoura acrescentada dos Jogos Olímpicos não é necessariamente entendida". A cenoura é que Federer, por exemplo, não ganhou uma medalha olímpica em sua carreira e uma medalha olímpica é sempre particularmente valorizada em todos os círculos . "Roger Federer é a semente número um no torneio de tênis das Olimpíadas de Pequim e não ganhou uma medalha olímpica em sua carreira. "Federer tem um grande coração para estes Jogos . Ele também estará em Pequim nos solteiros enquanto persegue a cobiçada medalha olímpica. Federerer disse que ainda poderia estar na caça olímpica em Londres 2012, mas é preciso dizer que aos 31 anos, o tenista pode não estar no seu melhor. "Também não considero Federer o favorito mais forte para vencer em Pequim. Federerer é a semente número um, mas para mim será um pequeno milagre se ele sequer levar uma medalha", diz Eerikäinen". O suíço tem estado em forma desigual e tem alguns pequenos trolls em seu mapa olímpico. Este torneio não pode ser jogado no papel. Eu acho que Novak Djokovic é forte só por causa de sua ficha. Djokovic, vencedor do Aberto da Austrália, está em boa forma, embora tenha acabado de perder na final de Cincinat para Andy Murray. Murray é o cavalo preto na China", reflete Eerikäinen. O finlandês Jarkko Nieminen enfrentará o sueco Thomas Johansson em sua partida de abertura na segunda-feira. Há uma chance de um lugar na próxima rodada". Basicamente, Jake tem um gráfico desafiador, mas é um gráfico de possibilidades . Não há jogos fáceis, mas não há jogos que você não ganhe com seu melhor jogo . Bem, no top 16, Djokovic pode se deparar com ele e depois Nalbandian", calcula Eerikäinen. Vai ser um torneio olímpico interessante para Jake. "A chuva atrasou a programação do tênis olímpico no domingo. A chuva também está prevista para segunda-feira.</w:t>
      </w:r>
    </w:p>
    <w:p>
      <w:r>
        <w:rPr>
          <w:b/>
          <w:color w:val="FF0000"/>
        </w:rPr>
        <w:t xml:space="preserve">id 226</w:t>
      </w:r>
    </w:p>
    <w:p>
      <w:r>
        <w:rPr>
          <w:b w:val="0"/>
        </w:rPr>
        <w:t xml:space="preserve">Grupos especiais de exercícios começam na segunda semana Os grupos especiais de exercícios organizados pelo Departamento de Esportes da Cidade de Aka começam na segunda semana. No ginásio Viialan Ras, há três grupos de fitness para idosos, que se reúnem às segundas-feiras das 9h00 às 10h00 e às quartas-feiras a partir das 10h00. Você pode experimentar o grupo de exercícios gentis às quartas-feiras no Viialan Lallintalo às 11h15 . Você também pode se juntar ao grupo de exercícios gentis no Toijala Multipurpose Hall às terças-feiras às 11h15 . A ginástica de cadeiras para aqueles que preferem exercícios muito leves é às terças-feiras na sala de esportes da escola Arvo Ylpo, das 15h15 às 15h45. Os três grupos de ginástica na sala polivalente estão atualmente cheios. Os saltos suaves de exercício treinam o equilíbrio, o tônus muscular e a mobilidade e são adequados para pessoas mais velhas. Os grupos incluem tanto saltos em pé como em nível de piso. Às quintas-feiras, às 11h45, há um ginásio de dia livre no Salão Multiusos , principalmente para pessoas em idade de trabalhar. O exercício diurno inclui exercícios básicos leves e fáceis. Últimas notícias AKAAN SEUTU Akaan Seutu Lehti faz parte do grupo Pirkanmaan Lehtitalo . O grupo publica quatro jornais locais , dois jornais da cidade e a Wave100 city TV . A empresa também é acionista da Sun Radio (Pohjois-Satakunnan Viestintä Oy), a maior estação de rádio local na área de mercado de Tampere, e da JPC-Studiot Oy, uma empresa nacional de publicidade sonora em shopping centers.</w:t>
      </w:r>
    </w:p>
    <w:p>
      <w:r>
        <w:rPr>
          <w:b/>
          <w:color w:val="FF0000"/>
        </w:rPr>
        <w:t xml:space="preserve">id 227</w:t>
      </w:r>
    </w:p>
    <w:p>
      <w:r>
        <w:rPr>
          <w:b w:val="0"/>
        </w:rPr>
        <w:t xml:space="preserve">Se esta é sua primeira visita, por favor, visite a seção FAQ clicando no link acima. Você pode precisar se registrar antes de poder postar mensagens, neste caso, clique em "registrar" antes de prosseguir. Para começar a ler as mensagens , selecione o fórum que você quer ler . Sim , mas meu Monduka não impressiona mais as mulheres , é por isso que estou considerando adquirir um Mercedes sl usado ou modelo bmw z 3 ou 4 . Tommone Corvette é muito caro para mim, ele deve, mesmo usado, colocar pelo menos 5o quilo de euros ... sim, não é uma pyty , o orçamento para o carro de primavera é de 12 000 euros . Monduka, claro, eu mantenho, desde que ele se espalhe nas mãos Sonja's Mazda felizmente foi colocado em forma por cerca de 100 dólares, não 600 dólares . Na base, o chefe do garoto ajudou e levou o garoto para a garagem com seu próprio Mercedes. Eu tinha pedido ao Senhor para dar uma carona ao garoto. Alguma coisa de sensor. Sim, a coisa sobre dirigir é que isso causa muita emoção. Algumas pessoas estão apegadas a uma marca específica até o último detalhe e não podem ser influenciadas por nenhum fato ou conversa, eu sempre dirijo a mesma marca ..... Se uma marca me decepciona, é realmente difícil mudar ...... Uma marca é ruim, mesmo que seja feita de ouro e nunca tenha tido nenhum defeito ... Opiniões ou vendem, ou não vendem ......... Meu Mazdani tem agora 32000km no odômetro, e não houve problema ...... Mas também posso levar outra marca se achar que é tão boa, se não melhor .......... Mas também posso levar outra marca se achar que é tão boa, se não melhor .......... Você sempre pode mudar para uma melhor, mas não sabe com antecedência qual é realmente melhor. Pode acontecer que algo dê errado com o computador do carro e é apenas uma falha, mas custa toneladas para consertar. É por isso que eu gosto de carros mais antigos, pois o computador está em grande parte em sua cabeça e depois você escaneia os medidores e manuais de serviço com ele. Sim , o motor é uma coisa maluca porque causa grandes emoções. Algumas pessoas estão apegadas a uma marca específica até o fim e não podem ser influenciadas por nenhum fato ou conversa , eu sempre dirijo a mesma marca ..... Se uma marca decepciona , é muito difícil mudar ...... Uma marca é ruim, mesmo que seja feita de ouro e nunca tenha tido nenhum defeito ... Opiniões ou vendem, ou não vendem ......... Meu Mazdani tem agora 32000km no odômetro, e não houve problema ...... Mas também posso levar outra marca se achar que é tão boa, se não melhor .......... Para mim, a mudança de europeu para coreano foi como um salto para o desconhecido. Não tenho experiência com esta marca e não consegui encontrar ninguém dirigindo um carro da mesma marca no meu círculo de conhecidos . Mas a primeira impressão do carro já era muito boa e é assim que tem sido até agora. E por que não ainda .</w:t>
      </w:r>
    </w:p>
    <w:p>
      <w:r>
        <w:rPr>
          <w:b/>
          <w:color w:val="FF0000"/>
        </w:rPr>
        <w:t xml:space="preserve">id 228</w:t>
      </w:r>
    </w:p>
    <w:p>
      <w:r>
        <w:rPr>
          <w:b w:val="0"/>
        </w:rPr>
        <w:t xml:space="preserve">Percebi este fio condutor e pensei em juntar-me a ele. Na primavera de 2009, meu peso girava em torno de 148-149 kg, meus açúcares estavam elevados e minha pressão sanguínea estava no teto. Passei a primavera e o verão tentando perder peso e em setembro de 2009 pesava 146,6 kg, ao mesmo tempo em que comecei a tomar tanto a medicação para diabetes quanto para pressão arterial. Às vezes tem sido difícil e tenho perdido a motivação, mas sempre consegui voltar ao normal. Esta manhã o peso era de 108,2 kg, o que me parece inacreditável. A medicação para diabetes foi parada, os açúcares estão sob controle e a medicação para pressão arterial foi reduzida pela metade. O médico pensou que se o peso ainda cair, eu poderia tentar parar isso também. Portanto, em certo sentido, já atingi meu objetivo, embora ainda tenha alguns quilos para largar. Ainda não pensei em nenhum número final de quilos , vou em incrementos de 5 kg . Portanto, a próxima meta seria 105kg , talvez até o Natal. Se não até lá, então no próximo ano com certeza. Você já conseguiu uma perda fantástica de - 40 kg. Eu o incentivo a continuar perdendo peso, porque eu consegui perder muito peso deixando cair minha medicação. No meu caso, o procedimento tem sido deixar a medicação cair gradualmente até finalmente chegarmos ao ponto em que não precisamos mais de nenhuma medicação. Eu tinha 4 x 750 mg do medicamento básico do açúcar, ou seja, o máximo, mais 2 remédios de reforço, mas ainda não tinha insulina, embora já estivesse com medo de começar a tomar insulina à noite. De lá , comprimido por comprimido , foi reduzido para que não haja mais de 1 x 500 mg à noite , que também será removido com toda a probabilidade nas próximas semanas . O anti-hipertensivo também foi gradualmente reduzido e agora estou completamente sem anti-hipertensivo desde a primavera e ainda os valores são de 115-125 / 68-78 e o ritmo cardíaco 55-65 recentemente . A medicação para o colesterol está em teste, que eu não como, por isso também foi retirada. Além disso, o dispositivo de apnéia do sono não precisa mais ser usado, por isso essa é outra razão para a perda de peso. E em geral a vida é mais fácil quando posso me mudar, meus dias de trabalho não são tão difíceis que ainda posso fazer algo quando chego em casa à noite, enquanto que antes eu tinha que passar a noite inteira me recuperando para poder ir trabalhar novamente na manhã seguinte. Milla-Riikka " A última carta ainda não foi jogada " Domingo , 31 de outubro de 2010 às 02:02 Quinta-feira , 28 de outubro de 2010 às 23:45 oink escreveu: Quinta-feira , 28 de outubro de 2010. Outubro 2010 às 10:10 am lailatov escreveu : Corrija-me se estou errado, mas as calorias e bolas no kiloklub, tanto quanto sei, refletem a recomendação oficial da proporção entre diferentes tipos de alimentos, ou seja, baixo teor de gordura e alto teor de carboidratos e proteínas. Se eu comer como recomendado por Dahlqvist e Heikkilä , ou seja, não mais que 40-70g de carboidratos ou 15%, gordura 50-70% e proteína 15-25% do total de calorias, então há muitas bolas vermelhas! Sim, com essas especificações você também pode conseguir uma fileira de bolas verdes no kiloklub . Aqui, o teor de gordura é de 25-65%, portanto é também muito adequado para dietas. Com 60-70 g de carboidratos você pode obter fibras e vegetais, bagas e frutas verdes quando você escolhe vegetais com baixo teor de carboidratos e pão de centeio e morangos de bagas . Além disso, as gorduras podem ser gorduras vegetais e as proteínas são recomendadas pela Heikkil também , então as bolas de energia são verdes . Eu sempre implementei uma dieta VHH com 60-80 g de carboidratos e não há problema em obter bolas verdes se você fizer as escolhas certas ,</w:t>
      </w:r>
    </w:p>
    <w:p>
      <w:r>
        <w:rPr>
          <w:b/>
          <w:color w:val="FF0000"/>
        </w:rPr>
        <w:t xml:space="preserve">id 229</w:t>
      </w:r>
    </w:p>
    <w:p>
      <w:r>
        <w:rPr>
          <w:b w:val="0"/>
        </w:rPr>
        <w:t xml:space="preserve">Feeds Sae : Ou se você comprar, então você tem que se apressar para jogá-lo às vezes . xD Axy : Tjoo, certamente vale a pena ir ao médico, se alguma da dor simplesmente continua e continua . Depende do tipo de experiência que você tenha tido com os centros de adivinhação até onde eles os usam . Saúde ocupacional geralmente esculas muito melhor . Nós aqui Jyskylän dormimos no prédio agora todo TK rempassa por causa do mofo ( surpresa! ) Por isso fique na cidade para arrastar se você precisar consultar um médico . E se os sinais antigos são verdadeiros , então a rede não é a situação atualizada , então nenhuma idéia de onde chamar . Portanto, se você precisar de um médico, nada mais do que a central telefônica da cidade e esperar que haja uma atualização. Uma pequena abertura aleatória, mas quer mas às vezes essa situação pública é uma dor , e vissiin direção mais pobre está indo em todos os tipos de SOTE-cooperações e outros com ... Uau ... alguém ofereceu em Huuto.net 1 peça de pulseiras Desu 121e . Como foi agora: "Não é estúpido quem pede mas quem paga" . O preço inicial era 28e, mas subiu para 28e . Não importa o que alguém colocou a pulseira à venda e a única opção para comprá-la imediatamente: 100e . Esse já é um preço inicial ultrajante e você pode ver que você o comprou só porque você pode arrancar um idiota de boa fé com o preço de uma barganha por uma quantia de dinheiro peneirada . Bem, isso já é uma rara ação ultrajante ... Não importa se você tem sequer um amigo com o primeiro lote, e o segundo não viria, então venda em diante, mas que pelo menos cinco vezes o preço, ou era ainda mais. Não prestei mais atenção ao custo da pulseira ... O sistema funcionaria melhor se a revenda privada de tais bens fosse abolida . Você teria a opção de devolver o item ao vendedor original, mas você só receberia de volta o preço original . Embora eu não acredite que exista tal sistema . Olhando agora para a tabela de horários da Desu , eu poderia ir a uma palestra Pokemon , discussão BL , design de personagens e um par de outras coisas se eu tiver tempo :3 Também parece que uma garota da minha escola está dando uma palestra :T Embora eu não vá , Shoujo não é realmente a minha coisa . Mas muito tempo não visto !!! D: Qual é a palavra na rua? Ontem eu tinha uma febre de 38 graus e agora estou em casa doente. E se alguém tiver um bilhete extra de desuli , você pode gentilmente vendê-lo para mim :3 Eu acho que meu amigo ficou sem bilhete , embora eu não tenha certeza como ele não respondeu à minha mensagem ... Mas acho que não há nenhum mal em ter um bilhete extra. E, se acontecer que ele foi um dos sortudos, vou postar uma nova mensagem aqui :3 T-C: Eu tinha em mente este ano que provavelmente deveria ter pedido um par de pulseiras extras se alguém aqui tivesse falhado, mas na pressa de pedir a minha própria, esqueci completamente. Bem, veja se o próximo ano se lembraria... Deve ser no próximo ano para colocar novamente o mesmo bilhete em ordem, pois pode muito bem ser possível que se esgote rapidamente... Por outro lado, logo devo pensar novamente em um local maior de busca ku kysyntäää tuntuu olevan olevan noille rannekkeille . Faltam 6 semanas para a duunia . Depois há umas férias de 3 meses até que os estudos comecem no outono ... Todos os caras estão doentes no momento. Eu não quero nenhuma gripe cocó! Eu me sinto péssimo com isso. Espero que não acerte antes de sábado porque tenho que ir ver o novo Homem de Ferro . Fica muito bem com os reboques . Jaahans , que sabe que agora está chegando o MMO semmonen , o qual também me espalharei com bastante seriedade. Eu vi alguns vídeos de Neverwinter , e me pareceu bastante promissor . :) A primeira vez que ouvi dizer que eles estavam fazendo mokomaa , eu só pensei porque não uma seqüência de Neverwinter .</w:t>
      </w:r>
    </w:p>
    <w:p>
      <w:r>
        <w:rPr>
          <w:b/>
          <w:color w:val="FF0000"/>
        </w:rPr>
        <w:t xml:space="preserve">id 230</w:t>
      </w:r>
    </w:p>
    <w:p>
      <w:r>
        <w:rPr>
          <w:b w:val="0"/>
        </w:rPr>
        <w:t xml:space="preserve">    O óleo de motor desempenha um papel muito importante no desempenho ideal de seu carro. O óleo do motor é o agente de refrigeração e limpeza em seu motor que mantém seu carro funcionando da maneira mais suave possível. Se seu motor não tiver óleo de motor suficiente, ele pode ser severamente danificado, razão pela qual é extremamente importante que seja verificado pelo menos a cada 3 meses e que o óleo seja trocado a cada 6 meses. É muito fácil fazê-lo você mesmo, seguindo alguns passos simples: o melhor momento para verificar o óleo do motor em seu carro é depois de ter sido conduzido algumas vezes . abrir o capô, remover a vareta, limpar o óleo nele com um pano . Você notará dois pontos em sua vareta , a letra superior "F" que é a linha completa e "L" que é a linha pequena . Após limpar a vareta , coloque-a completamente e puxe-a para fora . Observe onde termina o brilho oleoso . Se estiver entre a linha completa e a linha pequena , o motor está recebendo óleo suficiente . No entanto , se você notar que o óleo está se aproximando de um entalhe raso , é o momento certo para adicionar óleo ao motor . Coloque a vareta de volta e feche o capô . Ao colocar óleo de motor em seu carro , você mesmo pode fazer isso ou levá-lo a uma estação de lubrificação . Há vários tipos diferentes de óleo de motor para escolher, mas você precisa saber o que é mais adequado para seu carro. O manual do proprietário pode dizer exatamente o que seu carro precisa. Você pode encontrar o óleo no óleo acima da tampa coberta do motor que está localizada perto da vareta de medição. Tire a tampa e insira o funil no orifício. Você pode derramar primeiro ¼ galão de óleo através do funil. Se você finalmente chegou ao ponto em que tem óleo suficiente, volte a colocar a tampa no buraco. Não coloque muito óleo no motor porque isso poderia causar problemas para o motor. Enquanto a verificação e adição de óleo em seu motor pode ser feita facilmente por conta própria, a troca do óleo pode ser um pouco mais complicada. O óleo em seu motor precisa ser completamente drenado e substituído por um novo filtro e óleo limpo. É melhor que um profissional faça isso para que você se certifique de que seja feito corretamente. O melhor momento para verificar o óleo do motor de seu carro é após ele ter sido conduzido algumas vezes. Seu carro precisa ser mantido regularmente para que dure mais tempo e funcione bem durante todo o ano. Lembre-se de que sua segurança também é um aspecto muito importante, e quando seu carro estiver em condições de ponta, você pode descansar muito mais facilmente sabendo que pode chegar onde você precisa ir, protegido e livre das preocupações de avarias do carro.</w:t>
      </w:r>
    </w:p>
    <w:p>
      <w:r>
        <w:rPr>
          <w:b/>
          <w:color w:val="FF0000"/>
        </w:rPr>
        <w:t xml:space="preserve">id 231</w:t>
      </w:r>
    </w:p>
    <w:p>
      <w:r>
        <w:rPr>
          <w:b w:val="0"/>
        </w:rPr>
        <w:t xml:space="preserve">Editar página Turrikoti A edição não pôde ser desfeita devido a mudanças conflitantes nesse ínterim . Desfazer as mudanças manualmente . Verificação anti-publicidade . NÃO preencha isto ! { { Barril } } = Geral = [ [Imagem:Turrikoti .png|thumb|right|300px|Modelo anterior de Turrikoti] ] ' ' ' ' Turrikoti ' ' ' ' ' é uma área de propriedade de um turr finlandês no mundo virtual [ [ Second Life] ], destinado principalmente como um lugar para o turr se encontrar e passar tempo. O layout e o conteúdo da área é atualizado algumas vezes por ano, dependendo do entusiasmo. A área incluiu um cruzeiro oceânico, uma cabana de inverno, uma praia de areia quente, uma grande estação espacial e uma casa noturna com atmosfera de galinheiro [ [Imagem:Turrikoti-Julho-2012.jpg|thumb|right|300px|Turrikoti Julho 2012] ] A área foi criada em 2010 pelos ativistas do grupo associado /t/urrit . O grupo inicialmente era composto por usuários do conselho do /t/urri do falecido fórum anônimo Kuvalauta , mas desde então se expandiu para incluir as tortas finlandesas no Second Life em geral . As mensagens e o chat do grupo /t/urri são usados para informar sobre eventos comuns ou projetos conjuntos . O grupo tinha 167 membros em julho de 2012 . = Links = * http://maps.secondlife.com/secondlife/Sylfie/63/37/31</w:t>
      </w:r>
    </w:p>
    <w:p>
      <w:r>
        <w:rPr>
          <w:b/>
          <w:color w:val="FF0000"/>
        </w:rPr>
        <w:t xml:space="preserve">id 232</w:t>
      </w:r>
    </w:p>
    <w:p>
      <w:r>
        <w:rPr>
          <w:b w:val="0"/>
        </w:rPr>
        <w:t xml:space="preserve">bem-estar Durante 2011, os médicos dos serviços sociais e de saúde de Turku distribuirão quase 5 500 receitas culturais para os eventos da Capital Europeia da Cultura em suas consultas nos centros de saúde. O Comitê de Serviços Básicos Turku decidiu sobre isso em sua reunião de 27 de outubro - Não há dúvida de que a cultura tem um impacto positivo no bem-estar . É por isso que as estações de saúde da cidade são um canal natural de distribuição de ingressos para aqueles que deles necessitam", diz Juhani Leppä (CoR), presidente do Comitê de Serviços Básicos de Turku . A decisão positiva do Comitê de Serviços Básicos também foi bem recebida pela administração da cidade de Turku . O ano de 2011, Capital Turku da Cultura, é uma das maiores contribuições à cultura finlandesa em décadas. Através de seu programa, Turku quer destacar a importância da cultura para o bem-estar humano e ambiental. O programa Capital da Cultura consistirá em cerca de 150 projetos envolvendo um grande número de artistas finlandeses e internacionais . Haverá milhares de eventos individuais ao longo do ano. A maioria do programa será gratuita, e Turku o utilizará para destacar a importância da cultura para o bem-estar humano e ambiental. Esta também é a mensagem de Turku para o resto da Europa. Turku é a Capital Européia da Cultura 2011. O que isso significa? Turku já é uma cidade de cultura, assim como Tampere e Mänttä , ambas cidades que estavam entre as que se candidataram ao status de Capital da Cultura. Então, o que vai mudar? O Ano Europeu da Capital da Cultura não é apenas um grande festival ou evento turístico, um show com a duração de um ano onde as estrelas da cena cultural dão o seu melhor um após o outro. Há algo mais .</w:t>
      </w:r>
    </w:p>
    <w:p>
      <w:r>
        <w:rPr>
          <w:b/>
          <w:color w:val="FF0000"/>
        </w:rPr>
        <w:t xml:space="preserve">id 233</w:t>
      </w:r>
    </w:p>
    <w:p>
      <w:r>
        <w:rPr>
          <w:b w:val="0"/>
        </w:rPr>
        <w:t xml:space="preserve">   Quarta-feira 19 de dezembro de 2012 Caixa 19: O Natal chega para todos O Natal também chega para Audrey Hepburn em nosso banheiro. Chega todos os anos, desde que vivemos nesta casa e desde que a Audrey está pendurada na parede do nosso banheiro. Tenho algumas decorações de Natal que têm um lugar permanente. Ano após ano. Uma e outra vez. Aquela pequena árvore (na prateleira), assim como a menina duende que está ao seu lado, vivem em cima do pequeno armário de parede no banheiro, no Natal. Na parede oposta, Audrey olha para a árvore de uma forma sonhadora, assim como Marilyn na parede seguinte, embora você possa não notar ... O anjo na lareira , o elfo pendurado na maçaneta da porta da louça , as meias de Natal na estante , o boneco de neve na cômoda do corredor das gavetas . Heh , afinal de contas há um monte deles. Com eles vem o Natal em casa ... Bem, você também precisa dos lindos cheiros da comida de Natal. E das velas. Seis. E música. E pão de gengibre. E o filme da Véspera de Natal do Boneco de Neve. E o Papai Noel, que sempre voa para esta pequena aldeia e todos os rebanhos da aldeia para o aeroporto para recebê-lo. E e e e ... Quanto mais perto está do Natal, mais longe fica minha hora de dormir ... Agora tenho que ir e me certificar de ter as partituras na bolsa para a festa de Natal de amanhã, o vestido na mão e a nota escrita. Saudações noturnas novamente para todas as outras corujas da noite - e para aqueles que já estão tendo uma boa noite de sono!</w:t>
      </w:r>
    </w:p>
    <w:p>
      <w:r>
        <w:rPr>
          <w:b/>
          <w:color w:val="FF0000"/>
        </w:rPr>
        <w:t xml:space="preserve">id 234</w:t>
      </w:r>
    </w:p>
    <w:p>
      <w:r>
        <w:rPr>
          <w:b w:val="0"/>
        </w:rPr>
        <w:t xml:space="preserve">Empates : - Na competição básica, o empate será decidido da seguinte forma : primeiro o número de entradas e depois a pontuação mais alta nos últimos dez tiros, avançando na série de dez tiros para o início até que o empate seja quebrado . Se o número de dezenas e a série forem idênticos, o número de dezenas, noves, oitos, etc. decidirá o ranking dos oito primeiros, ou seja, os finalistas, após um possível empate, por tiros adicionais individuais até que uma diferença seja feita. Henri Häkkinen, representando Joensuu Shooters, ganhou a medalha de bronze olímpica em Pequim, em agosto de 2008 . Häkkinen atira em todas as disciplinas de espingarda de 10 m de espingarda de ar a 300 m de espingarda.</w:t>
      </w:r>
    </w:p>
    <w:p>
      <w:r>
        <w:rPr>
          <w:b/>
          <w:color w:val="FF0000"/>
        </w:rPr>
        <w:t xml:space="preserve">id 235</w:t>
      </w:r>
    </w:p>
    <w:p>
      <w:r>
        <w:rPr>
          <w:b w:val="0"/>
        </w:rPr>
        <w:t xml:space="preserve">&amp;gt ; &amp;gt;28149347 Vindo, não , vindo jogos exclusivos ( câncer ) para consoles e ps4 , sim . Vale a pena comprar agora? Não . A verdadeira masterrace é possuir um jogo no PC e comprar um console mais tarde a um preço barato para desfrutar de suas ofertas que de outra forma seriam perdidas . &amp;gt ; &amp;gt;28200259 Essas listas estão ligeiramente distorcidas, pois raramente existem grandes exclusivos para PC . É claro que existem muitos jogos realmente bons menores e todos os jogos são melhores de qualquer forma, mas Star Citizen parece ser um desses grandes exclusivos por um longo tempo . Exclusividade é um câncer e os jogadores perdem com isso. é um pouco mais difícil portar do PC para os consoles, mas as empresas não têm motivos para não trazer muitos jogos para o PC, exceto para contratos com deficientes . &amp;gt ; &amp;gt;28200259 Acho que Hermann perdeu todo o posto ? Não se tratava de quantos exclusivos estão chegando a cada plataforma, mas de quantos haverá. Acho que os únicos exclusivos de PC interessantes que se aproximam são LoG 2 e A Hat in Time . E isso é perder os exclusivos Wii U . T.eri &amp;gt ; &amp;gt;28236457 Hoje em dia "jogo em grande escala" significa apenas que muito dinheiro foi gasto em marketing, em vez de desenvolver o jogo em si. Com toda a honestidade, você deve se sentir bem por não haver praticamente nenhum desses títulos somente para PC saindo . &amp;gt ; &amp;gt;28236457 O único título AAA real saindo para PC no futuro próximo (ou seja, este ano inteiro) é o GTA 5 no último trimestre do ano, e isso é cerca de um ano após as versões de console serem lançadas . Como dito acima, o orçamento de marketing não tem nada a ver com a qualidade do jogo. Importa quantos recursos foram investidos no desenvolvimento de um jogo, por exemplo Deus da Guerra , Mario , Oblivion , Mass Effect games são verdadeiros títulos AAA , e o último Wii U Zelda provavelmente vai até acima dessa classificação porque uma quantidade tão colossal de tempo , esforço e dinheiro foi investido nele . Mas, em última análise, poucos jogos grandes são mais exclusivos para PC nos dias de hoje. Cada vez mais jogos de qualidade estão chegando a todas as plataformas ou são feitos apenas para consoles. É claro que depende, estou ansioso para Wasteland 2 mais do que muitos jogos realmente grandes. E esses jogos AAA geralmente têm um grande orçamento de marketing, mas ainda assim, quando você olha para a quantidade de trabalho e a precisão e qualidade do conteúdo no GTA V, por exemplo, poucos outros jogos AAA chegam perto. http://www.ebay.com/itm/NEW-Sony-Play-Station-4-PS4-500GB-Jet-Black-Console-PlayStation-4-PS-/121361158691 ?pt=Video_Games &amp; hash=item1c41b05223 Bem, mas diz que "Sem custos adicionais na entrega" ? Correio 30e e importação de alguém 70e . mais barato que o país da juta . &amp;gt ; &amp;gt;28262373 bem, então isso não é não lucrativo como o Sr. &amp;gt ; &amp;gt;28249248 alegou . Eu poderia até assinar então . O PS4 kun taitaa olla se 449 euros mais barato da Finlândia . Säästäisi siinä sen sessenta, um jogo verran . Pode aumentar um pouco. E pensemos sobre isso . O preço é de 287 euros padrão , mais 30 euros de frete , mais custos de importação de pelo menos 70-100 euros . O preço será de 400 euros de qualquer forma . Anttila acabou de vender uma oferta de fim de semana PS4 console 399 euros , e esse preço será estabilizado pelo Natal como MSRP . Como você acha que ficará na liderança aqui, e qual é o objetivo desta rumba para você? Só consigo pensar em negativos - Se o produto se torna defeituoso, devolvê-lo é uma grande chatice - Obter o serviço de garantia pode ser uma grande chatice quando o console é comprado de um vendedor do eBay .</w:t>
      </w:r>
    </w:p>
    <w:p>
      <w:r>
        <w:rPr>
          <w:b/>
          <w:color w:val="FF0000"/>
        </w:rPr>
        <w:t xml:space="preserve">id 236</w:t>
      </w:r>
    </w:p>
    <w:p>
      <w:r>
        <w:rPr>
          <w:b w:val="0"/>
        </w:rPr>
        <w:t xml:space="preserve">Luz Solar Exterior Apropriada para Suas Necessidades Escolher uma luz solar exterior apropriada para suas necessidades pode ser bastante controverso se você não tiver certeza do que procurar quando se trata de iluminação solar. Se você tem um pouco de experiência em tecnologia de luz solar e sabe quais características estão disponíveis hoje, você pode escolher a iluminação perfeita para suas necessidades. Embora estes tipos de luzes ajudem a economizar dinheiro, elas também são muito úteis para economizar tempo e cavar pequenas valas para colocar fios e ter que conectar as luzes a uma rede onde há energia para resolver um desafio. Estes tipos de luzes utilizam células que são alimentadas por energia solar. Esta é talvez a configuração de iluminação mais simples e econômica disponível no mercado atualmente. Nosso guia de iluminação explica os passos para escolher uma luz solar externa que atenda às suas necessidades. Se você deseja criar uma iluminação simples e agradável para sua propriedade, você pode se beneficiar da escolha de uma Luz Solar Vertical Exterior. No escuro, esta luz é relativamente fraca e destina-se a ser estruturada apenas em um local específico. Este tipo de luz solar não fornece luz suficiente para aumentar a abundância de iluminação para períodos educacionais, mas cria uma aparência elegante e atraente que permite, mesmo nas horas mais escuras, um belo tipo de paisagem. Estes tipos de luzes são criadas dentro de lâmpadas, chamadas de "células solares multi-cristalinas", que são muito produtivas na captação de energia solar, mesmo quando o céu está nublado. Estes são os mais adequados para jardins ou itens que poderiam ser considerados obstrutivos durante a noite. Se você está procurando uma luz solar ao ar livre que ajude a iluminar caminhos, tais como caminhos, passarelas, caminhos e até mesmo ações, você pode se beneficiar da compra daqueles que são chamados de "luzes de caminho". Na maioria das vezes , uma luz de caminho inclui um topo que inclui uma caixa celular que cria o padrão , um recipiente decorativo que inclui o padrão e uma estaca que pode ser colocada dentro dele para energia. Embora muitas luzes de caminho que incluem um seletor que pode ser colocado na posição "desligado" desejem reservar energia, a maioria dos projetos simplesmente se liga quando escurece. Se você estiver interessado em uma luz solar ao ar livre que forneça um alto nível de iluminação e proteção de ponta para sua casa , você pode se beneficiar de luzes marcadoras que são referidas como "tarefa" ou "holofotes" . Estes são normalmente montados num poste, mas também podem ser montados num convés ou alpendre, bem como num . Se você souber como usar uma luz solar e tiver uma idéia geral de onde a luz será colocada, você pode escolher a luz solar externa mais apropriada para suas necessidades. Postado por Marcelle Le Bihan | Leia : 0 | Últimos posts A maioria das pessoas sonha em entrar na forma, largar libras e se envolver em mais atividade física. No entanto, muitos amantes da saúde querem compartilhar suas ... Continue lendo É muito mais fácil pesquisar companhias de seguro automóvel hoje do que há dez anos. Uma rápida pesquisa on-line revelará as opiniões dos clientes, o número de citações e o recebimento de outras informações úteis ... Continue lendo Nike Air Jordan one é o tênis mais retrô do mundo, e inclui um link especial com a carreira de Michael Jordan e a marca. Em 1984, Dean Smith liderou a UNC-Rangers em um tiro certeiro na Et ... Continue lendo Talvez usando uma estratégia de marketing baseada na internet com uma página lenny A mais desafiadora mas muito gratificante</w:t>
      </w:r>
    </w:p>
    <w:p>
      <w:r>
        <w:rPr>
          <w:b/>
          <w:color w:val="FF0000"/>
        </w:rPr>
        <w:t xml:space="preserve">id 237</w:t>
      </w:r>
    </w:p>
    <w:p>
      <w:r>
        <w:rPr>
          <w:b w:val="0"/>
        </w:rPr>
        <w:t xml:space="preserve">Ketonen responde Ketonen responde Pergunta : Em relação à pergunta Are sobre as diferenças no ar condicionado , posso dar-lhe uma opinião . Se você não quiser ajustar constantemente o botão de temperatura , então escolha um sistema automático . Os sistemas manuais têm , como disse Tapsaki , melhores e mais claras opções de controle , mas é difícil alcançar uma temperatura constante . Portanto, se o ar exterior mudar de, por exemplo, ensolarado / chuvoso para seco e vice-versa, o manual não manterá tão bem a temperatura desejada. Esta é uma das razões pelas quais meu próximo carro terá ar condicionado automático. Claro que custa extra, mas é bastante fácil optar pela mesma opção de preço "outras desnecessárias", como rodas de liga leve ? A propósito Tapio , quando se trata do chamado ar condicionado semi-automático , você ajusta o dispositivo por meio de sensores de temperatura ? Este não é o caso de ar condicionado manual mais antigo, mas requer de tempos em tempos um ajuste de temperatura , o que referi anteriormente como um fenômeno estressante . Tapio Ketonen : Se entendi corretamente , para que o semi-automático funcione exatamente como você descreve . Pelo menos é assim que o ar condicionado do VW Golf é explicado em um link encontrado pelo Google , que se abre aqui . Acho que o ar condicionado semi-automático funciona de forma mais sensata e confiável. O sistema totalmente automático pode às vezes ser enfurecedor, especialmente no inverno. Eu, por exemplo, fico com dor de cabeça se o automático decidir começar a soprar ar frio na minha cara no meio de tudo. Não sei se isso também funciona com o semi-automático, mas provavelmente é mais fácil de bater uma, se necessário.</w:t>
      </w:r>
    </w:p>
    <w:p>
      <w:r>
        <w:rPr>
          <w:b/>
          <w:color w:val="FF0000"/>
        </w:rPr>
        <w:t xml:space="preserve">id 238</w:t>
      </w:r>
    </w:p>
    <w:p>
      <w:r>
        <w:rPr>
          <w:b w:val="0"/>
        </w:rPr>
        <w:t xml:space="preserve">"Mas aquele que está com Deus, e com quem Deus está, pode afirmar: "Ainda que eu ande na sombra da morte, não temerei nenhum mal, pois tu estás comigo". "( cf. Sl.23) ( São Maximo o Confessor : Sobre o Amor II / 99. 96 ) Penso que não é correto chamar o fim desta vida temporal de morte, mas sim uma libertação da morte , uma separação da corrupção , uma fuga da escravidão , um acalmar das tempestades da vida , uma cessação das batalhas , uma retirada das trevas , um fim dos problemas e do descanso , uma cessação da agitação e da paz , uma cobertura de vergonha , um refúgio onde as luxúrias não alcançam - em uma palavra : o fim de todo o mal . Os santos já conseguiram tudo isso aqui ao se colocarem voluntariamente à morte e assim viveram como estranhos e alienígenas nesta vida. Eles lutaram corajosamente contra o mundo e a carne e suprimiram sua luxúria sensual enganosa - o sensual sempre apela aos sentidos - preservando assim a dignidade de suas almas e mantendo-os livres de toda escravidão ( V11:76 ) ( São Máximos o Confessor : Uma Seleção de Conhecimentos de Deus ... II /212 . 235 ) O apóstolo foi "o perfume da vida pela vida" ( 2 Coríntios 2:16 ), porque por seu exemplo ele inspirou os crentes às boas obras e assim os conduziu ao bom perfume das virtudes, ou então guiou por sua pregação aqueles que eram obedientes à palavra da graça , da vida sensual à vida espiritual . Mas "o cheiro da morte pela morte" era a maneira do apóstolo de trazer aqueles que haviam caído da morte da ignorância para a morte da incredulidade, porque ele os conscientizava do julgamento que os aguardava. A vida é a união e o contato mútuo da mente, da alma e do corpo. A morte não é a destruição dessas partes interligadas, mas a dissolução de sua conexão. Pois aos olhos de Deus todas as coisas são preservadas mesmo após a decomposição ( Santo Antônio o Grande : Lições sobre a natureza humana I / 35. 93 ) Quando a razão domina os desejos , ela faz dos sentidos os servos da virtude - e vice-versa : quando os desejos dominam a razão , eles aproveitam os sentidos para o serviço do pecado . É, portanto, digno de estudo e reflexão cuidadosa ver como a alma pode fazer uma inversão de marcha e usar para a aquisição e preservação das virtudes os mesmos sentidos que usou antes para a comissão dos pecados ( III : 58 ) São Máximo o Confessor : Uma seleção do conhecimento de Deus ... II / 175. 109 Gregório do Sinai A "lei do espírito de vida" ( Romanos 8:2 ) mencionada pelo Apóstolo age e fala no coração da mesma forma que a lei escrita age no corpo . A lei do espírito da vida liberta a mente da lei do pecado e da morte. A lei escrita, por outro lado, transforma o observador em fariseu sem que ele perceba. O fariseu entende e cumpre a lei somente externamente e obedece aos mandamentos somente para que as pessoas olhem para ele ( Mt.23( Santo Gregório do Sinai : Lições úteis III / 269. 19 ) Santo Antônio o Grande Não lutemos por uma vida boa e uma vida de acordo com a vontade de Deus para que os homens nos glorifiquem, mas escolhamos uma vida virtuosa para a salvação da alma, pois a morte está diante de nossos olhos todos os dias e podemos vê-la, mas tudo o que é humano é obscurecido ( Santo Antônio o Grande : Lições sobre a natureza humana ... I / 30. 74 ) Teoleptos Os ventos levantam as ondas do mar, e a menos que os ventos acalmem, as ondas não se acalmarão e o mar não ficará calmo. Da mesma forma, os espíritos do mal levantam na alma do monge indiferente as lembranças dos pais, irmãos, conhecidos, convites, festas, espetáculos teatrais e todo tipo de outras atrações prazerosas e o incitam a buscar a felicidade através dos prazeres dos olhos, da boca e do corpo. É assim que acontece com você.</w:t>
      </w:r>
    </w:p>
    <w:p>
      <w:r>
        <w:rPr>
          <w:b/>
          <w:color w:val="FF0000"/>
        </w:rPr>
        <w:t xml:space="preserve">id 239</w:t>
      </w:r>
    </w:p>
    <w:p>
      <w:r>
        <w:rPr>
          <w:b w:val="0"/>
        </w:rPr>
        <w:t xml:space="preserve">Lançamento da campanha SDP Os eventos de lançamento da campanha SDP começarão no próximo sábado 29.9 . O SDP lançará a terceira fase de sua campanha municipal . As fases anteriores do trabalho eleitoral, a turnê de recrutamento da primavera e o verão de sorvete do SDP, trouxeram o resultado esperado: o SDP atingiu sua meta de 7000 candidatos nas eleições municipais. 40,43% dos candidatos são mulheres , o que também está de acordo com o objetivo. Na terceira fase da campanha eleitoral municipal do SDP, o partido está organizando eventos temáticos todos os sábados. Cada semana destacará uma ação específica que a parte assumirá no próximo mandato municipal. O primeiro sábado da campanha será dedicado a colocar em prática a lei de serviços para os idosos.</w:t>
      </w:r>
    </w:p>
    <w:p>
      <w:r>
        <w:rPr>
          <w:b/>
          <w:color w:val="FF0000"/>
        </w:rPr>
        <w:t xml:space="preserve">id 240</w:t>
      </w:r>
    </w:p>
    <w:p>
      <w:r>
        <w:rPr>
          <w:b w:val="0"/>
        </w:rPr>
        <w:t xml:space="preserve">As principais questões pendentes são a elevação da dívida da Grécia a um nível sustentável e o financiamento do tempo extra necessário para o ajuste do país. A Ministra das Finanças Jutta Urpilainen ( S&amp;D ) não quis especificar quais medidas a Finlândia prefere. Várias versões dos resultados da reunião têm circulado recentemente . Segundo o presidente do Eurogrupo, Jean-Claude Juncker, existem agora principalmente questões técnicas que impedem um acordo. A Reuters informou que a Alemanha discorda. De acordo com Wolfgang Schäuble, ministro das finanças do país, ainda haveria grandes discordâncias sobre as medidas de apoio.</w:t>
      </w:r>
    </w:p>
    <w:p>
      <w:r>
        <w:rPr>
          <w:b/>
          <w:color w:val="FF0000"/>
        </w:rPr>
        <w:t xml:space="preserve">id 241</w:t>
      </w:r>
    </w:p>
    <w:p>
      <w:r>
        <w:rPr>
          <w:b w:val="0"/>
        </w:rPr>
        <w:t xml:space="preserve">O período de inscrições para o concurso Timangi para jovens empresários já começou - o grande prêmio é de 30.000 euros O Timangi, o campeonato anual finlandês para jovens empresários, será realizado pela terceira vez este ano. O período de inscrições para o concurso começou na segunda-feira, 3 de setembro, e vai até sexta-feira, 28 de setembro de 2012. O concurso premiará jovens empresários e equipes empreendedoras que ajudaram seus negócios a crescer através de ações inovadoras e corajosas. O grande prêmio da Timangi é de 30 000 euros, o segundo colocado receberá 20 000 euros e o terceiro colocado 10 000 euros. As empresas também receberão conselhos de especialistas da Tekes e da Finnvera sobre como desenvolver seus negócios. Além destes prêmios, a Universidade Aalto concederá à empresa de sua escolha a Menção Honrosa do Centro de Iniciação Universitária Aalto. Os vencedores serão selecionados por um júri presidido por Mikael Hed, de Rovio. A gala de premiação, organizada pelo Ministro da Economia Jyri Häkämie, acontecerá em Helsinque no dia 21 de novembro.</w:t>
      </w:r>
    </w:p>
    <w:p>
      <w:r>
        <w:rPr>
          <w:b/>
          <w:color w:val="FF0000"/>
        </w:rPr>
        <w:t xml:space="preserve">id 242</w:t>
      </w:r>
    </w:p>
    <w:p>
      <w:r>
        <w:rPr>
          <w:b w:val="0"/>
        </w:rPr>
        <w:t xml:space="preserve">O treinamento em tecnologia musical é orientado para o reforço do som ao vivo, trabalho em estúdio e informática musical. Suas habilidades profissionais incluem boas habilidades de leitura e reprodução de música e um amplo conhecimento de música . Você estudará tecnologia musical, gravação e engenharia de som e tecnologia da computação . Além das disciplinas tecnológicas, os estudos incluem o ensino de instrumentos, conjuntos e teoria musical como parte integrante do curso. Após a graduação, você poderá ser empregado na indústria de gravação, concertos, cinema ou vídeo, rádio, televisão, multimídia, indústria, setor de serviços turísticos e atividades de educação e orientação musical organizadas pelos municípios e outras comunidades. O conhecimento de música também é uma vantagem em uma variedade de trabalhos relacionados, tais como agências de programas, festivais e organizações musicais.</w:t>
      </w:r>
    </w:p>
    <w:p>
      <w:r>
        <w:rPr>
          <w:b/>
          <w:color w:val="FF0000"/>
        </w:rPr>
        <w:t xml:space="preserve">id 243</w:t>
      </w:r>
    </w:p>
    <w:p>
      <w:r>
        <w:rPr>
          <w:b w:val="0"/>
        </w:rPr>
        <w:t xml:space="preserve">Mulher 175/75 para remover dez quilos Sim , eu escorreguei meio Twix na minha boca ... Mas o que você pode fazer , estou fraco :) Amanhã é dia de peso e duvido que minha pequena indiscrição terá metade ou metade do efeito . E tenho certeza que haverá mais porque sou um gourmand, e essa metade do Twix é de apenas 71,5 kcal. Heh , foi um alívio ter aqui um rolo de celas.</w:t>
      </w:r>
    </w:p>
    <w:p>
      <w:r>
        <w:rPr>
          <w:b/>
          <w:color w:val="FF0000"/>
        </w:rPr>
        <w:t xml:space="preserve">id 244</w:t>
      </w:r>
    </w:p>
    <w:p>
      <w:r>
        <w:rPr>
          <w:b w:val="0"/>
        </w:rPr>
        <w:t xml:space="preserve">No que diz respeito à venda do Haksu.net, temos que fazer uma pausa, porque mudar o site seria um trabalho maior do que o esperado, devido às muitas outras características especiais (como endereços de e-mail engraçados) e, portanto, ainda é um mistério qual seria a etiqueta de preço para montar o site. Além disso, devido à antiguidade do código do site, o comprador teria um trabalho à sua frente antes que o site estivesse em funcionamento novamente, então "vender" teria que ser definido mais de acordo com as linhas de "tomá-lo de graça por seu próprio risco". Eu ainda não sei o que eu faria aqui . O tempo passou e não vejo nenhuma maneira de fazer com que o site gere um único euro ao ser eu mesmo a administrá-lo. Eu já estava pensando em receber atualizações pagas para o site, mas o site parou de produzir já durante o tempo em que eu ainda estava atualizando o site corretamente, então toda a lógica de ganho do site está errada e na era atual do humor na internet ninguém mais está disposto a pagar por humor. Mas todas as idéias podem ser submetidas no livro de visitas e, claro, você pode enviá-las por e-mail para haksu[at ]haksu.net . Mesmo que eu leia tudo, a resposta pode ser mais fraca porque estou mergulhando no pântano da depressão e, além disso, o trabalho (e em parte como uma carreira voluntária) eu mantenho outro site de e-mails acumulados em tal ritmo que eu não posso nem mesmo respondê-los :( Claro, você ainda pode fazer ofertas de compra, mas no momento eu não posso dizer qual seria o preço. Claro que se você disser "Eu pagarei x euros pelas páginas nas condições em que estão", então eu posso pensar se o preço seria razoável e descobrir se ele obteria as páginas empacotadas (o que eu tenho que fazer como uma compra porque eu não tenho a habilidade/acesso a tudo) . Mas realmente um pouco de ajustes e/ou enlatamento teria que ser usado se você quisesse que o site fosse girado em outro lugar etc. PS : Se o haksu.net desaparecer inesperadamente da rede, então o servidor puxando suas últimas pernas está para baixo. Tente novamente mais tarde , algum tipo de notificação de emergência pelo menos eu tento obter neste caso, redirecionando o domínio para algum lugar novo.</w:t>
      </w:r>
    </w:p>
    <w:p>
      <w:r>
        <w:rPr>
          <w:b/>
          <w:color w:val="FF0000"/>
        </w:rPr>
        <w:t xml:space="preserve">id 245</w:t>
      </w:r>
    </w:p>
    <w:p>
      <w:r>
        <w:rPr>
          <w:b w:val="0"/>
        </w:rPr>
        <w:t xml:space="preserve">NOME DO PRODUTO MEDICINAL 3. SUBSTÂNCIAS ATIVAS E OUTROS INGREDIENTES 4. INDICAÇÕES Alívio de inflamações e dores em distúrbios musculoesqueléticos agudos e crônicos . Alívio da dor e inflamação pós-operatória após cirurgia ortopédica e de tecidos moles . Gatos : Alívio da dor pós-operatória após histerectomia, ovariectomia e cirurgia de partes moles menores. 5. CONTRAINDICAÇÕES Não deve ser usado em animais grávidos ou em lactação . Não deve ser utilizado em animais com doenças gastrointestinais, tais como: perturbações gastrointestinais e hemorragias, hepáticas, insuficiência cardíaca ou renal e doenças hemorrágicas. Não deve ser usado em casos de hipersensibilidade à substância ativa ou a excipientes . Não deve ser usado em animais com menos de 6 semanas de idade ou em gatos com peso inferior a 2 kg . 6. Reações adversas típicas dos anti-inflamatórios não-esteróides (AINEs), como perda de apetite, vômitos, diarréia, sangue nas fezes, apatia e insuficiência renal, têm sido relatadas ocasionalmente. Em cães, esses efeitos colaterais geralmente ocorrem na primeira semana de tratamento e na maioria dos casos são de curta duração e passam quando o tratamento é interrompido, mas em alguns casos muito raros podem ser graves ou fatais. Muito raramente, podem ocorrer reações anafiláticas. Se você sentir efeitos graves ou alguns outros efeitos não mencionados neste folheto, informe seu veterinário. 12. PRECAUÇÕES ESPECIAIS Se alguma reação adversa ocorrer, o tratamento deve ser interrompido e o veterinário deve ser consultado. Devido ao risco de danos renais, o uso do produto deve ser evitado em animais com desidratação ou hemoptise e em animais com baixa pressão arterial . Em gatos, meloxicam ou outros anti-inflamatórios não esteróides não devem ser usados para terapia de acompanhamento oral porque a dose apropriada não é conhecida . Precauções a serem observadas pela pessoa que administra o medicamento veterinário A injeção acidental do produto na glândula pode causar dor. Pessoas hipersensíveis a anti-inflamatórios não esteróides (AINEs) devem evitar o contato com este medicamento veterinário . Se o produto for injetado acidentalmente em um humano , um médico deve ser consultado imediatamente e o folheto informativo ou o rótulo de venda deve ser mostrado. Interações Outros anti-inflamatórios não-esteróides, diuréticos, anticoagulantes, antibióticos aminoglicosídeos e substâncias que se ligam fortemente às proteínas podem competir pela ligação às proteínas e, assim, produzir efeitos tóxicos. Metacam não deve ser usado em combinação com outros anti-inflamatórios não esteróides ou glucocorticosteróides . O uso concomitante com drogas potencialmente nefrotóxicas deve ser evitado. A reidratação intravenosa ou subcutânea durante a anestesia deve ser considerada em animais em risco de anestesia (por exemplo, animais idosos). Se um AINE for administrado durante a anestesia, um possível risco de dano renal não pode ser excluído. O tratamento prévio com agentes anti-inflamatórios pode aumentar o risco de efeitos adversos e, portanto, um período de espera de pelo menos 24 horas após a administração desses medicamentos deve ser observado antes de iniciar a medicação. No entanto, o período de espera dependerá das propriedades farmacológicas dos medicamentos usados anteriormente.</w:t>
      </w:r>
    </w:p>
    <w:p>
      <w:r>
        <w:rPr>
          <w:b/>
          <w:color w:val="FF0000"/>
        </w:rPr>
        <w:t xml:space="preserve">id 246</w:t>
      </w:r>
    </w:p>
    <w:p>
      <w:r>
        <w:rPr>
          <w:b w:val="0"/>
        </w:rPr>
        <w:t xml:space="preserve">Últimos Lançamentos Links ~Projetos em andamento e concluídos~ Animal Crossing Baseado no videogame com o mesmo nome, este filme animado segue a vida de uma garota recém-amada chamada Ai em Animal Village . Ela faz novos amigos, experimenta muitas coisas novas e até conhece um OVNI! Tipo : Gênero do filme : Crianças , Animais Status : Pronto Arashi no Yoru ni ~ Em uma noite tempestuosa, Gabu e Mei , um lobo e uma cabra , se encontram por acaso em uma noite tempestuosa. No escuro eles não podem se ver e o frio da tempestade lhes tirou o olfato , então eles só podem ouvir a voz um do outro. Uma conversa naquela noite traz à tona as semelhanças entre a dupla e cria um forte vínculo de amizade entre eles. Ele quebra os tabus entre presa e predador , embora os instintos lobisomem possuam Gabu do nada e as matilhas da dupla pairam ao fundo como se fossem rasgá-las. Arashi no Yoru ni é um conto de amizade entre inimigos congênitos. Tipo : Gênero do filme : Adventure , Animals Status : Concluído , lançamento mkv chegando em algum momento no futuro distante Azumanga Daioh Nesta comédia escolar de coração leve, você conhecerá tanto alunos interessantes quanto professores bastante incomuns . Os esboços, divididos em pequenos trechos, seguem um ao outro - quando estão brincando na aula, quando estão em casa, quando estão em viagens de campo ... Este jogo de xadrez garante que você não vai ficar entediado! Tipo : Gênero do filme : Comédia , Modo Escolar : Ready Blood+ Saya Otonashi vive uma calma vida de colegial com sua família . No entanto, ela não tem lembranças de sua vida passada, exceto pelo ano mais recente que passou. Um dia, o inesperado começa a estilhaçar sua vida feliz em pequenos pedaços. Um inimigo a destruir , uma missão a cumprir - um turbilhão de lutas antigas rasga Saya de volta ao seu destino . Chega um violoncelista jovem e bonito, Hagi, que no momento em que entrega uma espada a Saya e a convida a lutar, a história começa a girar novamente com uma nova reviravolta. Saya recuperará sua memória? Será que ela descobrirá quem realmente é? Será ela capaz de proteger aqueles que ama no coração de uma grande luta? História Corajosa Wataru de dez anos tem um novo aluno estranho em sua classe. Logo seus pais se divorciam e sua mãe tem um derrame cerebral. Wataru encontra uma porta misteriosa em uma casa abandonada e este novo aluno, Ashikawa, está bastante intrigado". Atrás da porta eu posso mudar o destino, atrás da porta todos os desejos se tornam realidade! "diz ela. Para salvar sua mãe, o desesperado Wataru corre para a porta e passa por ela , terminando no misterioso mundo da Visão , onde logo encontra novos conhecidos , tanto amigos como inimigos . Ashikawa também está no Vision e não parece muito amigável ! Wataru vai em uma aventura épica para alcançar Ashikawa e a Deusa do Destino, que, segundo a lenda, pode conceder qualquer desejo de um viajante corajoso. Brave Story é baseado nos livros de Miyuki Miyabe. Tipo : Gênero do filme : Fantasia , Estado da aventura : Pronto Byousoku 5 centímetros Tohno Takaki teve que romper com Shinohara Akari após terminar o ensino fundamental. Um dia, Takaki finalmente vai ao encontro de Akari em uma forte tempestade de neve. O filme é uma coleção de três contos: o primeiro capítulo, "Okasho", descreve o reencontro entre Tohno e Akari; o segundo, "O Cosmonauta", conta a história depois do ponto de vista de outra pessoa; a história final, "Cinco centímetros por segundo", é apenas sobre os pensamentos da dupla e como eles mudam. Tipo : Gênero do filme : Drama</w:t>
      </w:r>
    </w:p>
    <w:p>
      <w:r>
        <w:rPr>
          <w:b/>
          <w:color w:val="FF0000"/>
        </w:rPr>
        <w:t xml:space="preserve">id 247</w:t>
      </w:r>
    </w:p>
    <w:p>
      <w:r>
        <w:rPr>
          <w:b w:val="0"/>
        </w:rPr>
        <w:t xml:space="preserve">Excluindo a pasta Windows.old Aplica ao Windows 8.1 , Windows RT 8.1 Se você atualizou para o Windows 8.1 do Windows 8.1 Preview ou Windows RT 8.1 do Windows RT 8.1 Preview , a pasta Windows.old conterá alguns arquivos usados pela versão anterior do Windows . Estes arquivos serão automaticamente excluídos dentro de 28 dias após a atualização . Você também pode apagá-los você mesmo usando a reorganização do disco. Aviso Antes de usar o Disk Reorganization, certifique-se de ter salvo todos os seus arquivos e configurações no local desejado. Você não pode desfazer a exclusão da pasta Windows.old.</w:t>
      </w:r>
    </w:p>
    <w:p>
      <w:r>
        <w:rPr>
          <w:b/>
          <w:color w:val="FF0000"/>
        </w:rPr>
        <w:t xml:space="preserve">id 248</w:t>
      </w:r>
    </w:p>
    <w:p>
      <w:r>
        <w:rPr>
          <w:b w:val="0"/>
        </w:rPr>
        <w:t xml:space="preserve">Sou uma estudante bastante chata, em parte talvez porque não tenho tudo o que quero dizer ao mundo. Sou um pouco tímido quando se trata de dormir, mas tenho certeza de que a pessoa certa me faria se abrir sobre meus sonhos...</w:t>
      </w:r>
    </w:p>
    <w:p>
      <w:r>
        <w:rPr>
          <w:b/>
          <w:color w:val="FF0000"/>
        </w:rPr>
        <w:t xml:space="preserve">id 249</w:t>
      </w:r>
    </w:p>
    <w:p>
      <w:r>
        <w:rPr>
          <w:b w:val="0"/>
        </w:rPr>
        <w:t xml:space="preserve">ALA-KARTANON SCHOOL 3A Marjo e Nassikat O clube de música da escola interpretou o musical "No Natal". Houve muitos artistas de nossa classe e foi um grande desempenho. O fruto do trabalho técnico, nossos próprios robôs feitos por nós! Já faz muito tempo que o professor teve tempo de colocar fotos de nossas atividades neste site. O outono se transformou no início do inverno muito rapidamente , o tempo voa muito rápido quando há mais a fazer do que temos tempo para fazer . Aqui estão algumas lembranças deste outono: os atores alegres no evento "Ramo Verde" , o artesanato no mercado e a própria caixa de lápis de cada um do trabalho técnico . Tenho lido os livros Ella para as crianças e elas acham que eu deveria escrever um livro sobre "Marjo e o Nassikat", daí o título da página. Não é uma má idéia, as próprias crianças podem escrever sobre o assunto primeiro! Um bom começo para o período escolar e um bom período de outono para todos! A sessão fotográfica da escola é na sexta-feira 4.9.09 , nossa turma está às 11.55. Quinta-feira 10.9.09 é o dia dos esportes de outono e o boletim foi distribuído aos viajantes . A escola é das 9h às 13h. Muito obrigado aos trabalhadores professores de economia doméstica da Manor School e aos seus alunos super simpáticos! Vivenciamos a alegria da colaboração na preparação de festas infantis e bolsas cheias de guloseimas caseiras. E todos nós nos divertimos muito! 8.4.2009 As férias da Páscoa começam amanhã e o sol está brilhando. Alguns dias de descanso da vida cotidiana são certamente necessários para todos nós após o inverno. Então poderemos prosseguir novamente em direção ao verão. O 30º aniversário de nossa escola está se aproximando rapidamente , os ensaios do programa também começarão a ser retomados após as férias . A loja de brinquedos da escola tem uma bela seleção de blusas e meias saias para as meninas e estamos começando a experimentá-las. É claro que seu próprio traje também serve. Para os meninos não há roupas adequadas na escola, mas de acordo com as mensagens que recebi, há vestidos de festa adequados em casa. Eu tentei descobrir sobre Niemennokka como um local de acampamento para maio, mas de acordo com o jornal, o escritório da juventude não a aluga mais por razões de economia. Pelo menos o telefone não foi atendido até agora, mas ainda estou tentando. Caso contrário, vamos pensar em outro lugar. Tenha um feriado principal refrescante em todas as suas casas! 1.3.2009 Seja para ser conectado ou não ! Mr. Soft e Mr. Sharp em um passeio , este último foi difícil de sair de cena ... 8.2.2009 Está chovendo a cântaros, será que a neve derreterá ? Tem sido um prazer assistir a uma turma de esquiadores de rosto vermelho circulando pela pista que foi feita para a pista. As crianças têm estourado de entusiasmo e todos têm se divertido muito, pelo menos ao ar livre. O futuro do esqui finlandês parece muito mais brilhante, desde que pudéssemos levar as crianças aqui no sul para as pistas tantas vezes quanto elas o fazem. Mas hoje está chovendo novamente! Em nossa classe há outro aluno em um período de treinamento. Isso é bom tanto para as crianças quanto para o professor , ter duas pessoas para responder perguntas e ajudar é ótimo . Além de aprender a contar por filas , estamos revendo as tabelas de multiplicação em matemática , com o objetivo de nos tornarmos realmente fluentes . Em nossa língua materna, já fizemos muitos progressos nos exercícios de caligrafia. Até agora, ainda estamos escrevendo em texto . As crianças escreveram recentemente algumas grandes histórias sobre a grande tempestade de neve, todas em processo de encontrar um redator graças ao Clube dos Escritores . Muitas outras coisas maravilhosas foram incluídas em nosso aprendizado desde o Natal , aqui estão apenas algumas observações felizes . Em breve começaremos a ensaiar nosso programa para o 30º aniversário de nossa escola , que é em maio . O tempo está passando e desejo a todos vocês projetos brilhantes para a primavera-inverno! 21.12.2008 O dia mais escuro do ano ficou para trás e o Natal está chegando. Obrigado pelo último semestre, tanto para as crianças como para os pais. Um Natal pacífico e feliz, tudo de bom para 2009 ! Agora, a ipê está indo para o campo no meio da floresta! 28.11.2008 O maior sucesso dos últimos meses tem sido a neve. Para</w:t>
      </w:r>
    </w:p>
    <w:p>
      <w:r>
        <w:rPr>
          <w:b/>
          <w:color w:val="FF0000"/>
        </w:rPr>
        <w:t xml:space="preserve">id 250</w:t>
      </w:r>
    </w:p>
    <w:p>
      <w:r>
        <w:rPr>
          <w:b w:val="0"/>
        </w:rPr>
        <w:t xml:space="preserve">Suter começou sua carreira na NCAA com a Universidade de Wisconsin, onde jogou de 1975 a 1979. Suter foi esboçado pelos Reis de Los Angeles na sétima rodada do rascunho da NHL de 1977 no número 120. No mesmo ano, os Touros de Birmingham o inscreveram na AMS na sétima rodada do rascunho com o número 58 . Ele também jogou nove jogos na CHL para os Tulsa Oilers de 1978 a 1979. Em 1979 a Suter foi nomeada para a equipe nacional dos Estados Unidos. Atingiu um grande feito nos Jogos Olímpicos de Inverno de 1980, derrotando a União Soviética e levando o ouro olímpico. Após os Jogos Olímpicos, Suter recusou uma oferta de contrato de Los Angeles e ficou inativo na temporada seguinte para se tornar um agente livre sem restrições. Ele assinou com o Minnesota North Stars, mas não jogou um único jogo na NHL. Suter jogou na CHL de 1981 a 1982, depois se aposentou de sua carreira como jogador, voltou para sua cidade natal, Madison, e abriu uma loja de artigos esportivos.</w:t>
      </w:r>
    </w:p>
    <w:p>
      <w:r>
        <w:rPr>
          <w:b/>
          <w:color w:val="FF0000"/>
        </w:rPr>
        <w:t xml:space="preserve">id 251</w:t>
      </w:r>
    </w:p>
    <w:p>
      <w:r>
        <w:rPr>
          <w:b w:val="0"/>
        </w:rPr>
        <w:t xml:space="preserve">O terceiro thriller criminal de Seppo Jokinen retrata um assaltante de banco ligeiramente azarado e os investigadores do roubo. O inspetor Sakari Koskinen é informado no ginásio da delegacia de polícia que ocorreu um assalto e começa a se empurrar para o andar de cima. Logo ele já está cavando sua orelha em sua cadeira com os pés sobre a mesa. A mesa é suficientemente grande para que as pernas, o telefone e a caneca de diamante não ocupem muito espaço. Sakari Koskinen é um finlandês comum de meia-idade. As jovens no trabalho observando que você ainda está em boa forma para sua idade é irritante, mas o que você pode fazer sobre isso. Em casa, sua esposa grita sobre deixar um rastro de sujeira no chão, assim como Koskinen há muito planeja uma noite romântica. Os caras saem sem Koskinen em uma divertida viagem ao terraço, pensando que ele está apenas construindo a estufa de que ele está falando. Como tudo dá errado ao mesmo tempo. Koskinen também está perturbado com sua nova posição como comissário. Pela manhã, ele vai ao seu antigo escritório por hábito e faz com que seus colegas indiquem que Koskinen já começou a medir os corredores, exatamente como seu chefe anterior. Enquanto ainda aprender a andar com as mãos atrás das costas, ele se tornará um supervisor como qualquer outra pessoa, ele pergunta. No livro de Jokinen, o leitor sabe desde o início quem está assaltando o banco e, em seu nervosismo, atira em um dos clientes. A única coisa interessante é como a polícia descobre sobre isso e como a polícia age de modo a obter uma confissão ou provas fortes. O assaltante Syrjämö tenta chegar a um acordo com o que ele fez. Ele é um infrator pela primeira vez, por isso é difícil. Assim, Jokinen descreve o trabalho da polícia e a surra de Syrjämö em seus próprios recantos. Ele é tão gostoso que ataca sua esposa e acaba na cadeia. Quando ele é interrogado na manhã seguinte à sua prisão, sente que a polícia sabe do assalto ao banco. Portanto, é um pouco como o famoso interrogatório policial do Crime e Punição de Dostoievski. Tanto o interrogador quanto a pessoa interrogada sentem um ao outro e sentem o pensamento um do outro. A discussão sobre o ar e outras coisas é uma espécie de batalha de vontades. Jokinen descreve muito bem os momentos finais da corrida de becos em Syrjämö. Essa descrição também revela que o trabalho de um policial envolve muitas coisas. E quanto mais profundo e mais amplo o conhecimento da natureza humana que a polícia tem, menos vítimas eles conseguem escapar. A polícia de Jokinen não persegue os criminosos com seus pneus guinchando, mas espera que eles saiam de seus buracos. Não se pode ler o prefácio da recepção discriminatória com olhos secos. O hospital psiquiátrico poderia ter sido outro livro Parte do tempo de Koskinen é passado em um hospital psiquiátrico próximo, onde um dos policiais do departamento foi de férias de estresse. Este paciente policial sinaliza que coisas estranhas estão acontecendo no asilo. Pessoas estão morrendo lá e o policial suspeito não está satisfeito com a causa da morte. Mas quem vai ouvir um louco reclamando com Koskinen? A história do hospital psiquiátrico é interessante e construída de tal forma que o leitor não sabe o que ou quem está por trás de tudo isso. Os personagens do hospital, tanto enfermeiros quanto pessoal de enfermagem, são personalidades de quem se pode esperar qualquer coisa. A descrição do hospital psiquiátrico é tão interessante que poderia ter sido seu próprio livro autônomo, mas agora esta história continua sendo uma história lateral de um assalto a um banco. Pode-se imaginar que Koskinen retornará a este meio. Jokinen descreve o livro de Jokinen caído que se chama Koskinen and the Falling Game . Essa palavra "pudotuspeli" provavelmente se refere acima de tudo a Syrjämö e pessoas como ele que caíram do carrossel da sociedade. O Sr. Syrjämö tem sido um pequeno empresário no setor da construção civil e entrou em dificuldades. Agora ele está desempregado, sem um tostão, falido e em dificuldade.</w:t>
      </w:r>
    </w:p>
    <w:p>
      <w:r>
        <w:rPr>
          <w:b/>
          <w:color w:val="FF0000"/>
        </w:rPr>
        <w:t xml:space="preserve">id 252</w:t>
      </w:r>
    </w:p>
    <w:p>
      <w:r>
        <w:rPr>
          <w:b w:val="0"/>
        </w:rPr>
        <w:t xml:space="preserve">Voos Birmingham Seo De Urgel Dreaming de uma viagem para Seo De Urgel ? Nós o ajudaremos a realizar seu sonho! Conosco você pode encontrar os vôos mais baratos de Birmingham para Seo De Urgel e hotéis em Seo De Urgel. Trabalhamos com mais de 400 companhias aéreas e 100 000 hotéis, e estamos constantemente à procura de mais parceiros para ajudar nossos clientes a reservar suas férias de sonho da maneira mais fácil e barata possível. Para encontrar seus voos Birmingham - Seo De Urgel , basta digitar suas datas de viagem em nosso motor de busca , e se você tiver mais pessoas viajando , altere também o número de passageiros . Você pode refinar sua busca para mostrar apenas os voos diretos da manhã , por exemplo O que poderia ser mais conveniente do que chegar logo pela manhã e não voltar para casa até o voo da noite ? Hotéis de qualidade para todos os gostos Nossa linha de hotéis certamente terá algo para todos os gostos. Você pode procurar hotéis por preço , classificação por estrelas ou localização , então se você está determinado a ficar no coração do centro da cidade , você só pode olhar para os hotéis no centro da cidade . Se você deseja explorar os arredores do seu destino , a melhor maneira de fazê-lo é de carro . Conosco você pode obter carros de aluguel das principais empresas de aluguel de automóveis do mundo. Você pode pegar um carro de acordo com seu tamanho e escolher onde pegá-lo e onde deixá-lo. Benefícios para membros e assinantes de newsletter Ao juntar-se à nossa lista de newsletter ou tornar-se membro , você será o primeiro a saber sobre nossas ofertas de vôo e códigos de desconto . Como membro , você também pode gerenciar todos os aspectos de sua reserva em um só lugar , então se você quiser mudar seu vôo ou categoria de hotel , você pode fazer isso através de nós . Aeroportos Seo De Urgel , ES Andorra La Vella H-P ( ALV ) Aeroport De La Seu ( LEU ) Preço , impostos e taxas : ebookers.fi preços do site são atualizados uma vez por dia . Os preços incluem todos os impostos e encargos, excluindo quaisquer taxas de bagagem . Reembolsos/alterações/cancelamentos : Se o bilhete permitir alterações, será cobrada uma taxa de ebookers de 45,00 euros mais qualquer diferença entre impostos e tarifas e taxas de mudança de companhia aérea . Outros termos e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253</w:t>
      </w:r>
    </w:p>
    <w:p>
      <w:r>
        <w:rPr>
          <w:b w:val="0"/>
        </w:rPr>
        <w:t xml:space="preserve">Teologia da Cruz e da Igreja Luterana 7. A CRUZ " Se alguém quiser vir após mim, negue-se a si mesmo, tome sua cruz e me siga; porque quem quiser salvar sua vida, perdê-la-á; mas quem perder sua vida por minha causa e por causa do evangelho, salvá-la-á; porque de que aproveitará a um homem, se ganhar o mundo inteiro e perder sua alma? Pelo que um homem pode dar como resgate por sua alma? Pois todo aquele que se envergonhar de mim e de minhas palavras nesta geração adúltera e pecadora, também o Filho do homem se envergonhará, quando vier na glória de seu Pai com os santos anjos. "Marcos 8:34-38 Estas palavras registradas por Marcos foram ditas por Jesus após a primeira Paixão, a confissão de Pedro e o alcance público do apóstolo. Ele representa as muitas passagens do Novo Testamento que repetidamente e de várias maneiras iluminam o modo como a vida cristã é uma vida de carregar a cruz. O cristianismo é uma fé da cruz. O Senhor da Igreja aparece em sua pregação como crucificado permanente. O Evangelho, segundo Paulo, é o sermão da cruz, e isto vale a pena lembrar quando a conversa da "cruz vazia" é constantemente oferecida pelo Batismo, Protestantismo Reformado e Pentecostalismo. O túmulo da ressurreição está vazio, mas o evangelho é uma pregação intrinsecamente incompreensível, mas misericordiosa e poderosa da cruz: "Porque a palavra da cruz é loucura para aqueles que estão perecendo, mas para nós que estamos sendo salvos é o poder de Deus ... Nós pregamos Cristo crucificado, o que é uma ofensa para os judeus e loucura para os gentios, mas para aqueles que são chamados, sejam judeus ou gregos, é Cristo, o poder de Deus e a sabedoria de Deus. 1 Coríntios 1:18.23-24 - A base bíblica para o uso da imagem crucificada, o crucifixo, que temos em Gálatas, que fala novamente da crucificação: "Ó gálatas tontos! Quem o enfeitiçou, diante de cujos olhos Jesus Cristo foi representado crucificado ? " Gálatas 3:1 . O Senhor da Igreja é Jesus Cristo crucificado, e seu povo é o povo da cruz. A cruz tem estado escondida desde o Antigo Testamento, como o próprio Cristo estava escondido. Nos Evangelhos, Jesus continua um tema central de Moisés e dos profetas, a saber, a amarga e implacável batalha entre a profecia verdadeira e a falsa: "Abençoados sois vós quando os homens vos insultam e vos perseguem e falam todo tipo de mal contra vós, mentindo. Alegre-se e fique contente, pois sua recompensa é grande no céu. Porque do mesmo modo perseguiram os profetas que foram antes de vós" Mt 5,12 . O Sermão da Montanha de Lucas enfrenta os dois lados desta batalha: "Abençoados sois vós quando os homens vos odeiam, e vos separam da sua comunhão, e vos injuriam, e apagam o vosso nome, como se fosse por causa de algo mau, o Filho do Homem. Alegrai-vos nesse dia, alegrai-vos, alegrai-vos, pois eis que vosso prêmio é grande no céu, pois assim fizeram seus pais aos profetas... Ai de vós, quando todos os homens falam bem de vós! Pois assim fizeram seus pais aos falsos profetas" Lucas 6:22.26 . Assim, a diferença entre profecia verdadeira e falsa é a cruz de Cristo . O povo de Deus, a Igreja Cristã, não está, portanto, lutando apenas contra inimigos externos. Tem sido e será até o final da guerra civil entre profecia certa e errada, igreja certa e errada. Esta batalha é encontrada pela primeira vez na Bíblia nas primeiras histórias, quando Caim matou seu irmão Abel porque o último havia sido assassinado pelo primeiro.</w:t>
      </w:r>
    </w:p>
    <w:p>
      <w:r>
        <w:rPr>
          <w:b/>
          <w:color w:val="FF0000"/>
        </w:rPr>
        <w:t xml:space="preserve">id 254</w:t>
      </w:r>
    </w:p>
    <w:p>
      <w:r>
        <w:rPr>
          <w:b w:val="0"/>
        </w:rPr>
        <w:t xml:space="preserve">Fleur Delacour sentou-se no chão de sua nova casa. Ela se sentiu estranha. Como se todas as suas ambições tivessem ido embora agora que ela estava casada e em sua nova casa. Na frente dela estava uma caixa de papelão marrom, cheia de seus diários desbloqueados com capas pretas. Fleur não tinha certeza se queria lê-los. Ela sentiu que seria como invadir a privacidade de outra pessoa. Mas Fleur decidiu ler pelo menos um de seus diários. A francesa pegou um deles e suspirou profundamente. "Caro diário", dizia. Não sou o mais bonito, nem o mais popular, nem nada, mas pelo menos tenho amigos aqui. Estou um pouco assustado com o ano que está por vir. Minha mãe disse que no quarto ano, o nível de estresse sobe. Ou pelo menos foi assim que ela se sentiu. Eu não sei se consigo lidar com muito estresse. Eu ainda sou tão jovem. Não estou acostumado a enfatizar a escola. Até agora tenho me saído bem, mas minha mãe também. Em seguida, suas notas caíram. Eu não tenho mais tempo para escrever, Michelle e eu vamos jogar tomates na parede da escola". Fleur leu. Ela não se sentia bem, não gostava de ler seus próprios diários. Ela não gostava de sua juventude, mesmo que nada dramático lhe tivesse acontecido. Ela não achava a jovem Fleur Delacour uma pessoa tão simpática". Querido Diário, hoje Michelle e eu batemos naquela garota do terceiro ano. Foi divertido, embora dificilmente ao gosto daquela garota. Às vezes eu me sinto culpado, mas ela mereceu. Acho que agora ela está na ala hospitalar. Tanto faz. É tudo o que eu tenho". Fleur não se achava muito simpático quando era jovem. Sim, ele se saía bem na escola, mas também era um valentão. Ela não era popular ou muito bonita, mas tinha seus próprios poucos seguidores. Mas Fleur mudou em algum momento. Acho que foi alguns anos antes do torneio de três vias. Acho que foi porque a irmãzinha de Fleur veio à escola. Ela tinha que ser vista como essa pessoa sofisticada e bonita. Ela perdeu alguns amigos, mas fez uma dúzia de novos amigos. Fleur guardou este segredo de sua juventude no fundo de sua mente e não deixou que isso a incomodasse até agora, quando ela leu seus diários. A jovem Fleur Delacour nunca antes havia perturbado a francesa. Fleur fechou o diário e o colocou de volta em sua caixa de papelão. A palavra "oops" descreve muito bem a reação que este texto causou. É realmente difícil imaginar Fleur como um rufia da escola - mas, por outro lado, é uma ótima idéia fazer o personagem tão invertido , você definitivamente chamou minha atenção . Claro que se tratava de uma ficção, portanto a brevidade do texto é compreensível, mas algumas coisas poderiam ter usado mais explicações, pelo menos na minha opinião. Como Fleur não era bonita antes, ela é ao menos originalmente uma veela? E por que ela tinha que ser 'bonita' aos olhos de sua irmã? Por exemplo, quando de repente se falou em atirar tomates à parede, você deve prestar atenção para tornar os personagens relativamente compreensíveis :) Mas devo admitir que você mudou minha imagem das beauxbatons com suas caras gritantes e alegre. Portanto, obrigado por uma ficção interessante, espero que seu comentário tenha sido construtivo! ;)</w:t>
      </w:r>
    </w:p>
    <w:p>
      <w:r>
        <w:rPr>
          <w:b/>
          <w:color w:val="FF0000"/>
        </w:rPr>
        <w:t xml:space="preserve">id 255</w:t>
      </w:r>
    </w:p>
    <w:p>
      <w:r>
        <w:rPr>
          <w:b w:val="0"/>
        </w:rPr>
        <w:t xml:space="preserve">O Financial Times de segunda-feira relatou de forma tangível o que os países membros do cartel de produtores de petróleo Opec tiveram este ano graças ao pico do preço do petróleo. O jornal relatou que os países Opec já ganharam tanto dinheiro nos primeiros seis meses do ano quanto em todo o ano passado, o que também foi um recorde. Os números são tão grandes que é bastante inútil tentar colocá-los em perspectiva, mas aqui estão eles: os países produtores de petróleo Opec ganharam 430 bilhões de euros nos primeiros seis meses do ano, ou seja, pouco mais de 2 bilhões de euros por dia em dinheiro que flui para os países produtores de petróleo. Este ano, como um todo, quase um trilhão de euros ou 1.000 bilhões de euros de riqueza serão transferidos para os países petrolíferos. Não é de se admirar que em Dubai e em outros lugares surjam arranha-céus como cogumelos na chuva. Mas o dinheiro do petróleo está sendo gasto em mais do que apenas pontos de referência bonitos. O dinheiro ganho com o ouro negro está indo cada vez mais para investimentos no exterior, inclusive no Ocidente. O New York Post informou ontem que os estados petrolíferos começaram a comprar imóveis nos EUA, não apenas os icônicos arranha-céus como o Edifício Chrysler, como tem sido o caso até agora, mas as casas de touros comuns com dívidas. Não foi há muito tempo que muitos analistas previam que o preço do petróleo por barril logo subiria para $250 por barril. Mas agora, durante o último mês, parece que o maior pico de preços está atrás de nós. O Daily Telegraph , por exemplo, já declarou que uma grande bolha de petróleo estourou. É provável que se o preço de um barril de petróleo flutuar em vários dólares por dia, os movimentos não serão devidos a mudanças na oferta e na demanda, mas a jogos de especuladores. As recentes flutuações de preços estão parecendo cada vez mais especulativas. O palpite de qualquer um é tão bom quanto o de qualquer um. É, no entanto, uma conclusão inevitável que, mesmo que o preço do petróleo continue a cair, o dinheiro fluirá do Ocidente para os países da Opec em enormes quantidades. Mais cedo ou mais tarde, o dinheiro voltará aqui quando os países petrolíferos vierem às compras. Primeiro as casas sub-prime dos americanos, depois ... por exemplo, as empresas de capital aberto à venda ? Haveria o suficiente deles na Finlândia agora .</w:t>
      </w:r>
    </w:p>
    <w:p>
      <w:r>
        <w:rPr>
          <w:b/>
          <w:color w:val="FF0000"/>
        </w:rPr>
        <w:t xml:space="preserve">id 256</w:t>
      </w:r>
    </w:p>
    <w:p>
      <w:r>
        <w:rPr>
          <w:b w:val="0"/>
        </w:rPr>
        <w:t xml:space="preserve">  OTK em Direito Econômico Internacional A OTK em Direito Econômico Internacional atrai estudantes de todo o mundo, proporcionando a você a oportunidade de estudar questões econômicas internacionais atuais em um dia em um ambiente verdadeiramente internacional. O curso fornece uma compreensão teórica e prática do regime regulatório do sistema comercial internacional, assim como aborda uma variedade de outros problemas legais que surgem de diferentes tipos de transações comerciais internacionais. No Semestre 1 , o que lhe permite colocar as relações econômicas internacionais em contexto. No Semestre 2 você explorará questões de governança estudando a Organização Mundial do Comércio e explorará atividades mais específicas, tais como direito comercial internacional, investimento internacional, arbitragem internacional, propriedade intelectual e administração internacional. As habilidades e conhecimentos adquiridos irão equipá-lo para uma carreira não apenas em direito, mas também em áreas como negócios, comércio, finanças, bancos, transporte marítimo ou marketing. Ensino Aprendizagem e Avaliação Uma variedade de métodos de ensino são utilizados em todos os cursos OTK para garantir uma experiência de aprendizagem de qualidade. Entre estes incluem-se palestras, discussões em seminários, tutoriais individuais e em pequenos grupos, estudos de caso e apresentações individuais e em grupo. Ênfase especial é dada ao ensino de habilidades, com oportunidades para adquirir e praticar fundamentos legais, assim como pesquisa e habilidades de TI. Os métodos de avaliação incluem trabalhos de curso e apresentações individuais e em grupo. O pessoal da OTK irá aconselhá-lo e orientá-lo sobre oportunidades de carreira e empregadores, dependendo de suas necessidades e expectativas particulares. Dependendo de seu conhecimento legal existente , você pode desejar fazer um treinamento legal adicional no Oxford Institute of Legal Practice . &amp;nbsp &amp;nbsp Requisitos de admissão Os estudantes geralmente precisam ter ( ou podem esperar ter ) um diploma de primeira ou segunda classe superior ou qualificação equivalente de uma universidade fora do Reino Unido . O diploma pode ser em Direito ou disciplina relacionada. Os estudantes recém-chegados ao estudo acadêmico de direito são aconselhados a ler uma série de textos recomendados por meio de indução antes de iniciarem seu curso. Os alunos também são encorajados a participar das sessões de iniciação oferecidas uma semana antes do início do curso. Se você quiser mais informações ou tiver alguma dúvida, por favor, preencha este formulário. Demora cerca de 45 segundos.</w:t>
      </w:r>
    </w:p>
    <w:p>
      <w:r>
        <w:rPr>
          <w:b/>
          <w:color w:val="FF0000"/>
        </w:rPr>
        <w:t xml:space="preserve">id 257</w:t>
      </w:r>
    </w:p>
    <w:p>
      <w:r>
        <w:rPr>
          <w:b w:val="0"/>
        </w:rPr>
        <w:t xml:space="preserve">Categorias Toda linha de cuidados naturais com a pele , realmente encontrou uma ? Se alguém tiver usado qualquer uma das maiores prateleiras de lojas de varejo ou mesmo os balcões de cosméticos das maiores lojas de departamento, saberá que há uma tendência de que os cuidados com a pele e os cosméticos estão incluídos na tentativa de garantir que você não perca. Os fabricantes estão respondendo ao desejo dos consumidores por uma linha totalmente natural, com formulação de géis, máscaras faciais, hidratantes e cremes para o corpo. O desejo de ter produtos mais naturais , baseados em uma linha totalmente natural para ser mais saudável para sua pele , quer o conceito seja para protegê-la ou para fortalecê-la . Quando não há nada de natural em muitos produtos diferentes carimbados com o carimbo todo natural, mas o equivalente mais próximo do natural para muitos desses produtos, pode ser apenas o material de embalagem. Uma boa olhada nos principais ingredientes ativos dos produtos ajudará o consumidor a saber se o produto em suas mãos é realmente o que ele está procurando. Veja, por exemplo, os recursos vitamínicos. Na linha de cuidados naturais com a pele você encontrará produtos como óleo de grainha de uva ou extratos de abacate. Tais itens são ricos em uma variedade de vitaminas que ajudam a enriquecer a textura da pele e podem ser usados como hidratantes para proteger a pele e rejuvenescê-la. No entanto, isto é mais caro do que usar vitaminas criadas sinteticamente. Ao anunciar a abundância de vitaminas encontradas nos produtos, os principais fabricantes percebem que estão caçando o desejo dos consumidores por produtos mais limpos, mesmo que eles não correspondam realmente à embalagem. Isto claramente faz com que todos os produtos naturais para o cuidado da pele se alinhem. Eles não lhe dizem os truques Descobrir como você seleciona o selo para preparar sua linha natural é muito importante. O bom cuidado da pele é a base da boa saúde e deve ser baseado em qualquer produto que seja mais barato ou qualquer produto que tenha uma publicidade atraente. Muitos clientes não percebem que os principais fabricantes não contam seus produtos sobre o processo de criação das coisas. Bem, toda a linha de cuidados naturais com a pele se concentra mais em toda a abordagem da saúde da pele. Uma linha típica de varejo geralmente tem ótimos produtos de limpeza facial, mas deixa a pele seca, você precisa adicionar um hidratante que deixa a pele oleosa, então agora você tem que mascarar o produto para ajudar a equilibrar a pele. Ao comprar uma linha de cuidados com a pele totalmente natural, é importante considerar as informações sobre os produtos e entender como eles funcionam em conjunto. Entender exatamente o que se trata do produto de cuidado com a pele que está na posição "natural" é importante para confirmar se o produto é verdadeiramente natural ou apenas um título. A melhor pele que você tem é crucial para ter tempo para entender o produto e aprender o que sua pele precisa para estar no seu melhor.</w:t>
      </w:r>
    </w:p>
    <w:p>
      <w:r>
        <w:rPr>
          <w:b/>
          <w:color w:val="FF0000"/>
        </w:rPr>
        <w:t xml:space="preserve">id 258</w:t>
      </w:r>
    </w:p>
    <w:p>
      <w:r>
        <w:rPr>
          <w:b w:val="0"/>
        </w:rPr>
        <w:t xml:space="preserve">Opinião sobre a JVC GZ EX310 Seus usuários acharam a JVC GZ EX310 muito fácil de usar Acharam-na muito confiável. . ...Quase todos concordam com este ponto Você pode olhar no fórum da JVC GZ EX310 para problemas que surgiram com as soluções recomendadas Em média, seus usuários acharam-na muito mais poderosa do que seus concorrentes. Você pode baixar o manual do usuário do JVC GZ EX310 para garantir que suas características sejam adequadas Fácil de usar Os usuários fizeram as seguintes perguntas : O GZ EX310 é fácil de usar ? 10 usuários responderam as perguntas e classificaram o produto em uma escala de 0 a 10. A classificação é 10/10 se o JVC GZ EX310 for muito fácil de usar. A classificação média é 8 de 10 e o desvio padrão é 1,Alto desempenho Os usuários fizeram a pergunta: O GZ EX310 é muito bom em termos de desempenho? 10 usuários responderam perguntas e classificaram o produto em uma escala de 0 a 10. A classificação é 10/10 se o JVC GZ EX310 for, em seu domínio, o melhor em nível técnico, aquele que oferece a melhor qualidade, ou que oferece a maior gama de opções.</w:t>
      </w:r>
    </w:p>
    <w:p>
      <w:r>
        <w:rPr>
          <w:b/>
          <w:color w:val="FF0000"/>
        </w:rPr>
        <w:t xml:space="preserve">id 259</w:t>
      </w:r>
    </w:p>
    <w:p>
      <w:r>
        <w:rPr>
          <w:b w:val="0"/>
        </w:rPr>
        <w:t xml:space="preserve">Voos Turku Brive-La-Gaillarde Sonho de uma viagem para Brive-La-Gaillarde ? Nós o ajudaremos a realizar seu sonho! Conosco você pode encontrar os voos e hotéis mais baratos Turku - Brive-La-Gaillarde e Brive-La-Gaillarde. Trabalhamos com mais de 400 companhias aéreas e 100 000 hotéis, e estamos constantemente procurando mais parceiros para ajudar nossos clientes a reservar as férias de seus sonhos da maneira mais fácil e barata possível. Para encontrar seus voos Turku - Brive-La-Gaillarde , basta digitar suas datas de viagem em nosso motor de busca , e se você tiver mais pessoas viajando , altere também o número de passageiros . Você pode refinar sua busca para mostrar apenas os voos diretos da manhã , por exemplo . O que poderia ser mais conveniente do que chegar logo pela manhã e não voltar para casa até o voo da noite ? Hotéis de qualidade para todos os gostos Nossa linha de hotéis certamente terá algo para todos os gostos. Você pode procurar hotéis por preço , classificação por estrelas ou localização , então se você está desesperado para ficar no centro da cidade , você só pode olhar para os hotéis no centro da cidade . Se você deseja explorar os arredores do seu destino , a melhor maneira de fazê-lo é de carro . Conosco você pode obter carros de aluguel das principais empresas de aluguel de automóveis do mundo. Você pode pegar um carro de acordo com seu tamanho e escolher onde pegá-lo e onde deixá-lo. Benefícios para membros e assinantes de newsletter Ao juntar-se à nossa lista de newsletter ou tornar-se membro , você será o primeiro a saber sobre nossas ofertas de vôo e códigos de desconto . Como membro , você também pode gerenciar todos os aspectos de sua reserva em um só lugar , então se você quiser mudar seu vôo ou categoria de hotel , você pode fazer isso através de nós . Brive Vallee de la Dordogne ( BVE ) Aeroporto de Perigueux ( PGX ) Aeroporto de Aurillac ( AUR ) Preços , impostos e taxas : ebookers.fi preços do site são atualizados uma vez por dia . Os preços incluem todos os impostos e encargos, excluindo quaisquer taxas de bagagem . Reembolsos/alterações/cancelamentos : Se o bilhete permitir alterações, será cobrada uma taxa de ebookers de 45,00 euros mais qualquer diferença entre impostos e tarifas e taxas de mudança de companhia aérea . Outras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260</w:t>
      </w:r>
    </w:p>
    <w:p>
      <w:r>
        <w:rPr>
          <w:b w:val="0"/>
        </w:rPr>
        <w:t xml:space="preserve">Projeto de Lei do Governo ( HE 187/2013 vp ) ao Parlamento complementando o Projeto de Lei do Governo ( HE 72/2013 vp ) que altera as Seções 3 e 10 da Lei sobre a Galeria Nacional e sobre Restrições à Exportação de Objetos Culturais . Em 13 de junho de 2013, o Governo apresentou ao Parlamento um projeto de lei para alterar as Seções 3 e 10 da Lei sobre a Galeria Nacional e sobre Restrições à Exportação de Objetos Culturais . O projeto visa, entre outras coisas, fortalecer a independência financeira da Galeria Nacional e sua capacidade de levantar fundos independentemente do financiamento estatal . A possibilidade de realizar atividades de captação de recursos é uma parte importante deste pacote. Desde a adoção da proposta do Governo, foi estabelecido que, sob as atuais disposições da Lei de Captação de Recursos, a Galeria Nacional não poderia obter uma licença para realizar atividades de captação de recursos para seu funcionamento e capitalização. No entanto, a implementação de atividades de captação de recursos é um pré-requisito para que a Galeria Nacional organize suas atividades a partir do início de 2014 da forma mais estável possível. É, portanto, necessário alterar a Lei de Captação de Recursos da Galeria Nacional a partir do início de 2014 para que a Galeria Nacional tenha o direito de realizar atividades de captação de recursos para apoiar o cumprimento das tarefas da Galeria Nacional e para capitalizar a Galeria Nacional de 2014 a 2017 . A Lei deverá entrar em vigor em 1.1.2014 ( OKM Assessora do Governo Merja Leinonen 0295 330 191 ) Proposta do Governo ( HE 188/2013 vp ) ao Parlamento para emendar a Seção 5 da Lei de Subsídios Estatais. A proposta se propõe a esclarecer a disposição da Lei relativa ao poder de emitir decretos. A disposição de habilitação da Seção 5 da atual Lei sobre Subsídios para Artistas Estatais não pode ser considerada suficiente e precisa. A disposição de habilitação é inadequada e o regulamento atual não fornece uma base suficiente para que disposições mais detalhadas sejam estabelecidas por decreto . Um decreto governamental estabeleceria disposições mais detalhadas sobre o número de anos de concessão de bolsas para artistas e a duração da bolsa, as datas para solicitar e conceder bolsas, o início e a modificação do período da bolsa do artista, a redistribuição da bolsa, a pensão e a quem e para que fins as bolsas do artista podem ser concedidas. A lei pretende entrar em vigor em 1.1.2014 ( OKM Secretário de Governo Toni Tuomainen 0295 330 360 ) Proposta do Governo ( HE 189/2013 vp ) ao Parlamento sobre a aprovação do Acordo sobre Transporte Aéreo com os Emirados Árabes Unidos e sobre a promulgação das disposições do Acordo que se enquadram no âmbito da legislação . O projeto de lei propõe que o Parlamento aprove o Acordo sobre Transporte Aéreo entre o Governo da República da Finlândia e o Governo dos Emirados Árabes Unidos e a Lei sobre a Implementação das Disposições Legislativas do Acordo. O Acordo é um acordo bilateral de transporte aéreo que, entre outras coisas, prevê a forma e as condições sob as quais as partes podem designar transportadoras aéreas para exercer os direitos de tráfego concedidos nos termos do Acordo. Segundo o acordo, os serviços aéreos entre a Finlândia e os Emirados Árabes Unidos seriam completamente gratuitos, ou seja, não haveria restrições quantitativas ou de rota para as transportadoras aéreas de nenhum dos dois países. O acordo foi assinado em Dubai em 22 de julho de 2013 ( LVM oficial de negociações Risto Saari 0295 342 311 ) Proposta do governo ( HE 190/2013 vp ) ao Parlamento para leis sobre o desenvolvimento das regiões e a gestão dos fundos estruturais e sobre o financiamento de projetos de desenvolvimento regional e dos fundos estruturais . A proposta é revogar a Lei sobre o Desenvolvimento das Regiões e a Lei dos Fundos Estruturais e adotar uma nova Lei sobre o Desenvolvimento das Regiões e a Gestão das Atividades dos Fundos Estruturais, que incluiria disposições sobre o sistema de planejamento para o desenvolvimento regional, as autoridades responsáveis pelo desenvolvimento regional e a cooperação entre elas. A nova Lei também estaria ligada aos programas para o novo período dos Fundos Estruturais da UE 2014-2020 e às necessidades de reforma nacional. Os objetivos, conteúdo e gestão dos programas dos Fundos Estruturais são em grande parte regidos pela legislação da União Européia.</w:t>
      </w:r>
    </w:p>
    <w:p>
      <w:r>
        <w:rPr>
          <w:b/>
          <w:color w:val="FF0000"/>
        </w:rPr>
        <w:t xml:space="preserve">id 261</w:t>
      </w:r>
    </w:p>
    <w:p>
      <w:r>
        <w:rPr>
          <w:b w:val="0"/>
        </w:rPr>
        <w:t xml:space="preserve">Nosso banco de dados é compilado voluntariamente e as informações são adicionadas de fontes oficiais com algumas exceções ( informações que não são encontradas nos registros oficiais, mas podem ser confirmadas em outro lugar ). Se você estiver procurando dados oficiais de registro de um cavalo , favor contatar a organização central do país onde o cavalo está registrado , por exemplo, na Finlândia, a Associação Finlandesa de Hipopótamos. 1550695 cavalos , dos quais 314 adicionaram nas últimas 24 horas 439269 fotos de 127623 cavalos , dos quais 108 adicionaram nas últimas 24 horas 1091 fotos em fila</w:t>
      </w:r>
    </w:p>
    <w:p>
      <w:r>
        <w:rPr>
          <w:b/>
          <w:color w:val="FF0000"/>
        </w:rPr>
        <w:t xml:space="preserve">id 262</w:t>
      </w:r>
    </w:p>
    <w:p>
      <w:r>
        <w:rPr>
          <w:b w:val="0"/>
        </w:rPr>
        <w:t xml:space="preserve">Tempos de espera para serviços sociais De acordo com a Lei de Serviços Sociais para Idosos, o município deve informar ao idoso, pelo menos a cada seis meses, o tempo necessário para receber os serviços sociais que ele está procurando. Os tempos de espera são monitorados de acordo com o serviço a serviço. O tempo de espera é o tempo médio decorrido entre o momento em que uma solicitação é apresentada e o momento em que a pessoa realmente recebeu os serviços solicitados. Em Tampere, as informações são publicadas no site da cidade a cada quatro meses. O Comitê de Serviços para Idosos e o Conselho para Idosos discutem os tempos de espera em suas reuniões. De acordo com a Lei de Serviços para Idosos, o município deve decidir sobre a prestação de serviços sociais urgentemente necessários a uma pessoa idosa e organizar os serviços prestados sem demora para que o direito da pessoa idosa aos cuidados necessários não seja prejudicado. As solicitações de serviços podem ser feitas por escrito ou oralmente . A decisão de prestar serviços sociais não urgentes deve ser tomada sem atraso injustificado após a apresentação do pedido escrito ou oral. Uma pessoa idosa terá direito a receber os serviços sociais não urgentes prestados sem atraso injustificado e no prazo máximo de três meses após a decisão .</w:t>
      </w:r>
    </w:p>
    <w:p>
      <w:r>
        <w:rPr>
          <w:b/>
          <w:color w:val="FF0000"/>
        </w:rPr>
        <w:t xml:space="preserve">id 263</w:t>
      </w:r>
    </w:p>
    <w:p>
      <w:r>
        <w:rPr>
          <w:b w:val="0"/>
        </w:rPr>
        <w:t xml:space="preserve">    Incompatível ? Saudações! Aqui está uma mãe desesperada com três meninos pequenos, o mais novo dos quais está procurando por um nome. Os meninos mais velhos são chamados de Benjamin ( 5 anos ) e Roobert ( 3 anos ). Tínhamos várias boas opções de nomes para o bebê, mas de repente nos deparamos com o nome Wilppu , que imediatamente apagou o brilho de todos os outros nomes . O menino se parece com Wilppu , e tanto meu marido quanto eu estamos completamente apaixonados pelo nome . O único problema agora é se o nome tem um estilo completamente diferente do de Benjamin e Roobert ? Soa "coxo" em comparação com os nomes bonitos dos irmãos maiores e torna engraçado o som da rima? É claro, você sempre pode recorrer a ... Há algum nome de menino começando por Mim? ? Hi ! Eu não estou grávida, mas se e quando tivermos um terceiro filho, então eu tenho em mente o meu primeiro nome de menina perfeito. Mas não consigo pensar em NENHUM nome de menino que soe bem, exceto Melman do filme de Madagascar, mas isso é tão bom ... E Mert, mas eu não gosto ... Nomes de rapazes Bem, eu poderia usar alguma ajuda, meu primogênito deve nascer em maio, ontem foi confirmado que há um menino lá dentro! E imediatamente começamos com meu marido a pensar em um nome, e ainda não há nada de bom que tenhamos inventado... Agora precisaríamos de bons, muito raros nomes de meninos, podem ser velhos, mas não ... Por favor, diga-nos alguns nomes de meninos terminando em ... ... a letra A ! Temos filhas Senja e Hilma e, ao longo deste caminho, o nome do recém-chegado também deve terminar em A . e ser antiquado ! para uma menina há nomes , mas para um menino ... o marido sugeriu Jaakkima , mas eu o rejeitei porque eu penso em pudim e auto ... Os avós são Ellen Elisabet ( b. 2008 ) Linnea Maria ( b. 2008 ) Daniel Tobias ( b. 2011 ) O sobrenome é sueco, assim como o do marido ... Nome para o menino ! Sugerir um nome para um menino = ) O nome deve ter de preferência três nomes, sendo o segundo ou o terceiro Antero . Não há idéia do contrário , então vale tudo = ) sobrenome - final nasal . Obrigado de antemão ! Sugestões de nomes para um menino ( : Eu preciso desesperadamente de sugestões de nomes para um menino . A data prevista é o final de maio e já tenho um nome para a menina, mas não para o menino ainda. O único requisito para um nome realmente é que ele deve ter um t dentro. De preferência nomes finlandeses básicos, mas eu posso ... O que o nome significa? Eu tenho pensado que Sirius seria um grande nome para um menino. Mas não ouso me decidir antes de saber o que o nome significa. Para não ser intimidado no futuro . Como se chama o resto dos meninos? Tivemos um menino há duas semanas, nosso quarto filho. Os filhos anteriores são Tenho, Vilho e Aino. O único que se chama Alma na família, porque ele se chamava Alma quando era pequeno e permaneceu ... Um nome para o bebezinho de Janna! Portanto, estamos procurando um nome para o pequeno. Janna é o nome de sua irmã . A primeira carta é de preferência J. Pode haver outras. Estávamos pensando em Jamia ou Jim, mas meu marido acha que é um nome de cachorro. Não há outro nome ...</w:t>
      </w:r>
    </w:p>
    <w:p>
      <w:r>
        <w:rPr>
          <w:b/>
          <w:color w:val="FF0000"/>
        </w:rPr>
        <w:t xml:space="preserve">id 264</w:t>
      </w:r>
    </w:p>
    <w:p>
      <w:r>
        <w:rPr>
          <w:b w:val="0"/>
        </w:rPr>
        <w:t xml:space="preserve">A segunda etapa de qualificação começa hoje na Espanha, a segunda etapa da entrevista de trabalho para a turnê européia. Sete finlandeses estão concorrendo a uma vaga na fase final de qualificação , que começa em oito dias no PGA de Catalunya . Cerca de 25% dos jogadores chegarão à final, portanto, com uma pequena matriz dois finlandeses para se juntarem a Granberg e Korhonen seria um bom desempenho. No entanto, acreditamos nas chances de todos os finlandeses chegarem à fase de qualificação. Peter Erofejeff , Kalle Samooja e Janne Kaske irão competir em Las Colinas . É neste grupo que temos talvez nossas maiores esperanças e uma forte convicção de que pelo menos duas pessoas conseguirão passar à segunda etapa. Peter Erofejeff se qualificará porque: Patu jogou o ano inteiro na turnê européia e sabe o que é preciso para ter sucesso no grande palco. Ele perdeu por pouco numerosos cortes, mas esse nível de jogo seria suficiente para que ele passasse à segunda etapa. Patu teve uma boa semana de treinamento e está pronto para jogar seu melhor golfe do ano. A pressão se adequa a Patu , sem ela ele ele não estará no seu melhor. Kalle Samooja é talvez nossa melhor esperança para uma segunda etapa da turnê européia. Durante o outono, ele tem feito rodadas difíceis no Asian Tour e sua condição física tem subido muito. O jogador de 25 anos jogou seu melhor da temporada no último evento da AT, terminando logo após os dez primeiros. A Espanha é como uma segunda casa para Kalle desde sua juventude, por isso espero que ele passe por este qualificador com distinção. Janne Kaske fez sua casa na Inglaterra, por isso os finlandeses não tiveram muita chance de acompanhar suas atuações. O Kaske, de 27 anos de idade, é rumor de ter retomado o jogo e não seria impossível acreditar que ele passará para a segunda etapa. Valle Romano é onde estão as segundas melhores esperanças dos finlandeses, com Mikael Salminen e Tapio Pulkkanen procurando sucesso e um lugar na final perto de Málaga. Tapio Pulkkanen tem um estilo de jogo chamativo e no seu melhor é talvez o melhor golfista da Finlândia. A irregularidade não é necessariamente a melhor ajuda na qualificação, mas isso é tudo que existe para vencer essas competições. Mikael Salminen uma vez perdeu o cartão do Asian Tour por um duplo no último buraco da qualificação. O nativo de Helsinque é o epítome da consistência e não há nenhuma fraqueza em seu jogo. Se ele conseguir jogar seu próprio bom jogo por quatro rodadas, um lugar na final deve ser bem perto. No Lumine Golf &amp; Beach Club, Janne Mommo jogará sua carreira. Mommo é um jogador confiante, cujos pontos fortes são a precisão e o jogo próximo. Ele não chega muito longe, mas mais uma vez - a corrida não precisa ser vencida. Janne passa para a segunda etapa, pois não comete muitos erros durante os quatro dias. A Nokian faz uma rodada sólida de 71 no quadro e verifica a classificação após quatro rodadas, afirmando que a viagem continua até a final. Jogando no El Saler Golf perto de Valência está Miro Veijalainen . O Lappeenranta nativo está começando seu primeiro ano como profissional . Ele joga em um campo que deve se adequar muito bem ao seu jogo. Miro pode trabalhar a bola nos dois sentidos, alto e baixo. Os greens do El Saler são complicados e o campo é muito ventoso. Há um espaço moderado nas aberturas, o que deve servir a Miro. Os resultados da Espanha só estarão disponíveis após as rodadas, portanto teremos um pacote completo dos eventos do dia de abertura à noite. Assine o boletim GoGolf e você saberá para onde estamos indo Enviamos correspondência com uma freqüência de uma vez por semana. Se você achar que temos muito tempo no escritório para enviar e-mails , por favor, nos informe imediatamente :) E-mail * Nome Sobrenome * = campo obrigatório Cooperação</w:t>
      </w:r>
    </w:p>
    <w:p>
      <w:r>
        <w:rPr>
          <w:b/>
          <w:color w:val="FF0000"/>
        </w:rPr>
        <w:t xml:space="preserve">id 265</w:t>
      </w:r>
    </w:p>
    <w:p>
      <w:r>
        <w:rPr>
          <w:b w:val="0"/>
        </w:rPr>
        <w:t xml:space="preserve">Olá a todos . Você já pensou qual é a palavra mais feia na língua finlandesa? Não quero dizer a palavra mais obscena ou lasciva, mas a mais feia. Pense na frase: Não torture aquele gato. Ou em dialeto: "Faça cócegas naquele gato"? Rääkätä é uma palavra finlandesa, mas não sei como conjurá-la em todas as formas. É uma palavra feia, e para os estrangeiros é uma abominação, eu acho. Depois há aquelas palavras e frases que são semelhantes, mas significam coisas diferentes. Pense, por exemplo, em palavras como: poluição do ar, ou está escrito ao contrário: poluição do ar? Como continuar a frase: este alimento é-------------------- . Ou , agora o céu está cheio------------------ . Qual é a grafia correta? Será que isto já é confuso o suficiente? Vamos pensar em mais juntos. [ citação autor= "XBrinna " time= " 20.04.2010 às 15:45 " ] Olá a todos . Você já pensou qual é a palavra mais feia na língua finlandesa? Não quero dizer a palavra mais obscena ou lasciva, mas a mais feia. Pense na frase: Não torture aquele gato. Ou em dialeto: "Faça cócegas naquele gato"? Rääkätä é uma palavra finlandesa, mas não sei como conjurá-la em todas as formas. É uma palavra feia, e para os estrangeiros é uma abominação, eu acho. Depois há aquelas palavras e frases que são semelhantes, mas significam coisas diferentes. Pense, por exemplo, em palavras como: poluição do ar, ou está escrito ao contrário: poluição do ar? Como continuar a frase: este alimento é-------------------- . Ou , agora o céu está cheio------------------ . Qual é a grafia correta?</w:t>
      </w:r>
    </w:p>
    <w:p>
      <w:r>
        <w:rPr>
          <w:b/>
          <w:color w:val="FF0000"/>
        </w:rPr>
        <w:t xml:space="preserve">id 266</w:t>
      </w:r>
    </w:p>
    <w:p>
      <w:r>
        <w:rPr>
          <w:b w:val="0"/>
        </w:rPr>
        <w:t xml:space="preserve">Assistente especial do Ministro da Educação Krista Kiuru ( sd . ) no Ministério da Educação e Cultura . Debatedor social, pai de um jovem filho . As opiniões expressas são as do autor e não refletem a opinião de nenhuma organização . Arquivos por mês : Maio 2012 Embora exista uma estrutura em vigor , a paz ainda não está completa no país . Nas últimas semanas, os parceiros sociais têm estado preocupados não só com os problemas em torno do pagamento da quantia fixa acordada de 150 euros, mas também com os detalhes do direito dos trabalhadores ao treinamento acordado no âmbito. Do que se tratava ? No acordo-quadro, foi acordado que os trabalhadores poderiam participar de três dias de treinamento de habilidades a cada ano. No entanto, surgiram diferenças de interpretação entre as partes quanto à forma como este direito seria implementado, quem suportaria os custos e quem decidiria sobre o conteúdo do treinamento . As negociações devem chegar a sua conclusão num futuro próximo. Esta é uma questão muito importante e, se devidamente implementada, abre tremendas perspectivas para uma nova sociedade baseada no conhecimento e na vida profissional, na qual o aprendizado não é mais um privilégio para poucos, mas um direito civil para todos, na qual os riscos são antecipados e as habilidades das pessoas são amplamente investidas. No seu melhor, também pode ajudar a tomar medidas significativas para combater o desemprego, o bem-estar no trabalho e melhorar a produtividade. O fato é que a educação paga . As estatísticas falam uma linguagem clara . Em média, o ensino superior se correlaciona não apenas com rendimentos mais altos, mas também com menor desemprego. Mesmo para os recém-formados, a situação é muito melhor para os altamente qualificados do que para aqueles que completaram um curso de formação profissional no nível secundário, por exemplo, apesar da suposta "falta de mão-de-obra" e do desemprego acadêmico. O acesso à educação enquanto se trabalha está fortemente concentrado nos níveis superiores das empresas , para aqueles que já são altamente instruídos e menos entre eles . Uma proporção significativa das pessoas em atividade não recebe praticamente nenhum treinamento ao lado de seu emprego, muito menos na expectativa de mudanças no mercado de trabalho, por exemplo, em termos de uma segunda qualificação, o que aumenta as disparidades entre as pessoas. A oferta de treinamento ainda é vista em grande parte pelas empresas como um item de custo, não como uma forma de aumentar o potencial. O treinamento ajudaria a lidar com as mudanças. Milhares e milhares de empregos e tarefas desapareceram da Finlândia nas últimas décadas, principalmente em ocupações tradicionais de colarinho azul. Esta tendência deve continuar no futuro, por exemplo, com o desenvolvimento de caixas registradoras automáticas ou de robôs de limpeza. Estas mudanças afetarão precisamente os empregos dos menos instruídos. Justifica-se, portanto, direcionar as medidas especificamente para eles. Um modelo onde a aprendizagem é genuinamente vitalícia e inclusiva melhoraria a prontidão para a mudança e reduziria os riscos da mudança - e talvez também o medo e a resistência à mudança no local de trabalho. E se, enquanto se trabalha, se pudesse aprender gradualmente não só as novas habilidades necessárias no emprego atual, mas também uma nova profissão, caso a mudança estrutural signifique que o emprego atual não existe mais dentro de alguns anos? A transição para um novo emprego seria mais rápida e a possível perda de um emprego não significaria o mesmo tipo de apocalipse que numa situação em que o mesmo emprego foi feito durante décadas sem perspectiva de outro. A chave é uma mudança cultural em direção à aprendizagem contínua em todos os setores e profissões. É importante, antes de mais nada, aceitar - e depois habilitar - o fato de que a bancada escolar não termina com a conclusão de uma qualificação, mas que as habilidades estão sendo constantemente complementadas e construídas. Isso aumentará a flexibilidade e reduzirá a dependência dos trabalhadores de um único empregador. A mobilidade da mão-de-obra poderia ser aumentada, o que também é importante para uma economia dinâmica. É antiquado e falso pensar que as inovações que melhoram a produtividade do trabalho ou fazem descobertas em novos métodos de produção ou produtos são de exclusiva responsabilidade de pessoas altamente qualificadas ou das chamadas indústrias criativas. A inovação pode ser criada em qualquer lugar, da loja de varejo à oficina até a fábrica de papel, e qualquer trabalho pode ser criativo. Esta mudança também seria apoiada por</w:t>
      </w:r>
    </w:p>
    <w:p>
      <w:r>
        <w:rPr>
          <w:b/>
          <w:color w:val="FF0000"/>
        </w:rPr>
        <w:t xml:space="preserve">id 267</w:t>
      </w:r>
    </w:p>
    <w:p>
      <w:r>
        <w:rPr>
          <w:b w:val="0"/>
        </w:rPr>
        <w:t xml:space="preserve">Um único mês não faz diferença. Em qualquer caso, qualquer um dos dois pais que normalmente é o próximo pai ou mãe ainda terá despesas para a criança, mesmo que a criança esteja em férias de verão com o pai ou mãe fora de casa (por exemplo, a conta do seguro da criança, a conta do telefone, a parte da criança nos custos de moradia, ou seja, a conta da água da criança e a parte do aluguel ou outros custos de moradia (quando não se pode alugar o quarto da criança por um mês).... ) etc. Assim, normalmente o sustento e os benefícios infantis vão para aquele que cuida das despesas da criança ... Além disso, o sustento da criança é calculado com base nas despesas médias mensais , e se, por exemplo, o pai ou a mãe imediata tiver no mês anterior para aprender a andar de bicicleta ou de óculos, então eles são nivelados ao longo do ano ... É claro que a questão pode ser discutida se, por exemplo, em tal mês o pai pagaria um pouco menos de sustento à criança se ela pagasse, por exemplo, o mês inteiro de comida, roupas, parques de diversões, etc. Mas a negociação deve levar em conta as despesas fixas da criança, que o parente sempre paga. Como você leva em conta as despesas do pai quando tem que ter um apartamento grande o suficiente para dois ou três filhos, para que as crianças tenham seu próprio espaço a cada dois fins de semana e durante os feriados ? O pai só tem que pagar tudo isso durante todo o ano sem nenhum apoio, além disso os pais! É bastante inútil falar sobre alguns prêmios de seguro e outras taxas de água quando a próxima mãe tem todos os benefícios com abono de família com abono de família e subsídio de moradia! mesmo que você tenha uma renda pequena o suficiente para o subsídio de moradia, então eles são calculados para o pai ou mãe distante de acordo com o fato de que a família vivia em uma única pessoa, então o apartamento é levado em conta cerca de 30-40 metros quadrados, mas o subsídio de moradia no cálculo dos quadrados restantes, por exemplo, 70 metros quadrados do triângulo, não é levado em conta. Eu, por exemplo, moro em um triângulo de 70 quadrados, sozinho oficialmente, embora as crianças vivam metade do mês comigo. O aluguel é de 600 euros / mês. Estou aposentado, então a KELA leva em conta 518 euros de aluguel para o subsídio de moradia e um pagamento mensal de água de 16 euros por pessoa, porque moro sozinho. Bem, de acordo com o sossu eu moro sozinho em um apartamento muito grande e muito caro etc. Embora esteja provado que as crianças moram comigo por 15pv por mês, elas acham que eu deveria morar em um apartamento de 30-40 metros quadrados e quando elas calculam meu sustento de renda, elas só levam em conta parte do aluguel e nenhuma taxa de água para as crianças, embora eu tenha que pagar taxas de água em ambos os lados do mês, aparentemente elas não usam água em minha casa em absoluto. Mas agora estou começando a pensar se eu deveria me mudar para aquele apartamento de 40 metros quadrados para morar, para que houvesse algum dinheiro para mim. Meus pais imediatos recebem todo o apoio e eu não recebo nada, exceto minha pequena pensão :) :) : ) Sossun hatch também não recebo nada quando o aluguel não é totalmente levado em conta . Lá eles disseram, mas não pedem aos pais imediatos para participar do custo da moradia dos filhos com você, ou seja, meu ex deveria pagar a parte das crianças na água e os chamados. Que com o corte do suporte de moradia à distância é exatamente o ponto que quando o pai viveria ali em uma escotilha de 30m2 para que as crianças não gostassem de tal lugar quando não houvesse paz própria. Em outras palavras, em finlandês, tornando as crianças mais confortáveis na casa da mãe e criando a ilusão de que o exército sossutantta naturalmente ordenou as crianças para o pai "melhor", a mãe! É assim que os melhores interesses da criança são servidos na Finlândia! O mesmo destino recairá sobre as crianças quando o pai distante adquire um apartamento que é muito caro para sua própria renda (ou seja, grande o suficiente) por causa do espaço necessário para as crianças, então comemos aveia no papai e dormimos no colchão de espuma no chão pensando em como é chato no papai quando não há brinquedos, toca-discos, laptops e outras coisas que pertencem à vida de uma criança moderna.. as crianças também não devem sonhar com um piquenique ou outros divertimentos fora de casa quando o dinheiro simplesmente não é suficiente para muitos distantes tais . Mesmo nesta coluna, a tagarelice constante da coluna*t sobre como os distantes têm facilidade e</w:t>
      </w:r>
    </w:p>
    <w:p>
      <w:r>
        <w:rPr>
          <w:b/>
          <w:color w:val="FF0000"/>
        </w:rPr>
        <w:t xml:space="preserve">id 268</w:t>
      </w:r>
    </w:p>
    <w:p>
      <w:r>
        <w:rPr>
          <w:b w:val="0"/>
        </w:rPr>
        <w:t xml:space="preserve">A Vídeo Vigilância é uma das principais formas de melhorar a garantia de proteção e dos entes queridos, como foi dito. Me perguntam muito sobre o que é bom ou recomendável e, embora cada situação seja diferente, poucas opções são comuns quando o sistema de vídeo vigilância que traz os resultados necessários são exibidos. São câmeras que estão conectadas a um dvr ou vcr , são geralmente um cabo tipo coaxial ( rg59 ) e um cabo de energia para a câmera que leva à potência da câmera dvr . Você tem muitos estilos diferentes , mas os mais comuns são as câmeras dome ou câmeras de discagem . Ambos trabalham da mesma maneira , eles apenas têm cercas diferentes . Você também tem câmeras pan , tilt , zoom , que são geralmente steeples de igreja , mas você pode configurar a posição da câmera através do joystick ou através de um software em seu computador . O tipo de câmera de vigilância por vídeo são câmeras de rede ou câmeras IP que alguns chamam de câmeras. Eles são a última tecnologia a surgir no setor de vigilância por vídeo. As câmeras de rede são geralmente recomendadas para recursos avançados como notificações , visualização remota , visualização de acesso remoto , uso de e-mail para visualização e uso de seu pc , instalação e excepcional qualidade de imagem de câmeras megapixel . As câmeras Ip podem ser instaladas em um único cabo de rede cat5 ou cat6 , a maioria das câmeras de rede estão prontas para po ( power over ethernet ) , o que significa que a energia e o vídeo podem ser transmitidos na mesma linha , o que é uma grande economia de dinheiro em comparação com um sistema cctv , é necessário um injetor de po ou um seletor de po no backend para alimentar as câmeras . Com tal sistema outra vantagem é que você tem um seletor de saída para várias câmeras e um interruptor , conectado a um UPS ( bateria de reserva ) pode assim em caso de falha de energia às vezes , as câmeras mantêm em funcionamento e gravação . A câmera de rede tem uma câmera embutida que permite mudar o ajuste de cor , campos de sensor de movimento , como configurações de software para e-mail e assim por diante . Um dos maiores pontos de venda das câmeras de rede é que elas podem ser vistas em modo on-line a partir de qualquer computador com conexão à Internet e você precisa ter um navegador padrão, como o Internet Explorer. Também estão disponíveis softwares, tais como sistemas de estações de acoplamento, que permitem instalar várias câmeras de qualquer local e vê-las todas na mesma tela. A gravação pode ser configurada apenas como dados contínuos ou de movimento e também pode ser gravada em diferentes momentos do dia se você desejar instalá-la. A instalação real da câmera de rede é bastante simples. Uma vez instalada na área que você deseja visualizar sua câmera tem um cabo de rede que corre da câmera para o injetor de poesia (se for uma única câmera) ou seletor de poesia. Se você for fazer seu monitoramento daquele local , o computador existirá com uma conexão de banda larga , se você não tiver um roteador , obtenha um para que você tenha um modem de banda larga , cabo ou dsl , ele irá para seu roteador , para o modem você precisa de uma porta WAN através de uma das portas do roteador que o computador tem e a outra tem um switch po. Eu recomendaria um disco rígido de rede que poderia ser conectado às outras portas do roteador também sempre ou uma discagem e o upload de vídeo das câmeras para ele, então você não precisaria de um computador . Se você não tiver um computador abaixo, um disco rígido de rede seria o caminho a seguir, para que você possa gravar o vídeo localmente, mas visualizá-lo remotamente através de uma conexão . Isto no lado do software varia dependendo da câmera e você pode vê-la se usar um navegador que não seja o básico de hardware do software. Normalmente não são muito difíceis de navegar, a maioria das câmeras tem um instalador que irá procurar e configurar sua rede e o mesmo acontece com o software de vigilância por vídeo</w:t>
      </w:r>
    </w:p>
    <w:p>
      <w:r>
        <w:rPr>
          <w:b/>
          <w:color w:val="FF0000"/>
        </w:rPr>
        <w:t xml:space="preserve">id 269</w:t>
      </w:r>
    </w:p>
    <w:p>
      <w:r>
        <w:rPr>
          <w:b w:val="0"/>
        </w:rPr>
        <w:t xml:space="preserve">Assine Mari Koo O site Terveyskeskus.fi tem links para blogs sob o título blogs de saúde , e os usuários do site também podem pontuar esses textos . Notei a ligação em algum momento no início de maio e me diverti: Terveyskeskus ligado a um artigo sobre contracepção, mas Kulutusjuhla não é um blog sobre saúde, a propósito. Neste momento nem olhei o site mais de perto. No dia 14, vi através da seção de comentários do nosso blog que Kulutusjuhla foi listado lá. Isto poderia ter sido devido à reação da Fluffy ao link de seu blog ? Pörrö afirmou na ocasião que: "No entanto, a página dá claramente a impressão de que os blogs listados estão de alguma forma ligados a estas páginas de publicidade totalmente comerciais, porque os links são apresentados como parte do conteúdo do site, tanto visualmente como através de pontuação . "No momento, os sub-sites parecem ler " HealthCentre.fi está procurando blogs de potencial interesse para os leitores do departamento. Note, no entanto, que os blogs não são conteúdo do HealthCentre.fi". Na primeira página, entretanto, a impressão é como se os Top 5 "blogs de saúde" listados fizessem parte do site. Meu texto para o Partido do Consumo está, portanto, na seção Contracepção e recebeu até 15 votos positivos, razão pela qual também está listado na primeira página. As confusas regras de links Fluffy também observaram o seguinte : " E posso agora encontrar sérios problemas quando, sem entrar em contato com o webmaster do site, eu estabeleço um link diretamente para meu blog de acordo com as regras de links do site , que declaram, entre outras coisas, que " Todos os links devem ser comunicados ao webmaster por e-mail . "As regras dizem que " Links de sites externos para a página inicial ou uma página de seção do site HealthCentre.co.uk são gratuitos " , mas outros links devem ser informados com o nome da página de link, pessoa de contato e endereço de e-mail . Como lidar com isso agora Este HealthCentre.fi e como lidar com ele é um assunto um pouco complicado para mim. Eu não acho perigoso para um site comercial usar textos de blogs se for feito de forma inteligente. Mas Terveyskeskus.fi simplesmente não convence com sua função, e eu não gostaria, portanto, de estar promovendo os negócios da Medixine Oy ( para mais informações, veja o anúncio do site da empresa sobre a abertura do portal ) . E o site agora parece bastante desajeitado : a distância para o objetivo de desenvolver o principal portal de saúde da Finlândia é bastante grande . Se a Medixine ( em cooperação com a Microsoft , como mencionado no site ) quer que eu indique um link para uma sub-página com meu nome , por que existe apenas o pseudônimo de webmaster operando no final ? E esse e-mail sobre o link poderia ter sido enviado antes do link (ou seja, pedindo permissão) e não algumas semanas depois? Em princípio, estou, naturalmente, feliz que este texto de minha comparação de preços de prevenção consiga mais leitores e visitantes ao nosso Partido do Consumo, mas ainda assim, mas de alguma forma esfregando o modelo operacional. O que pensam outros blogueiros ? É aceitável que um site comercial utilize seu texto desta maneira? No momento, por exemplo, na seção Demência, há links para os escritos de Ainailona e Aveia. No futuro certamente haverá mais links para blogs e as pessoas vão querer usá-los como conteúdo "gratuito", mas espera-se que os sites comerciais façam um trabalho melhor do que este exemplo. Por exemplo, se fosse o site de um organismo não comercial, como uma organização de saúde, eu não reclamaria de forma alguma sobre links, pelo contrário (como todos os links entre blogs são positivos) . E como já disse, links e o levantamento de textos de outros blogs é uma parte muito importante do nosso Festival do Consumo . Pelo menos eu não gostaria que meu blog fosse explorado no conteúdo de um serviço comercial, mesmo através de um link . Embora provavelmente não haja muito medo disso, porque meus escritos relacionados a diferentes produtos ou prestadores de serviços contêm principalmente críticas negativas Pelo menos eu, Neulekirppu e In Medias Resin Kirsi ficamos indignados</w:t>
      </w:r>
    </w:p>
    <w:p>
      <w:r>
        <w:rPr>
          <w:b/>
          <w:color w:val="FF0000"/>
        </w:rPr>
        <w:t xml:space="preserve">id 270</w:t>
      </w:r>
    </w:p>
    <w:p>
      <w:r>
        <w:rPr>
          <w:b w:val="0"/>
        </w:rPr>
        <w:t xml:space="preserve">Melvin Finnish first names wiki ( Ak: Nova página : &amp;lt;i &amp;gt;Melvin &amp;lt;/i &amp;gt ; tornou-se um nome da moda nos anos 2000: de 157 nomes, nada menos que 102 foram nomeados nos últimos 10 anos . No ano atual de 2011, há 18 novos nomes conhecidos como &amp;lt;i &amp;gt;Melvin ... ) "Melvin" tornou-se um nome da moda no século XXI: de 157 nomes, nada menos que 102 foram nomeados nos últimos 10 anos. 18 novos "Melvins" são conhecidos para 2011. Há também as grafias &amp;lt;i &amp;gt;Melwin &amp;lt;/i &amp;gt ; ( menos de 28 portadores ) , &amp;lt;i &amp;gt;Melwyn &amp;lt;/i &amp;gt ; ( menos de 20 ) e &amp;lt;i &amp;gt;Melvyn &amp;lt;/i &amp;gt ; ( menos de 15 ) . + &amp;lt;i &amp;gt;Melvin &amp;lt;/i &amp;gt ; tornou-se um nome da moda nos anos 2000: de 157 portadores, 102 foram nomeados nos últimos 10 anos . 18 novos &amp;lt;i &amp;gt;Melvin &amp;lt;/i &amp;gt ; foram adicionados em 2011. Há também as grafias &amp;lt;i &amp;gt;Melwin &amp;lt;/i &amp;gt ; ( menos de 28 portadores ) , &amp;lt;i &amp;gt;Melwyn &amp;lt;/i &amp;gt ; ( menos de 20 ) e &amp;lt;i &amp;gt;Melvyn &amp;lt;/i &amp;gt ; ( menos de 15 ) . Nos países de língua inglesa, a popularidade de Melvin tem diminuído ao longo do século 20 até um ligeiro aumento nos Estados Unidos em 2002. Na Suécia, o nome tem sido um sucesso desde o início do novo milênio, como na Finlândia, com 4 463 portadores na Suécia, mas sua popularidade já começou a diminuir desde o ano de pico de 2008. Nos países de língua inglesa, a popularidade de Melvin tem tido uma tendência decrescente ao longo do século 20 até um ligeiro aumento de popularidade nos Estados Unidos em 2002. Na Suécia, o nome tem sido um sucesso desde o início do novo milênio, como na Finlândia, com 4 463 assinantes suecos, mas sua popularidade já começou a diminuir desde o ano de pico de 2008. Versão 12 de março de 2011 às 20.14 Melvin tornou-se um nome da moda no século 21: de 157 portadores, nada menos que 102 foram nomeados nos últimos 10 anos. 18 novos Melvins foram registrados em 2011. As grafias Melwin (menos de 28 portadoras), Melwyn (menos de 20) e Melvyn (menos de 15) também estão em uso. Nos países de língua inglesa, a popularidade de Melvin tem diminuído ao longo do século 20 até um ligeiro aumento nos Estados Unidos em 2002. Na Suécia, como na Finlândia, o nome tem sido um sucesso desde o início do novo milênio: tem 4 463 portadoras na Suécia, mas sua popularidade já diminuiu desde seu auge em 2008. Melvin é um antigo sobrenome escocês. Algumas fontes assumem que ele evoluiu de outro sobrenome, Melville, caso em que o nome teria vindo originalmente do francês ("bad place to live"). Melvin também pode ser uma corrupção do nome feminino gaélico Malvina . O primeiro nome Melvin foi adotado na Grã-Bretanha no século 19. Em nosso país, Melvin segue o caminho de muitos outros nomes celtas populares, incluindo Kevin . Kevin recebeu um nome em nosso almanaque sueco em 2005; ele tem cerca de 1 264 portadores , incluindo 561 dos anos 2000.</w:t>
      </w:r>
    </w:p>
    <w:p>
      <w:r>
        <w:rPr>
          <w:b/>
          <w:color w:val="FF0000"/>
        </w:rPr>
        <w:t xml:space="preserve">id 271</w:t>
      </w:r>
    </w:p>
    <w:p>
      <w:r>
        <w:rPr>
          <w:b w:val="0"/>
        </w:rPr>
        <w:t xml:space="preserve">Quinta-feira, 6 de fevereiro de 2014 Armário do homem Nos últimos dois anos, acumulamos alguns gotejadores e gadgets, cujo propósito eu nem me preocupo em perguntar. Eu suspirei, mas o delicioso cachorro-quente alongou ligeiramente minha superfície. Que grande idéia colocar um churrasco ao lado da entrada do paraíso de um homem?! Portanto, estes inúmeros reparos-instalação - independentemente dos acessórios que tenham sido objeto de rolagem ocular no passado. Até ! ! !</w:t>
      </w:r>
    </w:p>
    <w:p>
      <w:r>
        <w:rPr>
          <w:b/>
          <w:color w:val="FF0000"/>
        </w:rPr>
        <w:t xml:space="preserve">id 272</w:t>
      </w:r>
    </w:p>
    <w:p>
      <w:r>
        <w:rPr>
          <w:b w:val="0"/>
        </w:rPr>
        <w:t xml:space="preserve">Todos os blogs sobre o tema Espiritualidade Na coluna de hoje, Jani Kaaro se perguntava se perdemos algo no lado espiritual ao abandonarmos nossa fé em Deus". Então o peso sobre meus ombros está um anseio longe da solidão em que a morte dos deuses nos deixou? ", ele pergunta no final de sua coluna.</w:t>
      </w:r>
    </w:p>
    <w:p>
      <w:r>
        <w:rPr>
          <w:b/>
          <w:color w:val="FF0000"/>
        </w:rPr>
        <w:t xml:space="preserve">id 273</w:t>
      </w:r>
    </w:p>
    <w:p>
      <w:r>
        <w:rPr>
          <w:b w:val="0"/>
        </w:rPr>
        <w:t xml:space="preserve">Não se pode ter uma organização "multiculturalmente competente" sem pessoas competentes nesta área. Estas pessoas determinam o caráter da organização. As habilidades de comunicação certas com pessoas de diferentes origens, culturas e perspectivas são essenciais para criar um ambiente de trabalho caloroso, produtivo e inspirador. Há também algumas medidas estruturais e organizacionais necessárias para que as pessoas possam se desenvolver e funcionar como indivíduos competentes.</w:t>
      </w:r>
    </w:p>
    <w:p>
      <w:r>
        <w:rPr>
          <w:b/>
          <w:color w:val="FF0000"/>
        </w:rPr>
        <w:t xml:space="preserve">id 274</w:t>
      </w:r>
    </w:p>
    <w:p>
      <w:r>
        <w:rPr>
          <w:b w:val="0"/>
        </w:rPr>
        <w:t xml:space="preserve">Mika escreveu : Não há problema no sentido de que eu perguntaria se eles sabiam o significado do nome, e se eles sabiam ou não, mas ainda assim continuaram a usá-lo, isso é tudo o que há para fazer - e não há nada que você possa fazer sobre isso. Eles provavelmente não pertenceriam ao nosso sindicato , o que é um ponto importante. Você pode descobrir o significado do nome se você quiser saber sobre o inte-r-njet . E não há realmente nada que você possa fazer se alguém quiser usar um nome para um esporte, mundo livre ( a menos que o nome tenha algum direito autoral ou marca registrada ). Eu diria que desde que nestas espécies sempre fale como é , por exemplo " este é o meu karatê de macaco desenvolvido, baseado na minha doutrina de taekwondo e judô " . EDIT deve haver um tópico para este jiu-jiutsu KJV neste campo ? Esa Tyynismaa escreveu : Kalle começou a ensinar a alguns caras a autodefesa baseada em Kas-pin , onde a faca desempenha um papel muito menor do que no próprio Kas-pin . Ah , assim um esporte totalmente novo , esclarecido . Estranho mas a escolha do nome , que se é baseado na doutrina finlandesa e chinesa , então por que de repente o jiu-jiutsu ( embora você possa desenhar uma fórmula longa das espécies japonesas para desenhar semelhanças com os chineses , assim ) ... Embora eu não saiba que língua é realmente esse "jiu-jiutsu", ou seja, se existe alguma conexão com as espécies japonesas . Afinal, Kas-Pin parece ter usado termos japoneses no passado , hmm.</w:t>
      </w:r>
    </w:p>
    <w:p>
      <w:r>
        <w:rPr>
          <w:b/>
          <w:color w:val="FF0000"/>
        </w:rPr>
        <w:t xml:space="preserve">id 275</w:t>
      </w:r>
    </w:p>
    <w:p>
      <w:r>
        <w:rPr>
          <w:b w:val="0"/>
        </w:rPr>
        <w:t xml:space="preserve">Também podemos aceitar doações em seu testamento. Temos também ficado encantados com as pessoas que desejaram dirigir suas lembranças de aniversário para uma de nossas atividades . Você também pode se tornar um "padrinho" de uma de nossas atividades, ou seja, fazer uma doação regular a essa atividade . Se você estiver interessado, entre em contato conosco pelo telefone 040 838 0632 ou 040 539 5344 ou pelo e-mail toimisto@setlementtilouhela.fi . Se o banquete e o serviço de catering de nossa subsidiária Louhela der lucro, ele será direcionado para o trabalho beneficente do Assentamento Louhela.</w:t>
      </w:r>
    </w:p>
    <w:p>
      <w:r>
        <w:rPr>
          <w:b/>
          <w:color w:val="FF0000"/>
        </w:rPr>
        <w:t xml:space="preserve">id 276</w:t>
      </w:r>
    </w:p>
    <w:p>
      <w:r>
        <w:rPr>
          <w:b w:val="0"/>
        </w:rPr>
        <w:t xml:space="preserve">O lançamento original no site da AHRQ muitas vezes tem problemas: geralmente é melhor não esperar pelo carregamento, mas tentar novamente depois de um tempo. Você também pode tentar abrir o relatório através do link no resumo separado . resumo Finohtan Doença pulmonar crônica frequentemente leva a um círculo vicioso em termos de capacidade funcional: a falta de ar agravada pelo esforço físico reduz a motivação para se mover . Além disso, a falta de atividade física reduz a condição dos músculos acessórios, exacerbando a dispneia . Um estilo de vida passivo também pode levar à depressão e ao isolamento social de pacientes que são frequentemente idosos e portadores de múltiplas deficiências . Um programa de reabilitação para pacientes pulmonares crônicos é definido como uma intervenção multiprofissional . O treinamento de força e resistência de grandes grupos musculares é a pedra angular da reabilitação pulmonar. A manutenção da capacidade funcional dos pacientes pulmonares através de um programa de reabilitação eficaz poderia economizar custos de saúde. A questão da pesquisa foi: A reabilitação do exercício é segura e eficaz em pacientes com mais de 65 anos de idade com DPOC, asma, bronquiectasia ou doenças pulmonares similares? Dados e Métodos Foi realizada uma pesquisa bibliográfica desde os primeiros anos do MEDLINE até 25 de abril de 2006 . Foram incluídos no relatório de revisão ensaios experimentais aleatórios em inglês e revisões sistemáticas de literatura ou meta-análises de artigos completos de ensaios aleatórios. Os estudos relatados em outros idiomas só foram aceitos se fizessem parte de uma revisão em inglês. Os sujeitos tinham que ter 59 anos de idade ou mais com DPOC ou outras doenças pulmonares crônicas, como asma, câncer pulmonar ou bronquiectasia. A intervenção tinha que incluir treinamento de exercícios de grandes grupos musculares pelo menos algumas vezes por semana durante duas semanas. O conteúdo da intervenção para o grupo controle não foi restrito. As variáveis de resultado foram a eficácia do programa de reabilitação do exercício, sua eficácia em ambientes clínicos e sua segurança. Resultados Três revisões sistemáticas, incluindo 44 relatórios de ensaios aleatórios, preencheram os critérios de qualidade. Além disso, foram encontrados 26 estudos originais não incluídos nestas revisões, quase todos dirigidos a pacientes com mais de 65 anos de idade com DPOC. Apenas um estudo incluiu sujeitos com enfisema idiopático e outro incluiu sujeitos com diagnósticos diferentes de doenças pulmonares que foram desmamados da ventilação mecânica. Os estudos encontrados foram pequenos e metodologicamente deficientes. A eficácia de um programa de reabilitação baseado em exercícios em comparação com o tratamento convencional Um programa de reabilitação baseado em exercícios melhorou a qualidade de vida e a capacidade funcional máxima dos pacientes com enfisema pulmonar estável a curto prazo . A qualidade de vida foi avaliada usando o questionário de doenças respiratórias crônicas (CRDQ), que incluiu variáveis como dispneia, fadiga por doença e autogestão. O desempenho físico foi medido por um teste de caminhada de seis minutos. A mudança se refletiu claramente, entre outras coisas, no alívio da dispneia e da fadiga e na melhoria da pontuação no teste de caminhada de seis minutos como resultado do treinamento de exercícios. Um programa de reabilitação de exercícios também ajudou os pacientes com DPOC que sobreviveram a uma exacerbação aguda. Nenhuma associação estatisticamente significativa foi encontrada entre o programa de reabilitação física e a mortalidade em pacientes com DPOC. Apenas alguns estudos tiveram um período de acompanhamento de mais de um ano .</w:t>
      </w:r>
    </w:p>
    <w:p>
      <w:r>
        <w:rPr>
          <w:b/>
          <w:color w:val="FF0000"/>
        </w:rPr>
        <w:t xml:space="preserve">id 277</w:t>
      </w:r>
    </w:p>
    <w:p>
      <w:r>
        <w:rPr>
          <w:b w:val="0"/>
        </w:rPr>
        <w:t xml:space="preserve">UMA PALAVRA PROFÉTICA A ISRAEL Uma noite Israel estava no 'mar das nações', que se agitavava mais ou menos ( Mateus 14:22 - 33 ) . Yeshua estava na "montanha" diante do Pai, orando continuamente por Israel, pois o sumo sacerdote tem as jóias de Israel em sua couraça e os nomes dos filhos de Israel gravados em suas unhas ( 2 Tessalonicenses 28:9 , 21 ). Yeshua havia chamado os discípulos a irem antes dele para a outra margem. Israel tem caminhado nesta noite escura por cerca de 2.700 anos. Israel tem tentado avançar nas "ondas rápidas" das nações, mas o "vento" sempre foi contra elas. Desde que o norte de Israel foi forçado ao exílio, o vento nunca foi mais forte. O retorno ao solo israelense se tornou cada vez mais difícil. O progresso abrandou até que Israel foi apanhado por uma tempestade. O barco parece desaparecer atrás de grandes ondas de espuma e as ondas do mar as engolem ( Levítico 26:38 ). Sem a ajuda sobrenatural de Deus, ele não teria sobrevivido à ordem dada: "Vá para a outra margem! Israel é forçado a parar, mesmo que não queira. Yeshua assistiu enquanto os representantes de Israel partiam para remar e velejar com o vento e assolados por grandes ondas. Da montanha, Yeshua viu que estavam sobrecarregados ( Marcos 6:48 ), mas Ele orou e esperou que a vigília noturna passasse. Somente quando Israel estava no máximo sobrecarregado, Ele estendia a mão auxiliadora. Para Israel, a palavra santa de Deus promete: "E na quarta vigília da noite, Jesus veio a eles com uma saraivada de trovões". A quarta vigília tinha chegado, a última hora da noite escura antes do amanhecer! Yeshua, a Luz Celestial, o Sol da Retidão, está se aproximando de Seu povo Israel! A brilhante aurora de Israel! Não é um amanhecer natural, mas um sobrenatural, uma glória celestial! Ele caminha sobre as águas como se estivesse caminhando na estrada, sobre os "problemas das nações" e está se aproximando de Israel em apuros! Ele estava passando por Israel primeiro ( Marcos 6:48b )! Ele quer testar a atitude de Israel em relação a Ele. Israel não reconhece imediatamente quem é o "Homem" Yeshua, mas, com medo, grita: "É um fantasma! "Por que Israel se afastou muito do conhecimento de Deus? Por que eles não acreditam que o Deus de Israel não os tenha abandonado neste momento? O medo avassalador da morte os superou. As ondas das nações os engolem em seu próprio sangue? Eles não</w:t>
      </w:r>
    </w:p>
    <w:p>
      <w:r>
        <w:rPr>
          <w:b/>
          <w:color w:val="FF0000"/>
        </w:rPr>
        <w:t xml:space="preserve">id 278</w:t>
      </w:r>
    </w:p>
    <w:p>
      <w:r>
        <w:rPr>
          <w:b w:val="0"/>
        </w:rPr>
        <w:t xml:space="preserve">Um canal dedicado ao povo Aalto está chegando! PARTE 3 O primeiro rascunho da linha está pronto ! A linha baseia-se muito no papel da revista estudantil Aino e no papel da linha OUBS do outono passado, que nunca foi levado à Assembléia. Esta política foi elaborada como base para a discussão da política pelo Conselho Editorial. A principal questão para a continuação do trabalho na linha é, a meu ver, sua abrangência. Queremos torná-lo semelhante ao papel Aino , que não entra em muitos detalhes? Há alguns pontos que precisam ser esclarecidos ou faltam alguns pontos essenciais, mesmo que nos atenhamos a este nível de precisão? Outras reflexões podem ser encontradas no rascunho do documento de política do Canal , versão 0.1 Objetivo e missão do Canal O Canal é a mídia [ h1 ] da União de Estudantes da Universidade do Aalto ( AYY ) . O Canal é jornalisticamente independente e autônomo . O Canal segue a boa prática jornalística em suas atividades . O canal é principalmente um canal estudantil [ h2 ] . Sua principal tarefa é produzir conteúdos de interesse para os membros da AYY, principalmente atuais [ h3 ] [ h4 ] . O canal acompanha, relata e produz programas sobre questões que afetam os estudantes da AYY e da Universidade do Aalto . O canal também acompanha e comenta as políticas estudantis nacionais e internacionais e questões sociais a partir de uma perspectiva estudantil . O canal registra a cultura da Aalto e arquiva sua produção . O canal tem como objetivo destacar a diversidade da comunidade Aalto e promover o entendimento entre seus membros . O canal também oferece aos membros a oportunidade de apresentar sua própria produção [ h5 ] . O canal é uma plataforma de discussão ativa . O canal é diversificado, crítico e aberto [ h6 ] . O canal oferece espaço para o material de informação e comunicação de marketing do AYY de uma forma a ser acordada com o editor-chefe . Conselho Editorial O Conselho Diretor do AYY nomeia um Conselho Editorial para o canal no início de seu mandato . O Conselho Editorial é composto por pelo menos quatro membros especialistas , dois membros estudantes e o membro do Conselho Diretor do AYY responsável pelas comunicações . O especialista em comunicações do AYY age como secretário do Conselho Editorial . O Conselho Editorial apóia a equipe editorial em seu trabalho , monitora a implementação da política do canal e desenvolve as atividades do canal . O Conselho Editorial dá feedback à equipe editorial e, se necessário, aperfeiçoa a política do canal . O Conselho Editorial aprovará mudanças na política . Em caso de litígio, o Conselho de Representantes deverá consultar a Diretoria Executiva e decidir sobre as medidas a serem tomadas por maioria simples de votos . Editor-chefe O Editor-chefe é selecionado pelo Conselho do AYY em consulta com o Conselho Editorial [ h7 ] . O superior administrativo do Editor-chefe é o Secretário Geral do AYY . O editor-chefe é responsável pelo conteúdo do canal [ h8 ] e pelo desenvolvimento da marca . A comunicação entre o editor e o Sindicato dos Estudantes deve ser contínua, equilibrada e interativa. O canal dá aos estudantes da Aalto a oportunidade de mostrar suas habilidades multidisciplinares e experimentar coisas novas. A equipe editorial incentiva ativamente os estudantes a participar da programação do canal. O editor-chefe é responsável pelas finanças do canal dentro da estrutura do orçamento do Sindicato dos Estudantes. O editor-chefe deve elaborar e atualizar um plano de desenvolvimento técnico de longo prazo [ h10 ] O AYY deve garantir que o canal tenha recursos financeiros suficientes para operar . O canal também pode financiar suas atividades através de atividades de serviço, desde que o objetivo e a missão do canal não sejam comprometidos.</w:t>
      </w:r>
    </w:p>
    <w:p>
      <w:r>
        <w:rPr>
          <w:b/>
          <w:color w:val="FF0000"/>
        </w:rPr>
        <w:t xml:space="preserve">id 279</w:t>
      </w:r>
    </w:p>
    <w:p>
      <w:r>
        <w:rPr>
          <w:b w:val="0"/>
        </w:rPr>
        <w:t xml:space="preserve">Páginas Anúncios 468x60px segunda-feira 28 de janeiro de 2013 Recentemente encontrei várias organizações diferentes que estão lutando com os dispositivos dos próprios usuários. Os dispositivos próprios devem ser permitidos ou ainda devemos tentar "forçar" os usuários a usar somente dispositivos administrados pela organização? Ou permitimos que os usuários usem seus próprios telefones, mas negamos aos usuários seus próprios tablets? Ou permitimos o uso de tablets, mas o telefone deve ser de propriedade da empresa? Perguntas interessantes . Eis algumas reflexões sobre a dor: antes de mais nada, não faço distinção entre telefones e comprimidos. Na minha opinião, é irrelevante do ponto de vista da proteção de dados se o dispositivo pode fazer chamadas GSM tradicionais . Tanto os telefones como os tablets têm os mesmos sistemas operacionais , ambos podem instalar novas aplicações e ambos podem normalmente lidar com alguma forma de dados organizacionais . O único fator diferenciador muitas vezes é realmente apenas o tamanho da tela . Com um pouco de busca na rede você pode encontrar uma enorme variedade de princípios para BYOD . Normalmente, as regras do modelo, ou políticas, recomendam o uso de uma aplicação de gerenciamento ( MDM ) , dizem-lhe para especificar dispositivos permitidos / proibidos , aplicações permitidas / proibidas , as configurações de segurança a serem usadas ( embora geralmente exigindo apenas o uso de um código PIN ) , quem é responsável por atualizar o dispositivo e fazer backups e como parar de usar o dispositivo . Sem dúvida vale a pena pensar sobre as questões acima . Por outro lado , na minha opinião , antes de definir as regras de BYOD ( ou políticas ) , as respostas às seguintes perguntas precisam ser encontradas : o que queremos proteger ( que informações são processadas no dispositivo , que informações são armazenadas no dispositivo ou que informações são geradas pelo dispositivo ) e, por exemplo , em uma organização , pode-se identificar que dispositivos móveis querem proteger e-mails ( e anexos ) , entradas de calendário e informações de contato que vêm no dispositivo . Além destes, pode haver o desejo de estar preparado para contas telefônicas "sobredimensionadas", mas não se preocupar com imagens, vídeos e, por exemplo, dados de localização. A resposta a esta última pergunta pode ser que todos fora da organização (por exemplo, entradas de calendário podem ser visíveis para os colegas) . É então muito mais fácil escolher os controles apropriados para gerenciar os riscos BYOD . E então como um pequeno detalhe sobre o filtro de privacidade: se o uso de seus próprios dispositivos é permitido, então em muitos casos seu próprio dispositivo pode acessar dados corporativos em qualquer lugar . No entanto, por alguma razão, em nenhum lugar do exemplo de regras que eu vi é exigido o uso de um filtro de privacidade, mas isso é deixado puramente à autoconsciência dos usuários. Assim, de alguma forma parece que as pessoas não usariam seus próprios tablets ( ou smartphones ) em lugares como ônibus, trens, cafés públicos, etc... e onde esses dispositivos pessoais foram mais usados? Terça-feira, 22 de janeiro de 2013 No Kauppalehdia desta manhã houve um artigo "Terceirização da segurança de dados para a Índia aumenta os riscos" . O artigo discutiu as recentes notícias da Nokia sobre a terceirização de suas funções de TI e TI para a Índia. Mesmo que você não esteja terceirizando todo o caminho até a Índia , você deve prestar atenção a esta questão. Especialmente no caso de terceirização menor, você pode inadvertidamente terceirizar sua segurança de informação e ao mesmo tempo aumentar seu nível de risco sem se dar conta disso. Toda terceirização deve também levar em conta questões relacionadas à segurança e proteção dos dados. Mesmo que seja apenas uma questão de terceirização da limpeza para uma empresa de limpeza, a confiabilidade dos limpadores deve ser assegurada se eles trabalharem fora do horário de expediente nas instalações da organização. Ao terceirizar a manutenção dos sistemas de informação/TI, deve ser dada atenção especial a esta questão. O artigo no jornal "Kauppalehti" enfatizou este ponto com razão. As regras básicas da terceirização são que você não deve terceirizar algo que não sabe como fazer você mesmo . O outsourcer deve conhecer, por exemplo, o conteúdo dos sistemas de informação que está terceirizando , a importância dos sistemas de informação para a organização e a importância dos sistemas de informação terceirizados para a organização .</w:t>
      </w:r>
    </w:p>
    <w:p>
      <w:r>
        <w:rPr>
          <w:b/>
          <w:color w:val="FF0000"/>
        </w:rPr>
        <w:t xml:space="preserve">id 280</w:t>
      </w:r>
    </w:p>
    <w:p>
      <w:r>
        <w:rPr>
          <w:b w:val="0"/>
        </w:rPr>
        <w:t xml:space="preserve">O que eu faço na câmera de sexo / O que todos vocês podem ver/pedir? Falar sujo e paquerar me excita. Se você quiser eu posso lhe dar um show de striptease quente! Eu também posso atuar em diferentes lingerie e, por exemplo, em lindas roupas de pvc e couro! Se você quiser, eu também posso ser sua dominadora e subjugá-lo. Eu também concordo com jogos de "banho dourado" ... Às vezes também concordo em fisting ... Galeria de fotos da DeluxeAly . A linha tem artistas para todos os gostos, desejos e fetiches. O serviço é anônimo e seguro: o artista não recebe nenhuma informação sobre você . O artista só vê seu apelido anônimo . Você pode acompanhar seu desempenho , conversar livremente ou expressar-lhe seus desejos e fantasias . CAM2CAM Para mais emoção , conecte sua própria câmera e o apresentador também o verá ... Você também pode escolher o modo de espreitar sem conversar, para que o artista não saiba que você o está observando. A lista de artistas é atualizada a cada minuto e novos artistas são adicionados ao modo on-line constantemente. O modelo está online e pronto para conversar com você . A qualidade da câmera ao vivo do modelo é superior ao normal. A transmissão ao vivo do intérprete também inclui áudio. O apresentador filmou pelo menos um vídeo introdutório gratuito de si mesmo . Novo apresentador . Este apresentador começou a conversar ao vivo dentro de quatro dias . Um artista popular ... Ele tem sido um grande companheiro para muitos usuários ... No Sexcam, nossos artistas eróticos e desinibidos estão prontos para excitá-lo e satisfazer suas necessidades de forma rápida e eficiente. Escolha seu companheiro de sexo preferido nas categorias de câmara ao vivo e inicie sua sessão de câmara de sexo extra quente! PORN FILMS Temos de longe o maior arquivo de filmes do país . 13.552 DVD-Videos em tamanho real e qualidade total , em dezenas de categorias diferentes ! Muitas especialidades, raridades e clássicos . Novos vídeos de alta qualidade em diferentes formatos são adicionados diariamente e há ainda mais artistas ao vivo na página de artistas ao vivo ... Portanto, a pornografia vale uma visita freqüente. Há sempre algo novo para assistir! Amigos do Pornland Earn Money Euros O serviço é estritamente proibido a qualquer pessoa com menos de 18 anos! Pornomaa contém uma quantidade muito grande de material adulto em fotos , vídeos e câmeras de sexo ! Todos os modelos que aparecem neste serviço provaram ser maiores de idade no momento da filmagem. Em todos os conteúdos descritos como adolescente , menina , menina , jovem , etc . os modelos têm mais de 18 anos de idade .</w:t>
      </w:r>
    </w:p>
    <w:p>
      <w:r>
        <w:rPr>
          <w:b/>
          <w:color w:val="FF0000"/>
        </w:rPr>
        <w:t xml:space="preserve">id 281</w:t>
      </w:r>
    </w:p>
    <w:p>
      <w:r>
        <w:rPr>
          <w:b w:val="0"/>
        </w:rPr>
        <w:t xml:space="preserve">   As escolas de natação ao ar livre começam após o verão As águas estão esquentando e as escolas de natação ao ar livre organizadas pelos serviços esportivos da cidade começarão imediatamente após o verão. As escolas de natação são destinadas a crianças a partir de 5 anos de idade. As escolas se reúnem por cerca de uma hora nos dias de semana, dez vezes no total. Você pode se inscrever no primeiro dia no local . Os grupos são organizados como e quando necessário, para que todos possam participar. As escolas de natação são organizadas da seguinte forma: Kokonniemi Landpool 25.6. - 6.7. inscrições às 9.00 Hasselholma 25.6. - 6.7. inscrições às 10.00 Kokonniemi Landpool 9.7. - 20.7. inscrições às 9.00 Hasselholma 9.7.-20.7. inscrição às 10h00 do dia da inscrição não há aulas de natação. No entanto, na Kokonniemiele as crianças já podem entrar na água para testar suas habilidades para que possam ser colocadas no grupo de nível apropriado. Em Hasselholma, as crianças serão testadas, se necessário. Aulas de natação também estão disponíveis na escola de natação se você desejar ter aulas de natação, sujeito a acordo prévio com o instrutor de natação . As escolas de natação estão sujeitas a uma taxa. A taxa de participação é de 30 euros e inclui seguro e um casaco de banho, além das aulas. A taxa será cobrada no momento do registro. As escolas de natação também estão abertas a residentes não-locais. Sua taxa é de 40 euros.</w:t>
      </w:r>
    </w:p>
    <w:p>
      <w:r>
        <w:rPr>
          <w:b/>
          <w:color w:val="FF0000"/>
        </w:rPr>
        <w:t xml:space="preserve">id 282</w:t>
      </w:r>
    </w:p>
    <w:p>
      <w:r>
        <w:rPr>
          <w:b w:val="0"/>
        </w:rPr>
        <w:t xml:space="preserve">- Foi no ano da Capital da Cultura, ou o que mudou o povo Turku, o diretor Jussi Helminen se pergunta com uma gargalhada... O grande Jussi Helminen e sua esposa se mudaram de volta para sua cidade natal, Turku, em fevereiro passado - Quando saí de Turku, eu estava falando sério e descomprometido, e não falei na parada do ônibus... Na terça-feira da semana passada, um dos mais interessantes heróis da guitarra dos anos 80 visitou nosso país . Jake E. Lee, que ganhou suas faixas na banda de Ozzy Osbourne, se apresentou em Helsinque com sua nova banda Red Dragon Cartel - Não me importo que me chamem de antigo guitarrista de Ozzy ... A canção de Haloo Helsinki ! Liberdade em sua mão foi um sucesso de rádio no ano passado. Foi jogado um total de 6 383 vezes. A segunda música mais tocada foi Wake Me Up da Aviciin e a terceira foi Let Her Go do Passageiro, a quarta foi Dafta Punk's Get Lucky e a quinta foi Levoton da Anssi Kela ... A vinícola Rajamäki é hoje uma vinícola com 30%, já que a empresa de bebidas Altia concentra ali sua produção de vinho. Cinco anos atrás, o vinho representava menos de um quinto. Em 2010, a Altia concentrou seus vinhos em Svendborg, Dinamarca, e seus vinhos em Rajamäki. No entanto, as duas fábricas tinham um total de ... Uma pista para pedestres e ciclistas está sendo construída em Valtaojanti entre Vähäheikkiläntie e Talonmäenpuisto . Os trabalhos começaram no final do Talonmäenpuisto . O caminho pedonal e a ciclovia proporcionarão um bom acesso ao novo Braheskolani . A área da rua será reduzida de Talomäenpuisto para a área esportiva ... Novas oportunidades serão criadas para os residentes de Turku para criar arte de rua e grafite licenciado. Um novo tipo de atividade de arte de rua é a instalação de superfícies de pintura em madeira, ou triângulos de arte, em diferentes partes da cidade durante o verão. O primeiro triângulo de arte foi erguido em Pansion ... A construção da última parte inacabada do Logomo começa. Ao centro de indústrias criativas de Byrå se unirá um novo complexo de instalações chamado Logomo Konttori . Quando as novas instalações forem concluídas, o espaço de escritórios da Logomo quase duplicará para 9.000 metros quadrados e o número de empresas que operam no edifício aumentará em cerca de 80-90 ... O apresentador de rádio e TV Aki Linnanahde, que passou sua infância e adolescência em Nurmijärvi, recebeu um reconhecimento bem-vindo quando foi nomeado a Personalidade do Ano de Nurmijärvi. O concurso, organizado pelo jornal local Nurmijärvi Uutinen, permite que o público vote no vencedor. De acordo com as regras da concorrência ... Burger King está se expandindo para Turku no outono, então a Turkulainen já está lhe perguntando: Hese , Mäkkäri , Burger King ou uma churrasqueira tradicional ( qual ?) ? Comente esta história no Turkulaisen online ou no Facebook após a matéria . Compilaremos uma história baseada nas respostas à pesquisa . A cidade de Turku já iniciou sua temporada de trabalho de rua . Alguns grandes projetos que estão em andamento há muito tempo, como os projetos Kakolanmäki e Telakkaranta, continuarão durante o verão. Os projetos mais significativos que afetarão a paisagem urbana e o trânsito de Turku no futuro são a construção da ciclovia Hämeenkatu ... Quando a cantora-guitarrista Janne Westerlund (1973) fundou a Plain Ride em 2004, sua idéia original era gravar apenas um álbum. Dez anos depois, ele já fez cinco discos de longa duração ... Quando encontramos músicos com quem ele trabalhou, continuamos", lembra Westerlund. A polícia continuou hoje sua investigação preliminar sobre o caso de uma pessoa que incendiou ontem uma parada de ônibus em Aninkaistenkatu. Em conexão com a investigação, a polícia prendeu hoje uma pessoa cujo envolvimento no caso está sendo investigado. A vítima está hospitalizada e em condições estáveis. Polícia ... Os próximos dois anos na cidade de Turku podem ser descritos em termos meteorológicos: nublado e ventoso. Na quinta-feira, o prefeito Aleksi Randell e Jukka Laiho, chefe do Grupo de Finanças e Estratégia, apresentaram à mídia o programa de reforma econômica para 2015-2016 , que na prática significa um drástico ... O grupo de estudantes da Turku University of Applied Sciences apresentou a melhor solução para economizar recursos da empresa</w:t>
      </w:r>
    </w:p>
    <w:p>
      <w:r>
        <w:rPr>
          <w:b/>
          <w:color w:val="FF0000"/>
        </w:rPr>
        <w:t xml:space="preserve">id 283</w:t>
      </w:r>
    </w:p>
    <w:p>
      <w:r>
        <w:rPr>
          <w:b w:val="0"/>
        </w:rPr>
        <w:t xml:space="preserve">Fui atraído por amigos ontem à Tavastia para ouvir uma banda finlandesa chamada Reckless Love , uma banda que eu não tinha ouvido falar antes . Não costumo ser fã desse tipo de música , mas o Reckless Love foi absolutamente incrível . Talvez tenhamos ficado mais impressionados com a banda, especialmente com o carisma insano do solista e o show incrível da banda. O solista Olli Herman entusiasmou-se: "Tocamos com o Reckless Love desde 2001 e sempre sonhamos em tocar um dia na Tavastia e conseguir um contrato discográfico e AGORA É TUDO REAL! "Reckless Love assinou um contrato discográfico com a Universal Music em abril passado e ontem eles tocaram pela primeira vez no Tavastia. E Tavastia estava lotado e a primeira fila estava cheia de garotas gritando (embora o público fosse em sua maioria masculino). Diga-me que eu disse que você vai ouvir sobre elas novamente e não só na Finlândia, mas também em todo o mundo. Sim, você percebe que os homens estão administrando o hilavitkutin-business , quando a maioria dos celulares e laptops e outros dispositivos são agora tão feios. Os dispositivos Mac são bastante elegantes, mas também não posso dizer que seriam maravilhosamente bonitos. Por que diabos eles estão disponíveis apenas em preto e branco? Em geral, você pode dizer que laptops ou celulares vermelhos ou rosa são projetados por homens, mas sempre têm um pouco de cinza ou uma forma áspera ou apenas algo que estraga a beleza. E isso não faz de um laptop o favorito de uma mulher que é rosa ou vermelho. Normalmente o tom de rosa está todo errado, ei quem realmente quer um laptop com a cor de um calouro! ? Ou então um exemplo de usabilidade , o iPhone é extremamente difícil de usar com pregos longos , porque a tela de toque não reconhece o toque de um prego , mas deve ser tocado no dedo . Mas agora finalmente há um laptop nas lojas que eu gostaria de comprar só porque ele é tão bonito. Asus eee pc saiu há alguns anos e na Finlândia eles estão à venda há algum tempo. Mas agora eu posso finalmente comprar meu cobiçado laptop cor-de-rosa aqui também! E, por favor, mais cores também na Finlândia! Ei, fabricantes de lâmpadas, você ouviu o que eu disse? ! Eu disse que poderia comprá-lo só porque é tão bonito, mesmo que eu não precise de um laptop novo! Você não percebe que tipo de mercado você está perdendo quando não entende o que as meninas e as mulheres querem? E você também nunca vai entender se apenas homens e algumas engenheiras fazem essas engenhocas. Aqui está finalmente a receita de um lenço de anel ou de círculo. Este lenço é colocado no pescoço em duas camadas e eu o uso debaixo do capuz do meu casaco. Para mim, 4 meadas de fio de esquimó são suficientes, mas eu gosto do lenço para caber confortavelmente ao redor do meu pescoço. Se você quiser um lenço mais solto ou mais pendurado, então você precisa de pelo menos 5 pontos de fio de esquimó ( talvez 2 pontos de fio de pelúcia é suficiente ? ) ( VER TAMBÉM NOVAS INSTRUÇÕES DE MÃO HELMINEULER SLEEVE HANDLE ) Comece a tricotar esses pontos de modo que você sempre pegue o primeiro ponto da agulha e, em seguida, tricotar através da agulha direito - direito - direito - direito - direito - direito - pescoço ... .E então você volta do mesmo modo, levantando o primeiro e depois novamente através de toda a agulha um certo e um errado alternadamente . Faça um lenço de cerca de 140 cm de comprimento . Junte as pontas do lenço e as tricotee . Certifique-se de que o lenço não esteja em espiral. Ao costurar, deixei as pontas inacabadas e peguei o mesmo número de pontos desde a ponta inicial até a agulha. Depois puxei o fio através de duas voltas na agulha direita e soltei a mais externa, depois puxei o fio através das duas voltas mais externas na agulha esquerda e soltei a mais externa, depois a agulha direita novamente, etc.</w:t>
      </w:r>
    </w:p>
    <w:p>
      <w:r>
        <w:rPr>
          <w:b/>
          <w:color w:val="FF0000"/>
        </w:rPr>
        <w:t xml:space="preserve">id 284</w:t>
      </w:r>
    </w:p>
    <w:p>
      <w:r>
        <w:rPr>
          <w:b w:val="0"/>
        </w:rPr>
        <w:t xml:space="preserve">Tukes: Novo guia esclarece as obrigações dos fabricantes, importadores e vendedores de equipamentos elétricos e fornece orientações sobre a colocação no mercado A Agência Finlandesa de Segurança e Produtos Químicos ( Tukes ) publicou um guia sobre as obrigações dos operadores em relação à fabricação, importação e venda de equipamentos elétricos e avaliação de conformidade de equipamentos elétricos. O guia tem como objetivo fornecer orientações aos operadores a fim de reduzir a colocação no mercado de equipamentos não conformes.</w:t>
      </w:r>
    </w:p>
    <w:p>
      <w:r>
        <w:rPr>
          <w:b/>
          <w:color w:val="FF0000"/>
        </w:rPr>
        <w:t xml:space="preserve">id 285</w:t>
      </w:r>
    </w:p>
    <w:p>
      <w:r>
        <w:rPr>
          <w:b w:val="0"/>
        </w:rPr>
        <w:t xml:space="preserve">Nossa principal gama de vestidos de festa é de ternos longos de tafetá adequados para o aluguel. No entanto, você também pode encomendar vestidos chiffon e de festa curtos diretamente dos catálogos de nossos fornecedores . Neste caso, pedimos que você pague uma taxa de reserva antes de encomendar . No entanto, o pedido não implica uma obrigação de compra, mas a taxa de reserva será reembolsada se o vestido encomendado não couber .</w:t>
      </w:r>
    </w:p>
    <w:p>
      <w:r>
        <w:rPr>
          <w:b/>
          <w:color w:val="FF0000"/>
        </w:rPr>
        <w:t xml:space="preserve">id 286</w:t>
      </w:r>
    </w:p>
    <w:p>
      <w:r>
        <w:rPr>
          <w:b w:val="0"/>
        </w:rPr>
        <w:t xml:space="preserve">   Em Lapua, no meio das vastas planícies, você encontrará Gasthaus Tiitu, um aconchegante e particularmente conhecido por sua boa comida e serviço. Os proprietários de Lapua Liisa e Heikki Tiitu e suas filhas dirigem um negócio de férias na fazenda que ganhou grande popularidade junto aos visitantes de todo o mundo. O antigo galpão da fazenda, conhecido em Lapua como o "leiver", tornou-se um local popular para celebrações familiares e banquetes, com excelente comida e uma atmosfera que lembra as gerações passadas, especialmente para aqueles que já viram muitas outras coisas. O Liiver tem todos os privilégios A e assentos para 60 a 90 pessoas .</w:t>
      </w:r>
    </w:p>
    <w:p>
      <w:r>
        <w:rPr>
          <w:b/>
          <w:color w:val="FF0000"/>
        </w:rPr>
        <w:t xml:space="preserve">id 287</w:t>
      </w:r>
    </w:p>
    <w:p>
      <w:r>
        <w:rPr>
          <w:b w:val="0"/>
        </w:rPr>
        <w:t xml:space="preserve">O ePressi .com é um serviço de distribuição de mídia multicanal que fornece comunicados de imprensa e materiais de imprensa para a mídia e outros públicos de forma rápida, fácil e precisa. O ePressi .com é um serviço de Bandeira de Chave totalmente projetado, produzido e de propriedade da Key Flag. O ePressi .com vem operando desde 2010 e tem sido muito bem recebido pelo mercado. Somos um provedor de serviços domésticos e nosso serviço foi desenvolvido tendo em mente as necessidades das empresas finlandesas , diz Riina Vasala, CEO . ePress tem suas raízes na década de 90, pois o serviço atual é o sucessor do serviço de distribuição de informações Pressi .com . ePressi .com é a criação dos pioneiros do setor que fundaram o Pressi .com em meados dos anos 90 e criaram e desenvolveram o primeiro serviço de distribuição de notícias eletrônicas na Finlândia, diz Vasala. Fácil, ágil e abrangente O núcleo do serviço é garantir que as mensagens de nossos clientes cheguem aos destinatários certos de forma fácil e abrangente. De acordo com Vasala, a facilidade de uso e agilidade significam que os clientes podem entrar em sua conta com seu próprio login, criar um boletim informativo, selecionar destinatários de um banco de dados de mídia em constante atualização contendo mais de 10 000 contatos e enviar o boletim informativo. Os usuários são principalmente profissionais de comunicação , por isso é importante que eles possam gastar seu tempo trabalhando no conteúdo . ePressi está disponível para o cliente o tempo todo , mas você também pode criar suas próprias listas de mídia , o que facilita o trabalho diário . ePressi também pode ser usado para enviar uma única newsletter sem um contrato mais longo , de acordo com Vasala . ePress facilita o acesso aos canais de mídia social . ePressi .com facilita o compartilhamento de sua newsletter com os canais de mídia social e até blogueiros . Para certos setores pode ser valioso chegar também aos blogueiros, já que os blogs geralmente garantem boa visibilidade em certos grupos-alvo. Texto : Mia Heiskanen / Foto : Harri Rauhanummi Nome : Riina Vasala Empresa : ePressi .com Cargo : CEO Informações de contato Produto / serviço que oferece o ePressi .com é um serviço de distribuição de mídia multicanal que lhe permite distribuir comunicados de imprensa e outros materiais de imprensa para a mídia e outros públicos de forma rápida, fácil e ampla. Os comunicados de imprensa são distribuídos via e-mail aos editores e jornalistas usando o maior canal de mídia da Finlândia e publicados no popular portal de informações on-line do ePressi .com . ePressi .com também permite a fácil distribuição para os canais de mídia social .</w:t>
      </w:r>
    </w:p>
    <w:p>
      <w:r>
        <w:rPr>
          <w:b/>
          <w:color w:val="FF0000"/>
        </w:rPr>
        <w:t xml:space="preserve">id 288</w:t>
      </w:r>
    </w:p>
    <w:p>
      <w:r>
        <w:rPr>
          <w:b w:val="0"/>
        </w:rPr>
        <w:t xml:space="preserve">Porukka na feira na terça-feira 20.9 - A feira anual de alimentos de Pirtti Pimiinä Kepro é na terça-feira 20.9.2011. Portanto, as portas de Pirtti estão fechadas e vamos a Tampere para obter novas idéias e testar produtos. Durante o resto da semana estaremos abertos como de costume, quarta-feira, 17-22 e sábado, 12-22.</w:t>
      </w:r>
    </w:p>
    <w:p>
      <w:r>
        <w:rPr>
          <w:b/>
          <w:color w:val="FF0000"/>
        </w:rPr>
        <w:t xml:space="preserve">id 289</w:t>
      </w:r>
    </w:p>
    <w:p>
      <w:r>
        <w:rPr>
          <w:b w:val="0"/>
        </w:rPr>
        <w:t xml:space="preserve">      Inkeri Vähä-Piikkiö Helsinki City Information Centre Inkeri .Vaha-Piikkio ( at )hel.fi Esta apresentação discute um estudo comparativo das cidades européias comparando as políticas de planejamento urbano sobre a natureza. As pesquisas sobre a natureza são geralmente encomendadas apenas sob a compulsão da conservação da natureza, com especiarias nacionais. Os planos de ordenamento do território são principalmente um folheado de marketing para políticas ambientais de acordo com a moda: conservação da natureza e redução de emissões , desenvolvimento sustentável e a agenda local , questões de biodiversidade e mudança climática . Um estudo de Olli Maijala ( 2003 ) comparando a natureza urbana conforme definida pela legislação de conservação da natureza e a natureza urbana comum revelou que as cidades não tinham uma política voltada para a natureza urbana comum e que esta política não tinha objetivos, atores e meios. A aplicação do conhecimento da natureza urbana foi vista como um meio de definir e valorizar áreas. A tomada de decisão participativa e os processos abertos de tomada de decisão são outro objetivo geral, separado, que melhora a democracia. O conhecimento especializado não é, em princípio, contra o cidadão. Políticos e cidadãos precisam de bons especialistas para bons serviços . A política ambiental nacional depende do conhecimento nacional - pesquisas e indicadores . Existem dois exemplos de lacunas significativas nas bases de dados nacionais: uma sobre o uso da terra e outra sobre a natureza. As lacunas afetam a compreensão dos fenômenos , a identificação dos problemas e a gestão dos recursos . As restrições municipais sobre o conhecimento e os limites do conhecimento amador também se refletem no Sistema de Informações sobre a Natureza da Cidade de Helsinque. Estudos que atendem a critérios científicos e são realizados com métodos reprodutíveis são uma base significativamente mais confiável para as decisões do que diários de observação dos hobbyistas ou relatórios dos cidadãos . As disputas florestais também estão ocorrendo na frente do mapeamento: déficits de treinamento e diferenças nos objetivos afetam as observações e delineamentos espaciais . A falta de multitarefa também se reflete na qualidade do trabalho realizado . A apresentação fará avaliações preliminares nesta área pouco estudada . Poderia haver interesses conflituosos e fracos envolvidos num sistema integrado de planejamento do uso do solo? Podem ser tomadas decisões corretas sobre o uso do solo sem informação suficiente sobre o tecido urbano existente? Por que as decisões que afetam a paisagem urbana convencional são tomadas apesar da insuficiência de informações? Sem informações suficientes sobre o tecido urbano existente, não é possível fazer a política correta.</w:t>
      </w:r>
    </w:p>
    <w:p>
      <w:r>
        <w:rPr>
          <w:b/>
          <w:color w:val="FF0000"/>
        </w:rPr>
        <w:t xml:space="preserve">id 290</w:t>
      </w:r>
    </w:p>
    <w:p>
      <w:r>
        <w:rPr>
          <w:b w:val="0"/>
        </w:rPr>
        <w:t xml:space="preserve">Os prêmios serão entregues no Finlandia Hall no domingo como parte do festival Nature Film of the Year 2011. O convidado do festival será Mika Honkalinna de Keszthely . O desempenho da Honkalinna é baseado em seu livro The Great Owl, publicado no início do ano. Os videoclipes e os contos serão acompanhados pela música de Mika Kallio, um baterista de jazz de Helsinque.</w:t>
      </w:r>
    </w:p>
    <w:p>
      <w:r>
        <w:rPr>
          <w:b/>
          <w:color w:val="FF0000"/>
        </w:rPr>
        <w:t xml:space="preserve">id 291</w:t>
      </w:r>
    </w:p>
    <w:p>
      <w:r>
        <w:rPr>
          <w:b w:val="0"/>
        </w:rPr>
        <w:t xml:space="preserve">O status dos pacientes em saúde é regido pela Lei sobre o Status e Direitos dos Pacientes , que entrou em vigor em 1 de março de 1993. A Lei do Paciente regula os direitos dos clientes de assistência médica, no que diz respeito ao acesso ao tratamento, à prestação de tratamento, ao tratamento e à proteção legal do paciente. A partir de 1.1.2014, Oy Vasso Ab, um centro de competência social no sudoeste da Finlândia, fornecerá serviços de ouvidoria de pacientes para os serviços sociais e de saúde Härkätien. Outros municípios e organizações municipais também podem celebrar um acordo com a Vasso para serviços de ouvidoria de pacientes. A ouvidoria de pacientes é OTM Teemu Rönkkö . A ouvidoria de pacientes é uma pessoa imparcial que atua como guardiã dos interesses do cliente. O papel do provedor do paciente é consultivo . O provedor do paciente não toma posição sobre as decisões de tratamento médico do paciente ou sobre se o paciente sofreu algum dano durante o tratamento . O provedor do paciente não tem poder de decisão . O defensor do paciente pode atuar como mediador entre o cliente e o funcionário no caso de um problema .</w:t>
      </w:r>
    </w:p>
    <w:p>
      <w:r>
        <w:rPr>
          <w:b/>
          <w:color w:val="FF0000"/>
        </w:rPr>
        <w:t xml:space="preserve">id 292</w:t>
      </w:r>
    </w:p>
    <w:p>
      <w:r>
        <w:rPr>
          <w:b w:val="0"/>
        </w:rPr>
        <w:t xml:space="preserve">O Escritório da Juventude ativa a juventude e outras organizações de lazer no município para desenvolver e organizar uma ampla gama de atividades estimulantes para a juventude. O objetivo é o custo cialis para evitar a marginalização dos jovens , para lhes proporcionar uma estrutura de alta qualidade, confiável e, acima de tudo, segura para passar o tempo depois da escola na presença de um adulto supervisionado e treinado . Os centros juvenis apóiam o desenvolvimento equilibrado e a gestão da vida de crianças e jovens, promovendo a auto-suficiência, a tolerância e o empreendedorismo. A cooperação na aprendizagem e as habilidades da vida cotidiana, promovendo o internacionalismo e o respeito pela natureza, o meio ambiente e outras pessoas são uma parte importante das atividades dos centros juvenis. As atividades também visam criar uma ampla gama de experiências bem sucedidas. Os centros juvenis observam a normalidade, boas maneiras, cuidam dos bens comuns e incentivam os jovens a levar um estilo de vida saudável. A vantagem dos centros juvenis é que eles são livres de álcool! As atividades e eventos são organizados de acordo com os desejos dos jovens e são organizados pelos próprios jovens , com um adulto supervisor e treinado presente em todos os momentos durante o horário de funcionamento . Os centros juvenis são destinados aos jovens da sétima série e acima na escola primária .</w:t>
      </w:r>
    </w:p>
    <w:p>
      <w:r>
        <w:rPr>
          <w:b/>
          <w:color w:val="FF0000"/>
        </w:rPr>
        <w:t xml:space="preserve">id 293</w:t>
      </w:r>
    </w:p>
    <w:p>
      <w:r>
        <w:rPr>
          <w:b w:val="0"/>
        </w:rPr>
        <w:t xml:space="preserve">Arquivo ' Comunicações ' Categoria Todos que não usam telefones celulares são ? Ao ser dirigido pelo CEO de sua empresa de vigilância, o celular é uma jornada de camadas sociais no bolso de cada um. Mesmo seus filhos hoje estão bem em casa usando telefones celulares para um espectro de usos. Hoje um telefone celular é um telefone , mas ainda e vídeo de câmera , dispositivo , gravador , rádio FM , sistema de monitoramento de música e navegação portátil na internet ... As últimas duas décadas foram palco de uma revolução tecnológica inigualável na história da humanidade . Os telefones inteligentes Apple IIEs, da indústria tecnológica, desenvolveram novos produtos e softwares em uma velocidade vertiginosa. Os consumidores muitas vezes têm dificuldade para acompanhar novos produtos e serviços. Baixar música para seu Iphone pode ser um pouco mais fácil do que você pensava primeiro - tudo o que você precisa é de um computador, uma conexão à Internet e, claro, um Iphone! Para o usuário que já possui tocadores de música , o procedimento é bastante semelhante , mas para todos aqueles que não lêem para ver como é feito . Tudo antes de poder baixar música para qualquer coisa , você deve primeiro decidir ... PlayStation 2 também conhecido como PS2 , é principalmente desenvolvido e fabricado pela Sony para o console de vídeo . Isto significa que você não precisa comprar um DVD player adicional se você comprar um PS2. O mais interessante sobre o Playstation 2 é seus gráficos e efeitos sonoros realistas com muito boa qualidade. Ele ... HTC desire HD é um modelo de desejo trabalhado corporativo que se tornou um dos telefones mais populares disponíveis. Este novo modelo leva o procedimento ao próximo nível, incorporando modos de Alta Definição, bem como um display super corporativo de alta qualidade. A primeira coisa que irá desviar sua atenção quando você olhar pela primeira vez para o HTC Desire HD é o tamanho da unidade. É preciso dizer que este aparelho é maior do que a média ... As empresas comerciais lá fora com toda a internet em números espantosos têm uma coisa em comum; seu principal objetivo é ajudar você com seus clientes. Quanto mais links você tiver ao escolher seu site, mais seu site será visto pelos mecanismos de busca e este valor acabará sendo digno de tradução... Gravar é uma coisa muito maravilhosa, especialmente quando seus pais o fizeram por você. Nesta época de dificuldades econômicas e recessão, todos nos esforçamos para economizar um pouco mais. Os planos de telefonia celular mais baratos são uma ótima ferramenta quando você quer economizar dinheiro. Temos todos os telefones celulares que você precisa para estar em contato com nossos entes queridos o tempo todo. Há inúmeros telefones celulares ... Então, quando se trata da maioria das empresas de cabeamento comunitário, você não pode assumir que as opções são . Se você acha que então você estaria incorreto . Como a tecnologia de rede e tecnologia básica melhorou, você vai descobrir que as opções de cabeamento comunitário melhoraram . Enquanto a maioria das organizações já está usando a clássica televisão a cabo, há um produto ou serviço mais novo no Marketplace-si... Você pode comprar um aparelho Blackberry no portal de compras on-line depois de comparar seus diferentes modelos, o que lhe permitirá obter o melhor. BlackBerry é um fabricante líder de telefones celulares que lançou vários telefones portáteis no mercado. Estes portais de compras permitem que você compare estes portáteis com a melhor opção para você. O Nokia N8 com uma câmera animada de 12 megapixels com gravação de vídeo HD e captura de imagens é executado no sistema operacional Symbian 3 que tem uma interface fácil de usar e oferece até 3 telas iniciais personalizáveis. O aparelho também inclui impressionantes serviços de localização baseados em localização e fácil envio de e-mails e mensagens. O telefone tem um design completo de barra de toque com acabamento anodizado e elegante.</w:t>
      </w:r>
    </w:p>
    <w:p>
      <w:r>
        <w:rPr>
          <w:b/>
          <w:color w:val="FF0000"/>
        </w:rPr>
        <w:t xml:space="preserve">id 294</w:t>
      </w:r>
    </w:p>
    <w:p>
      <w:r>
        <w:rPr>
          <w:b w:val="0"/>
        </w:rPr>
        <w:t xml:space="preserve">Descrição O novo modelo dá ao barco mais espaço de manobra, mais versatilidade e um gradeamento mais robusto, tornando-o mais seguro para se locomover. O novo Hawk CC tem um espaço significativamente maior do que seu predecessor. Não há mais um assento separado na frente do púlpito, o que dá à frente do barco muito espaço extra. O assento do motorista também está equipado com um pé removível para que possa ser deixado completamente de pé se necessário e o barco possa ser conduzido de pé. Seguro e fácil de manobrar O novo Hawk é seguro e fácil de manobrar em todos os tempos, mesmo rapidamente se necessário. O gradeamento envolve toda a borda do barco e o púlpito também tem grades resistentes na parte da frente do barco. As grades A de proa, muitas vezes no caminho quando fundidas, foram removidas, mas estão disponíveis como uma opção. O Silver Hawk CC 540 é um barco de nível básico acessível que vem com tudo o que você precisa como padrão, mas nada a mais. O consumidor não tem que pagar pelo equipamento que não é necessário. O equipamento padrão inclui direção hidráulica , um banco do motorista com um pé removível e uma placa de reforço de 5mm dentro do convés para um pé de banco de pesca de arremesso. Uma rica lista de acessórios permite que o barco seja personalizado e personalizado.</w:t>
      </w:r>
    </w:p>
    <w:p>
      <w:r>
        <w:rPr>
          <w:b/>
          <w:color w:val="FF0000"/>
        </w:rPr>
        <w:t xml:space="preserve">id 295</w:t>
      </w:r>
    </w:p>
    <w:p>
      <w:r>
        <w:rPr>
          <w:b w:val="0"/>
        </w:rPr>
        <w:t xml:space="preserve"> Notícias Os Jogos Olímpicos de Londres começarão na próxima semana e a fornecedora de software Playtech está em movimento. A Playtech lançou um fantástico jogo de caça-níqueis online cheio de bônus chamado Wild Games . Como o nome sugere, as bobinas deste jogo temático olímpico ... Todos se perguntam o que fariam se ganhassem um grande prêmio em dinheiro: você viajaria para o sul para uma praia arenosa, compraria um carro novo ou pagaria todos os seus empréstimos? Transforme seus sonhos em realidade, sejam eles quais forem, registrando-se ... 32Red Plc revelou o site redesenhado para sua marca Golden Lounge Casino . Golden Lounge Casino é um dos premiados grupos de jogos do maior fornecedor de software de jogos online do mundo, Microgaming ... Propriedade da NRR Entertainment, o cassino Bet-at .eu oferece uma grande seleção de jogos de cassino que você pode jogar diretamente em seu navegador. Assim você não precisa baixar nada para o seu computador, salvando a memória do seu computador. Estes Amaya de alta qualidade ... Os entusiastas dos cassinos online logo poderão começar a desfrutar da roleta, do blackjack e de outras sete caça-níqueis imaginativos, mesmo quando estão fora e em viagem. Os jogadores em movimento como este devem verificar ... Há algum tempo, o provedor de software Realtime Gaming ( RTG ) vem desenvolvendo jogos somente para caça-níqueis, mas agora a RTG tem surpreendido seus fãs de cassino ao lançar a roleta francesa como um acréscimo surpresa à sua lista de jogos especiais de cassino, em vez de uma lista de jogos de mesa ... O cassino Sky Vegas é um paraíso de inúmeros jogos de cassino , aqui estão alguns deles : - Deep Sea Treasure é um novo slot brilhante de 20 linhas de pagamento que permite aos jogadores apostar de 1 centavo até 500 euros . O jogo é, portanto, adequado tanto para ... All Slots Casino lançou a segunda parte de sua série de caça-níqueis não domesticados online chamada Untamed - Panda Gigante. Este novo jogo está disponível tanto no software de download do Viper Casino quanto no Instant - Play Casino ....</w:t>
      </w:r>
    </w:p>
    <w:p>
      <w:r>
        <w:rPr>
          <w:b/>
          <w:color w:val="FF0000"/>
        </w:rPr>
        <w:t xml:space="preserve">id 296</w:t>
      </w:r>
    </w:p>
    <w:p>
      <w:r>
        <w:rPr>
          <w:b w:val="0"/>
        </w:rPr>
        <w:t xml:space="preserve">Ontem não correu exatamente como planejado ( não que houvesse piores ). Eu fiquei, no mínimo, atordoado quando acabei no Kawamura's Sushi depois de ser liderado por Fuji e todos me disseram um grande feliz aniversário. Obrigado a todos, mais uma vez : vocês fizeram do meu aniversário o melhor de todos os tempos. Prometo trazer um twister comigo na próxima vez que passarmos uma noite juntos. Tenho uma forte suspeita de que a mensagem passou ontem. Todos estavam lá, inclusive Eiji, e ninguém mostrou sinais de hesitação. Eles querem vencer. E como Yamato-buchou disse uma vez, quando há vontade, há uma maneira. A prática de amanhã será diferente, tenho certeza disso. Ontem foi um grande dia, no final das contas. Espero que os outros tenham gostado tanto quanto eu. Os presentes foram tão bons que quase me sinto mal por eles. Echizen me deu um certificado de presente para uma loja de artigos esportivos. A Fuji saiu bastante tarde, mas ninguém comentou no café da manhã. A mãe apenas sorriu com um olhar manhoso no rosto.</w:t>
      </w:r>
    </w:p>
    <w:p>
      <w:r>
        <w:rPr>
          <w:b/>
          <w:color w:val="FF0000"/>
        </w:rPr>
        <w:t xml:space="preserve">id 297</w:t>
      </w:r>
    </w:p>
    <w:p>
      <w:r>
        <w:rPr>
          <w:b w:val="0"/>
        </w:rPr>
        <w:t xml:space="preserve">Opinião sobre a YAMAHA P1500 Seus usuários deram à YAMAHA P1500 uma pontuação muito boa por sua facilidade de uso Eles a acharam muito confiável . Você pode olhar no fórum YAMAHA P1500 para problemas que chegaram ao conhecimento de soluções recomendadas Os usuários acham-no muito eficiente, a maioria concorda sobre este ponto Em média muito boa relação custo-benefício você pode baixar o manual do usuário YAMAHA P1500 para verificar a adequação das características do produto Fácil de usar Os usuários fizeram as seguintes perguntas : O P1500 é fácil de usar ? 73 usuários classificaram o produto em uma escala de 0 a 10. A classificação é 10/10 se o YAMAHA P1500 for muito fácil de usar. A classificação média é 7,58 e o desvio padrão é 2,91. 73 usuários responderam às perguntas e classificaram-no entre 0-10 de 10 se o YAMAHA P1500 é, em seu domínio, o melhor em nível técnico, aquele que oferece a melhor qualidade, ou que oferece a maior gama de opções.</w:t>
      </w:r>
    </w:p>
    <w:p>
      <w:r>
        <w:rPr>
          <w:b/>
          <w:color w:val="FF0000"/>
        </w:rPr>
        <w:t xml:space="preserve">id 298</w:t>
      </w:r>
    </w:p>
    <w:p>
      <w:r>
        <w:rPr>
          <w:b w:val="0"/>
        </w:rPr>
        <w:t xml:space="preserve">Vídeos de sexo engraçados na TV Five TV Five apresenta a série britânica Sex Lessons , apresentando alguns dos vídeos de sexo mais engraçados e estranhos de todo o mundo. Que tipo de filmes de educação sexual eram exibidos nos velhos tempos e que tipo de educação sexual pode ser encontrada on-line hoje em dia? Os clipes internacionais revelam que, devido às diferenças culturais, a educação sexual é tratada de forma muito diferente em diferentes países e, por exemplo, a educação sexual iraniana é muito diferente da educação sexual australiana. A série inclui episódios sobre temas como preservativos, masturbação e doenças sexualmente transmissíveis, apresentados por Dan Wright e exibidos na TV Cinco aos sábados após o filme da noite de 2 de abril às 22h45. A SBS Media é o mais inovador operador de mídia eletrônica da Finlândia, com estações de rádio The Voice e Iskelmä, estações de rádio locais Radio 957 , Radio Sata , Radio Jyväskylä , Radio Mega e Radio City e novos canais de TV TV Viisi e The Voice . As comunidades online das estações de rádio estão entre as mais populares da Finlândia. A SBS Media é a líder de mercado em rádio comercial e está se expandindo fortemente para a televisão. O faturamento do grupo em 2010 foi de 21 milhões de euros e a SBS Media emprega 150 profissionais de TV e rádio na Finlândia.</w:t>
      </w:r>
    </w:p>
    <w:p>
      <w:r>
        <w:rPr>
          <w:b/>
          <w:color w:val="FF0000"/>
        </w:rPr>
        <w:t xml:space="preserve">id 299</w:t>
      </w:r>
    </w:p>
    <w:p>
      <w:r>
        <w:rPr>
          <w:b w:val="0"/>
        </w:rPr>
        <w:t xml:space="preserve">Share ' Comentários da Liga Äänekoski 2013 ' O terceiro final de semana de torneio da Liga Finlandesa de Paintball da temporada em Äänekoski Sports Park levou as equipes novamente à excelente superfície gramada que tivemos a oportunidade de conhecer no ano passado. O playground não-milenário escolhido para a rodada desacelerou bastante os jogos, o barulho dos rápidos 4-0 jogos da liga do torneio anterior foi apenas uma lembrança e os jogos foram muitas vezes iniciados com uma longa e difícil separação dos blocos iniciais ....</w:t>
      </w:r>
    </w:p>
    <w:p>
      <w:r>
        <w:rPr>
          <w:b/>
          <w:color w:val="FF0000"/>
        </w:rPr>
        <w:t xml:space="preserve">id 300</w:t>
      </w:r>
    </w:p>
    <w:p>
      <w:r>
        <w:rPr>
          <w:b w:val="0"/>
        </w:rPr>
        <w:t xml:space="preserve">O maior peixe Com antecedência, chegar ao Kalevala foi um momento emocionante para Vera Räsäsäsä . Não era um mau lugar para se estar, pois era uma corrida matinal e não havia muita gente, disse Räsänen após a qualificação para o tiro posto. O resultado final foi uma decepção, pois Räsänen foi eliminado na final. Você não pode estabelecer regras rígidas para o sexo porque as preferências das pessoas são muito diferentes. No entanto, estes quatro erros comuns cometidos pelas mulheres tendem freqüentemente a interferir na paixão . 1. Dormindo em trajes de treino, um casal australiano que abandonou um bebê de Down havia criado mais de 140.000 euros no domingo. O casal havia abandonado um menino nascido de uma mãe substituta tailandesa que tem síndrome de Down e um problema cardíaco que ameaçava a vida. No entanto, o casal manteve a irmã gêmea saudável do menino. O caso atraiu grande atenção internacional e uma instituição de caridade australiana coletou doações para os custos médicos do menino.</w:t>
      </w:r>
    </w:p>
    <w:p>
      <w:r>
        <w:rPr>
          <w:b/>
          <w:color w:val="FF0000"/>
        </w:rPr>
        <w:t xml:space="preserve">id 301</w:t>
      </w:r>
    </w:p>
    <w:p>
      <w:r>
        <w:rPr>
          <w:b w:val="0"/>
        </w:rPr>
        <w:t xml:space="preserve">Tori : Mostrar anúncio Bem, agora prometo vender este, mesmo que eu tenha puxado o anúncio muitas vezes. Há um novo amplificador no horizonte e ele não vai aparecer até que Randall saia. Então ... Agora há um raro presente para venda. O ampère tubular de 15 watts de Randall , que utiliza módulos de pré-amplificador de tubo intercambiáveis ( MTS ) , então o ampère é de 15 watts , com duas condutas EL84 , os pré-amplificadores são principalmente 12AX7 . Características adicionais incluem Presença e Densidade , ou seja, controle de alta e baixa freqüência antes do terminal , impulso com um pedal e um botão de efeito . Muitas características em um pequeno botão . http://www2.randallamplifiers.com/A ... plifiers/MTS-Heads/RM20-Series.html Depois, para a melhor parte , os pré-amplificadores . A Randall tinha e ainda tem toda uma série de módulos front-end diferentes, desde o Fender-pure Plexi-Marshall até o Mesa metallic Recto , sem esquecer a própria tradição de alto ganho da Randall . Há mais de dez desses módulos feitos em fábrica na coleção . A série MTS foi desenvolvida em cooperação com a Egnater e também pode ser usada com produtos feitos pela Egnater . Mas o melhor é que ao longo dos anos muitas empresas externas fizeram módulos personalizados para estes amplificadores e as melhores desenvolveram todo um negócio em torno dele. Uma das mais conhecidas é a empresa tcheca Salvation Mods , cujos produtos incluem o Graphic OR e o Shiver que vêm com o botão agora à venda. As placas de face são feitas à mão nas armações do módulo de fábrica da Randall. Os clientes da Salvation Mods incluem Billy Corgan da Smashing Pumpkins e Wolf Hoffmann da Accept , assim a qualidade é reconhecida nos círculos maiores . Mais detalhes no front-end : O Gráfico OR ( agora chamado de Gráfico Mandarim) é construído sobre o lendário Orange OR120 front-end e que a borda Orange Orange foi embalada muito bem. Tanto as limpezas quanto os rosos são de primeira classe. Apresentando um seletor FAC de 6 posições , Baxandall EQ , interruptor de meio-bomba , interruptor brilhante ... http://salvationmods.com/index.php? page=mandarine-graphic Shiver é baseado no Bogner Shiva , oferecendo um som de rock americano de inspiração Plexi-inspirado com uma faixa de ganho muito ampla . Além dos controles básicos de tom, há um reforço separado, um botão de meia-altura e o modo Facelift , que acrescenta um monte de ganho aos sons mais pesados de Jerry Cantrell. http://salvationmods.com/index.php? page=shiver Ambos os módulos, como o botão, são de qualidade de trabalho e funcionam perfeitamente. Os sons são de alto nível em suas respectivas áreas, com os estágios frontais se complementando muito bem. É difícil imaginar um pacote melhor para alguém que sonha com um pequeno e versátil amplificador tubular todo. Mais opções de som podem ser encontradas em pás através da compra de novos módulos. Os dois estágios frontais são muito cooperativos com pedais de distorção.</w:t>
      </w:r>
    </w:p>
    <w:p>
      <w:r>
        <w:rPr>
          <w:b/>
          <w:color w:val="FF0000"/>
        </w:rPr>
        <w:t xml:space="preserve">id 302</w:t>
      </w:r>
    </w:p>
    <w:p>
      <w:r>
        <w:rPr>
          <w:b w:val="0"/>
        </w:rPr>
        <w:t xml:space="preserve"> Na sociedade atual, há um número de pessoas que precisam criar renda apesar do fato de que podem . Nos casos em que um lote desses indivíduos está procurando oportunidades que poderiam funcionar bem em seu próprio ritmo ou ser seu próprio chefe . No caso de você ser o tipo de pessoa que você pensa que está criando e vendendo e-books , as chances são . A popularidade dos e-books expandiu-se rapidamente agora nos últimos anos. Muitos leitores não achariam conveniente comprá-los exclusivamente, por mais baratos que fossem. E-books , geralmente são simplesmente aprendidos em um pc , mas também podem ser impressos . Como cada vez mais consumidores estão preocupados em comprar e-books , há mais pessoas a sair da necessidade deles . Se você tem a capacidade de fazer isso, você pode notar o sucesso; no entanto, esse sucesso não vem com o trabalho árduo. Se você ainda não escreveu um e-book antes , obscureça exatamente quanto trabalho extenuante ele implica. Para pagar a compra final, a maioria dos livros eletrônicos tem não menos de cem páginas; no entanto, alguns são mais longos. Se você está fascinado em criar um e-book, um mês pode levar para que você possa terminar o livro. Além do trabalho perdido, você também teria que ter experiência e conhecimento para escrever sobre o assunto sobre o qual você escreve. Este conhecimento e experiência não é essencialmente crucial; entretanto, é importante para o sucesso do e-book. É inegável o fato de que os clientes fazem e não compram trabalho de baixa qualidade. Ambos devem escrever um e-book de alta qualidade , também devem ter formas de vendê-lo . junto com 2 pode levar muito tempo . Para muitos indivíduos isto pode ser um uso significativo; no entanto existem alternativas. Caso você esteja entusiasmado em vender e-books , apresente uma conta de impressão , você não teria necessariamente que criar a sua própria conta. Você terá a possibilidade de obter um nome privado em substituição aos direitos de revenda de um e-book diferente. Os direitos de revenda do E-Guide permitem que você, em muitos casos, imagine o material de conteúdo da obra como seu próprio, edite e ensace todo o dinheiro da venda de livros. A maior desvantagem de adquirir direitos de revenda de livros eletrônicos é o dinheiro que você tem para gastar a soma de . Ao apostar o que você fará com uma empresa, o custo de adquirir direitos de revenda de títulos privados também pode ser bastante caro . Como a maioria dos escritores autônomos passa muito tempo criando livros eletrônicos, como mencionado anteriormente, eles podem precisar ser devidamente compensados. Os custos de revenda de direitos de livros eletrônicos podem ser uma desvantagem para esta opção comercial individual, mas também pode ser uma vantagem dos dados de pensamento. Apresentadores de e-e-book que cobram mais por seu trabalho geralmente obtiveram material de maior conteúdo; melhor conteúdo é mais simples de vender . Se você tomar a decisão de desenvolver seu e-book pessoal ou comprar os direitos de revenda de outra pessoa, você ainda encontrará uma maneira de comercializar seu e-book para o público em geral. Esta abordagem pode levar tempo, dependendo de qual abordagem você vai fazer. Isto lhes dará a oportunidade de gastar tempo com publicidade que seja capaz de se traduzir em criação de vendas. Se você não tiver certeza como tal, a menos que precise criar um e-book individual ou obter direitos de revenda diferentes, você não está sozinho. Há várias outras pessoas perguntando sobre a mesma coisa. Meus direitos de revenda de títulos são uma alternativa comercial incrível para alguns, mas não para todos. Todas as oportunidades de negócios on-line levam tempo para serem bem-sucedidas. Se você tiver um e-book bem escrito com direito a revender para adquirir os recursos financeiros necessários, você é encorajado a oferecer esta oportunidade. Para aqueles que estão tentando adquirir direitos de revenda de um ebook e não experimentar o que você pensou, você pode começar a criar seus próprios ebooks individuais ou passar para uma outra oportunidade de negócios que você teve. Ao contrário de muitos empreendimentos comerciais diferentes, um título privado com direitos de revenda permite que você saia quando quiser . Uma vez que você tenha pago por seus direitos de revenda de e-books</w:t>
      </w:r>
    </w:p>
    <w:p>
      <w:r>
        <w:rPr>
          <w:b/>
          <w:color w:val="FF0000"/>
        </w:rPr>
        <w:t xml:space="preserve">id 303</w:t>
      </w:r>
    </w:p>
    <w:p>
      <w:r>
        <w:rPr>
          <w:b w:val="0"/>
        </w:rPr>
        <w:t xml:space="preserve">Fórum dos jovens sobre saúde mental Não aguento mais ..... 14.12.2013 às 23:50:40 sozinha Não sei mais o que fazer ... Estou deprimido e tenho ajuda para isso, mas ainda não fui capaz de contar tudo e ainda não consegui falar com ninguém adequadamente, e não sei quando serei capaz de falar. Mas não posso esperar mais, só quero desabafar estes pensamentos para alguém ... Não posso mais fazer nada. Tudo parece tão inútil. Sinto-me tão inútil e inútil. [Parte do texto apagado] Meu diário está cheio de todas essas coisas de depressão. Eu continuo recebendo ataques de ansiedade . E sempre que fico ansioso e conto aos meus amigos na escola sobre isso, eles SEMPRE me deixam em paz. Sempre que eu realmente agarrava um amigo ao lado deles para que me deixassem sozinho... Sempre tenho que ficar sozinho e chorar no banheiro da escola porque não posso ir às aulas por causa da ansiedade... Um dia, quando eu não consegui entrar em contato com meu melhor amigo, tive medo que ele tivesse ficado bravo comigo por nada, mas depois descobri por sua mãe que ele tinha tentado cometer suicídio e que estava nos cuidados intensivos por causa disso. Meus amigos dizem que isso é normal e que vai passar com o tempo, mas foda-se, isso está acontecendo há cerca de dois anos e só piorou... Eu quero ajuda, mas por outro lado eu não quero melhorar... Eu sempre acho que falar com alguém vai ajudar, mas as coisas vão ficar na minha mente... Eu também acho que quando eu estava na curadoria mas eu menti e disse que estava bem e não lhe contei sobre minhas coisas [parte do texto deletado] mesmo que eu quisesse mas não ousei, então ela disse que eu posso ir e falar com ela na próxima semana se eu tiver algum problema ... então eu acho que eu iria e falaria com ela novamente mas eu não sei se eu posso e a quem devo dizer que eu quero falar com ela .... e como eu posso dizer a ela? ? Ou devo apenas esperar até chegar lá para a terapia? ? ... mas e se eu não puder ... [parte do texto eliminado] mas estou tão exausto e não vejo outra saída para esta merda ... Re : Eu não aguento mais ..... 15.12.2013 às 18:30:13 Administração MLL Hey , feliz por você ter decidido escrever aqui . Parece que você está em um lugar muito ruim . É triste saber que isso vem acontecendo há tanto tempo :( No entanto, é ótimo que você tenha sido capaz de abrir um pouco sua mente para os adultos e agora você está aparentemente( kö ? ) conseguindo contato terapêutico. Entendo que a espera é dolorosa e seria importante que você conseguisse ajuda o mais rápido possível! Às vezes dizer as coisas em voz alta é realmente difícil e mesmo que você pretenda dizê-las, as palavras simplesmente não saem quando chega a hora . Uma maneira poderia ser escrever seus pensamentos em um pedaço de papel ( como você escreveu aqui ) e dar o pedaço de papel para o curador . Seria tão importante para obter ajuda rapidamente que os adultos saberiam a verdadeira extensão de sua condição. Você também pode ver se você se sentiria confortável usando o formulário Preocupação em falar e se poderia usá-lo. Vale a pena dar uma olhada, já que muitas pessoas o acharam útil para a elaboração de relatórios: http://www.mll.fi / preocupa-te - fale. Como você conheceu o curador? Alguém marcou uma hora para você ou você pode simplesmente caminhar até o escritório do curador, por exemplo, durante um intervalo? Você poderia fazer o mesmo que da primeira vez - ou dizer ao professor, por exemplo " gostaria de ver o curador ... você poderia marcar uma consulta para mim ? " . Ou simplesmente ir ao escritório do curador com uma nota. E o curador tem um número de telefone onde você pode deixar uma mensagem? Quanto a seus amigos, será que eles pensam que você quer ficar sozinho quando você está ansioso? Não sei se você já lhes disse que você se sentiria melhor se eles estivessem com você quando a ansiedade se instalasse. Da próxima vez que eles partirem, você poderia dizer: "Não, não, não, não, não, não.</w:t>
      </w:r>
    </w:p>
    <w:p>
      <w:r>
        <w:rPr>
          <w:b/>
          <w:color w:val="FF0000"/>
        </w:rPr>
        <w:t xml:space="preserve">id 304</w:t>
      </w:r>
    </w:p>
    <w:p>
      <w:r>
        <w:rPr>
          <w:b w:val="0"/>
        </w:rPr>
        <w:t xml:space="preserve">A dificuldade de dar e receber feedback Raili Parkkinen - 27.04.2014 17:12 , Nunca é bom receber feedback crítico. Se o feedback é dado de forma arrogante e menosprezando os outros, não serve de nada. O objetivo pode ser criar uma má sensação ou a razão pode ser incompetência. Há muito pouco feedback bom recebido e dado. Isso seria uma experiência de aprendizado para mim e para outros. É mais fácil dizer algo desagradável do que agradecer a um colega ou a um representante de atendimento ao cliente. Em reuniões departamentais e outras, erros e práticas de trabalho erradas são geralmente tratados. Mesmo chupar é nojento e desnecessário . Todos devem ser ensinados a dar e receber maus comentários . Você nem sempre sabe ao certo se a causa do erro está em outro lugar . O recipiente deve ter uma pele mais espessa e não deve tomar tudo o que é dito como raiva pessoal. Uma pessoa que você conhece sabe quando teve um dia ruim e não leva a palavra ruim tão a sério. Um estranho não sabe que tipo de pessoa ele é. Pode ser porque teve um dia ruim. É um pouco inútil procurar alguém para culpar. Ninguém é infalível, todos cometem erros, grandes ou pequenos. s vezes a pessoa que recebe o feedback pode estar tendo um dia ruim ou pode ter suas próprias preocupações. Então, é provável que haja um choque, nenhum deles entende o outro. Às vezes a indução ao trabalho é muito curta por causa da pressa. Então erros acontecem e você nem sempre sabe o que dizer, mas você simplesmente chicoteia algo. Anexos e links Comentários Eu dei uma olhada no que o Google retorna se eu oferecer a palavra "feedback" . Em cerca de 20 segundos eu consegui 11 milhões de links . Em geral, o feedback deve ser aberto, honesto e construtivo. Não do tipo "Eu gosto" ou "P...crap" . Acontece que tenho lidado com o feedback quase toda a minha vida. E comecei recentemente a pensar em como dar um feedback honesto e construtivo, por exemplo, ao pessoal de saúde, sem ofendê-los pessoalmente. A pessoa que dá o feedback não pode conhecer a capacidade do destinatário para, por exemplo, criticar - nem vice-versa . Cheguei a não gostar do argumento de que "todos cometem erros" . Acabei de ouvir um novo sucesso de verão que exaltou esta verdade. O problema com a palavra "aparafusamento" é que ela se aplica a tudo, como vimos na mídia.</w:t>
      </w:r>
    </w:p>
    <w:p>
      <w:r>
        <w:rPr>
          <w:b/>
          <w:color w:val="FF0000"/>
        </w:rPr>
        <w:t xml:space="preserve">id 305</w:t>
      </w:r>
    </w:p>
    <w:p>
      <w:r>
        <w:rPr>
          <w:b w:val="0"/>
        </w:rPr>
        <w:t xml:space="preserve">Mostre seu melhor aplicativo online e vídeo Uma vez convidado para uma sessão de informação , você receberá um link de aplicativo online em seu e-mail. Através de uma aplicação bem desenhada e personalizada, você mostrará suas melhores qualidades à sua futura família anfitriã e mostrará a eles por que você seria a melhor escolha para uma au pair. O aplicativo online lhe dá a oportunidade de nos contar sobre sua experiência de cuidar de crianças e outras experiências de trabalho e educação, bem como seus hobbies, interesses e habilidades. Além das informações solicitadas na solicitação, você deve nos fornecer : Pelo menos três referências de não-relacionados , provando sua experiência em cuidar de crianças e que você é uma boa pessoa ! ( você também pode ter referências de parentes, desde que tenha pelo menos três referências de não familiares ) Uma carta pessoal para a família anfitriã Fotografias de você e de sua vida ( de preferência com muitas fotos de você e das crianças que você cuida ! ) Um atestado médico Um atestado de registro criminal Uma cópia de seu certificado de conclusão do ensino médio e de sua carteira de motorista Através das fotos em sua solicitação , as famílias anfitriãs o conhecerão melhor . Seja sincero e aberto em suas respostas para garantir que sua família anfitriã conheça sua verdadeira personalidade e estilo de vida. Uma vez que você tenha devolvido tudo o que precisa e tenha tido sua entrevista, verificaremos sua solicitação e referências. "Vá a milha extra " - apresente-se com um vídeo da au pair! Recomendamos que você faça um pequeno vídeo de apresentação de si mesmo, onde você pode falar pessoalmente com potenciais famílias anfitriãs. O vídeo ajudará as famílias a ter uma idéia melhor de você e de sua personalidade junto com a aplicação online . As famílias adoram vídeos de au pair e os vêem como uma das ferramentas mais valiosas na escolha de uma futura au pair. Um vídeo não precisa ser "qualidade de Hollywood", mas um vídeo divertido e informativo vai melhorar muito sua aplicação e você pode ser apenas a au pair que a família anfitriã está procurando. Se você ainda não filmou um vídeo antes, não se preocupe - temos tutoriais online e muitos exemplos ótimos para inspirar sua criatividade!</w:t>
      </w:r>
    </w:p>
    <w:p>
      <w:r>
        <w:rPr>
          <w:b/>
          <w:color w:val="FF0000"/>
        </w:rPr>
        <w:t xml:space="preserve">id 306</w:t>
      </w:r>
    </w:p>
    <w:p>
      <w:r>
        <w:rPr>
          <w:b w:val="0"/>
        </w:rPr>
        <w:t xml:space="preserve">Adicionar uma nova página Um conjunto é uma história com um grupo de protagonistas em vez de um. O conjunto é familiar do drama televisivo, por exemplo Frende tem seis personagens principais. Sete Samurais trabalham com uma estrutura de conjunto. Em uma história em conjunto, um problema e um tema compartilhado por um grupo de personagens são iluminados do ponto de vista de vários personagens e podem ter várias soluções. Linda Aronson encontra diferentes personagens em histórias em conjunto, como um personagem dominante, um personagem fora do grupo e um traidor. O personagem dominante se assemelha ao personagem principal porque suas ações enquadram, causam e influenciam as ações de outros personagens. O caráter externo desafia a existência e as crenças do grupo. O traidor se rebela contra o personagem dominante . As pessoas estão unidas por uma causa comum, por exemplo, pelo mesmo trabalho e por um evento significativo, como um aniversário, funeral ou despedida de solteiro. O grupo também tem um propósito comum e algo ameaça a coesão do grupo. Linda Aronson divide os filmes de conjunto em três categorias: missão , reunião ou cerco . Em uma missão , um grupo de pessoas está em uma missão ou procurando por algo . Em uma reunião, um grupo de pessoas se reúne após um longo período de tempo. Em uma história de cerco, um grupo de pessoas está preso em algum lugar e está tentando se libertar. Uma história de reencenação geralmente acontece dentro de um curto período de tempo limitado , por exemplo, eventos ocorrem durante uma hora , dia ou semana . Quando um quadro é usado como fundo no início , o espectador começa a esperar pelo momento em que o evento em questão será revisitado . Ao mesmo tempo, o espectador vê como os personagens evoluem dentro do limite de tempo e o retorno ao quadro mostra a mudança e talvez o clímax dos personagens . Cada membro do grupo faz a viagem de um herói , assim, enquanto normalmente um filme tem um personagem principal e um enredo principal com estrutura , o conjunto tem muitos personagens principais e muitos enredos principais com estrutura . Os personagens frequentemente têm suas próprias ações e tramas emocionais. Os filmes de conjunto podem terminar com a separação do grupo ou com a mudança do grupo e a permanência juntos .</w:t>
      </w:r>
    </w:p>
    <w:p>
      <w:r>
        <w:rPr>
          <w:b/>
          <w:color w:val="FF0000"/>
        </w:rPr>
        <w:t xml:space="preserve">id 307</w:t>
      </w:r>
    </w:p>
    <w:p>
      <w:r>
        <w:rPr>
          <w:b w:val="0"/>
        </w:rPr>
        <w:t xml:space="preserve">A estabilidade econômica depende das PMEs A estabilidade econômica depende das pequenas e médias empresas, diz a professora Vesa Routamaa da Universidade de Vaasa: "O fator-chave de sucesso para a região e o país é a posição das pequenas e médias empresas em crescimento, o que mantém o emprego e, portanto, a receita tributária em equilíbrio nesta onda de flutuações cíclicas", disse Routamaa em um seminário sobre gestão municipal organizado pela Associação Finlandesa de Empresários em Jyväskylä, na quinta-feira. Routamaa salientou que nem mesmo uma grande empresa que emprega mais de 250 pessoas é suficiente para quase todos os municípios: "Todas as empresas são necessárias, mas a maioria dos municípios finlandeses são inteiramente dependentes de PMEs. Não são as fusões de municípios que matam os municípios, mas o fato de as empresas se mudarem para centros de crescimento e os trabalhadores com eles. A Finlândia está enfrentando uma onda de mudanças de propriedade de empresas e o Sr. Routamaa está exortando os municípios a ajudar as empresas a mudar de propriedade. Segundo o Sr. Routamaa, é do próprio interesse do município fazê-lo, pois é caro para o município fechar uma empresa - a receita fiscal gerada pelas empresas para o município pode chegar a dois terços da receita fiscal do município, ou até mais. E até mesmo uma pessoa empregada por uma empresa gera meio ano de subsídio de desemprego para uma pessoa desempregada somente no imposto municipal", diz o Sr. Routamaa. Na quarta-feira e na quinta-feira, o Seminário de Liderança Municipal dos Empresários finlandeses reuniu cerca de 500 prefeitos, decisores municipais e líderes empresariais em Jyväskylä para discutir a cooperação entre municípios e empresas - vim aqui para ouvir o pensamento de outros líderes municipais além do meu próprio município, por exemplo, sobre fusões entre municípios , disse Jari Kortesmäki, Presidente da Alavuu Entrepreneurs . Raija Rissanen, prefeita de Hartola, apreciou as informações que recebeu no seminário sobre a situação em diferentes partes da Finlândia. Ela também teve tempo para discutir questões atuais de desenvolvimento em sua própria região.</w:t>
      </w:r>
    </w:p>
    <w:p>
      <w:r>
        <w:rPr>
          <w:b/>
          <w:color w:val="FF0000"/>
        </w:rPr>
        <w:t xml:space="preserve">id 308</w:t>
      </w:r>
    </w:p>
    <w:p>
      <w:r>
        <w:rPr>
          <w:b w:val="0"/>
        </w:rPr>
        <w:t xml:space="preserve">Como fazer uma feira paroquial fresca ? Muitas vezes falamos de renovação e desenvolvimento quando falamos de como podemos tornar a Missa mais fresca, próxima e atraente. Renovação e desenvolvimento não são palavras que nos dizem o que esperamos que seja a direção da mudança. Na semana passada fui instrutor em um curso de adoração e lá aprendi com um colega experiente Juhani Holma uma boa prática sobre como fazer a Missa fresca na paróquia. Juhani sugeriu que uma reforma profunda poderia ser feita na missa no início de cada novo ano eclesiástico: novo ano, nova prática. A primeira missa de Advento muitas vezes tem um número de pessoas maior do que a média. Ao escolher uma nova prática a ser introduzida, eu sugeriria que se escolhesse uma que melhorasse a experiência da comunidade na congregação. Poderia ser uma oração intercessória dita por todos juntos em uníssono, um papel mais forte para a congregação a cada domingo em fazer e até mesmo fazer a intercessão, ou mesmo uma equipe de acolhida dos membros da congregação a cada domingo para acolher o recém-chegado à igreja. Uma nova prática poderia ser o uso dos Salmos a cada domingo. Pessoalmente, gosto de vê-lo lido à vez pela congregação. Que tal, ou em sua paróquia cantando junto com os paroquianos a oração da lembrança no meio da oração da comunhão S Nós proclamamos sua morte . Damos testemunho de sua ressurreição. Esperamos sua vinda em glória. ? Ou é hora de usar a saudação de paz todos os domingos? Afinal de contas, fazer a massa fresca pode ser um esforço muito pequeno. Basta fazer uma coisa de cada vez. Comentários ( 54 ) Na minha opinião, a Missa, a Eucaristia, não precisa de ser refrescada de forma alguma. Vamos manter esta como está , onde a congregação está realmente em silêncio diante do Senhor . Em que são entregues as coisas necessárias para Sua adoração . Neste contexto, vale a pena lembrar o que o Apóstolo Paulo escreve sobre o consumo indigno, para que a Ceia do Senhor possa santificar a alma, o corpo e o espírito no Espírito Santo de acordo com a vontade de Deus. Depois, em outros momentos, podem ser organizados eventos participativos. Podem ser realizadas lições bíblicas , após as quais pode ser aberta uma discussão sobre um assunto ou sobre qualquer coisa que interesse ou diga respeito aos ouvintes . Não sei se este desejo é comum, mas mesmo assim, como alguém que sente falta da Igreja Ortodoxa, desejo que a Igreja Luterana também tenha um dia uma missa onde o "católico" possa ficar de pé e honrar o princípio da Divindade que ele aprendeu a amar acima de tudo em sua vida. Um dos "grandes momentos" de minha vida foi, como não-ortodoxo, assistir a um "culto" em Rodes que começou às 7h00 da manhã e durou até as 11h00 da manhã. Sentado à esquerda, ou seja, do lado das mulheres, não consegui entender as palavras exceto a palavra "sofia" , cantada pelo padre quando se tratava de "a santíssima" , mas eu ainda estava lá com todas as minhas orações de joelhos até o final . Então, por que nós luteranos temos tanta vergonha de nossa própria missa que estamos prontos para mudá-la a cada curva e curvatura? Os ortodoxos não o fazem, mas a primeira coisa que é quase sempre mencionada quando se fala de sua igreja são os belos serviços. E quanto à Igreja Luterana? O debate gay. O debate do sacerdócio feminino. Eu concordo com Elias. Ho-ho-ho. Tenho certeza de que sou considerado bastante liberal, mas direi apenas que quando em algum momento eles mudaram o 'O Cordeiro de Deus' .... Algumas pessoas na igreja estão todas entusiasmadas com uma reforma liru insignificante, quando eu realmente espero a tradição da igreja também. Eles até foram mudar o livro de hinos.</w:t>
      </w:r>
    </w:p>
    <w:p>
      <w:r>
        <w:rPr>
          <w:b/>
          <w:color w:val="FF0000"/>
        </w:rPr>
        <w:t xml:space="preserve">id 309</w:t>
      </w:r>
    </w:p>
    <w:p>
      <w:r>
        <w:rPr>
          <w:b w:val="0"/>
        </w:rPr>
        <w:t xml:space="preserve">Ao utilizar este website, você concorda com o uso de cookies pela Sony e por terceiros para melhorar sua experiência e para lhe fornecer publicidade e conteúdo personalizados. Para mais informações ou para alterar suas configurações de cookies, clique aqui. Junte-se ao projeto Gamocracy da PlayStation Agora sua opinião é importante como desenvolvedor de jogos sueco A The Bearded Ladies Consulting convida você a participar de seu mais recente projeto. Qualquer pessoa com um sonho de fazer um jogo será capaz de explorar o fascinante mundo do desenvolvimento de jogos em um novo projeto PlayStation que será lançado em 18 de fevereiro de 2011. A Bearded Ladies Consulting , desenvolvedora do jogo Landit Bandit Landit para download da PlayStation 3, está atualmente trabalhando em um novo projeto. O novo mini-jogo ainda não tem nome, mas será lançado em 2011. A partir de 18.2.2011, todos os desenvolvedores de jogos trabalhando a partir do conforto de sua própria sala de estar terão uma palavra a dizer sobre como será o jogo final. A cada semana haverá um novo desafio onde os jogadores serão solicitados a projetar níveis, por exemplo, ou a apresentar idéias para o protagonista do jogo. Qualquer pessoa pode postar suas idéias nos fóruns oficiais da PlayStation em community.eu.playstation.com . As melhores idéias de cada semana podem ser votadas no facebook.com/TheBeardedLadies , e as idéias com mais votos serão incluídas no jogo . Se sua invenção entrar no jogo, seu nome será adicionado aos textos finais. Naturalmente, além da fama e glória que se segue, poderia ser seu primeiro passo para se tornar um desenvolvedor de jogos. As idéias podem ser enviadas como texto ou imagens, e sugestões fora do tema semanal também são bem-vindas - se elas se mostrarem populares e adequadas para o jogo, The Bearded Ladies Consulting tentará encaixá-las e você poderá obter seu nome nos créditos. Lembre-se, entretanto, que as idéias postadas nos fóruns oficiais da PlayStation são um jogo justo e podem ser usadas pela The Bearded Ladies Consulting ou por qualquer outra pessoa . Portanto, se você quiser guardar uma idéia para si mesmo, pense duas vezes antes de publicá-la.</w:t>
      </w:r>
    </w:p>
    <w:p>
      <w:r>
        <w:rPr>
          <w:b/>
          <w:color w:val="FF0000"/>
        </w:rPr>
        <w:t xml:space="preserve">id 310</w:t>
      </w:r>
    </w:p>
    <w:p>
      <w:r>
        <w:rPr>
          <w:b w:val="0"/>
        </w:rPr>
        <w:t xml:space="preserve">Dia do Bem-estar Index 6.5. Com o feriado sugando os sucos da multidão festiva, é uma boa idéia prestar atenção ao seu próprio bem-estar, participando do Dia do Bem-estar Index! Na segunda-feira 6.5. a partir das 16:00, jogaremos juntos no quintal da Mansão Index, em caso de chuva entraremos na Mansão para jogar Trivial Pursuit ou outros jogos de tabuleiro.</w:t>
      </w:r>
    </w:p>
    <w:p>
      <w:r>
        <w:rPr>
          <w:b/>
          <w:color w:val="FF0000"/>
        </w:rPr>
        <w:t xml:space="preserve">id 311</w:t>
      </w:r>
    </w:p>
    <w:p>
      <w:r>
        <w:rPr>
          <w:b w:val="0"/>
        </w:rPr>
        <w:t xml:space="preserve">Métodos de coaching O coachee é uma parceria criativa e estimulante para ajudar o coachee a alcançar ou exceder suas próprias metas e as da organização e para melhorar o desempenho profissional e a competência. O coachee é um interlocutor neutro que desafia o coachee a pensar mais cuidadosamente sobre suas metas, recursos e desafios no trabalho. Os objetivos do coaching são acordados entre o cliente, o coachee e o coach em uma reunião tripartite e especificados com o coachee . O coaching é mais bem sucedido quando os participantes têm uma compreensão clara do que é coaching, se envolveram no planejamento do mesmo e querem desenvolver tanto seu trabalho quanto suas próprias habilidades. É por isso que cada participante é discutido individualmente antes do início do treinamento em grupo. Benefícios para a organização O coaching ajuda a traduzir a missão da organização para o idioma do indivíduo . O coaching é uma discussão confidencial sobre o significado das metas e objetivos da organização para o coachee . O coachee então utilizará mais de suas habilidades de acordo com os objetivos da organização e se tornará mais comprometido com a organização . Os benefícios para a satisfação individual no trabalho aumentarão porque o estagiário sentirá um senso de propósito e uma melhor compreensão do contexto geral de sua contribuição. O coaching ajudará o estagiário a resolver problemas e melhorar suas habilidades de resolução de problemas. O Coaching é útil, por exemplo: quando uma pessoa se muda para um novo papel quando uma organização enfrenta mudanças rápidas ao redefinir uma estratégia ao iniciar um novo projeto (ou ainda vago) as sessões de Coaching também são úteis quando há necessidade de melhorar o funcionamento de uma organização ou comunidade de trabalho ou para melhorar a aprendizagem e aplicação prática das habilidades individuais. O Coaching na prática O Coaching é principalmente conversacional e pode ser auxiliado por um flipchart, símbolos, métodos funcionais e tarefas interinas . Se necessário, o coach também estará em contato com o coachee por telefone ou e-mail entre as reuniões . O papel do coach é fazer perguntas e fazer o coachee refletir sobre a situação em questão a partir de novas perspectivas . O coach pode dar sua opinião , dar conselhos ou compartilhar suas próprias experiências , mas são as próprias percepções do coachee que são o foco principal . Normalmente a cooperação em coaching dura 3-6 meses e há 2-3 reuniões por mês. Uma reunião dura 60 minutos para o coaching individual e 90 minutos para o coaching em grupo.</w:t>
      </w:r>
    </w:p>
    <w:p>
      <w:r>
        <w:rPr>
          <w:b/>
          <w:color w:val="FF0000"/>
        </w:rPr>
        <w:t xml:space="preserve">id 312</w:t>
      </w:r>
    </w:p>
    <w:p>
      <w:r>
        <w:rPr>
          <w:b w:val="0"/>
        </w:rPr>
        <w:t xml:space="preserve">Clustermus veio à cidade, não sei se é a cultura ou a cidade. Uma pequena cidade cheia de gente pequena. Klustermus chegou ontem à cidade e foi novamente notável a lentidão com que o público se aqueceu para a orquestra. Se é cultural ou não, não sei, mas posso culpar a própria música. Klustermus é um festival em pequena escala que acontece em Rauma no verão com um método de entrada gratuita . Algumas vezes se espalha para outras cidades. O primeiro a subir ao palco foi o Njet . Ouvi esta banda pela primeira vez e não fiquei impressionado . músicas legais , mas era como se algo estivesse faltando . Na maioria das vezes pensei que era apenas um jingle bobo que se repetia canção após canção . Nada de novo , nada de velho , nem mesmo nada no meio . Alguns ousados dançaram na primeira fila, mas não havia outras filas. A segunda banda a subir ao palco foi Acid Elephant, um nome facilmente esquecido mas que parecia ser a única coisa boa em toda a banda. Para não exagerar, eles também tinham outras coisas boas. As canções eram interessantes, mas muito escuras para o meu gosto. A banda teria funcionado muito bem sem o vocalista, ou eles deveriam ter conseguido apenas um vocalista que pudesse fazer o trabalho. É um pouco como pensar em Engolir o Sol. Tudo está bem até o cantor abrir sua boca. Eu disse aos meus companheiros de banda que não sabia que o conceito Klustermus também incluía uma seção de humor. Não estou contestando as habilidades de nenhum dos jogadores, pois não consigo nem mesmo tocar com a boca, mas foi muito cômico ver o baterista tocando sua bateria com força e o guitarrista/cantor parado como se estivesse em temperaturas geladas. O baixista foi o único que se movimentou em qualquer direção e talvez tenha tentado se colocar lá fora, mas não me pareceu. Já disse muitas vezes como é horrível observar alguém que pensa que é algo que não é. O mesmo vale para as faixas . Se você não é realmente alguma coisa, você não é nada. Basta pensar como seria se eu subisse ao palco para interpretar Ismo Alanko. Não quero ofender ninguém de qualquer forma. Não se pode culpar a banda por não tentar, neste caso. De alguma forma senti que o clube era errado para eles, sua música poderia ter funcionado melhor em um clube de rock menor, por exemplo. Por último, mas não menos importante, a Crying Girl subiu ao palco. Eu as escuto desde antes que alguém mais soubesse do que se tratava. A Crying Girl era minha banda e minha música. Agora, anos mais tarde, a banda reuniu um pouco de reconhecimento de nomes e ainda soa muito bem. A assistência tinha aumentado do que era, mas isso também é talvez apenas e somente porque filhas desesperadas arrastam suas mães para um show. Como disse o próprio jehu principal: obrigado a todas as quatro pessoas e meia que apareceram. Foi ótimo balançar e cantar junto com sua banda favorita por muito tempo e desta vez eu nem estava na primeira fila porque havia outras filas para escolher . 2011 2010 InTheCity.fi é um portal para eventos noturnos finlandeses na forma de fotos e blogs . Se você deseja que suas fotos sejam retiradas do InTheCity.fi veja www.inthecity.fi/info para mais informações . Todo o material apresentado é de propriedade do InTheCity.fi .</w:t>
      </w:r>
    </w:p>
    <w:p>
      <w:r>
        <w:rPr>
          <w:b/>
          <w:color w:val="FF0000"/>
        </w:rPr>
        <w:t xml:space="preserve">id 313</w:t>
      </w:r>
    </w:p>
    <w:p>
      <w:r>
        <w:rPr>
          <w:b w:val="0"/>
        </w:rPr>
        <w:t xml:space="preserve">[A primeira pessoa que conheci na escola, Sensei, com quem ainda tenho que aprender. + ♣ - Sensei - [ Wang Yao ( China) ] : A primeira pessoa que conheci na escola. Sensei que ainda tem algo a me ensinar. [Aya Mikage/Ceres : Primeira paixoneta . Acabou tragicamente, e agora tentando esquecer . Adeus, Aya-san! Feliz vida com seu marido! Agora também recebeu uma chave inglesa em seu título em seu nome [ Alfred F. Jones (América) ] ] : Um companheiro útil, e formou uma aliança contra os loucos que parecem se reproduzir em Orion. Profissionalmente comprometido, ou seja, . + ♣ - Amigo - [ [ Alfred F. Jones ( América ) ] ] : Um companheiro prestativo, e formou uma aliança contra os loucos que parecem estar se reproduzindo em Orion . Profissionalmente envolvida, então - [ Sakaki ] : Vi-a manejar uma bola de neve apontada para Maya, e imediatamente se apaixonou por esta elegante senhora. Conheceu-a melhor e sua paixão se acalmou e se aprofundou. Esta garota faz você se sentir calmo. + ♥ - Apaixonado - [ [ [ Sakaki] ] : Ele viu como ela lidou com a bola de neve em direção a Maya, e num piscar de olhos se apaixonou por esta elegante senhora. Conhecendo-a melhor, sua paixão se acalmou e se aprofundou. Esta garota o faz sentir-se em paz - [ Kousuke Asazuki] ] : Este rapaz parece ter tantos problemas com as mulheres quanto ele. Encontramos uma base comum relativamente sólida . ♦ - Mais ou menos um amigo - [ [ Kousuke Asazuki] ] : Este cara parece ter tantos problemas com as mulheres quanto ele tem. Eles encontraram uma base comum relativamente sólida ... - [ Ryoko Takamachi] ] : Ele se depara bastante com o esporte, e também anda bastante com Kousuke e Sakaki. Felizmente ele não deu pontapés até agora ... + ♦ - Também um pouco de amigo - [ [ Ryoko Takamachi] ] : Nos esportes, ele se depara com muita coisa, e também se movimenta bastante com Kousuke e Sakaki. Felizmente, ele não deu pontapés até agora ... [Hiyono Yuizaki] : Acabou sendo o guarda-costas da garota durante a investigação após o incêndio da Agita. Esta garota é agora a primeira pessoa a quem você recorre se precisar descobrir alguma coisa, e a última pessoa a quem você recorre se precisar passar um dia relaxante ou sobreviver a um almoço barato. + ♣ - Acquaintance - [ [ Hiyono Yuizaki] ] : Acabou sendo o guarda-costas da garota na investigação após o incêndio da Agita. Esta menina é agora a primeira pessoa a quem você recorre se precisar descobrir algo, e a última a ir se você precisar passar um dia relaxante ou sobreviver ao almoço barato - [ [ Ayumu Narumi ] ] : O menino que o enviou na missão anterior. Suspeita que este tem tendências sádicas como resultado. De qualquer forma, inteligente e, obviamente, para cima e para cima, por isso vai ouvir se este tiver algo a dizer. + ♣ - Conhecendo - [ [ Ayumu Narumi] ] : O rapaz que o enviou na missão anterior. Suspeita que este tem como resultado tendências sádicas. De qualquer forma, inteligente e, obviamente, para cima e para cima, assim ouvirá se este tiver algo a dizer. [ [ Riku Harada</w:t>
      </w:r>
    </w:p>
    <w:p>
      <w:r>
        <w:rPr>
          <w:b/>
          <w:color w:val="FF0000"/>
        </w:rPr>
        <w:t xml:space="preserve">id 314</w:t>
      </w:r>
    </w:p>
    <w:p>
      <w:r>
        <w:rPr>
          <w:b w:val="0"/>
        </w:rPr>
        <w:t xml:space="preserve">Eu tenho a mesma coisa e como não posso confiar apenas no despertador, tenho que verificar o alarme do meu celular várias vezes antes de ir para a cama. Apesar dessas verificações, eu ainda adormeço com muita freqüência por alguma razão. Há muitas obsessões, mas a pior provavelmente são os cadernos de anotações. Cada coisa inútil tem que ser escrita em um caderno e você tem que organizar os cadernos de acordo com o assunto, por exemplo, se está relacionado a música, jogos, filmes, livros, etc. Citação: PolyUnsaturated Doll Blood passando por meus quistos várias vezes durante o dia. Eu faço isso de vez em quando durante o dia, já tenho que ter minhas unhas sempre em ordem ou o dia fica arruinado. Vício de limpeza aqui também ... não importa o quanto eu estrague meu quarto durante o dia, ele sempre se transforma em um trabalho de perfeccionista à noite. Na caixa de lápis todas as canetas são classificadas do escuro ao claro , todos os produtos capilares alinhados , garrafas de esmaltes alinhadas , livros empilhados , roupas devidamente dobradas . Estou louco ? ou eu realmente tenho uma concussão? Não estou tão obcecado com o despertador ( como muitas pessoas nesta discussão ), mas acabei de me lembrar que cada vez que acordo, tenho que saber que horas são. Às vezes é apenas um hábito, mas às vezes é reconfortante se são quatro da manhã e então você pode calcular que ainda pode dormir por tais e tais horas antes de ter que se levantar. Você tem que verificar o conteúdo de sua bolsa com uma ladainha de "chaves, celular, dinheiro e papéis" Eu não posso tomar um banho sem lavar meu cabelo Eu sempre escovo meus dentes no chuveiro A lista de verificação "Cabelo, rosto, axilas, ******" também se aplica no chuveiro para que você saiba que tudo foi lavado Eu me desabituei verificando um pouco o forno e o fogão, costumava ser muito dominante Quando eu era pequeno eu costumava parar a cada cinco passos para verificar se meus atacadores estavam bem apertados. Eu também tinha tido muito cuidado para garantir que meus sapatos estivessem igualmente apertados antes de partir. Se o volume de um instrumento estiver em numerais, deve ser um número par ou divisível por cinco. Tenho sempre que verificar se meu cabelo está mais ou menos certo escovando-o com meus dedos novamente. Também tenho que trocar as folhas uma vez por semana. Se por alguma razão eu não puder fazê-lo, fico muito nervoso e não consigo dormir direito...</w:t>
      </w:r>
    </w:p>
    <w:p>
      <w:r>
        <w:rPr>
          <w:b/>
          <w:color w:val="FF0000"/>
        </w:rPr>
        <w:t xml:space="preserve">id 315</w:t>
      </w:r>
    </w:p>
    <w:p>
      <w:r>
        <w:rPr>
          <w:b w:val="0"/>
        </w:rPr>
        <w:t xml:space="preserve">Tese : Os testes genéticos para pacientes com câncer de mama hereditário devem ser expandidos Após testar os genes conhecidos e atualmente disponíveis de suscetibilidade ao câncer de mama, se os resultados forem negativos, deve ser oferecida às pacientes a possibilidade de testar o defeito do gene PALB2. Uma mutação no gene PALB2 , c.1592delT , que é moderadamente comum na Finlândia, é conhecida por aumentar o risco de câncer de mama em portadores em até seis vezes . Um estudo de doutorado descobriu que em pacientes de alto risco com mutação negativa BRCA1 e BRCA2, o defeito do gene PALB2 estava presente em até 4,8% dos estudados. Assim, quando um defeito genético familiar é encontrado, é possível fornecer aos parentes próximos saudáveis testes genéticos preditivos e, portanto, o acompanhamento necessário. A identificação de novos fatores predisponentes do câncer de mama e a incorporação de genes de suscetibilidade já identificados em protocolos de pesquisa clínica é de suma importância, pois o câncer de mama é o câncer mais comum nas mulheres, afetando uma em cada oito mulheres em algum momento de suas vidas. O número de novos casos de câncer de mama é pouco menos de 5000 por ano e tem sido observado que o número de casos de câncer de mama está aumentando tanto em termos absolutos quanto relativos. Alguns casos de câncer de mama são causados por uma predisposição hereditária à doença. A suscetibilidade ao câncer de mama hereditário é causada por vários genes, mas os mais conhecidos são BRCA1 e BRCA2. Entretanto, todos esses genes conhecidos explicam apenas cerca de um terço dos casos hereditários e algumas famílias têm um defeito genético ainda desconhecido. O objetivo do estudo de doutorado foi ampliar nossa compreensão das causas do câncer de mama hereditário, descobrir novos defeitos genéticos predisponentes ao câncer de mama e traduzir os genes predisponentes descobertos diretamente em trabalho clínico. Além do gene PALB2, o estudo focalizou certos genes da anemia de Fanconi, assim como os genes AATF e MRG15 . A anemia de Fanconi é uma síndrome muito rara que é herdada de forma recessiva . Sabe-se também que certos genes que causam anemia por Fanconi estão associados à suscetibilidade ao câncer de mama se o defeito for heterozigoto, ou seja, apenas em uma cópia do gene . O estudo de doutorado investigou as mutações em todos os pacientes com anemia de Fanconi conhecidos na Finlândia e comparou a ocorrência dessas mutações em pacientes com câncer de mama e de próstata. No entanto, os resultados mostraram que estes defeitos genéticos não predispuseram aos cancros estudados. Os genes candidatos AATF ou MRG15 também não estavam associados à suscetibilidade ao câncer de mama hereditário. Em geral, o estudo de doutorado fornece novas informações valiosas e amplia nossa compreensão dos defeitos genéticos que predispõem ao câncer de mama. Ao lutar por um melhor entendimento, estaremos também mais aptos a ajudar as pacientes no diagnóstico, tratamento e prevenção do câncer de mama - - - - - Licenciatura de Medicina Maria Haanpää estará defendendo sua tese na Universidade de Oulu em 6 de junho de 2014. O título de sua tese de doutorado no campo da Medicina Hereditária é Predisposição Hereditária ao Câncer de Mama - com foco em AATF , MRG15 , PALB2 , e três genes da anemia de Fanconi . O adversário no exame público será a Doutora Annika Auranen do Hospital Universitário Turku e os custos serão do Professor Robert Win qvist. A dissertação começará na sala de conferências 4 do Hospital Universitário Oulu ao meio-dia.</w:t>
      </w:r>
    </w:p>
    <w:p>
      <w:r>
        <w:rPr>
          <w:b/>
          <w:color w:val="FF0000"/>
        </w:rPr>
        <w:t xml:space="preserve">id 316</w:t>
      </w:r>
    </w:p>
    <w:p>
      <w:r>
        <w:rPr>
          <w:b w:val="0"/>
        </w:rPr>
        <w:t xml:space="preserve">A foto vencedora do concurso de estilo de verão foi agora escolhida e o remetente da foto será recompensado com um vale-presente feelunique de 300 euros. Veja a foto vencedora e obtenha o código de desconto de 10% para todos os Elle's em feelunique ! Confira também o concurso de estilo de verão e inspire-se nas fotos de moda de rua para criar seu próprio estilo de verão .</w:t>
      </w:r>
    </w:p>
    <w:p>
      <w:r>
        <w:rPr>
          <w:b/>
          <w:color w:val="FF0000"/>
        </w:rPr>
        <w:t xml:space="preserve">id 317</w:t>
      </w:r>
    </w:p>
    <w:p>
      <w:r>
        <w:rPr>
          <w:b w:val="0"/>
        </w:rPr>
        <w:t xml:space="preserve">Descobertas de junho Miau ! Os raios de sol estão piscando junto com as gotas de chuva e pelo menos de acordo com o calendário de verão está aqui. As roupas estão diminuindo, o corpo agora precisa se bronzear e a quantidade desnecessária de embalagem no nariz é - inútil. No verão menos é mais . Braun Silk-épil 7929 SkinSpa Premium Edition Sunbathers , agora é a hora de esfoliar seu corpo para o verão e colocar os resíduos em circulação . Só os esfoliantes tradicionais são "tão na última temporada" , agora o trabalho é intensificado com o novo produto da Braun . Você pode aplicar um esfoliante tradicional em seu rosto como você normalmente faria, então comece a esfoliar seu rosto com o pincel esfoliante suave e eficaz da Braun. Sim, é divertido e se sente muito mais eficaz do que sem a escova. Como uma palavra de precaução, é melhor fazê-lo no chuveiro, pois o esfoliante pode voar alegremente ao redor do banheiro. Uma surpresa ainda mais agradável é a depiladora + escova de esfoliação corporal, embora não haja nada de agradável na depilação, que é mais dolorosa do que ir ao dentista. A melhor coisa por um tempo é a escova de esfoliação corporal que pode ser trocada com a cabeça da depiladora . junto com a esfoliação corporal, ela remove a pele seca e as células mortas da pele . a circulação sanguínea da pele melhora, a esfoliação é realmente divertida, enquanto a máquina por si só e o corpo se sentem suaves sem precedentes . No verão, você pode começar a explorar a gama com o soro LUMOUS. Após esfoliar o rosto do pó da primavera, você pode bombear o soro algumas vezes em suas mãos para ativar os ingredientes ativos com uma espuma delicada. O soro leve, mas eficaz, está então pronto para ser aplicado no rosto. O soro Lumous combina extrato de seiva de bétula, extrato de espinheiro-marinho e o poderoso extrato de betaglucan de aveia, conhecido como os tesouros da natureza escandinava. Betaglucan suaviza as linhas, acalma e reduz a vermelhidão. A pele também é mimada com óleo de argan, conhecido como o óleo de beleza. Já dissemos isso , uma descoberta ! Sophie a Girafa Óleo para Bebês Sophie a Girafa já se tornou super-popular com crianças pequenas, mas quem disse que os produtos orgânicos da linha não podem ser usados por adultos também? O óleo de bebê é um óleo luxuoso que hidrata, nutre a pele e tem um cheiro intoxicante. E é tudo cosmético natural para começar! O óleo para bebês contém óleos de girassol, oliva, jojoba e caroço de damasco, que nutrem a pele de forma eficaz graças a seus ácidos graxos e vitaminas. Além de hidratar o corpo, o óleo pode ser usado em banhos e massagens, tanto para adultos como para bebês. Hansaplast Anti Callus 2in1 Peeling Feet não deve ser negligenciado em sua rotina de beleza de verão. Os pés que ficaram escondidos durante o inverno são submetidos a um tratamento duro na areia da praia. É uma boa idéia esfoliar seus pés no verão com o creme de descascar Hansaplast . O creme, que contém carbamida e óleo de amêndoas, também nutre efetivamente a pele e a deixa super macia. Uma obrigação para os caçadores de pés de verão! YSL Baby Doll Kiss &amp; Blush Os produtos anteriores devem tornar seu corpo receptivo aos raios solares de verão. No verão, a pele bronzeada não precisa de muita maquiagem, apenas um blush leve e um batom delicioso. O produto de verão da YSL oferece 12 tonalidades deliciosas, uma fórmula que permanece nos lábios e no rosto por um tempo sem precedentes. Acabamento mate, mas ainda assim luminoso. O aplicador é de última geração, algo que outras marcas poderiam tirar uma folha do livro de outras marcas. Além disso, o produto parece delicioso de forma edificante e acaba sendo um sucesso no saco de maquiagem.</w:t>
      </w:r>
    </w:p>
    <w:p>
      <w:r>
        <w:rPr>
          <w:b/>
          <w:color w:val="FF0000"/>
        </w:rPr>
        <w:t xml:space="preserve">id 318</w:t>
      </w:r>
    </w:p>
    <w:p>
      <w:r>
        <w:rPr>
          <w:b w:val="0"/>
        </w:rPr>
        <w:t xml:space="preserve">Estônia : Feira organizada pelo Centro Espiritual em Tallinn em 31 de outubro de 2010 O Centro Espiritual organizou pela primeira vez uma feira em uma escola próxima ao centro de Tallinn em 16-17 de outubro de 2010 . Os praticantes finlandeses do Falun Gong foram convidados para o evento, no qual também participaram praticantes de Tallinn e Riga . Os visitantes estavam interessados no método de prática do Falun Gong O método de prática do Falun Gong foi apresentado no lobby e na sala de aula do segundo andar, onde tiveram a oportunidade de participar dos movimentos de prática. O evento dos praticantes atraiu muita atenção e a sala de aula às vezes estava cheia de pessoas interessadas no método . Muitas pessoas se inscreveram para o curso de Falun Gong a ser realizado mais tarde . Os estudantes da escola também estiveram envolvidos na organização da feira e também se interessaram pelo método de prática do Falun Gong. Os profissionais foram convidados para a feira do próximo ano. * Você é livre para imprimir e distribuir qualquer artigo da Clearharmony, mas favor citar a fonte.</w:t>
      </w:r>
    </w:p>
    <w:p>
      <w:r>
        <w:rPr>
          <w:b/>
          <w:color w:val="FF0000"/>
        </w:rPr>
        <w:t xml:space="preserve">id 319</w:t>
      </w:r>
    </w:p>
    <w:p>
      <w:r>
        <w:rPr>
          <w:b w:val="0"/>
        </w:rPr>
        <w:t xml:space="preserve">Trecho do artigo original : Israel recebe uma carta desagradável - Stephen Hawking lança boicote | Uusi Suomi O respeitado físico, Professor Stephen Hawking, decidiu aderir a um boicote de acadêmicos em Israel , relata o Guardian . Hawking cancelou sua participação em uma conferência organizada pelo presidente israelense Shimon Peres . Segundo o Guardião, Hawking enviou uma carta ao Peres na qual ele diz ter mudado de idéia sobre a participação na conferência, com base em seu conhecimento da situação na Palestina e nos conselhos de seus amigos acadêmicos palestinos. A saúde de Hawking é conhecida por ser pobre, mas o motivo de sua retirada ainda é um protesto , relata o Guardian . A carta de Hawking não foi publicada e o próprio professor não anunciou publicamente sua decisão . No entanto, o Comitê Britânico para Universidades Palestinas informou sobre a decisão e as razões da mesma com a permissão de Hawking . No passado, a União Irlandesa de Professores e a Associação de Estudos Asiático-Americanos nos Estados Unidos, entre outros, anunciaram que estão boicotando Israel por causa da situação na Palestina. O Guardian relata que Hawking foi pressionado depois de anunciar que participaria do seminário Peres. O escritório do presidente israelense não comentou a retirada do Hawking. Entretanto, o nome de Hawking foi removido da lista de alto-falantes. No Sr. Hawking vemos mais claramente como a alta inteligência do homem o está levando para tão longe de Deus quanto o Oriente é do Ocidente. As pessoas são então incapazes de montar o que o Apóstolo Paulo quis dizer quando ele disse isto em sua carta aos Coríntios. "Porque a loucura de Deus é mais sábia que os homens, e a fraqueza de Deus é mais forte que os homens". Para considerar, irmãos, sua própria vocação: não há muitos sábios, não há muitos homens poderosos, não há muitos homens nobres, mas o que é loucura para o mundo Deus escolheu envergonhar os sábios, e o que é fraco no mundo Deus escolheu envergonhar o que é forte, e o que é vil e desprezado no mundo Deus escolheu, o que não é nada, para tornar vazio o que é algo, que nenhuma carne deve gloriar-se diante de Deus. Como se vê hoje em dia como este sábio, como por exemplo no caso deste Hawking , que ousa dizer que Deus não é necessário , e portanto Deus não existe . É uma vergonha que a mana no tempo Stephenkin será forçada a não ser que em breve faça uma reviravolta completa em sua vida . (Que vida ele pode não ter muito mais tempo. ) Pena que o homem secularmente sábio, mas espiritualmente estúpido . e @ 10.5.2013 13:39:07 A Finlândia não é encontrada como uma celebridade de nível salkkari . Hawking ousa dizer @ 10.5.2013 12:55:06 coisas como elas realmente são , por causa de sua inteligência e condição . Quantas outras pessoas se atreveriam a se tornar um alvo da máquina de propaganda sionista . É sem dúvida um grande sofrimento para um cientista ser acusado de ser um defensor de falsas teorias e falsos fatos , quando ele sem dúvida formou sua opinião sobre os judeus e Israel com base em fatos claros , como um cientista deveria . Ele não foi enganado pela propaganda judaica. Mel Gibson foi marcado como um doente mental , Marlon Brando um velho fuddy-duddy , só Sigourney Weaver foi suficientemente astuto para mencionar apenas que "na minha juventude eu tinha muitos namorados judeus" para a questão de como ela se tornou uma estrela . A máquina de propaganda sionista procura incessantemente esmagar qualquer um que concorde com a mensagem viral sobre como os judeus são amantes da paz ( assassinos ) e Israel é um paraíso ( campo de concentração ) na terra . Imperador @ 10.5.2013 12:08:06 Obrigado Jeess</w:t>
      </w:r>
    </w:p>
    <w:p>
      <w:r>
        <w:rPr>
          <w:b/>
          <w:color w:val="FF0000"/>
        </w:rPr>
        <w:t xml:space="preserve">id 320</w:t>
      </w:r>
    </w:p>
    <w:p>
      <w:r>
        <w:rPr>
          <w:b w:val="0"/>
        </w:rPr>
        <w:t xml:space="preserve">Nomen est omen ! 25.6.2010 | Toivo Loikkanen Em um esperado mas chato jogo de futebol no Dia de Verão, o Brasil faz uma substituição por volta dos 80 minutos. Julio Baptista é substituído fora de campo, assim em Jussi finlandês ou Johannes Kastaja continuou. Foi um bom dia para o homem jogar, mesmo que ele tivesse que ser substituído! Johannes Kastaja foi nomeado após o anúncio do anjo. O pai de João Zacarias era um padre que conduzia um serviço quando o anjo Gabriel lhe apareceu e anunciou a criança que viria e o nome que lhe seria dado. Zacarias não acreditou imediatamente na mensagem do anjo e por isso ficou "mudo" até ouvir sua voz novamente no dia da circuncisão da criança. João Batista foi nomeado João, embora fosse um pregador bastante rigoroso de arrependimento. O nome João significa: Deus é misericordioso. É tanto uma declaração como uma afirmação e uma promessa. Um nome como esse certamente não faz um homem infeliz se ele não se nomear. João Batista carregou seu nome com dignidade, mas ao custo de sua vida. John, com todas as suas variações, é provavelmente um dos nomes masculinos mais comuns no mundo. Outra das raízes mais comuns ou ponto de partida dos nomes dos homens é provavelmente o apóstolo Pedro , cujo nome tem dado nomes diferentes a milhões de pessoas . No mundo de língua espanhola, o nome Jesus Maria é muito comum, trazendo à mente Jesus e sua mãe, a Virgem Maria. Jesus também recebeu o nome de um anjo que lhe revelou seu nome. Sua forma hebraica, Jesuah, significa : Deus ajuda , Deus salva . O nome é conhecido no Antigo Testamento como Josué e Maria é provavelmente o nome mais comum para uma mulher no mundo. Quando alguém fica confuso sobre Maria, pode não pensar que o nome Maria é o mesmo que o nome da mãe de Cristo. De acordo com a tradição, o nome da mãe de Maria era Anna. Diz-se que Lutero rezou a Santa Anna em seu tempo de necessidade. Na véspera dos batismos, é bom discutir com os pais a escolha de nomes para a criança. Alguns dizem como é difícil escolher um nome e que só dão ao padre o primeiro nome da criança no dia anterior ao batismo ( por favor, faça isso e não apenas antes da cerimônia! ) Outros dizem como foi fácil escolher os nomes e como eles já estavam prontos para a criança durante o período de espera . Temos um antigo costume de penhorar nomes antes da cerimônia de batismo, onde o padre anuncia os nomes. O costume está provavelmente em parte relacionado com a crença de que revelar os nomes antes do batismo traria má sorte à criança . Isto é possível em nosso caso porque a criança é registrada pelo nome no batismo, mas poderia ser igualmente fácil que o nome da criança seja usado antes do batismo, enfatizando assim que o batismo não é uma "cerimônia de batismo". Nomen est omen ! O nome é um presságio! Pelo menos o nome é importante. Somos conhecidos pelo nome e Deus nos chama pelo nome. Meus pais escolheram o nome Toivo Ilmari para mim. Eu não ouso pensar nisso antes, mas sempre quis dar esperança a outras pessoas, pelo menos em meu trabalho. Mais seriamente, a expressão "capacete de Deus" refere-se à mesma coisa que "rosto de Deus" e "costas de Deus". Deus não tem sido capaz de ser retratado e, portanto, tem sido associado às características humanas. Também se fala das mãos e ouvidos de Deus e assim por diante. Esta é uma linguagem figurativa e deve ser entendida como tal. O perigo, é claro, é sempre o de pensarmos em Deus como humano e de pensarmos que podemos defini-lo exaustivamente. Comunique uma mensagem assediante Envie-me uma cópia para este endereço de e-mail . Teemu K | 25.6.2010 21:00:25 Mas poderia ser que Julio seja a origem do nome Julius afinal de contas ? A parte de Júlio é de alguma forma do deus Júpiter e está relacionada com a palavra ju para juventude. Como jovens e júnior. O nome é frequentemente na forma de Julio César ... Envie-me uma cópia para este endereço de e-mail . Toivo Loikkanen | 25.6.2010 22:33:56 Teemu : Você provavelmente está certo . Como lingüista - mukamas! - Eu deveria saber que . Johannes seria provavelmente algo como Joan ou Juan ... O nome ainda se refere a Johannes Kas</w:t>
      </w:r>
    </w:p>
    <w:p>
      <w:r>
        <w:rPr>
          <w:b/>
          <w:color w:val="FF0000"/>
        </w:rPr>
        <w:t xml:space="preserve">id 321</w:t>
      </w:r>
    </w:p>
    <w:p>
      <w:r>
        <w:rPr>
          <w:b w:val="0"/>
        </w:rPr>
        <w:t xml:space="preserve">Um olhar sobre o salão e a paisagem A renovação da piscina de Karhula, concluída há um ano, envolveu mudanças em todas as áreas do salão. A funcionalidade foi melhorada, a tecnologia foi renovada e as superfícies foram refrescadas com novas cores e materiais. Após um conserto de garantia de verão, o salão foi aberto com alguns detalhes ligeiramente refinados. A aparência um tanto quanto surpreendente do edifício recebeu um novo visual. O revestimento exterior é animado por um concreto gráfico da moda com padrões geométricos que acrescentam interesse e levantam a impressão acima do cotidiano. Um tema mais flamboyant pode ser cômico neste contexto. A extensão do telhado, exigida pela nova tecnologia, é também um elemento externo de peso. Uma grande sala de ventilação muda as proporções das massas do edifício. Um objeto como um salão de piscinas depende de extensas instalações técnicas. A eficiência da ventilação das salas úmidas ou a confiabilidade da tecnologia de tratamento de água da piscina está diretamente ligada ao conforto e à segurança dos usuários . A qualidade do ar interior melhorou, portanto, em todas as áreas, particularmente nos ginásios. A sala da piscina é o coração de todo o edifício , complementada por outros elementos importantes . A parede da janela em toda a sua extensão abre-se para o vale do rio com uma paisagem incomparável . As saunas, estofadas em madeira canadense tratada termicamente e iluminadas por luzes de fibra ótica, são fáceis de desfrutar e são uma saída elegante da sauna tradicional para a moderna. No entanto, os pódios ao nível do chão concebidos pelo Arktes foram rapidamente removidos devido a problemas de limpeza. O esquema de cores repete tons de cinza por todo o lado, enquanto o verde escuro brilha no longo corredor no piso de entrada faz você se maravilhar com a estreiteza da paleta de cores do designer. Isto tem sido visto em quase todos os novos edifícios públicos nos últimos anos. Vamos ficar imaginativos! A disposição dos vestiários é funcional e não há uma palavra de crítica a sua aparência. A reforma tornou a piscina acessível, com uma piscina de remos e um elevador, pelo qual já houve elogios merecidos.</w:t>
      </w:r>
    </w:p>
    <w:p>
      <w:r>
        <w:rPr>
          <w:b/>
          <w:color w:val="FF0000"/>
        </w:rPr>
        <w:t xml:space="preserve">id 322</w:t>
      </w:r>
    </w:p>
    <w:p>
      <w:r>
        <w:rPr>
          <w:b w:val="0"/>
        </w:rPr>
        <w:t xml:space="preserve">Notícias , 8.10.2010 Guerra é uma nuvem negra no coração das crianças Problemas de saúde mental afetam centenas de milhões de pessoas em todo o mundo , a Organização Mundial da Saúde lembra . 10 de outubro é o Dia Mundial da Saúde Mental . Um relatório recente da Organização Mundial da Saúde (OMS), Saúde Mental e Desenvolvimento, afirma que os direitos civis das pessoas com problemas de saúde mental não são plenamente realizados. Eles têm acesso limitado à educação, à saúde, ao emprego e à tomada de decisões por si mesmos, levando à exclusão. Eles também são mais propensos a sofrer violência física e sexual. Em muitos países, as pessoas com problemas de saúde mental também estão associadas a crenças estigmatizantes: acredita-se que estejam sob um feitiço ou possuídas por espíritos maus. Segundo a OMS, há 151 milhões de pessoas com depressão e 26 milhões com esquizofrenia no mundo, e quase 850 000 pessoas cometem suicídio a cada ano. O cuidado da saúde mental deve, portanto, ser incluído em todas as estratégias e planos de desenvolvimento. Contos de fadas exploram os traumas das crianças refugiadas A mente está sob estresse, especialmente para aqueles que já passaram por uma guerra. O psicólogo Sirkku Kivistö é voluntário há quase 30 anos com Psicólogos para a Responsabilidade Social . Ela acaba de voltar do Líbano, onde a organização financia treinamento adicional para psicólogos e centros familiares locais. Os psicólogos finlandeses introduziram um método de selagem nos campos de refugiados, que visa identificar as experiências de trauma das crianças e encontrar maneiras de lidar com elas. Durante sua viagem, o Sr. Kivistö conheceu dois meninos que haviam participado pela primeira vez da narração de histórias em 2006. Ali Zamel, de 10 anos, contou sobre o início da guerra: "Estávamos brincando alegremente e nos divertindo quando de repente ouvimos os sons dos aviões israelenses e os bombardeios estrondosos. Ficamos aterrorizados e corremos para casa imediatamente. A guerra foi uma nuvem negra que cobriu todos os nossos corações. "Ehab Kilani, há quatro anos, disse: "O medo crescia a cada dia e os pais estavam preocupados com seus filhos, mas eu não tinha medo e sempre que ouvia um foguete, eu corria para o telhado para ver. "Agora, aos 15 anos, ele analisa: "Mesmo que a guerra tenha terminado e não haja necessidade de ter medo, as pessoas ainda se amam e se apóiam umas às outras. "Os israelenses são covardes porque atiram nas pessoas para se protegerem", diz Ehab. Ali também acredita na paz ao invés de armas. "Meus pais dizem que se eu estudar bem, posso derrotar o exército israelense - não com armas, mas com inteligência e compreensão. "Sirkku Kivistö sente-se positivo sobre as histórias dos meninos". Estas crianças sobreviveram sem traumas graves, pode-se dizer pelos seus pensamentos. Eles querem resolver as coisas pacificamente. Eles não se tornarão bombistas suicidas. "Como a guerra afeta a mente humana? "Haverá distúrbios de ansiedade, depressão, incapacidade de concentração e problemas de fala. Sintomas de trauma, como hipervigilância e ansiedade, também são comuns", diz Kivistö. O trabalho de saúde mental no Nepal está em andamento O dano causado pela guerra também está sendo reparado no Nepal. O rescaldo da guerra civil de uma década é visível na forma de conflitos em comunidades e famílias", diz Anu Vasamies-Hackenbruch, Coordenador de Desenvolvimento da Sociedade Missionária Finlandesa. As pessoas com problemas de saúde mental geralmente não recebem os cuidados e apoio de que necessitam, mas são discriminadas, especialmente se são Dalits ( intocáveis ) ou mulheres . Especialmente em áreas remotas, as pessoas não estão conscientes das causas e manifestações dos problemas de saúde mental e não sabem como procurar tratamento" , Vasamies-Hackenbruch explica . Segundo ela, o trabalho de saúde mental no Nepal ainda está em sua infância e não há treinamento psiquiátrico no país. Estamos tentando sensibilizar tanto o setor de saúde pública quanto os voluntários, como cozinheiros e curandeiros de aldeias". Sirkku Kivistö, um voluntário de longa data, pede o compromisso dos ajudantes com o apoio a longo prazo para a prevenção de doenças mentais.</w:t>
      </w:r>
    </w:p>
    <w:p>
      <w:r>
        <w:rPr>
          <w:b/>
          <w:color w:val="FF0000"/>
        </w:rPr>
        <w:t xml:space="preserve">id 323</w:t>
      </w:r>
    </w:p>
    <w:p>
      <w:r>
        <w:rPr>
          <w:b w:val="0"/>
        </w:rPr>
        <w:t xml:space="preserve">HiPark Residence ★★ ★ ★ Reservas online Um hotel de design elegante a uma curta distância a pé da avenida à beira-mar e da Cidade Velha, e perto do centro de convenções da Acrópole. O aeroporto da Côte d' Azur fica a uma curta distância do hotel (aproximadamente 15 minutos). Lista de preços Pré-embalagens de 1.12.-31.3. 3 noites 361 euros 1.4.-30.11. 3 noites 377 euros Noite extra: de 35-60 euros / vôo direto pessoal O preço inclui: vôos de ida e volta Helsinki - Nice , taxas e encargos indicados no bilhete , hospedagem em quarto duplo . Os preços das viagens são de acordo com a categoria de reserva de vôo mais barata. Se esta classe de reserva estiver cheia , o preço da viagem estará sujeito a uma taxa adicional . Os lugares são limitados . Reserve cedo ! Ao procurar as viagens mais baratas , aconselhamos que você esteja em movimento mais cedo , porque quanto mais cedo você reservar , mais barato você geralmente recebe . Especialmente se você não tiver flexibilidade em suas datas de viagem ou se for feriado popular, esperar muito perto da partida é arriscado. A disponibilidade de assentos e os preços variam diariamente. Eventos na cidade de destino, feiras, festivais, eventos esportivos, etc. aumentarão os preços dos vôos e dos hotéis . preferem períodos fora de pico e vôos nos dias de semana . Muitas vezes os vôos dominicais são os mais caros. Não deixe de comparar também os voos de conexão , o que pode lhe poupar uma quantia surpreendente no preço de sua viagem . Você pode conseguir o negócio mais barato reservando sua viagem vários meses ou até mesmo seis meses antes de sua partida planejada .</w:t>
      </w:r>
    </w:p>
    <w:p>
      <w:r>
        <w:rPr>
          <w:b/>
          <w:color w:val="FF0000"/>
        </w:rPr>
        <w:t xml:space="preserve">id 324</w:t>
      </w:r>
    </w:p>
    <w:p>
      <w:r>
        <w:rPr>
          <w:b w:val="0"/>
        </w:rPr>
        <w:t xml:space="preserve">São propostas novas oportunidades para os cidadãos participarem das atividades municipais e uma obrigação mais estrita para os municípios de cobrir seus déficits orçamentários. Entre outras coisas, estas reformas estão incluídas na reforma geral da Lei Municipal . A reforma foi preparada por um grupo de trabalho que apresentou seu projeto de proposta governamental à Ministra dos Transportes e do Governo Local Henna Virkkunelle na quinta-feira, 8 de maio .... Os ministérios apresentaram suas propostas ao Ministério da Fazenda para reduzir as tarefas e obrigações dos municípios. Até 30 de setembro de 2013, as propostas foram apresentadas pelo Ministério dos Transportes e Comunicações , pelo Ministério da Agricultura e Florestas , pelo Ministério do Interior , pelo Ministério dos Assuntos Sociais e Saúde , pelo Ministério da Fazenda , pelo Ministério do Emprego e Economia , pelo Ministério da Educação e Cultura e pelo ... Rotia services publicado : 11 Set 2013 Rotia services Rotia services Este vídeo dá uma olhada na vida de Leevi, uma pessoa com deficiência motora, e explora o papel da moradia de serviço em sua moradia e vida. Estrelando Pekka Heikkinen e Leila Karttunen . Vi ... O vídeo dá uma olhada na vida de Leevi, uma pessoa com mobilidade reduzida, e explora a importância da habitação de serviço na organização de sua moradia e vida. O vídeo é produzido no âmbito do projeto Rotia palveluihin do Invalidiliitto. O objetivo é apoiar a realização de moradias individuais e de alta qualidade para pessoas com deficiências graves em um ambiente municipal em mudança e os desafios trazidos pela licitação competitiva. O projeto visa fortalecer o papel, a participação e a parceria de usuários deficientes e organizações nas compras municipais e no monitoramento de contratos de habitação de serviços. Mais informações sobre o projeto: www.invalidiliitto.fi/rotia-projekti</w:t>
      </w:r>
    </w:p>
    <w:p>
      <w:r>
        <w:rPr>
          <w:b/>
          <w:color w:val="FF0000"/>
        </w:rPr>
        <w:t xml:space="preserve">id 325</w:t>
      </w:r>
    </w:p>
    <w:p>
      <w:r>
        <w:rPr>
          <w:b w:val="0"/>
        </w:rPr>
        <w:t xml:space="preserve">Total ou subcontratos para engenharia civil, obras rodoviárias, engenharia hidráulica e outras obras ( 45200000-9 ) II.1.7 O contrato é coberto pelo Acordo sobre Compras Governamentais da Organização Mundial do Comércio ( WTO ) Sim II.1.8 O contrato é subdividido em lotes Não II.1.9 Opções diferentes são aceitas Não II.2 Quantidade ou extensão do contrato II.2.1 Quantidade ou extensão A forma do contrato é ST, incluindo projeto detalhado de estruturas e construção com base no princípio da construção de qualidade . O projeto consiste na modernização de 2,8 km da rodovia com a construção de um trevo e rampas. Além disso, outras melhorias nas estradas serão feitas da seguinte forma: 3,0 km de estradas, 4,3 km de estradas leves, 2,5 km de ruas e estradas e proteção acústica. Valor estimado ou faixa de preços excluindo IVA: EUR 11 500 000 II.2.2. Contrato com possibilidades adicionais de aquisição No II.3. Duração ou período de execução do contrato Duração 24 meses (a partir da data da adjudicação do contrato) Seção III: Especificações legais, econômicas, financeiras e técnicas III.1 Condições relativas ao contrato III.1.III.1.2 Principais condições financeiras e de pagamento e/ou referência às disposições relevantes sociedade limitada, sociedade em comandita simples, sociedade aberta ou empresa pública ou municipal ou consórcio de tais entidades III.2 Condições de participação III.2.1 Situação pessoal dos operadores econômicos, incluindo requisitos relativos à filiação a um registro profissional ou comercial Informações e formalidades para avaliar o cumprimento dos requisitos : Informações e formalidades para avaliar o cumprimento dos requisitos : Os seguintes documentos devem ser apresentados com o pedido : 1 ) Certificado de que a empresa está inscrita no registro profissional ou comercial do país em que está estabelecida (na Finlândia, um certificado de registro comercial) . Este certificado não deve ter mais de três meses no prazo para recebimento do pedido de participação/concurso . 2 ) Carta de intenção de formar um consórcio, se o candidato for um consórcio . III.2..2 Situação financeira e econômica Informações e formalidades para avaliar o cumprimento dos requisitos: Os seguintes documentos devem ser apresentados com o pedido de participação: 1a ) Certificado ou declaração juramentada emitida por uma autoridade pública certificando que a empresa e os subcontratados apresentados pagaram todos os impostos exigidos por lei e estão inscritos no registro de contribuintes antecipados, no registro de empregadores e no registro de contribuintes de IVA . 1b ) Um certificado ou declaração sob juramento emitido por uma autoridade pública de que a empresa e os subcontratados propostos pagaram todas as contribuições obrigatórias à previdência social . 1c ) Um certificado de que a empresa e os subcontratados propostos pagaram todas as contribuições obrigatórias à previdência social . 1d ) Se o candidato ou o subcontratado proposto tiver dívidas fiscais ou contribuições obrigatórias à previdência social, o certificado ou declaração sob juramento acima mencionado deve ser fornecido. Se o candidato ou o subcontratado proposto tiver dívidas fiscais ou contribuições previdenciárias pendentes, em vez dos pontos 1a e 1b, deve ser fornecido um certificado de dívidas fiscais, um acordo sobre o pagamento de impostos/contribuições e uma declaração de conformidade com o acordo emitido pela autoridade competente. Se o candidato ou o subcontratado proposto tiver contribuições previdenciárias pendentes, em vez do ponto 1c, deve ser fornecido um certificado de dívidas de contribuições previdenciárias, um acordo sobre o pagamento de contribuições e uma declaração de conformidade com o acordo emitido pela instituição de pensão competente. 2 ) Uma declaração de um banco ou outra instituição de crédito sobre a solvabilidade da empresa . 1 ) A empresa e seus subcontratados devem ter pago todos os impostos, contribuições legais para a previdência social e contribuições legais para a previdência social exigidas por lei e estar inscritos no registro de empresas antes dos impostos, no registro de empregadores e no registro de contribuintes de IVA . Entretanto, a entidade contratante reserva-se o direito de aceitar um candidato que tenha um baixo nível geral de impostos e contribuições não pagos ou que tenha pago impostos e/ou contribuições no passado.</w:t>
      </w:r>
    </w:p>
    <w:p>
      <w:r>
        <w:rPr>
          <w:b/>
          <w:color w:val="FF0000"/>
        </w:rPr>
        <w:t xml:space="preserve">id 326</w:t>
      </w:r>
    </w:p>
    <w:p>
      <w:r>
        <w:rPr>
          <w:b w:val="0"/>
        </w:rPr>
        <w:t xml:space="preserve">Eu mesmo estive no Hakaniemi IdealFit , e gostei ... o pessoal é simpático e como um plus podemos dizer que a academia também é visitada pelo Hunks ... um deles ( Janne S. ) trabalha como personal trainer na academia! Há também uma variedade de ginástica, spinning , bodypump , yoga etc . etc . 65 citação : Originalmente publicado por Henna : Bastante chato que Ruoholahti Wellness área livre de peso é movido para outro lugar . Só desse lado quando era melhor fazer treinos com halteres, bancos e vigas. Eu costumava treinar regularmente no ginásio, mas depois parei. Agora eu tento fazer um bom treino de suor todos os dias de meia hora a uma hora + jogging , esquiando/embarque em cima ...Não tenho energia para fazer mais ...Pergunto-me se sou preguiçoso ...Logged 87 Faith : Agora eu vou para Megaherts ( S.A.T.S ) quando não estou no ginásio no meu local de trabalho , porque eu moro perto de lá . Os vestiários da Megaherts são muito menores do que em Ruoholahti, o que é um grande menos . A propósito, testei na semana passada, finalmente Bosu-tunnin e acho que foi a primeira vez que a turma de ginástica se esforçou tanto para sorrir. Meu balançar desesperado, pelo menos instável Bosu no topo, foi às vezes muito engraçado olhando no espelho. Divertido e eficaz! O Motivus é agradável, mas sempre terrivelmente cheio, a ginástica é difícil de chegar e no vestiário é preciso evitar que as nádegas nuas não atinjam outras nádegas nuas. Eu mudei de emprego e o ginásio mais próximo é o Finnbody em Pitäjänmäki ( ao lado da estação Valimo ) Novo , equipamento realmente bom , não tenho muitas pessoas e tenho me encaixado sempre que quis . Se você mora em algum lugar próximo então eu recomendo ! Embora seja um ginásio misto . Se você quer um ginásio feminino, então o Kampin Motivus é melhor que o mais apertado ginásio Stocka. Vou a academias mistas desde que era jovem e me acostumei ao fato de que há homens e mulheres na academia. Eu não gostaria nem mesmo de trabalhar em um ginásio só com mulheres . De alguma forma eu me sinto mais relaxado quando há homens e mulheres na academia. Esta é apenas a minha opinião. Kaapo logado Eu mudei de emprego e a academia mais próxima é Pitäjänmäki ( ao lado da estação Valimo ) Finnbody . novo , equipamento realmente bom , não tenho muitas pessoas e tenho me encaixado sempre que quis . Se você mora em algum lugar próximo então eu recomendo ! Embora seja um ginásio misto . Passei por lá na primavera para um trabalho e parecia um lugar decente. Agora que este tópico surgiu, tenho que perguntar se há alguém aqui que possa ajudar... Porque tenho um problema ao me exercitar, por exemplo, depois de girar quando deveria fazer músculos abdominais na parte superior das minhas coxas, (flexores de quadril?). ? ) dói como o inferno, ou seja, meus abdominais não funcionam quando minhas pernas estão gritando de dor ... É por causa de um treinamento inicial muito duro, ou faço meus abdominais na posição errada, quando remar e levantar as pernas em direção ao teto são as piores causas de dor ... ou são os alongamentos inadequados ... ? ? Ainda ninguém conseguiu realmente me ajudar, confio em vocês, membros do fórum!</w:t>
      </w:r>
    </w:p>
    <w:p>
      <w:r>
        <w:rPr>
          <w:b/>
          <w:color w:val="FF0000"/>
        </w:rPr>
        <w:t xml:space="preserve">id 327</w:t>
      </w:r>
    </w:p>
    <w:p>
      <w:r>
        <w:rPr>
          <w:b w:val="0"/>
        </w:rPr>
        <w:t xml:space="preserve">O Uusimaa Central é um mosaico colorido de localidades compactas e individuais. É sobre esta base que florescem as identidades locais e municipais. No sul e norte, a região é enquadrada por grandes cidades monolíticas. No nível das imagens, a interface mais importante é a Ring Road, onde Urban Finland e Village Finland se encontram. Os dois lados do anel viário se espelham de fato e a idéia da especificidade de suas próprias dimensões se torna mais clara. A equipe de pesquisa já iniciou seu mergulho nas aglomerações urbanas de Uusimaa Central. A observação de que as pessoas fazem contato visual e os motoristas acenam para os pedestres irem primeiro é um sinal de consideração e que o fluxo de pessoas não é uma massa anônima. O fato de as bicicletas estarem dispostas em filas limpas nas estações de trem e não trancadas em racks mostra uma sensação de compreensão e confiança . a mídia social está borbulhando com um animado espírito participativo . A escola da aldeia Nopo em Hyvinkää está sob ameaça de fechamento. As escolas são importantes geradoras de apego e coesão e a escola Nopo também está sendo defendida com o poder do movimento popular. Em Rajamäki, Nurmijärvi, há a preocupação com o possível fechamento das fábricas de Altia e a erosão da base histórica da identidade local. Em Etelä-Tuusula, especula-se que a identidade local está em jogo, por assim dizer, e a situação está fadada a ser confusa. A agitação apenas no campo municipal - fusões de municípios, etc. - está nos forçando a refletir sobre a importância dos interesses do lugar de origem. Uma identidade local positivamente construída e sustentável é um importante recurso individual e comunitário. Como podemos levar em conta e apoiar fatores tão básicos de bem-estar como continuidade e identidade ? A boa identidade local é um processo vivo e seus construtores mais importantes são os próprios moradores. Uma organização municipal ágil e flexível também é importante.</w:t>
      </w:r>
    </w:p>
    <w:p>
      <w:r>
        <w:rPr>
          <w:b/>
          <w:color w:val="FF0000"/>
        </w:rPr>
        <w:t xml:space="preserve">id 328</w:t>
      </w:r>
    </w:p>
    <w:p>
      <w:r>
        <w:rPr>
          <w:b w:val="0"/>
        </w:rPr>
        <w:t xml:space="preserve">A arquitetura das igrejas mudou ao longo dos tempos. O edifício da igreja pode ser retangular, basílica, cruz, círculo ou mesmo octogonal. Nas igrejas antigas, havia uma seção separada diante do salão da igreja principal, onde aqueles que ainda não haviam sido batizados na igreja participavam dos cultos. Quando estamos no salão da igreja, estamos diante de uma iconostasia, ou tela, atrás da qual há um altar. No centro da sala do altar está a mesa do altar, ou mesa sagrada, sobre a qual é administrado o sacramento da Eucaristia. À esquerda do altar está outra mesa, chamada mesa do sacrifício. Um nome melhor para esta mesa seria a mesa de preparação ou a mesa proskomide , porque não é a mesa sobre a qual se sacrifica alguma coisa , mas sobre a qual se preparam os dons da Eucaristia para a liturgia . A frente da capela-mor e a capela-mor são geralmente alguns degraus acima do nível do chão do resto da capela-mor. O pódio em frente da iconóstase é chamado de solea . Abaixo da sola, geralmente à esquerda ou ao norte da frente da capela, encontra-se a mesa para a comemoração dos mortos. Esta mesa baixa contém a cruz e os lugares para as velas ou incenso da igreja que o povo acende sobre a mesa em oração por seu falecido. A grande cruz do Calvário, representando Cristo crucificado, é normalmente colocada entre a mesa para o memorial dos mortos e a sola. Na parte de trás da capela há uma mesa onde você pode comprar velas de igreja, deixar pedidos de intercessão, entregar uma mensagem ao padre ou mesmo comprar um pequeno ícone . Não há bancos nas igrejas para todos os paroquianos, mas apenas geralmente nas paredes, como na tradição ortodoxa se participa na oração comum da congregação, de pé. Na sua frente há um altar e uma iconóstase. Ele veio do Ocidente , do mundo , para o salão da igreja , que como lugar de culto já é o tabernáculo do céu . diante dele está o altar onde é administrado o sacramento da Eucaristia . Além disso, ele também encontra uma direção ascendente na igreja, pois a cúpula da igreja representa o céu, o reino de Deus, ao qual nossas orações ascendem. O ponto de encontro de todos eles é na frente da capela-mor, que é também o lugar mais importante da igreja para o paroquiano, pois é lá que ele participa do sacramento da Eucaristia. A iconostasia, ou parede de ícones, está localizada entre a capela-mor e o altar. A ordem de seus ícones é geralmente a mesma em todas as igrejas ortodoxas. No meio da iconostasia estão as portas sagradas , ou "portas reais" , que são mantidas abertas em certos pontos durante os serviços . As Portas Sagradas geralmente contêm ícones dos quatro Evangelistas: Mateus , Marcos , Lucas e João , e o ícone da Anunciação . À direita das Portas Sagradas está o ícone de Cristo e à direita desse ícone está geralmente o ícone do arcanjo ou diácono da Igreja Primitiva. À direita deste ícone está geralmente o ícone do evento ou pessoa santa a quem a igreja é dedicada. À esquerda das portas santas está o ícone da Virgem Maria , e à esquerda deste ícone está o ícone do diácono do anjo alto ou da igreja primitiva . Acima das Portas Sagradas é geralmente o ícone da instituição da Eucaristia. A iconostasia pode ter várias camadas . Os ícones são uma parte importante do interior da igreja, lembrando aos adoradores a presença do Reino de Deus na igreja. Existem algumas igrejas ortodoxas na Finlândia onde os ícones são pintados diretamente nas superfícies das paredes. Os ícones não são pintados nas superfícies das paredes em uma ordem aleatória, mas formam uma estrutura lógica. Iluminação Nas igrejas antigas em particular, as janelas da capela eram altas e pequenas em tamanho. O objetivo da janela era permitir a quantidade necessária de luz para entrar na igreja, mas na igreja</w:t>
      </w:r>
    </w:p>
    <w:p>
      <w:r>
        <w:rPr>
          <w:b/>
          <w:color w:val="FF0000"/>
        </w:rPr>
        <w:t xml:space="preserve">id 329</w:t>
      </w:r>
    </w:p>
    <w:p>
      <w:r>
        <w:rPr>
          <w:b w:val="0"/>
        </w:rPr>
        <w:t xml:space="preserve">Malta era importante para os Aliados porque era a única base entre Gibraltar e Alexandria no Egito. As ilhas desempenharam um papel importante no desenvolvimento das rotas comerciais britânicas. As ilhas maltesas deram aos Aliados a oportunidade de ação militar e invasões no Mediterrâneo central. A defesa de Malta foi descrita como fraca ou quase inexistente. Em outubro de 1939, a Grã-Bretanha transferiu sua base naval mediterrânea de Valletta para Alexandria, após uma declaração do governo maltês de que Malta poderia ser defendida com a mesma eficácia de Alexandria. O bloqueio começou em 11 de junho de 1940, quando as tropas italianas lançaram 142 bombas em três aeródromos da área durante o primeiro dia. Como ficou claro para as tropas britânicas que a força aérea italiana estava tendo pouco efeito sobre a população da área, os reforços britânicos estavam chegando constantemente à área. A Alemanha aderiu ao bloqueio quando os italianos falharam no Norte da África. A força aérea alemã foi capaz de infligir danos rápidos e pesados à força aérea britânica porque os pilotos britânicos em Malta tinham pouca experiência e os pilotos alemães eram altamente treinados. A Alemanha rapidamente desenvolveu superioridade aérea sobre as potências do Eixo. Em abril de 1941, a força aérea alemã se retirou de Malta por causa dos combates nos Bálcãs e na Grécia. Isto desempenhou um papel importante na Batalha de Malta. Os Aliados foram bem sucedidos em seus ataques contra as potências do Eixo. Isto foi possível, entre outras coisas, através de um bom abastecimento.</w:t>
      </w:r>
    </w:p>
    <w:p>
      <w:r>
        <w:rPr>
          <w:b/>
          <w:color w:val="FF0000"/>
        </w:rPr>
        <w:t xml:space="preserve">id 330</w:t>
      </w:r>
    </w:p>
    <w:p>
      <w:r>
        <w:rPr>
          <w:b w:val="0"/>
        </w:rPr>
        <w:t xml:space="preserve">Proporção de gordura, carboidratos e proteínas ? Teoricamente não deveria haver diferença, mas meu pão incha terrivelmente e me faz parecer mais gordo. Sexta-feira, 23 de outubro de 2009 às 19:39 h, ainda estou me perguntando sobre a receita da "sopa de cenoura com nozes" que você pode encontrar na busca ... Quando experimentei para as sugestões de refeições de amanhã e nada mais estava marcado, me deu esta informação : Calorias : 191 ckal Vegetais : 322 g ... Energia : 8% agora vem da proteína ... Fibra : 9g Antes eu estava me perguntando como eu superei tão facilmente um quilo de vegetais naqueles dias de sopa ... ? depois comi outros legumes em outras refeições, mas não quilos . Mas agora me pergunto por que essa sopa, supostamente, contém 8% de proteína? Quero dizer, na porção acabada para 4 pessoas há 2 colheres de sopa de nozes , mas 1 porção é apenas 1/4 da quantidade total ... que sopa de legumes marota! Isto é realmente verdade? Agora eu não me lembrava de olhar para a contagem de carboidratos, mas pensei em lançar esta pergunta aqui, pois de qualquer forma há muita conversa sobre isso aqui . Mint Chocolate Sexta-feira, 23 de outubro de 2009 às 20:25 Não é a sopa que contém 8% de proteína, mas 8% da energia na sopa vem de proteína . Estas são duas coisas completamente diferentes . Obviamente há tantos vegetais de baixa energia na sopa que a proporção relativa de proteína na energia é tão grande, mesmo não havendo muita proteína em si . lulu_ bom comedor de gordura na sexta-feira, 23 de outubro de 2009 às 22:35 na sexta-feira, 23 de outubro de 2009 às 22:35 . Outubro 2009 às 19:05 bb2 escreveu : o que você acha, existe alguma diferença - ao falar sobre a proporção de carboidratos na dieta total (não, por exemplo, bolas de fibra / vegetais, etc.) - se faz diferença para a perda de peso se os carboidratos vêm de frutas ou pão, por exemplo? . para mim é importante para a saúde em geral e para o controle da fome de onde vem o açúcar e de que forma . Eu poderia até comer pão em um dia de treinamento para aumentar a quantidade de hh , enquanto frutas que eu preferiria não usar para isso em meu caso . Com pão você pode comer a gordura mais facilmente, enquanto com frutas você pode fazê-lo com mas sim ... syksy09 no sábado, 24 de outubro de 2009 às 00:19 Moi ! Minhas porcentagens hoje foram : Carboidratos : 53 % Gordura : 29 % Prot. : 18 % Média provável de Carboidratos : 45-55 % Gordura :. 23-39 % Prot. :. 17-22 % Nenhum dia é realmente o mesmo . Johna sábado , 24 de outubro de 2009 às 18:38 sexta-feira , 23 de outubro de 2009 às 18:38. outubro 2009 às 19:05 bb2 escreveu : o que você acha, existe alguma diferença - ao falar sobre a proporção de carboidratos na dieta total (não, por exemplo, bolas de fibra / vegetais etc.) - faz diferença em termos de perda de peso se os carboidratos provêm, por exemplo, de frutas ou pão? Eu mesmo como muita fruta mas não muito pão , e os carboidratos são em grande parte deles , claro que também de outras coisas , por exemplo, massa , mas muito pouco . Não se você mantiver suas bolas verdes, ou seja, comer uma grande variedade de alimentos e escolher pães de alta fibra e, de preferência, integrais. A melhor coisa sobre a má forma: ela sobe muito rapidamente . Esteira na quarta-feira, 23 de março de 2011 às 18:53 Prefiro proteína . Minha distribuição percentual para cada dia é hh 40% , prot 40% , gordura 20% , e meu corpo se sente muito bem . 5 dias por semana eu também trabalho duro durante o inverno na esteira 1h/dia em um ritmo elevado e meu consumo de kcal é de 470 - 530. Dias de pausa 1/ semana, e a um ritmo lento 1 dia/semana Energia é até para compartilhar com os outros , não recomendo esta distribuição percentual a ninguém além deste ritmo de vida e minha agenda se encaixa como uma luva ! Abraço</w:t>
      </w:r>
    </w:p>
    <w:p>
      <w:r>
        <w:rPr>
          <w:b/>
          <w:color w:val="FF0000"/>
        </w:rPr>
        <w:t xml:space="preserve">id 331</w:t>
      </w:r>
    </w:p>
    <w:p>
      <w:r>
        <w:rPr>
          <w:b w:val="0"/>
        </w:rPr>
        <w:t xml:space="preserve">Opinião sobre JOHN LEWIS JLBIUCL01 Em média, seus usuários acharam JOHN LEWIS JLBIUCL01 muito práticoDeram-lhe uma pontuação muito alta por sua confiabilidade e durabilidade . , E muitos compartilham a mesma opinião Se você tem um problema, ou precisa de ajuda com um fórum Diplofix, o fórum pode ajudá-lo a escolher entre JOHN LEWIS JLBIUCL01 e outro produto Seus usuários acharam-no muito eficiente . Além disso, a maioria deles compartilha da mesma opinião É muito barato Certifique-se de que o JOHN LEWIS JLBIUCL01 é compatível com seu produto de nosso #guia de usuário antes de comprar Fácil de usar Perguntado pelos usuários : O JLBIUCL01 é fácil de usar ? 8 usuários classificaram o produto em uma escala de 0 a 10. A classificação é 10/10 se o JOHN LEWIS JLBIUCL01 for muito fácil de usar. A classificação média é 8,75 e o desvio padrão é 1,92. 8 usuários o classificaram em 0 de 10 em uma escala de 0 a 10. A classificação é 10/10 se o JOHN LEWIS JLBIUCL01 for, em seu domínio, o melhor em nível técnico, aquele que oferece a melhor qualidade, ou que oferece a maior gama de opções.</w:t>
      </w:r>
    </w:p>
    <w:p>
      <w:r>
        <w:rPr>
          <w:b/>
          <w:color w:val="FF0000"/>
        </w:rPr>
        <w:t xml:space="preserve">id 332</w:t>
      </w:r>
    </w:p>
    <w:p>
      <w:r>
        <w:rPr>
          <w:b w:val="0"/>
        </w:rPr>
        <w:t xml:space="preserve">Páginas Procurar neste blog Carregamento ... Segunda-feira 23. Setembro 2013 Kaari Utrio : A companheira Uma linda filha do capelão de Kelho em Iidensalmi, mamselli Linda é convidada a ir a Helsinque para ser a companheira do Poppel de hábito comercial. Sua aparência espantosa e seu caráter encantador atraem a atenção dos mais nobres da cidade, que se interessam por esta menina tímida. O admirador mais proeminente é o copista do Senado e nobre Victor Waldau, que se assemelha aos deuses gregos. Claes Carleson, herdeiro da casa comercial de Poppel, é o apoio e proteção de seu primo no turbilhão da vida da cidade. A nova temporada da capital também é confundida pela chegada da verdadeiramente original e ultra-rica Srta. Waldau, cuja fortuna Victor Waldau espera com sua língua pendurada. Neste inverno, as rígidas regras de decoro da cidade serão quebradas muitas mais vezes! Raramente você é tão completamente varrido no meio de um livro como desta vez. O último romance histórico de Kaari Utrio, Seuraneiti, parece ter começado muito lentamente. Embora as descrições da vida em Kajaani e Ylä-Savo fossem interessantes por razões pessoais, parecia haver um pouco demais de informação em um romance . Utrio tem fatos históricos tão bem em mãos que a princípio eu não me sentia capaz de me lançar na história, mas o velho estudante de história em mim teria ansiado por algumas notas ao lado do livro. Eu também estava um pouco cético, pois o romance não é realmente minha zona de conforto. E quando a protagonista é uma beleza absolutamente encantadora com admiradores zumbindo ao redor dela como moscas, o romance está sem dúvida nas cartas! Finalmente me permiti relaxar. Os personagens principais eram adoráveis: a família Poppel era boa, calorosa e amorosa, enquanto as desumanas e arrogantes nogueiras eram tão arrogantes quanto possível. Linda, por outro lado, era uma jovem justa e tímida com quem era fácil para uma moça do campo como ela se identificar. Mas talvez o personagem mais emocionante de todos tenha sido a perfeita, adorável e indomada Srta. Waldau de Kajaani. E que mulher não ficaria encantada com uma cena em que o mamsel de um pobre clérigo recebe um traje inteiro feito com os melhores tecidos da cidade e projetado pela melhor costureira? Em Seuraneid, a Finlândia faz parte do Grão-Ducado russo há vinte anos. Admiro a imagem dos tempos que Utrio cria em seu livro. Tudo ainda está em curso. Os alfaiates já se adaptaram a seus novos mestres, mas ainda falam apenas sueco. Os russos, por outro lado, não confiam nos finlandeses, especialmente porque há agitação na Polônia ao mesmo tempo. A epidemia de cólera que ameaça o império também está causando agitação, mas nesta fase ainda é uma ameaça distante da perspectiva de Helsinque. Trata-se apenas de uma nova capital em transição. O Tuomiokirkko está sendo construído e Kruununhaka é um lugar um tanto quanto notório. As ruas estão recebendo novos nomes extravagantes, mas a velha merda de bezerro ainda é merda de bezerro na boca dos habitantes da cidade. A nobreza está muito orgulhosa de sua posição e está relutante em dar à burguesia mais um aceno condescendente. No entanto, é a mesma burguesia que alimenta a nobreza. A revolução burguesa já está em andamento, embora as bolhas ainda permaneçam abaixo da superfície. Apesar do início incômodo, A Senhora do Lago foi uma leitura perfeita para a última semana, que foi passada com as crianças e minha própria febre. A situação ideal quando você está apenas doente o suficiente: deitar na cama parece um dever, mas você se sente bem o suficiente para ler! Embora o livro parecesse a princípio um pouco exagerado, não posso deixar de admirar a habilidade com que Utrio combina informação e entretenimento . O período em questão é importante e familiar para mim, mas aprendi muito com o livro. E também aprendi que talvez eu seja, afinal de contas, um pouco romântico.</w:t>
      </w:r>
    </w:p>
    <w:p>
      <w:r>
        <w:rPr>
          <w:b/>
          <w:color w:val="FF0000"/>
        </w:rPr>
        <w:t xml:space="preserve">id 333</w:t>
      </w:r>
    </w:p>
    <w:p>
      <w:r>
        <w:rPr>
          <w:b w:val="0"/>
        </w:rPr>
        <w:t xml:space="preserve">O trabalho não remunerado permanece para os pensionistas Savon Sanomat informa sobre o declínio dos jovens trabalhadores em organizações voluntárias . O envelhecimento da força de trabalho voluntária preocupa as organizações sociais e de saúde . Segundo as organizações, cada vez menos jovens estão dispostos a se comprometer com o trabalho voluntário a longo prazo . Por exemplo, os aposentados são a maior faixa etária no trabalho voluntário da Cruz Vermelha finlandesa . A diretora Janne Juvakka da organização de cúpula social e de saúde Soste adverte que a responsabilidade das organizações por serviços suplementares para os idosos, por exemplo, não pode ser aumentada indefinidamente - Quando as finanças municipais entram em colapso e o dinheiro é gasto em tarefas estatutárias, espera-se cada vez mais das organizações. As organizações não podem simplesmente assumir novas tarefas se o dinheiro não for movimentado ao mesmo tempo . Segundo o Sr. Juvakka, espera-se que as organizações assumam cada vez mais responsabilidades em áreas como serviços de apoio aos idosos, recreação e esportes. Estima-se que quase um milhão de finlandeses participam anualmente do trabalho voluntário em organizações sociais e de saúde, e que as organizações sob Soste têm uma estimativa de 30.000 funcionários pagos e 1,3 milhões de membros. As subvenções representam cerca de um quarto do financiamento das organizações sociais e de saúde, e o montante anual de subvenções do Fundo Finlandês para Serviços Sociais e de Saúde (SOST) é de cerca de 300 milhões de euros - este tem sido e é um recurso adicional significativo - único em comparação internacional , diz o Diretor Päivi Voutilainen do Ministério de Assuntos Sociais e Saúde . Por outro lado, os pensionistas de hoje têm 20-30 anos de vida pela frente. O trabalho voluntário pode oferecer-lhes atividades significativas - Deve haver um profundo interesse no trabalho voluntário. É difícil forçar . Comentário: É uma pena pensar apenas que você deve receber algo em troca de tudo - que você só ajuda se você mesmo se beneficia de alguma forma, se recebe um salário ou algo em troca. A Bíblia fala sobre ajudar na primeira carta de João em termos bastante fortes, muito comovente mesmo: "Se alguém cujo sustento é seguro vê seu irmão sofrer por falta, mas fecha seu coração para ele, como pode o amor de Deus permanecer nele? "( 1 João 3:17 )</w:t>
      </w:r>
    </w:p>
    <w:p>
      <w:r>
        <w:rPr>
          <w:b/>
          <w:color w:val="FF0000"/>
        </w:rPr>
        <w:t xml:space="preserve">id 334</w:t>
      </w:r>
    </w:p>
    <w:p>
      <w:r>
        <w:rPr>
          <w:b w:val="0"/>
        </w:rPr>
        <w:t xml:space="preserve">A Associação do Rio Tornio-Muonio e a Comissão do Rio Limítrofe querem transferir a pesca do mar para os rios de desova - Seja justo - deixe o salmão em nossos rios em paz! O Tornio-Muoniojokiseura pede que seja anexada ao pedido uma declaração sobre a quota de salmão do próximo ano no Mar Báltico. Já é hora de reconhecer o fato de que o salmão é um recurso ribeirinho com uma história de pesca fluvial. A Sociedade acredita que as quotas atribuídas aos mares devem ser abolidas, e aponta que as quotas para os mares se baseiam na época em que o salmão era povoado em grande número - O espírito da época se reflete no fato de que a Dinamarca, que não tem rios de salmão fluindo para o Báltico, recebeu uma quota fixa de captura de mais de 20%. A Sociedade pede que a gestão dos estoques de salmão e a pesca sejam direcionadas para o país de origem do salmão no futuro, de acordo com a Convenção das Nações Unidas sobre o Direito do Mar. A Sociedade propõe quotas "suficientemente baixas" para o próximo verão. A proposta dos organismos internacionais de peritos é o melhor compromisso que pode ser alcançado - Atualmente, a decisão sobre a pesca do salmão no mar é um processo discriminatório - A captura de salmão no Mar Báltico, com um valor de captura de alguns milhões de euros, não é um interesse público tal que os direitos humanos e a propriedade de outros possam ser invalidados com base nisso - A comissão de fronteira finlandês-sueca também acredita que a quota de salmão proposta pela Comissão da UE é muito alta - Mais de 108 000 quotas de pesca de salmão foram propostas para a principal bacia do Mar Báltico e do Golfo de Bótnia . A Comissão confia na recomendação do Conselho Internacional para a Exploração do Mar de 78.000 salmões. A Comissão da Bacia do Rio aponta que o número de desovas de salmão no rio Tornion-Muonion este ano é inferior ao do ano passado - "Não há certeza de que o número de desovas de peixe em 2014 será tão alto quanto este ano. O parecer salienta que é do interesse comum de todas as partes garantir que os estoques de salmão sejam reconstruídos o mais rapidamente possível e sem riscos, o que também salvaguardará a continuidade da pesca profissional; - a pesca profissional deve ser desenvolvida de forma a ser direcionada o mais próximo possível dos rios de desova dos diversos estoques, o que contribuiria para a regulamentação da pesca específica dos estoques.</w:t>
      </w:r>
    </w:p>
    <w:p>
      <w:r>
        <w:rPr>
          <w:b/>
          <w:color w:val="FF0000"/>
        </w:rPr>
        <w:t xml:space="preserve">id 335</w:t>
      </w:r>
    </w:p>
    <w:p>
      <w:r>
        <w:rPr>
          <w:b w:val="0"/>
        </w:rPr>
        <w:t xml:space="preserve">A necessidade de empresas sociais e, naturalmente, outras questões relacionadas ao emprego e à criação de empregos foram discutidas em uma reunião intensiva no dia 25 de setembro, que durou pouco mais de uma hora. Os empresários foram representados por um comitê de recepção de grande prestígio; o presidente Jussi Järventaus , Antti Neimala e Risto Nieminen . O mundo social empresarial foi representado pelos abaixo assinados e outros membros de nossa delegação foram Lea Karjalainen, presidente, e Ritva Vaure, coordenadora de projetos, da organização nacional para os desempregados TVY como representantes, assim como representantes das associações de Helsinque e Vantaa dos desempregados. O projeto Sytrim foi realizado entre novembro de 2004 e dezembro de 2007. Foi um projeto do Programa de Iniciativa Comunitária EQUAL do Fundo Social Europeu ( FSE ) e a principal autoridade responsável foi o TE Centre of North Ostrobothnia . Para um empreendimento social de sucesso Através de parcerias de cooperação e desenvolvimento, busca-se modelos bons e eficazes de empreendedorismo social nos setores de reciclagem e o know-how empresarial dos parceiros em reciclagem e reutilização é desenvolvido e aparado... Leia mais ... A cooperação internacional para o desenvolvimento Sytrim é um projeto Equal , que também inclui a cooperação internacional. Leia mais ... Um dos principais objetivos do projeto de desenvolvimento foi alcançado em agosto de 2006, quando cinco parceiros Sytrim receberam o certificado ambiental internacional ISO 14001 como prova de seu trabalho ambiental sistemático. Como resultado das atividades do projeto, uma joint venture entre os parceiros do projeto, Osuuskunta NetSer Suomi, foi estabelecida no início de 2007 e opera em todo o país, oferecendo serviços de reutilização e ambientais. Leia mais ... O desenvolvimento das empresas sociais tem sido uma surpresa positiva: o número de empresas aumentou significativamente, especialmente desde a reforma legislativa no início de maio, e a taxa de crescimento das empresas sociais existentes tem sido rápida.</w:t>
      </w:r>
    </w:p>
    <w:p>
      <w:r>
        <w:rPr>
          <w:b/>
          <w:color w:val="FF0000"/>
        </w:rPr>
        <w:t xml:space="preserve">id 336</w:t>
      </w:r>
    </w:p>
    <w:p>
      <w:r>
        <w:rPr>
          <w:b w:val="0"/>
        </w:rPr>
        <w:t xml:space="preserve">Segunda-feira, 20 de outubro de 2008 É difícil até mesmo listar as muitas pessoas que me ajudaram com meu projeto de busca de emprego nas últimas semanas. Tenho pensado muito sobre isso , meu próprio relacionamento com meus amigos , minha incapacidade e/ou constrangimento de pedir ajuda quando se trata de mim mesmo . sempre ousei incomodar meus amigos por coisas , sempre que por algo bom e importante . Mas agora, desde o início, meus amigos deixaram claro que este não é meu projeto, mas nosso, que nós estamos juntos nisto. E é assim: ninguém pode fazer um projeto desse tipo sozinho, nem mesmo com dinheiro . Alguns amigos e conhecidos são muito mais vermelhos do que eu, alguns são muito azuis. Alguns não estão interessados em política, exceto em nível anedótico, e depois principalmente em um espírito de stand-up . E ainda assim, essas pessoas têm estado aqui, encorajadas, dadas as horas de suas vidas a fazer a diferença. Não sei o que acontecerá aqui, mas acho que aprendi algo novo com meu círculo imediato nas últimas semanas. A última vez que vivi este tipo de alegria do rebanho foi quando eu era jovem. Estou feliz por ter podido vivenciá-lo agora, aqui. Porque isso, se algo reforça minha crença de que as pessoas são criadas para serem redes na vida umas das outras. E para que eu não fique todo lamechas, eu estive rindo por um par de dias neste blog sobre os horrores dos anúncios de moradia. E como um bônus, vamos agora colocar o link post-it da wanha marcada que eu abri acidentalmente em vez do anterior, caso alguém o tenha perdido na primeira vez .</w:t>
      </w:r>
    </w:p>
    <w:p>
      <w:r>
        <w:rPr>
          <w:b/>
          <w:color w:val="FF0000"/>
        </w:rPr>
        <w:t xml:space="preserve">id 337</w:t>
      </w:r>
    </w:p>
    <w:p>
      <w:r>
        <w:rPr>
          <w:b w:val="0"/>
        </w:rPr>
        <w:t xml:space="preserve">Verkkkokauppa.com resistiu à recessão nas vendas Samuli Seppälä, CEO da Verkkkokauppa.com, está satisfeito com os números de vendas da empresa. No ano passado, as vendas da Verkkokauppa.com cresceram 22% para 143 milhões de euros, e de acordo com a empresa cresceu 26% em novembro, 28% em dezembro e 16% em janeiro deste ano, portanto os números não refletiram a recessão. A empresa está introduzindo novas áreas de produtos em 2009 e começará a vender seus próprios telefones celulares da marca Nu:fone, TVs de tela plana gravável da marca ProCaster, pequenos eletrodomésticos, material de escritório e brinquedos técnicos, entre outros. A empresa também ampliará sua loja em Ruoholahti, Helsinki, no final de 2009. "Estamos muito satisfeitos com nosso crescimento de 22% para 2008 em uma retração do mercado, com nossos concorrentes Musta Pörssi Oy e DSG Nordic (Gigantti-Markantalo) vendo suas vendas caírem 17% e 9% respectivamente. Tomamos parte do mercado e continuaremos a fazê-lo durante 2009 , diz Samuli Seppälä, o CEO da empresa . ∇ Publicidade , artigo continua abaixo ∇ ∇ Artigo continua ∇ Além disso, a empresa renovará seu website durante 2009 e também começará a oferecer serviço ao cliente através de um serviço LiveChat em tempo real . A loja Pirkkala apresentará as etiquetas eletrônicas de preço em papel da UPM, já lançadas na loja Oulu - Esperamos que as vendas permaneçam fortes em 2009, embora os clientes comprem produtos um pouco mais baratos do que no ano passado. Esperamos um crescimento estimado de 15-20% em 2009 , diz Markus Pätilä, Gerente de Loja em Helsinque . Eu quebrei uma fonte de alimentação de 300W no meu caso Antec e ainda tinha alguma garantia. Preenchi um formulário de falha e enviei o quebrado de volta e recebi um novo modelo melhor quando o antigo não estava mais disponível . estou 100% satisfeito . de que tipo de falha você está falando ? Você não pode ajudar os clientes idiotas , há sempre alguns que não podem deixar de se esforçar com más consequências ( modders , bricolage , etc ... ) Bom negócio, a propósito , mas os preços subiram claramente durante o último ano . As vendas só aumentarão se for dada atenção aos níveis de preços no futuro e se e quando Markantalo for à falência. Afinal, parece que os finlandeses não valorizam muito o serviço. Acabo de ter uma experiência positiva com a garantia de serviço da Bolsa de Valores Negra, onde me foi dado um segundo set-top box para a duração do serviço. Não se trata tanto da superioridade do e-commerce.com, mas mais da miséria dos concorrentes. Os centros de dados etc. simplesmente não podem competir com o e-commerce.com . Parece que eles nem sequer tentam . O desempenho da entrega é ainda pior que o e-commerce.com e as lojas on-line são realmente confusas , não oferecem nenhum tipo de previsão de tempo de entrega e nem mesmo oferecem uma gestão rudimentar de pedidos .</w:t>
      </w:r>
    </w:p>
    <w:p>
      <w:r>
        <w:rPr>
          <w:b/>
          <w:color w:val="FF0000"/>
        </w:rPr>
        <w:t xml:space="preserve">id 338</w:t>
      </w:r>
    </w:p>
    <w:p>
      <w:r>
        <w:rPr>
          <w:b w:val="0"/>
        </w:rPr>
        <w:t xml:space="preserve">Snoopy é uma pequena cadela, cerca de um ano e meio de idade, pesando 6-7 kg. Ela é uma garota social que gosta de pessoas e se dá bem com outros cães, tanto machos quanto fêmeas. O Snoopy foi esterilizado e atualmente vive no "berçário" da clínica OneVet com cerca de dez outros cães. Portanto, ela está segura, mas seria bom para ela ter uma casa própria, longe da azáfama do canil. Snoopy é tímido e um pouco tímido, portanto o novo lar deveria ter experiência em adaptar este tipo de cão à vida cotidiana. Também seria bom se o novo lar tivesse um cão mais velho e mais calmo com o qual ela pudesse praticar com segurança as rotinas básicas. O novo lar também deveria estar preparado para ensinar pacientemente os hábitos do cão doméstico Snoopy, tais como housebreaking e leash management se eles ainda não estiverem sob controle. É também muito importante lembrar de não levar nenhum animal por capricho. Antes de entrar em contato conosco, leia o guia do dono do cão e o contrato de rendição em nosso site .</w:t>
      </w:r>
    </w:p>
    <w:p>
      <w:r>
        <w:rPr>
          <w:b/>
          <w:color w:val="FF0000"/>
        </w:rPr>
        <w:t xml:space="preserve">id 339</w:t>
      </w:r>
    </w:p>
    <w:p>
      <w:r>
        <w:rPr>
          <w:b w:val="0"/>
        </w:rPr>
        <w:t xml:space="preserve">O desperdício alimentar é caro O desperdício alimentar custa cerca de 100 euros por ano para famílias monopessoais, cerca de 150 euros para casais e até 280 euros por ano para famílias com filhos. Resíduos alimentares são alimentos que originalmente estavam aptos a comer, mas que, por uma razão ou outra, acabam como lixo ou lixo orgânico. O Centro de Pesquisa Agrícola e Alimentar MTT tem realizado estudos sobre resíduos alimentares. Por exemplo, a MTT liderou o estudo ECOPAF sobre a ligação entre o desperdício de alimentos e as escolhas de embalagens . A MTT também participou do projeto de pesquisa FOODSPILL, que investigou o nível de desperdício de alimentos e as formas de reduzi-lo na cadeia alimentar. Pesquisas mostraram que as famílias finlandesas jogam fora entre 120 e 160 milhões de quilos de alimentos comestíveis por ano. Se considerarmos toda a cadeia alimentar, incluindo as famílias, cerca de 400 milhões de quilos de alimentos são desperdiçados na Finlândia a cada ano. Segundo Hanna Hartikainen, uma pesquisadora da MTT que participou do estudo ECOPAF, as famílias carregam para casa mais de 400 quilos de alimentos por pessoa a cada ano e até 23 quilos desses alimentos acabam no lixo. Este estudo descobriu o que foi mais jogado fora em relação à quantidade de compras. Foi descoberto que quase uma em cada dez batatas, pão e frutas acabam no caixote do lixo. Os resíduos não incluíam, por exemplo, cascas de frutas ou ossos. Nem sempre pensamos no custo final dos alimentos quando jogamos parte deles fora, por exemplo, como sobras. Há muitas razões para jogar fora. A comida jogada fora nos custa muito caro. Foi calculado que os alimentos jogados fora custam nossas carteiras 500 milhões de euros por ano. Nas famílias monopessoais, o desperdício alimentar custa cerca de 100 euros, nos casais cerca de 150 euros e nas famílias com filhos até 280 euros. Como você pode ver na figura acima, um bom terço do desperdício alimentar consiste em legumes, frutas e pão . Carne e laticínios representam uma parte menor dos resíduos, mas como esses produtos têm um preço alto por quilo, eles também são responsáveis por cerca de um terço de todos os resíduos. A pesquisa constatou que residências pequenas compram embalagens de tamanho semelhante a residências maiores. Por outro lado, pode-se perguntar se as lojas também oferecem tamanhos de embalagem adequados para residências individuais, já que mais da metade das residências individuais sentiu que a compra de embalagens menores as ajudaria a reduzir o desperdício de alimentos domésticos. Apenas uma em cada seis famílias com crianças se sentia assim. A quantidade de alimentos comprados e o envelhecimento das datas também estavam ligados à deterioração dos alimentos e, portanto, ao desperdício de alimentos. O estudo constatou que os domicílios com as maiores compras de alimentos per capita e, portanto, o maior gasto alimentar per capita teve o maior desperdício alimentar . Quando compramos o tamanho correto das embalagens e a quantidade de alimentos que compramos é proporcional ao nosso consumo alimentar, podemos reduzir nosso desperdício alimentar . Para dicas sobre como reduzir o desperdício alimentar, visite: http://www.saasyoda.fi/ Comentários ( 16 ) Heini Nevalainen 01.08.2013 É triste, mas é verdade que eu mesmo às vezes fico picuinhas e deito fora boa comida :( Maarit Talala 31.07.2013 Mais destas "Boas Notícias" Minttu Heiskanen 31.07.2013 :( Eu sempre tento ao máximo usar todos os ingredientes alimentares que compro, e funciona muito bem :) os rótulos de validade e de validade não significam nada se o produto tem cheiro e sabor normal ; o bom senso aqui também! Nina Rönnberg 30.07.2013 É uma pena jogar comida fora, mas não tenho conseguido evitá-la completamente. Susanna Kin</w:t>
      </w:r>
    </w:p>
    <w:p>
      <w:r>
        <w:rPr>
          <w:b/>
          <w:color w:val="FF0000"/>
        </w:rPr>
        <w:t xml:space="preserve">id 340</w:t>
      </w:r>
    </w:p>
    <w:p>
      <w:r>
        <w:rPr>
          <w:b w:val="0"/>
        </w:rPr>
        <w:t xml:space="preserve">Spontuneous Jogo de memória musical que vai encantar toda a família Aumente o jogo de canto ao vivo para sua próxima festa ou reunião para diversão familiar. O jogo de canto lírico é um grande presente de todos os tempos. Há muitos jogos por aí, mas nada reúne as pessoas como um jogo que canta suas canções favoritas pode e vai fazer correr seu relógio de memória e descer as linhas. As férias estão aqui novamente, e que melhor maneira de fortalecer os laços com a família e os amigos do que passar o tempo jogando um jogo divertido que todo o grupo irá desfrutar? Nunca desde a introdução dos jogos de tabuleiro de videogame houve um concorrente sério a nossos afetos. Há jogos que permitem que você consiga um emprego, ganhe dinheiro, construa e crianças, mas eles não permitem que você passe tempo em uma base casual com sua empresa de pessoas reais. Pois os jogos de vídeo têm se mostrado um sério prejuízo para algum bem-estar físico e mental . Nossas famílias, muitas vezes vivem nas mesmas habitações, mas levam vidas separadas, já que cada uma goza de sua própria marca de entretenimento. Um jogo não deve ser mais do que entretenimento; deve melhorar sua vida. Deve encantar, trazer boas lembranças e ajudar a construir outras novas. Deve envolver toda a família. Às vezes, algo lírico de uma canção antiga da melhor canção simplesmente levanta muita felicidade , e esta é a SPONTUNEOUS , nossa idéia de jogo de tabuleiro lírico . O jogo é assim: na sua vez, são "Tunesmith". Pense em uma canção , escolha essas palavras na letra e escreva a "Hit list". Estas são as "Palavras de gatilho". "Quando cada um tiver suas próprias palavras iniciais, você, Tunesmith, girará o timer de 15 segundos e anunciará a palavra inicial da lista de acertos. A corrida começa quando os outros jogadores tentam primeiro cantar a seção de cinco palavras contendo a palavra inicial da canção. No início da canção, antes que o tempo se esgote, o primeiro jogador recebe o aceno e avança para o tabuleiro de perseguição. Mas cuidado! Se o tempo se esgotar , Tunesmith , deve demonstrar conhecimento musical, cantando uma palavra inicial de cinco palavras contendo as cinco palavras da canção . Todo mundo tem a chance de ser um Tunesmith e é o jogo de qualquer um , incluindo uma corrida para completar o Desafio Espontuno do primeiro tabuleiro por perto! Este jogo lhe dará diversão por muito tempo e trará de volta lembranças nostálgicas, canções clássicas favoritas ligadas. As possibilidades são quase infinitas. Tanto jovens como velhos explorarão diferentes fórmulas musicais. O Safari é sempre uma experiência de vida. Passe-o com a família e amigos com nosso jogo de tabuleiro musical por perto.</w:t>
      </w:r>
    </w:p>
    <w:p>
      <w:r>
        <w:rPr>
          <w:b/>
          <w:color w:val="FF0000"/>
        </w:rPr>
        <w:t xml:space="preserve">id 341</w:t>
      </w:r>
    </w:p>
    <w:p>
      <w:r>
        <w:rPr>
          <w:b w:val="0"/>
        </w:rPr>
        <w:t xml:space="preserve">História História A escola de Mutala foi fundada em 1896, quando o primeiro professor masculino foi nomeado na assembléia municipal do município de Ylöjärvi. A assembléia também elegeu um conselho diretor para a escola, cuja tarefa era fornecer alojamento, móveis e material escolar para a nova escola primária de Mutala. A diretoria alugou um apartamento na casa Tiitinen em Kyöstilä e a escola esteve lá por 3 anos . Juho Sandelius, um professor primário de Mynämäki, foi escolhido como o primeiro professor. Ele trabalhou como professor em Mutala durante 4 anos. O atual edifício escolar em funcionamento foi construído em 1899. Uma extensão foi construída no final da década de 1970. A escola tinha então uma sala de esportes, salas de trabalho técnicas e uma sala de professores. A escola Mutala celebrou seu 100º aniversário no outono de 1996. A Escola Mutala foi ampliada e renovada entre 2004 e 2006. Agora a escola pode ser chamada de centro de múltiplos serviços, já que também existe um jardim de infância sob o mesmo teto. A escola também dispõe de instalações para os serviços básicos e a paróquia de Ylöjärvi . Na década de 1980, o número de alunos em nossa escola era bastante estável em torno de 40. Quando atingimos a década de 1990, o número de alunos começou a aumentar, de modo que no ano acadêmico de 1994-95 já havia 76 alunos. De acordo com as projeções dos alunos , o número de alunos nos próximos anos permanecerá estável , ou seja, haverá cerca de 15-20 alunos por ano . No ano letivo 2013-14 haverá 120 alunos em Mutala . Os alunos são divididos em 6 grupos de educação básica , e não há mais aulas combinadas em nossa escola .</w:t>
      </w:r>
    </w:p>
    <w:p>
      <w:r>
        <w:rPr>
          <w:b/>
          <w:color w:val="FF0000"/>
        </w:rPr>
        <w:t xml:space="preserve">id 342</w:t>
      </w:r>
    </w:p>
    <w:p>
      <w:r>
        <w:rPr>
          <w:b w:val="0"/>
        </w:rPr>
        <w:t xml:space="preserve">Arquivo ' Cultura e entretenimento ' Categoria HUWOOO W ! ! ! ! ! Spartacus of God Arena season 1 episode 4 , intitulado "Beneath the Mask" , será exibido na sexta-feira (horário do Pacífico Americano) ou no sábado (Ásia) . Então , Crixus , se finalmente em ! Nós sabíamos que isso estava por vir, mas será emocionante vê-lo em sua atuação. No meio, começo a entender porque Assur é como ele é em sangue e areia. Este programa não é nada se não criativo na forma como eles construíram os personagens. Isto ... Leia mais Talvez não na sequência , dois homens e meio "perturbados" . O programa Walker foi interrompido, embora Sheen tenha se recuperado de uma visita a uma sala de emergência após uma festa selvagem e presumivelmente tenha ido para a reabilitação, mas a recente entrevista de Sheen na rádio com o surto que levou a esta temporada dois anos e meio.. leia mais Quando penso na técnica de violão, penso não apenas em uma forma mecânica de alcançar um determinado resultado, mas em um conceito muito mais amplo. Lembre-se de que nossa tecnologia está em constante mudança ou de que as palavras modernas são usadas para atualizar . Se olharmos para as técnicas tradicionais de guitarra, vemos como cada uma delas se aproxima de formas estáticas, distantes, não musicais, auto-permanentes de técnica. O que é ... Leia mais Cada uma das ferramentas de coleta de dados musicais está ciente de que a cópia de imagens de capa de discos geralmente acontece de tempos em tempos . Isto é mais provável que para aqueles que não vêm com bons cuidados isso permaneça. Mas de tempos em tempos é realmente inevitável, especialmente se fizer parte de uma coleção por mais tempo. Se o cliente quiser manter a coleção com bom aspecto e fresca ou optar por vender ... Leia mais EuroMillions da Suécia pode participar de vários portais online e sites W WW negociando através destas loterias . O jogo foi bastante simples e direto. Muitas pessoas participaram do sorteio devido à complexidade e falta de lógica pela primeira vez. Há muitas atividades online que os usuários devem ter um conhecimento profundo do procedimento e das regras do jogo antes de ... Leia mais Skins UK season 5 episode 2 , Rich times up with Grace para garantir que ela seja capaz de encontrar maneiras de convencer sua garota perfeita. Rich ou simplesmente metal Rich , para fazer seu nome adequado para fazer uso da música extrema certa para o seu gosto e ser considerado pelo mundo , principalmente senhoras jovens , bay . Mas quando o amigo bromântico Alo descobre a mulher perfeita de RTF , ela tem que apertar ... Leia mais Primeiro de tudo, explorar as supostas lições de guitarra online pode lhe dar bons métodos . As aulas de violão acústico online são mais acessíveis em comparação com o pagamento de um professor particular de treinamento especial. Há cursos online em lote disponíveis por até $40,00 que estão disponíveis para iniciantes até que você seja um violonista mais avançado. São também muito poucas aslessons , você pode obter estudante livre ... Leia Mais Conexões que creme internet milhões rapidamente vêm excogitar que eclipse horários ativos que eles sobrecarregam equilibrada grato , muitos filmes que eles consomem entender acontecem para ver . Aqui estão as razões pelas quais você precisa observar filmes libertadores online agora. Quando você assiste a uma parte de um filme online, você economiza financiamento porque o fato é ... Leia mais Era apenas uma questão de tempo até que o espaço online ganhasse o biz da música ... Mais de 31.000 downloads legais foram coletados depois que o pacote de estímulo foi oferecido, a BBC radio co . Entre os outros , que estabelecem um caminho até a compra final da indústria. No entanto, a questão foi levantada, da mesma forma que os discos digitais estão sendo substituídos por fitas e registros ... Leia mais</w:t>
      </w:r>
    </w:p>
    <w:p>
      <w:r>
        <w:rPr>
          <w:b/>
          <w:color w:val="FF0000"/>
        </w:rPr>
        <w:t xml:space="preserve">id 343</w:t>
      </w:r>
    </w:p>
    <w:p>
      <w:r>
        <w:rPr>
          <w:b w:val="0"/>
        </w:rPr>
        <w:t xml:space="preserve">Perguntas freqüentes sobre contas e jogos com várias moedas PokerStars oferece jogos e torneios em dinheiro em diferentes moedas para nossos jogadores em todo o mundo. Também oferecemos a opção de manter os fundos em mais de uma moeda ao mesmo tempo, para que os jogadores possam administrar seus fundos como acharem melhor e não perder dinheiro à medida que as taxas de conversão mudam. P. Que moedas a PokerStars suporta? R. Todos os jogadores PokerStars têm a opção de depositar, retirar e jogar em dólares americanos ( USD ). Alternativamente, os jogadores também podem manter seus fundos em euros ( EUR ) , dólares canadenses ( CAD ) ou libras esterlinas ( GBP ) . Também oferecemos uma boa seleção de jogos e torneios em dinheiro em euros . P . Você pode adicionar minha moeda favorita no futuro ? R. A PokerStars considerará o suporte a outras moedas no futuro, dependendo da demanda. P. Como posso adicionar outra moeda à minha conta? R. Se seu país está na Zona Euro ( ou prestes a aderir ) , ou se a moeda de seu país é o dólar canadense ou a libra esterlina , há um botão no Caixa " Adicionar uma nova moeda " . Clique no botão para adicionar uma nova moeda à sua conta PokerStars. Caso contrário, você pode adicionar outra moeda à sua conta, participando de um jogo ou torneio em dinheiro na moeda de sua escolha. O software de jogo PokerStars oferece automaticamente a abertura de uma conta na moeda do jogo. Uma vez que você tenha adicionado outra moeda à sua conta, a visão do Caixa muda para abas com diferentes opções de moeda. Veja os detalhes de uma moeda específica ou depósito, retire ou transfira fundos na moeda de sua escolha, selecionando a aba da moeda desejada na parte superior do Caixa. P. O que é a "Moeda Padrão"? A. " A "Moeda Padrão" é selecionada por padrão para todas as conversões de moeda, depósitos, saques e transferências que você fizer. PokerStars também converterá seus fundos para a moeda padrão se você receber dinheiro em uma moeda que você não possui (por exemplo, se você só tiver uma conta em dólares americanos mas ganhar um prêmio em euros em um torneio ou receber uma transferência em euros) ou se por algum motivo você não puder selecionar uma moeda quando solicitado (por exemplo, devido a uma desconexão). P . Como posso excluir uma conta de moeda? Observe que se você fechar uma conta em moeda estrangeira onde você tem um bônus pendente ou parcialmente ganho , o bônus será convertido para sua moeda padrão antes de fechar a conta. No caso de um bônus de múltiplos depósitos , você perderá a possibilidade de fazer novos depósitos para o bônus . Observe que uma conta de moeda não pode ser fechada se houver fundos em jogo, ou se a conta contiver fundos não compensados ou transferências pendentes. P. Posso participar de uma mesa ou torneio se eu não tiver uma conta na moeda do jogo? R. Se você tentar participar de um jogo em uma moeda na qual você não tenha uma conta, o software PokerStars oferecerá para adicionar a moeda à sua conta no momento da adesão. Qualquer dinheiro ganho no jogo será creditado em sua nova conta por padrão. P . Como são calculadas as taxas de conversão PokerStars? PokerStars não acrescenta nenhuma margem se os fundos forem usados apenas para jogar os jogos, não para especulação de moeda ou qualquer outro propósito. Isto significa que as conversões de moeda no software de jogo PokerStars são feitas à taxa de conversão da Reuters sem nenhuma adição. PokerStars não adicionará nenhuma margem à taxa de conversão da Reuters se o depósito ou saque for feito em uma moeda suportada (dólar americano, euro, libra esterlina britânica ou dólar canadense). Para depósitos e saques em outras moedas, PokerStars deduzirá metade da margem de 1%, portanto a margem efetiva é de 0,5%. Favor observar que se a PokerStars suspeitar (ou tiver motivos para suspeitar) de conversões de moeda para fins não relacionados a jogos, uma margem total de 1% ( um por cento ) pode ser adicionada à taxa de conversão ex post. PokerStars se reserva o direito de mudar a forma como as taxas de conversão são calculadas sem aviso prévio. P. São</w:t>
      </w:r>
    </w:p>
    <w:p>
      <w:r>
        <w:rPr>
          <w:b/>
          <w:color w:val="FF0000"/>
        </w:rPr>
        <w:t xml:space="preserve">id 344</w:t>
      </w:r>
    </w:p>
    <w:p>
      <w:r>
        <w:rPr>
          <w:b w:val="0"/>
        </w:rPr>
        <w:t xml:space="preserve">A verdadeira face 1. A relação do Alcorão com Jesus muçulmanos acredita que Muhammad não foi o criador do Alcorão . teólogos muçulmanos negam que 75% do Alcorão foi compilado a partir das leis e narrativas do Antigo Testamento . Pelo contrário, eles defendem a crença de que Alá inspirou Muhammad e lhe revelou suas palavras e ordens. Cada sentença do Alcorão seria, portanto, a palavra autêntica e infalível do Todo-Poderoso Alá. A apresentação do Antigo Testamento ( Torah ) e do Novo Testamento ( Injil ) é bastante semelhante à do Alcorão . Os muçulmanos aceitam estes dois livros como inspirados por Alá, onde não há contradição com o Alcorão, mas as partes da Bíblia que não correspondem ao Alcorão são forjadas e inválidas. Assim, as duas revelações são colocadas uma contra a outra. O Islamismo é uma religião pós-cristã. É um fato histórico que Muhammad entrou em contato com o Novo Testamento a respeito de Cristo. Ele aceitou parcialmente Jesus, mas negou a crucificação. O Alcorão admite a clara evidência do nascimento virginal de Jesus, mas nega que ele foi concebido pelo Espírito Santo. Muhammad nega que o filho de Maria nasceu somente pelo poder da palavra de Deus. Jesus é respeitado no Islã apenas como um grande profeta milagreiro. Ele deu vista aos cegos, curou os leprosos e ressuscitou os mortos. Alá elevou Jesus ao céu sem que ele experimentasse a morte física e ali ele permanece. Segundo o Alcorão, um Jesus vivo faz parte da doutrina básica do Islã. Ele é reconhecido tanto neste mundo quanto no futuro. De lá ele virá para julgar aqueles judeus e cristãos que não acreditaram no islamismo. Maomé descreveu Jesus como um profeta notável que realizou milagres maiores e teve uma influência maior do que ele mesmo. Mas por toda a glória que Maomé deu a Jesus, há uma disparidade impressionante entre a rejeição de sua divindade, o significado de seu retorno e sua morte extraordinária. Segundo o Alcorão, Jesus não era o Filho de Deus e não foi crucificado. O Alcorão é como um copo escuro através do qual os muçulmanos olham para Jesus. A cristologia islâmica contém um padrão completamente falso para medir nosso Salvador e sua obra expiatória. Para ver o significado de Jesus no Alcorão, devemos entender que Deus não poderia ter enviado o anjo Gabriel 600 anos após o nascimento sobrenatural de Jesus para dizer-lhe que Deus não tinha nenhum filho. O Pai de Jesus Cristo nunca teria negado o fato histórico da crucificação, do nascimento e da morte de Jesus pelos pecados do mundo inteiro. Não faria sentido. Se o Islã afirma que a inspiração de Maomé era real, então havia outro espírito por trás dele, um espírito de mentira, pois Deus não mente. O Novo Testamento nos ensina como olhar para o Islã. O apóstolo João nos instrui em sua primeira epístola de acordo com o seguinte princípio: todo espírito que não reconhece a divindade de Jesus é anticristo ( 1 João 2:18-23 ; 4:1- 6 ) . Devemos portanto reconhecer que o espírito do Islã é anticristo . Muhammad ouviu muito sobre Jesus , mas apesar de tudo ele negou o Filho de Deus crucificado , o próprio coração do plano de salvação . 2. Islã - um vínculo comunal Os muçulmanos são muitas vezes fortemente religiosos . O Islã é uma religião que busca a justiça através do culto e das boas ações e também clama por abnegação em nome de Alá. Ao longo da história do Islã, inúmeros muçulmanos morreram em guerras "santas" defendendo o nome de Alá. O fervor religioso, porém, não salva ninguém. O Evangelho ensina: "Aquele que crê no Filho tem a vida eterna, mas aquele que desobedece ao Filho não verá a vida, mas Deus ... ." ( João 3:36</w:t>
      </w:r>
    </w:p>
    <w:p>
      <w:r>
        <w:rPr>
          <w:b/>
          <w:color w:val="FF0000"/>
        </w:rPr>
        <w:t xml:space="preserve">id 345</w:t>
      </w:r>
    </w:p>
    <w:p>
      <w:r>
        <w:rPr>
          <w:b w:val="0"/>
        </w:rPr>
        <w:t xml:space="preserve">O Festival Runokuu, parte do programa do Festival de Helsinki, oferece um rico programa de poesia de 16 a 22 de agosto. No dia de abertura, 16 de agosto, o Mercado de Poesia na Praça Lasipalatsi terá uma atmosfera de rua, já que 23 poetas leram seus últimos textos. Ao mesmo tempo, a Conferência de Poesia no Ateneu contará com uma discussão e palestras de toda a Finlândia. O primeiro dia culminará no clube Stars in the Night no Bio Rex. O festival continuará na Noite das Artes, que abrirá os 80 anos da Lassi Nummi na Igreja da Cultura de Pitsku. O segundo dia da Conferência de Poesia terá um painel de discussão sobre o estado da poesia finlandesa, publicação e leitura com Kuisma Korhonen , Claes Andersson , Antti Kasper e Daniela Floman . Na mesma noite, o Divã Oriental no Jardim de Inverno irá promover uma discussão sobre poesia oriental e pensamento asiático, presidida por Eero Hämeenniemi . O multiculturalismo do Mês da Poesia será aprofundado pelas noites de poesia britânica, estoniana e romena . No dia 18 de agosto, três poetas finlandeses e um estoniano discutirão e lerão seus poemas no Kuutamoklub: o programa, apresentado por Tarleena Sammalkorvi, será transmitido ao vivo na Yle Radio 1 às 20h00 . Durante a tarde de 18 de agosto, você poderá ouvir a poesia de Arja Tiainen e Henrika Ringbom, entre outros, na Parada Poética no túnel da estação Rautatientori. Durante o mês você também pode participar de um desfile de poesia e passeios de poesia pela arquitetura, natureza e história em diferentes partes da cidade . 21.8. Uma noite de poesia finlandês-britânico será realizada no pátio da Fábrica Cultural Korjamo , Quo Vadis teatro yurt , onde os poetas finlandeses que visitaram Brighton terão a companhia de seus colegas poetas John O'Donoghue e Maria Jastrzębska para uma visita de retorno.</w:t>
      </w:r>
    </w:p>
    <w:p>
      <w:r>
        <w:rPr>
          <w:b/>
          <w:color w:val="FF0000"/>
        </w:rPr>
        <w:t xml:space="preserve">id 346</w:t>
      </w:r>
    </w:p>
    <w:p>
      <w:r>
        <w:rPr>
          <w:b w:val="0"/>
        </w:rPr>
        <w:t xml:space="preserve">Dica do filme de TV de hoje: Adivinhe qual bicho d'água está tentando matar os pobres humanos novamente 15.4.2014 06:00 TV6 está mostrando The Reef na terça-feira à noite. The Reef é um filme de 2010 "baseado em uma história verdadeira, com uma atmosfera intensa, sobre uma ameaça que espreita debaixo d'água". Neste thriller dirigido por Andrew Trauck, um grupo de marinheiros vira e vira seu barco de cabeça para baixo. Quatro dos cinco decidem nadar até a ilha à frente, enquanto um permanece no barco esperando por ajuda. Logo os nadadores descobrem que um grande tubarão branco os está seguindo ...</w:t>
      </w:r>
    </w:p>
    <w:p>
      <w:r>
        <w:rPr>
          <w:b/>
          <w:color w:val="FF0000"/>
        </w:rPr>
        <w:t xml:space="preserve">id 347</w:t>
      </w:r>
    </w:p>
    <w:p>
      <w:r>
        <w:rPr>
          <w:b w:val="0"/>
        </w:rPr>
        <w:t xml:space="preserve">Você pode ver a mola aqui também. Não foi só por causa da doença do homem que a falta de vontade de escrever . Agora, tem sido mais do seu cuidado. No entanto, eu tenho ido correr às vezes. Eu também andei na floresta no domingo passado. Na mesma noite ele estava falando na TV sobre como é saudável andar na floresta. Será que ele disse que também baixa a pressão arterial? É verdade que andar na natureza realmente te acalma, então acho que é verdade. Hoje não tem havido muito sol. Está um par de graus e uma brisa fresca tem soprado. Estive lá fora hoje, mesmo pela manhã. Eu ainda poderia ir lá fora, pois a noite já está leve. Eu tenho que digerir minha comida primeiro, pois comemos recentemente. Mas não era um alimento muito pesado, pois era um gratinado vegetal. Façam uma boa viagem de corrida a todos! Aqui está uma imagem da floresta costeira de Saimaa. Você tirou algumas boas fotos . [ citação autor= " Junho . A " time= "02.04.2014 às 15:47 " ] A primavera também está aparecendo aqui . Não tenho escrito agora, mas não tenho sido capaz de escrever, é porque meu marido está doente e não quer escrever. Tem sido agora mais do seu cuidado. No entanto, tenho feito jogging de tempos em tempos. Eu também andei na floresta no domingo passado. Na mesma noite ele estava falando na TV sobre como é saudável andar na floresta. Será que ele disse que também baixa a pressão arterial? É verdade que andar na natureza realmente te acalma, então acho que é verdade. Hoje não tem havido muito sol. Está um par de graus e uma brisa fresca tem soprado. Estive lá fora hoje, mesmo pela manhã. Eu ainda poderia ir lá fora, pois a noite já está leve. Eu tenho que digerir minha comida primeiro, pois comemos recentemente. Mas não era um alimento muito pesado, pois era um gratinado vegetal. Prazer em ouvir de junho . Tenha um bom dia de primavera nas margens do Lago Saimaa. Pergunto-me se aquele tigre teve algum descendente do outro lado do Golfo da Finlândia. A propósito, há muitos pardais por aqui, mas eles escapam como o vento, por isso não se pode tirar uma foto deles. Eu também tenho paixão por fotografar pássaros, mas mesmo um pardal no mato não se entrega para ser fotografado. Ele chilreia maravilhosamente. Hoje o sol está delicioso, pelo menos esta manhã, e é viciante na estrada. Gelo e sol brincando no lago do parque . [ citação autor= " Hannah2 " time= "03.04.2014 às 10:25 " ] Também é bom ouvir de junho. Lindos dias de primavera nas margens do Lago Saimaa . Será que esse tigre teve descendentes do outro lado do Golfo da Finlândia? A propósito, há muitos pardais por aqui, mas eles escapam como o vento, não dá para tirar uma foto deles. Eu também tenho paixão por fotografar pássaros, mas mesmo um pardal no mato não se entrega para ser fotografado. Ele chilreia maravilhosamente. Hoje o sol está delicioso, pelo menos esta manhã, e é viciante na estrada. Gelo e sol brincando no lago do parque .</w:t>
      </w:r>
    </w:p>
    <w:p>
      <w:r>
        <w:rPr>
          <w:b/>
          <w:color w:val="FF0000"/>
        </w:rPr>
        <w:t xml:space="preserve">id 348</w:t>
      </w:r>
    </w:p>
    <w:p>
      <w:r>
        <w:rPr>
          <w:b w:val="0"/>
        </w:rPr>
        <w:t xml:space="preserve">Agora, se é hora de comprar um carro de verão! O calor está finalmente aqui e a auto-estrada está quente. Agora se alguma vez for uma boa hora para pegar um carro de verão e começar a viajar. A ameaça das nuvens de cinza na Islândia está fazendo com que muitas pessoas se dirijam para a Europa de carro também. Os carros de verão mais baratos andam por menos de mil, mas para viagens mais longas vale a pena pegar um carro bem conservado e bem conservado. A primeira coisa a verificar é que o carro de verão foi inspecionado. Além do estado geral do carro, você também deve verificar os pneus de verão e de inverno e o livro de serviço. Se o carro foi revisado regularmente, provavelmente estará em melhores condições. Você pode comprar e vender carros usados facilmente e de graça na Tori.fi . Tori.fi é uma inscrição para serviço gratuito que não requer registro. Tori.fi é um mercado para que todos na Finlândia possam comprar, alugar e vender bens e serviços. É gratuito e fácil de publicar seu anúncio e você não precisa se registrar. Nossa equipe lê cada anúncio antes de publicá-lo, portanto comprar, alugar e vender através da Tori.fi é seguro.</w:t>
      </w:r>
    </w:p>
    <w:p>
      <w:r>
        <w:rPr>
          <w:b/>
          <w:color w:val="FF0000"/>
        </w:rPr>
        <w:t xml:space="preserve">id 349</w:t>
      </w:r>
    </w:p>
    <w:p>
      <w:r>
        <w:rPr>
          <w:b w:val="0"/>
        </w:rPr>
        <w:t xml:space="preserve">Voos de Malmö para Liverpool Você vai viajar de Malmö para Liverpool ? Se você está procurando os vôos mais baratos entre Malmö - Liverpool , você está no lugar certo. Na Ebookers, adoramos viajar e queremos torná-lo o mais fácil e acessível possível para todos. É por isso que trabalhamos duro para oferecer vôos, hotéis e aluguel de carros aos melhores preços para nossos clientes. O melhor mecanismo de busca do mercado Pesquisar viagens conosco é realmente simples , basta digitar as datas de sua viagem no mecanismo de busca , e você encontrará todos os vôos de Malmö para Liverpool nessas datas de mais de 400 companhias aéreas . Você pode refinar sua busca, por exemplo, pela data de partida do vôo ou pela companhia aérea, ou pode optar por procurar somente por vôos diretos. Ao navegar pelos resultados de sua busca de vôo, você pode ordenar os vôos por preço, tempo de viagem, companhias aéreas ou número de escalas. Desta forma você pode facilmente encontrar os vôos mais adequados para as exigências de sua festa . Um pacote completo de viagem a um preço baixo Ao reservar um hotel através de nós, você pode facilmente economizar muito dinheiro . Muitos hotéis até oferecem bons extras para estadias reservadas através de nós , como um upgrade de quarto ou café da manhã no quarto . Você pode procurar hotéis por localização, preço ou classificação por estrelas e, é claro, você pode ler as opiniões de outros hóspedes do hotel para ter certeza de que você faz a escolha certa. Por que não se tornar membro ou assinar nossa newsletter ao mesmo tempo? Como membro e assinante de newsletter , você será o primeiro a saber sobre nossas novas ofertas e códigos de desconto , e como membro , você pode gerenciar todas as suas reservas de viagem convenientemente em um só lugar . Se você quiser mudar, por exemplo, o nível de seu quarto de hotel , você pode fazê-lo através de nosso site , e nós passaremos as informações para o hotel . Aeroporto de Copenhagen ( CPH ) Aeroportos de Liverpool , GB Aeroporto de Liverpool John Lennon ( LPL ) Preços, impostos e taxas : ebookers.co.uk preços são atualizados uma vez por dia . Os preços incluem todos os impostos e encargos, excluindo quaisquer taxas de bagagem . Reembolsos/alterações/cancelamentos : Se o bilhete permitir alterações, será cobrada uma taxa de ebookers de 45,00 euros mais qualquer diferença entre impostos e tarifas aéreas e taxas de mudança de companhia aérea . Outros termos e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350</w:t>
      </w:r>
    </w:p>
    <w:p>
      <w:r>
        <w:rPr>
          <w:b w:val="0"/>
        </w:rPr>
        <w:t xml:space="preserve">TATE-RAP Oy é uma empresa criada em 2005 especializada na construção de serviços de construção, gerenciamento de projetos e serviços de supervisão. A sede da empresa está localizada no renovado "coração" de Helsinque, em Kampi , o escritório regional de Turku está localizado no moderno centro de negócios de tecnologia Old Mill e em Tampere nosso escritório está localizado em Härmälä . A TATE-RAP Ltd opera no mercado interno e também tem projetos de exportação na Rússia, principalmente em São Petersburgo e Moscou. O escopo de atividades da empresa inclui o trabalho em estreita cooperação com o Cliente e vários parceiros de projeto em locais de projeto e de construção.</w:t>
      </w:r>
    </w:p>
    <w:p>
      <w:r>
        <w:rPr>
          <w:b/>
          <w:color w:val="FF0000"/>
        </w:rPr>
        <w:t xml:space="preserve">id 351</w:t>
      </w:r>
    </w:p>
    <w:p>
      <w:r>
        <w:rPr>
          <w:b w:val="0"/>
        </w:rPr>
        <w:t xml:space="preserve">Curso de contadores de água 14-15 de maio de 2013 , Jyväskylä Muitos tópicos relacionados com contadores de água ; experiências práticas , melhores práticas , tecnologia e legislação . Os palestrantes incluem representantes de empresas de água , empresas e autoridades . No final do primeiro dia, visita a um local de medição de água. Ao final do segundo dia, os participantes terão a oportunidade de visitar a exposição e ouvir as palestras no evento Gestão da Água 2013. O último dia para as inscrições já é 11 de abril, após o qual as cotas de alojamento serão fechadas. Inscrições através do site VVY ou por e-mail para koulutus@vvy.fi . Bem-vindo !</w:t>
      </w:r>
    </w:p>
    <w:p>
      <w:r>
        <w:rPr>
          <w:b/>
          <w:color w:val="FF0000"/>
        </w:rPr>
        <w:t xml:space="preserve">id 352</w:t>
      </w:r>
    </w:p>
    <w:p>
      <w:r>
        <w:rPr>
          <w:b w:val="0"/>
        </w:rPr>
        <w:t xml:space="preserve">3. posso fazer alterações nos pedidos? Não é possível alterar ou cancelar pedidos depois. Se você não conseguir cancelar seu pedido, entre em contato com nosso departamento de atendimento ao cliente o mais rápido possível para obter mais instruções. Entre em contato conosco pelo e-mail info@oriflex.fi 5. Posso fazer o pedido por telefone ou fax ? Você não pode encomendar produtos da loja online Auvoisaolo por telefone ou fax. 6. É possível fazer pedidos do exterior? Os pedidos da loja online Auvoisaolo não são entregues fora da Finlândia. 7. Os pedidos podem ser combinados? Infelizmente não podemos combinar pedidos separados em um único pacote. Se você não puder resgatar seu pedido, entre em contato com nosso departamento de atendimento ao cliente o mais rápido possível, através do e-mail info@oriflex.fi 8. Em quanto tempo a mercadoria encomendada será entregue? O prazo de entrega das mercadorias encomendadas é de aproximadamente uma semana. 9. Por que meu pedido não foi entregue? Se seu pedido não tiver chegado dentro de uma semana, entre em contato com nosso departamento de atendimento ao cliente em info@oriflex.fi 10. Por que o produto desapareceu da linha? Se um produto não estiver mais disponível, ele será retirado da linha. Se um produto, cor ou tamanho estiver temporariamente fora de estoque devido à alta demanda, ele será retirado do menu. 11. Como serei reembolsado se eu trocar ou devolver um produto que encomendei? Se você devolver seu produto pelo correio, receberá o preço pago pelo produto, seja por transferência postal ou diretamente para sua conta bancária, de acordo com sua escolha. Se você quiser que seu dinheiro seja creditado em sua conta bancária, lembre-se de incluir o número de sua conta ao devolver o produto. 17. Os dados de meus clientes podem ser mal utilizados? Cada assinante é responsável pelos pedidos que faz. Se você suspeitar de qualquer uso indevido, entre em contato imediatamente com nosso atendimento ao cliente. Nosso número de atendimento ao cliente é ( 03 ) 3357121. Entre em contato conosco pelo e-mail info@oriflex.fi</w:t>
      </w:r>
    </w:p>
    <w:p>
      <w:r>
        <w:rPr>
          <w:b/>
          <w:color w:val="FF0000"/>
        </w:rPr>
        <w:t xml:space="preserve">id 353</w:t>
      </w:r>
    </w:p>
    <w:p>
      <w:r>
        <w:rPr>
          <w:b w:val="0"/>
        </w:rPr>
        <w:t xml:space="preserve">- Eu mal cheguei à escola pela manhã, Seppo estava prestes a fechar a porta da sala de aula. Hoje em dia estou sempre alguns minutos atrasado para a escola. Em todos os lugares, fico irritado - deixei muita comida da escola. Meu estômago estava perturbado e nada caiu :/ - Jere e Tuomas estão vindo para a aula de música lá - estou ansioso para segunda-feira como a lua : ) Espero que nos divirtamos - eu tive um 9- no meu teste de língua materna, um 8 1/2 no meu diário de leitura e um 8- no meu relatório - estou um pouco irritado com o relatório, mas talvez eu ainda tenha uma chance de ter um A . Fui bastante ativo nas aulas e acho que o foco principal é o exame e o diário de leitura - fui caminhar com a Mervi e nosso objetivo era encontrar um carrapato. E nós o encontramos, bom para nós :D -Idols-humor : Agnes conseguiu chegar à final ! Eu quase chorei quando ela cantou . A escolha da música de Ville foi desastrosa. Eu sabia que não ia funcionar mesmo antes dele começar. As canções negativas não podem ser cantadas por ninguém além de Jonne. Talvez não brilhantemente, mas ainda assim.</w:t>
      </w:r>
    </w:p>
    <w:p>
      <w:r>
        <w:rPr>
          <w:b/>
          <w:color w:val="FF0000"/>
        </w:rPr>
        <w:t xml:space="preserve">id 354</w:t>
      </w:r>
    </w:p>
    <w:p>
      <w:r>
        <w:rPr>
          <w:b w:val="0"/>
        </w:rPr>
        <w:t xml:space="preserve">História da associação About Created 12.10.2006 13:00 Última atualização 08.02.2014 13:55 Hits : 13666 A Sociedade Central Ornitológica Ostrobotniana ( KPLY ) foi fundada em 14.5.1978 para promover a interação e o conhecimento entre entusiastas das aves e pesquisadores na parte central da Ostrobothnia e para informar o público. O território da associação estende-se desde a fronteira Uusikaarlepy/Oravainen no sul até a fronteira Kalajoki/H Pyhäjoki no norte e o município mais distante, Pyhäjärvi, no leste, a quase 200 km da costa. No sul e sudeste, a área se estende aos municípios de Perhonjokilaakson , Lestijärvi , Halsua e Vetel . As atividades da associação incluem o monitoramento da migração das aves, excursões, produção de várias publicações, educação e informação pública, organização de cursos e acampamentos, várias contagens de aves, monitoramento e pesquisas individuais de aves e anilhagem de pássaros. A associação publica a Ornis Botnica , que compila os resultados das pesquisas e comunicações mais importantes sobre aves . A associação também prepara opiniões para vários projetos ambientais relativos a aves e tem atuado como consultora para pesquisas sobre aves . O logotipo da associação mudou ao longo dos anos . O primeiro logotipo apresenta uma jovem águia terrestre, que adornou a associação em seus primeiros anos. Em 1980, foi realizado um concurso de design para o logotipo e o novo logotipo foi escolhido para representar o vôo da ave regional Ostrobotniana Central, a cotovia, sobre um campo. Este logotipo serviu à associação por mais de 25 anos. Em 2007, para celebrar o 30º aniversário da associação, foi realizado um novo concurso de logotipo, que foi vencido pela artista Tiinalotta Särmölä , com sede em Lappeenranta. O logotipo mostra três silhuetas imaginárias de uma cotovia. O arco na parte inferior do logotipo simboliza a rota de migração da cotovia e as atividades da associação. As asas abertas das aves voadoras simbolizam a associação aberta. O trabalho de Särmölä foi selecionado de entre sete trabalhos em um concurso de logotipo organizado pela associação. De acordo com a diretoria que fez a seleção, o trabalho de Särmölä retrata habilmente a cotovia, a ave regional da Ostrobothnia Central. O logotipo também tem uma nova força moderna, que também é desejada nas atividades da associação com o novo logotipo . O território da associação é o lar da estação de pássaros Tankar , localizada ao largo de Kokkola . A estação monitora a migração das aves e especialmente a migração noturna, anilhando aves, contando e monitorando as mudanças na avifauna da ilha principal e do arquipélago ao redor. A diretoria da associação é eleita nas reuniões regulares de outono. Além da Diretoria, a Associação conta com um grande número de membros ativos. Apesar de seu nome fantasia, a Sociedade Ornitológica foi fundada por pessoas interessadas em aves e suas condições de vida. A Sociedade tem como objetivo fornecer informações sobre aves no pátio, alimentação de inverno, monitoramento de migração e estudos de aves, etc. Por favor, sinta-se à vontade para entrar na Sociedade!</w:t>
      </w:r>
    </w:p>
    <w:p>
      <w:r>
        <w:rPr>
          <w:b/>
          <w:color w:val="FF0000"/>
        </w:rPr>
        <w:t xml:space="preserve">id 355</w:t>
      </w:r>
    </w:p>
    <w:p>
      <w:r>
        <w:rPr>
          <w:b w:val="0"/>
        </w:rPr>
        <w:t xml:space="preserve">Bem-vindo ao site Pk-ferrets ! Neste site você encontrará informações sobre a associação, furões e outros tópicos relacionados. Como membro da PK-Ferretie você economizará nos preços dos produtos e nas taxas de exibição, por isso vale a pena aderir! Para mais informações sobre como se tornar um membro veja Associação - Associação . Planos para o resto do ano No outono haverá um Halloween com furões, dias de furões e uma feira de animais de estimação em Helsinque. Também está prevista a próxima depilação por jóquei e a remoção do tártaro. Você tem mais idéias - envie-nos um e-mail ou sugira no facebook! SummerPikNik 2014 Este ano a exposição será realizada no pátio do Luki Manor e será julgada por Ailen Timuska, da Estônia, com capacidade para 60 furões . As inscrições para a exposição são feitas por e-mail: show.pkfretit@gmail.com e mais informações sobre o evento podem ser encontradas no facebook e no site SummerPikNik . No momento a exposição está cheia, mas você ainda pode vir e passar um belo dia de verão com seus furões! A Federação Finlandesa de Furões, à qual a PK-Fretit também pertence, organizará a exposição FFF em 18.10.2014 em Lempäälä . Mais informações aqui Capital ! 2014 A Associação de Furões da Região da Capital organizará em 29.11.2014 o show internacional de furões da Capital ! O local ainda está aberto, mas tentaremos organizar a exposição na Região da Capital. Anunciaremos mais detalhes sobre o local mais tarde ! Nosso show será julgado por Julita Garus , Ula Franczak e Olga Szeleszczuk da Polônia com um máximo de 200 furões . As inscrições começarão em 2.8.2014 . Mais detalhes aqui : Capital no facebook em cooperação com a PK-frettis em 2014: alugue uma casa de festas da associação ! Oferecemos para aluguel um belo pavilhão de festas SAMO . O tamanho do dossel é de 5x8m , portanto há espaço suficiente para um grupo maior. Se você tiver uma festa no verão, então através de nós você pode alugar o dossel a um preço baixo! Mais informações sobre o aluguel de um dossel</w:t>
      </w:r>
    </w:p>
    <w:p>
      <w:r>
        <w:rPr>
          <w:b/>
          <w:color w:val="FF0000"/>
        </w:rPr>
        <w:t xml:space="preserve">id 356</w:t>
      </w:r>
    </w:p>
    <w:p>
      <w:r>
        <w:rPr>
          <w:b w:val="0"/>
        </w:rPr>
        <w:t xml:space="preserve">Tag Archives : os políticos estão ficando ocupados A pesquisa do município é um ótimo documento ! A Pesquisa Municipal é um documento muito fino e cuidadosamente preparado, de cerca de 700 páginas, preparado pelos funcionários. Espero que todos os conselheiros e pessoas interessadas tenham a coragem de lê-lo! O que há de tão bom nisso e qual é o problema? O que é fantástico é que o relatório ... Leia o final →</w:t>
      </w:r>
    </w:p>
    <w:p>
      <w:r>
        <w:rPr>
          <w:b/>
          <w:color w:val="FF0000"/>
        </w:rPr>
        <w:t xml:space="preserve">id 357</w:t>
      </w:r>
    </w:p>
    <w:p>
      <w:r>
        <w:rPr>
          <w:b w:val="0"/>
        </w:rPr>
        <w:t xml:space="preserve">As próprias experiências e ofícios do Hobbyist feitos para seu próprio prazer e para o de outros. A implementação é geralmente baseada em uma foto de idéia, portanto, se você precisar de instruções detalhadas, então coloque um comentário para vir . 13.1.2014 Lixo de aves raivosas Também encontrei outro novo papel de parede de aves raivosas na loja de ferragens, do qual recortei padrões para cobrir o papel de parede forrado com papel higiênico de pepino xadrez . Para fixação e superfície colei a mistura de cola e água . Embora eu mesmo diga isso, então se tornou um grande lixo para os meninos .</w:t>
      </w:r>
    </w:p>
    <w:p>
      <w:r>
        <w:rPr>
          <w:b/>
          <w:color w:val="FF0000"/>
        </w:rPr>
        <w:t xml:space="preserve">id 358</w:t>
      </w:r>
    </w:p>
    <w:p>
      <w:r>
        <w:rPr>
          <w:b w:val="0"/>
        </w:rPr>
        <w:t xml:space="preserve"> Como disse anteriormente, Tampere foi para mim uma mancha branca no mapa da Finlândia por um longo tempo. Ainda mais exótico para mim foi o subúrbio de Hervanta , onde pude visitar pela primeira vez há pouco mais de um mês. Se eu considero o Ruoholahti de Helsinque como um subúrbio, então vamos admitir que é um pouco uma cidade do interior em comparação com Hervanta. Hervanta é provavelmente o arquétipo de um subúrbio finlandês. Esta idéia mais pura provavelmente não foi implementada em lugar algum. Se você olhar para ela de uma perspectiva histórica, então Hervanta certamente deve ser protegida. As gerações futuras devem ser capazes de ver que tipo de planejamento urbano foi praticado na Finlândia nos anos 70 e aprender com ele. O Hervanta ainda está sendo construído. Pelo menos na borda norte da área puderam ser vistos novos edifícios. No entanto, mais construções novas poderiam ser colocadas dentro da área. Não há necessariamente a necessidade de construir áreas arborizadas, mas os enormes estacionamentos são o auge da desolação. Algumas casas um pouco mais baixas do que o estoque geral de edifícios em Hervanta, colocadas nestes campos de frente para a rua, trariam um pouco mais de densidade, que a área precisa. Ao mesmo tempo, Hervanta poderia conseguir alguns móveis urbanos e talvez alguns edifícios de tijolos ( bares se nada mais for bem sucedido ) . Embora Hervanta tenha casas altas, a área como um todo não parece ser muito eficiente. A densificação traria mais moradores para a área, o que melhoraria o nível de serviço. O crescimento a partir das bordas é menos desejável . A periferia está longe do centro de Hervanta, e as pessoas dirigem para as lojas em vez de caminhar. Há muitos exemplos de ineficiência em Hervanta, também no sentido de que há muito espaço desperdiçado entre as casas na forma de faixas verdes. Há uma estrada no meio, tiras de grama ao longo de suas bordas e casas atrás delas. Os gramados são completamente desperdiçados, porque não há ninguém lá. Há muita floresta e parques em Hervanta. Mas é difícil enchê-los, porque não se pode construir uma casa nova em frente à janela de ninguém. Mas, é claro, nenhuma quantidade de construção resolverá o problema básico do Hervanta, que é tão remoto. Onde na terra eles tiveram a idéia de chamar áreas como Hervanta de "subúrbios"? Há provavelmente a mesma lógica distorcida por trás disso como havia quando a Groenlândia foi designada como "país verde". Não demora muito para chegar de lá ao centro da cidade de ônibus, mas ainda assim . Talvez um bonde expresso, se vier a Hervanta , possa melhorar um pouco a situação. Infelizmente, eu só tive tempo para caminhar pelo Hervanta por algumas horas. Mas provavelmente irei lá novamente algum dia, então talvez eu escreva algo mais estruturado sobre a área, além destes comentários dispersos. Por falar em Hervanta , é provavelmente o único lugar em Tampere onde os motoristas são realmente amigáveis . Deve haver dezenas de milhares de carros passando pelo Duo todos os dias , mas eles ainda deixam os pedestres passar em frente ao centro comercial . Se você vai a Peltolamm para esperar para atravessar a estrada , você tem que esperar alguns minutos , enquanto em Hervanna eles já pararam e o deixaram atravessar a estrada . Não sei se sou o único que notou isso, mas observei cerca de 30 minutos em Hervanna.</w:t>
      </w:r>
    </w:p>
    <w:p>
      <w:r>
        <w:rPr>
          <w:b/>
          <w:color w:val="FF0000"/>
        </w:rPr>
        <w:t xml:space="preserve">id 359</w:t>
      </w:r>
    </w:p>
    <w:p>
      <w:r>
        <w:rPr>
          <w:b w:val="0"/>
        </w:rPr>
        <w:t xml:space="preserve">Páginas Sim, Burton hoje em dia coloca um Unidisk nos curativos, que também é adequado para as inserções normais. É mais difícil com as amarrações EST , mas pelo menos elas têm alguma vantagem sobre os discos 4x4 , ao contrário do sistema 3D , que fede a dinheiro . Sim, até agora infelizmente meu sistema envolve cavar uma chave de fenda na parte superior. No entanto, eu tenho uma solução para o problema, pois faço furos maiores nas hóstias e depois desligo a atadura de modo que os parafusos fiquem posicionados na extremidade intacta dos furos das hóstias. A partir daí, eu posso me dar bem com o mínimo de aparafusamento, pois os parafusos já estão quase apertados. Algumas voltas do parafuso é um preço bem pequeno a pagar por poder: a ) dividir qualquer atadura b ) escolher livremente a postura ( tanto o ângulo como a distância ) c ) aterrar no estilo normal com um pé perto da neve . Encontrei outro projeto na rede , onde você viu o disco em dois e enrolou o curativo modificado no disco , mas essa idéia ( elegante e engenhosa ) requer trabalhar em peças de fibra de carbono e arruinar os curativos . Como você implementou esse modo de esqui em seus curativos ? Na verdade, eu pude ver a base da bandagem robusta sendo o capacitador desse esqui, bem como o reforço da articulação entre as metades. Nossas opiniões coincidem. Estou fazendo uma placa de base de alumínio 4x4 compatível, que será presa a uma longa "amarração de esqui". A mesma placa poderia, em princípio, ser usada sob a amarração como um reforço para a descida, mas há um problema não resolvido. Vou ter o eixo de amarração correndo sob a amarração, de modo que as peças do furo para o parafuso transversal da base permaneçam sob a amarração, de modo que a descida não funcione. Também seria possível colocar os fixadores de encadernação com fluxo de dobradiça para cima, colocando a dobradiça na frente da encadernação, mas isso exigiria uma arruela muito mais pesada e talvez um desempenho de pele mais desconfortável. Pleiteille vem de certos portes dos yankees ( + na Finlândia ) e talvez alfândega + impostos no topo - &amp;gt;Pekkis , engraçado que alguém compartilhe a afinação . Toi voilen design agora, mas é e foi 15 anos antes de touhusta começou a se tornar a tossa mainstream cerca de 5 anos atrás . O sistema foi desenvolvido em 1991 e a coisa ficou então aikalailla no seu caminho . Posso contar com as placas , mas as faíscas são de um país diferente e de certa forma as faíscas acabaram de abrir o jogo , acho que esses sistemas laterais estão se desenvolvendo bastante em 5 anos . eu nunca tive um sistema Burton , mas ele não tinha uma afinação do tipo baioneta twistable como no vídeo que você ligou ? Ouvi dizer que se desenvolveu uma grande aba. Se você comparar a embreagem Spark com um burton plástico básico , então as faíscas não são muito mais altas . Existem novos sistemas , Karakoram e Spark Edison + projetos menores . O problema com o Karakoram tem sido um ajuste um pouco ruim nos ângulos e largura da postura , Edisonja agora ninguém sequer tentou . O que eu acho negativo da descrição do seu sistema , é que os parafusos soltos podem não estar no lugar mesmo depois de algumas horas de busca . É emocionante como os parafusos simplesmente se abrem. Você não pode nem mesmo colocar um cadeado quando eles têm que ser apertados/desaparafados o tempo todo. A placa de passeio solta também é um pouco afinada se o clima estiver desagradável e gostaria de manter as luvas calçadas, por exemplo -15C e 10m/s. Na moto com todas as peças soltas são um pouco complicadas. O problema do sistema de manteiga é que ele é muito simples, não congela muito facilmente, etc. Há espaço para o desenvolvimento, de modo que alguém está disposto a afinar o que de negativo me vem à cabeça sobre isso.</w:t>
      </w:r>
    </w:p>
    <w:p>
      <w:r>
        <w:rPr>
          <w:b/>
          <w:color w:val="FF0000"/>
        </w:rPr>
        <w:t xml:space="preserve">id 360</w:t>
      </w:r>
    </w:p>
    <w:p>
      <w:r>
        <w:rPr>
          <w:b w:val="0"/>
        </w:rPr>
        <w:t xml:space="preserve">== Discussão == *[http://hommaforum.org/index.php/topic,6906.msg696216.html#msg696216 2009 -05-15 : Acampamentos de caravanas em frente à embaixada da Romênia ]*[http://hommaforum.org/index.php/topic,6906.msg696216.html#msg696216 2009 -05-15 : Acampamentos de caravanas em frente à embaixada da Romênia *[http://hommaforum.org/index.php/topic,6906.msg709209.html#msg709209 2009 -05-15 : A União Européia deve proibir a mendicidade ]*[http://hommaforum.org/index.php/topic,6906.msg709209.html#msg709209 2009 -05-15 : A União Européia deve proibir a mendicidade *[http://hommaforum.org/index.php/topic,11797 2009 -08-21 : IS : Tango-Amadeus : vivi o racismo nas lojas ]*[http://hommaforum.org/index.php/topic,11797 2009 -08-21 : IS : Tango-Amadeus : vivi o racismo nas lojas http://hommaforum.org/index.php/topic,19611 2009 -12-21 : Avalanche de refugiados da Bulgária ]*[http://hommaforum.org/index.php/topic,19611 2009 -12-21 : Avalanche de refugiados da Bulgária *[http://hommaforum.org/index.php/topic,22048 2010-01-28 AL : Tenacious Bulgarian Roma seek asylum for fifth time ] *[http://hommaforum.org/index.php/topic,6906.msg396506.html#msg396506 2010-06-09 : Número recorde de ciganos chegando em Helsinque vindos do exterior ] *[http://hommaforum.org/index.php/topic,6906.msg447543.html#msg447543 2010-08-31 : Autoridades finlandesas advertiram sobre os Roma anos atrás ] http://hommaforum.org/index.php/topic,35655 2010-10-13 : Lahden seudun sanomat : " Não sou contra a mendicância " ]*[http://hommaforum.org/index.php/topic,35655 2010-10-13 : Lahden seudun sanomat : " Não sou contra a mendicância *[http://hommaforum.org/index.php?topic=35803 2010-10-17 : Nelonen : Alteração da lei remove os búlgaros da fila de asilo ] *[http://hommaforum.org/index.php/topic,6906.msg521329.html#msg521329 2010-11-30 : Bastão roubado de Vapepa encontrado quebrado no acampamento cigano ]*[http://hommaforum.org/index.php/topic,6906.msg521329.html#msg521329 2010-11-30 : Bastão roubado de Vapepa encontrado quebrado no acampamento cigano *[http://hommaforum.org/index.php/topic,38327 2010-12-01 : Ombudsman for Minorities processa comunidade cigana por alocação de moradia ]*[http://hommaforum.org/index.php/topic,38327 2010-12-01 : Ombudsman for Minorities processa comunidade cigana por alocação de moradia *[http://hommaforum.org/index.php/topic,6906.msg591847.html#msg591847 2011-02-18: Os mendigos têm sua própria base ] *[http://hommaforum.org/index.php/topic,6906.msg597246.html#msg597246 2011-03-03 : Os ciganos têm seu próprio acampamento ]*[http://hommaforum.org/index.php/topic,6906.msg597246.html#msg597246 2011-03-03 : Os ciganos têm seu próprio acampamento *[http://hommaforum.org/index.php/topic,6906.msg609565.html#msg609565 2011-03-15 : A habitação cigana divide os conselheiros de Helsinque ] *[http://hommaforum.org/index.php/topic,46086 2011-03-24 : A comunidade Loviisa oferece acomodação para os ciganos ] *[http://hommaforum.org/index.php/topic,46118 2011-03-24 : As ambições da Finlândia de promover a política européia para os ciganos ] *[http://hommaforum.org/index.php/topic,6906.msg619794.html#msg619794 2011-03-25 : A história do jornalista finlandês Roma vence a competição da UE ] *[http://hommaforum.org/index.php/topic,50064 2011-05-18 : Anúncio da Finlândia na revista Bulgarian online ] *[http://hommaforum.org/index.php/topic,50098 2011-05-19 : HS : " Os ciganos da Finlândia estão indo muito bem " ] *[http://hommaforum.org/index.php/topic,51857 2011-06-15 : Helsinki concede 410 euros para a compra de saias romanichéis ]*[http://hommaforum.org/index.php/topic,51857 2011-06-15 : Helsinki concede 410 euros para a compra de saias romanichéis *[http://hommaforum.org/index.php/topic,56610 2011-08-26 : As crianças dos acampamentos ciganos podem ir à escola em Vantaa , Helsinki ponders ] == = No exterior == = *[http://hommaforum.org/index.php/topic,23254.msg309992.html#msg309992 2010-02-10 Suécia : A compensação ameaça lojista que discriminou as mulheres finlandesas ] *[http://hommaforum.org/index.php/topic,32519 Dags för romerna att ta ansvar för sig själva och samhället ] *[http://hommaforum.org/index.php/topic,32230 Alguns números sobre os ciganos suecos ] *[http://hommaforum.org/index.php/topic,32164 Suécia expulsa ciganos do exterior</w:t>
      </w:r>
    </w:p>
    <w:p>
      <w:r>
        <w:rPr>
          <w:b/>
          <w:color w:val="FF0000"/>
        </w:rPr>
        <w:t xml:space="preserve">id 361</w:t>
      </w:r>
    </w:p>
    <w:p>
      <w:r>
        <w:rPr>
          <w:b w:val="0"/>
        </w:rPr>
        <w:t xml:space="preserve">Pausa Pausa Posted on : Wed Oct 25 , 2006 14:38 Autor jarnohihihi Pausa é provavelmente, com base na análise de palavras, uma pausa em uma pausa . O que significa uma pausa de uma pausa - ou algo diferente de uma pausa e, portanto, até mesmo um "feriado" de uma pausa . Assim, a pausa que espreita dentro da pausa acaba por quebrar uma pausa em duas, de modo que não há mais realmente uma pausa de uma pausa, mas duas pausas separadas, com uma pausa para pausas no meio, que não é uma pausa tradicional no sentido musical . Seguindo as regras da lógica , a pausa de uma pausa é a negação da negação . A pausa de uma pausa é uma palavra composta ? Uma pausa parece uma bobagem. Posted on Thu Oct 26, 2006 7:56 A pergunta do autor Juha Kuha Simo Digipoks fala de uma forma relativamente tradicionalista de interpretar pausas baseadas na própria experiência subjetiva (ou na de outro). No entanto, o trabalho de pesquisa iniciado pela Kuha . baseia-se em uma abordagem diferente . Sabe-se que as ondas sonoras podem ser refutadas por outros. Fones de ouvido baseados neste método infantilmente simples são agora vendidos em todas as lojas. Iniciamos nossas pesquisas sobre estes fatos reconhecidos e estamos inicialmente desenvolvendo técnicas para modelar e controlar a interação entre estas notas e as chamadas antinotas. Por exemplo, estamos trabalhando no desenvolvimento de métodos de antinotação. No entanto, nossos objetivos finais estão muito mais além. O ponto de partida é que deve haver muito mais sons no universo do que apenas os sons audíveis. Esta é uma consequência direta do fato de que os astrofísicos há muito assumiram a existência da chamada matéria escura e energia, embora além da observação direta. Nossa hipótese é, portanto, que se quisermos assumir a existência de matéria escura e energia, a existência das chamadas ondas sonoras escuras (e não estou me referindo ao metal negro tradicional) também deve ser assumida. As ondas sonoras escuras são algo diferente das ondas sonoras comuns ou seus opostos, ondas anti-som. Meu próprio palpite é que as ondas sonoras escuras têm, entre outras coisas, massa negativa. De acordo com esta teoria, as quebras não são realmente espaços vazios entre as massas de ondas sonoras, mas apenas um tipo diferente de som além do alcance dos sentidos e dos modernos instrumentos de medição. Deste ponto de vista, pode-se argumentar que uma pausa em uma pausa não é possível a menos que existam outras formas de som ainda não identificadas, além das ondas sonoras escuras. Nosso objetivo é criar esse som escuro, gravar música escura com ele e vendê-lo a um preço alto (possivelmente no mercado escuro). Som no anel Posted on Mon Oct 30, 2006 0:14 Autor jarnohihihi Bom meio cozido, se algum som precisar de uma definição , para Kuha .Posted on Mon Oct 30, 2006 9:23 Autor Dr. Krabola ( MD, PhD ) O som é uma variação na pressão do ar . O som é na verdade apenas as vibrações que ocorrem na faixa de freqüência auditiva de cerca de 20-20.000 Hz ( ciclos por segundo ) . Fisicamente, o som é naturalmente uma vibração ou movimento de onda . O vibrador mais simples é obtido pela combinação de uma massa ideal e uma mola . Para uma partícula de massa em qualquer momento no tempo, F = ma = mÿ onde F é a força [ N] , m é a massa [ kg ] e a=ÿ=d^2y/dt^2 é a aceleração da partícula de massa [ m/ s^2 ] e y é a variável que descreve sua posição [m] . A força é portanto diretamente proporcional ao produto da massa e da aceleração . Para uma mola ideal, F= - Ky onde K é a rigidez da mola, a rigidez da mola, a constante da mola [ N/m] e y é o desvio da mola do estado de equilíbrio. Ou ainda estamos conversando? Satan Posted on : Mon Oct 30, 2006 13:44 Autor jarnohihihi Satan não pára o saivareet . A definição é pelo menos aparentemente contraditória com a idéia inicial do</w:t>
      </w:r>
    </w:p>
    <w:p>
      <w:r>
        <w:rPr>
          <w:b/>
          <w:color w:val="FF0000"/>
        </w:rPr>
        <w:t xml:space="preserve">id 362</w:t>
      </w:r>
    </w:p>
    <w:p>
      <w:r>
        <w:rPr>
          <w:b w:val="0"/>
        </w:rPr>
        <w:t xml:space="preserve">15 tipos de jogadores de cassino mais irritantes Os cassinos podem ser bons lugares para ir, mas depois de um longo período de jogo, as maneiras dos outros jogadores podem enervar você. Você quase poderia explodir de puro incômodo. Aqui estão os TOP15 mais irritantes tipos de jogadores de cassino. Os mesmos maneirismos se aplicam a todos os gêneros, mas na história, todos os tipos de jogadores são designados como cavalheiros. Texto: Jukka Aminoff 1. Sr. Arrogante Um jogador que despreza todos os outros jogadores antes do início do jogo. Ele exala a confiança de um peixe-taker de grau B. Ele só vê as marcas das notas em seus olhos quando olha para os outros jogadores com seus dentes ruins, roupas mal ajustadas e fedor de cigarro. Em seguida, o Sr. Arrogante vai perdendo por rodada após rodada. Logo começa a subestimação de que é apenas a sorte do martelo de forja. Com um olhar arrogante, ele espera a sorte para se virar a seu favor. Mas não mais. Então começa a raiva sangrenta de que o Sr. Arrogante quer o melhor jogador na cadeira quando o jogo acabar. 2. Sr. Mussuttaja O Sr. Mussuttaja não pode sequer fazer uma pausa do jogo para uma refeição. Ele murmura sua comida com uma voz tal que não sabe se é uma vaca ou um ser humano rugindo ao seu lado. Além disso, ele lambe seus dedos gordurosos com tal estilo e voz que com certeza vai deixar você doente e seus cabelos em pé. É claro que você tem que comer com a boca aberta e engolir tanta comida na boca que o Sr. Mussutta está ofegante para respirar como um maratonista. Você tem que tomar a bebida de tal forma que não saiba se ele vai sugar o ranho grosso. Uma cereja em cima de um bolo ou uma salsicha gordurosa em cima de uma torta de carne é coberta com uma generosa porção de gordura pingando ao redor da boca. Para completar, ele toca cartões e fichas com seus dedos gordurosos. 3. Sr. Esporte O Sr. Esporte pode hoje em dia obter facilmente todas as pontuações para si mesmo. Mesmo a remoção da TV do local não ajuda. Ele recebe as informações diretamente em seu telefone e cada evento tem que ser anunciado a todos gritando. Poucas pessoas poderiam se importar menos com o placar se não for o time favorito de todos. Mesmo assim, cada gol ou chute de hóquei não vale a pena "gritar" sobre. 4. O Sr. "VIP" usa um cartão VIP ao pescoço e atende o telefone durante os jogos de pôquer. Ele pode trabalhar em relações públicas, e é por isso que ele recebe um cartão VIP em várias ocasiões. Ele desaparece no meio de um jogo para receber uma chamada e os outros jogadores são muito amigáveis com ele. Em sua sutileza, ele nem quer pedir desculpas e continua a jogar como se nada tivesse acontecido. O observador pode notar que o cartão VIP está realmente expirado ou nem existe para a pessoa. 5. Sr. Pobre Homem Feminino O Sr. Pobre Homem Feminino senta-se muito silenciosamente à mesa porque só há homens presentes. Imediatamente começa uma conversa romântica quando a mulher se senta à mesa. Ela lhe diz de onde ela é, o que ela fez, quanto tempo ela vai ficar lá. O marido da pobre mulher é excessivamente ativo, como se estivesse sentado num formigueiro. O momento de grande compaixão chega quando o Sr. Pobre Feminino faz uma falsa gargalhada em cada piada dela. Ele aplaude muito alto quando ela ganha. E além de tudo isso, ele tem muitos abraços e beijos tagarelantes. O povo quer estrangular o homem das mulheres até a morte. Para completar, as piadas do Sr. Bad Womanizer, que são implacavelmente ruins, fazem as piadas de Natal do CEO soarem sobrenaturais. 6. Isto já foi ouvido muitas vezes em vários gêneros. Se o jogo não está indo bem, a culpa é sempre do equipamento. Convés de pôquer significa</w:t>
      </w:r>
    </w:p>
    <w:p>
      <w:r>
        <w:rPr>
          <w:b/>
          <w:color w:val="FF0000"/>
        </w:rPr>
        <w:t xml:space="preserve">id 363</w:t>
      </w:r>
    </w:p>
    <w:p>
      <w:r>
        <w:rPr>
          <w:b w:val="0"/>
        </w:rPr>
        <w:t xml:space="preserve">O Icy Polte Hockey é um grande jogo. Se você quer chegar ao topo no hóquei ou no esporte em geral , você tem que trabalhar duro , muito duro . As pessoas na sociedade atual estão atualmente sob uma ilusão ótica sobre a receita do sucesso no esporte. Elas imaginam que o sucesso pode ser comprado, esquecem a diversidade do treinamento e o fato de que a motivação deve estar certa. Penso que esta falácia só tem se fortalecido nos últimos anos. Geralmente pensa-se que os eventos oferecidos pelos clubes e equipes são treinamento suficiente. Está agora cientificamente provado que os esportistas mais bem sucedidos praticaram vários esportes diferentes em sua juventude antes de fazer sua escolha final. Harri Hakkarainen, médico e treinador, salienta que as crianças de hoje estão se exercitando, mas não o suficiente. Que diabos isso significa? Bem, significa correr em equipes de clube, mas com o mínimo de outras atividades físicas. A maior parte é sentar no banco de trás de um carro movendo-se de A para B. Lembro-me no início dos anos 90, quando o gelo era cerca da metade do que é hoje. No hóquei no gelo, estar no gelo é naturalmente uma grande parte das atividades das equipes, mas isso não é tudo. Neste outono, a situação do gelo em Helsinque se deteriorou em algumas áreas, mas apenas temporariamente. Ainda assim, olhando para trás há 20 anos, é agora bastante razoável, mas a ausência de gelo em Myllypuro e Oulunkylä ( três semanas ) causou uma quantidade desordenada de feedback para nós, funcionários do clube. Tem sido difícil para as equipes entender que todos os clubes de esportes no gelo da região estão sofrendo com a situação. Também tem havido comentários acalorados e feedback dos pais sobre a alocação de gelo do nosso clube. Eu mesmo não vejo a situação como ruim de forma alguma, muito pelo contrário. Se agora há menos gelo devido a fatores ambientais , isso dá às crianças e jovens uma grande oportunidade de desenvolver suas próprias habilidades pessoais . Pais e mães lá fora nos sofás em casa , coloque seu filho lá fora e seja criativo ; coloque o bastão debaixo do braço dele e saia e jogue uma vara ou chute em um gol autodidata . É aí que nascem as estrelas!</w:t>
      </w:r>
    </w:p>
    <w:p>
      <w:r>
        <w:rPr>
          <w:b/>
          <w:color w:val="FF0000"/>
        </w:rPr>
        <w:t xml:space="preserve">id 364</w:t>
      </w:r>
    </w:p>
    <w:p>
      <w:r>
        <w:rPr>
          <w:b w:val="0"/>
        </w:rPr>
        <w:t xml:space="preserve">Segunda-feira, 12 de julho de 2010 tive a honra de entrevistar o Professor Sir Harold W. Kroto, o inventor do Prêmio Nobel do fullerene, ou carbon-60, que visitou Eureka na primavera de 1998. Com toda honestidade, tenho que admitir que não fui escolhido para entrevistar o ganhador do Nobel por causa de meus méritos jornalísticos, incluindo meu trabalho como editor da Dimension. Em algum momento, Ilse e Lea, que eram apenas responsáveis pelas informações, provavelmente começaram a temer que a mídia não estivesse sequer interessada em um cientista tão eminente. Tive que tentar apanhar todos os que já haviam escrito para os jornais. O medo se mostrou infundado. Afinal, a reputação de Sir Harold atraiu um grande número de jornalistas e rádios. E não sem motivo. Ele parecia ser uma pessoa muito charmosa e foi capaz de explicar sua química e sua carreira de uma forma compreensível e divertida. Após a coletiva de imprensa geral, Sir Harold havia prometido dar entrevistas individuais aos interessados. Eu estava certo de que a maioria dos leitores da Dimension pensaria que eu estava apenas continuando minhas histórias fictícias e não acreditaria, sem mais provas, que eu tinha chegado perto de um dos mais famosos ganhadores do Prêmio Nobel. Portanto, eu tirei a tradicional foto de Sir Harold e eu mesmo apertando as mãos. Sir Harold parecia divertido e confuso. Pedi para tirar outra foto de Sir Harold lendo o Dimensio. Sir Harold disse que não falava finlandês. Eu disse que estava bem, ele podia apenas olhar para as fotos. Quando tirei a foto, notei que os músculos da bochecha de Sir Harold apertaram um pouco. Pensei que era porque ele estava apenas aborrecido por não entender o jargão engraçado escrito em uma linguagem exótica. Eu tinha preparado com antecedência cinco perguntas que eu ia fazer a Sir Harold. Para não confundir minhas perguntas, eu tinha escrito todas as minhas linhas em estenografia em um pedaço de papel, até os créditos finais. A entrevista foi algo assim: Eu: Qual veio primeiro, o ovo ou a galinha? Quer dizer, a estrutura da molécula de carbono 60 foi inventada a partir dos padrões de corte de pedaços de pele de futebol ou a estrutura de carbono 60 foi aplicada ao futebol? Sir Harold : Fullerene não foi inventado até 1985, enquanto o futebol costurado a partir de peças de couro pentagonal e hexagonal foi usado já na Copa do Mundo de 1966 na Inglaterra. Eu : Você deve estar enganado quanto à data, pois esta bola não foi jogada com ela até os Jogos Mexicanos de 1970 . Sir Harold : Não, não. Sim, o entrevistador está errado. Eu mesmo estive no Ayresome Park em Middlesbrough em 19 de julho de 1966 para assistir à partida entre Itália e Coréia do Norte, que surpreendentemente ganhou de 1 a 0. Lembro-me bem que os jogos eram jogados com a bola mais cheia. Eu : Eu posso duvidar, no entanto . Há pouco, na televisão finlandesa, eles mostraram um trecho da partida final entre a Inglaterra e a Alemanha Ocidental, que a Inglaterra venceu com um duvidoso gol 4 - 2. Pelo menos na final eles usaram o futebol antiquado. Sir Harold: Isso foi um gol. Não há dúvida. De qualquer forma, a estrutura do futebol foi inventada antes do fullerene. Sir Harold : Obrigado pela entrevista, foi um prazer conhecê-lo. Eu ( pensando ) : Espere um minuto! Esta linha só está na minha cabeça depois de todas as perguntas. Além disso, eu deveria ter dito isso e não Sir Harold. Quando Sir Harold se levantou, apertou minha mão e saiu da sala, eu percebi que a entrevista estava limitada a uma pergunta. Prometi solenemente que, se eu tivesse a chance de ter uma baga com os cavalheiros novamente, tentaria manter a minha inerente besserwisseriness um pouco escondida - especialmente se a conversa se voltasse para o futebol. Epílogo Este pacote foi publicado em Dimension em 1999 . Veio à mente durante a recém-concluída Copa do Mundo de futebol, enquanto se realizava uma discussão sobre a bola de competição e suas características.</w:t>
      </w:r>
    </w:p>
    <w:p>
      <w:r>
        <w:rPr>
          <w:b/>
          <w:color w:val="FF0000"/>
        </w:rPr>
        <w:t xml:space="preserve">id 365</w:t>
      </w:r>
    </w:p>
    <w:p>
      <w:r>
        <w:rPr>
          <w:b w:val="0"/>
        </w:rPr>
        <w:t xml:space="preserve">Páginas mais populares Home - notícias Você pode solicitar suporte de renda online . Favor observar que se você está se candidatando ao apoio à renda pela primeira vez , favor enviar sua candidatura com o formulário de candidatura ao escritório de serviços sociais ou ao escritório de serviços comuns . Você pode então solicitar suporte de renda online . Em Espoo, os alunos do ensino fundamental e médio começam o novo ano letivo na terça-feira 12 de agosto de 2014, geralmente às 9 horas da manhã. Este ano, há 3.441 novos alunos do primeiro ano em Espoo, 20 a mais do que no ano passado. 362 deles são de língua sueca. As crianças nascidas em 2007 começarão a escola no semestre de outono de 2014. Na quinta-feira, 7 de agosto, a Orquestra Finlandesa de Ópera Nacional e organista Ville Urponen estreará o Concerto de Timo-Juhani Kyllönen para órgão, cordas e percussão op. 89 sob a batuta de Marco Ozbič , um trabalho encomendado para o Festival Noite do Órgão e Arias . A partir de 1 de agosto, o Serviço de Aconselhamento de Educação Infantil aconselhará e orientará as famílias em todos os assuntos relacionados com os serviços municipais e privados de educação infantil e subsídios de cuidado infantil . Os conselheiros de serviços fazem a seleção de crianças para creches municipais, clubes e educação pré-escolar organizada pelos serviços para a primeira infância. Durante o verão, o Centro Ambiental de Espoo examina e cuida dos tesouros naturais compartilhados pelos moradores da cidade: prados ricos em espécies, correntes e outros habitats tradicionais. Ao cuidar desses locais, o Centro garante que eles continuarão a florescer no futuro. No leste de Espoo, particularmente as áreas costeiras ficaram isoladas das extensas áreas florestais do interior. A ligação ecológica entre as partes do sul de Leppävaaranpuisto tornou-se fragmentada à medida que a natureza foi forçada a ceder lugar à construção. Em Ruukinranta, grandes estradas quebram elos ecológicos e mesmo os mais corajosos dos esquilos planadores não podem atravessar o Anel I se a travessia for ... Uma vida ensolarada de bétula com jogos, jogos de bola, artesanato e brincadeiras. As atividades ocorrem alternadamente durante o dia em diferentes praias de Espoo e são destinadas principalmente a crianças do ensino fundamental e suas famílias. Venha e divirta-se! O projeto irá melhorar o transporte público e reduzir o congestionamento na Länsiväylä . Os trabalhos começarão em julho e agosto com a construção de novas vias de transporte público entre Espoonlahti e Matinkylä . No primeiro evento Green Doors em 30 de agosto, residentes, empresas e cidades em toda a Finlândia abrirão suas portas e compartilharão suas experiências de compra e uso de soluções de eficiência energética. O evento promoverá a adoção de novas soluções energéticas e energias renováveis e proporcionará uma oportunidade de visitar locais que normalmente não estão abertos ao público. A Agência Ambiental de Espoo está desafiando todos os residentes de Espoo a organizar uma campanha de espécies invasivas para combater as espécies invasivas nocivas e altamente disseminadas. Os bálsamos gigantes, a rosa cabaça, o pintinho espanhol e outras espécies invasivas ameaçam sufocar nossas plantas nativas e naturais de festuca e prados.</w:t>
      </w:r>
    </w:p>
    <w:p>
      <w:r>
        <w:rPr>
          <w:b/>
          <w:color w:val="FF0000"/>
        </w:rPr>
        <w:t xml:space="preserve">id 366</w:t>
      </w:r>
    </w:p>
    <w:p>
      <w:r>
        <w:rPr>
          <w:b w:val="0"/>
        </w:rPr>
        <w:t xml:space="preserve">Galerias de fotos O ELY Centre selecionou a opção de túnel para o Rantaväylä Pirkanmaa ELY Centre de Tampere como a melhor opção para o futuro planejamento da seção Santalahti-Naistenlahti do Rantaväylä de Tampere. A opção escolhida contribui melhor para o fluxo suave do tráfego e para a minimização dos danos ambientais na Rota 12, criando ao mesmo tempo excelentes condições para o desenvolvimento de Tampere como um todo. O Centro ELY vê a vantagem do longo túnel sobre as outras opções de desenvolvimento examinadas em termos de capacidade de tráfego. Além disso, o longo túnel oferece as melhores oportunidades para o desenvolvimento do uso da terra, reduzindo a obstrução das estradas, melhorando as condições para pedestres e ciclistas e reduzindo a exposição ao ruído do tráfego rodoviário. A Agência Finlandesa de Transportes , o Centro Pirkanmaa ELY e a Cidade de Tampere realizaram negociações em nível oficial com base nas quais o custo do projeto será compartilhado, com o Estado finlandês se comprometendo a pagar 33% dos 175 milhões de euros do custo do projeto. Da mesma forma, o Estado contribuirá para a implementação do sistema de aspersão no túnel com a mesma contribuição financeira se for decidido implementá-lo.</w:t>
      </w:r>
    </w:p>
    <w:p>
      <w:r>
        <w:rPr>
          <w:b/>
          <w:color w:val="FF0000"/>
        </w:rPr>
        <w:t xml:space="preserve">id 367</w:t>
      </w:r>
    </w:p>
    <w:p>
      <w:r>
        <w:rPr>
          <w:b w:val="0"/>
        </w:rPr>
        <w:t xml:space="preserve">Fantasias de relacionamento Todo homem quer que seu rabo permaneça saudável e em boa forma . Estas advertências e dicas da Men's Health ajudarão a manter seu pênis saudável . 1. Adormecer logo após o sexo. E durante o sono, o pênis é erecto de 3 a 5 vezes. Em outras palavras, quanto mais cochilos ao luar você tem, mais elástico e maleável se torna o tecido do pequeno. E mais tecido elástico significa ereções mais duras com o passar dos anos. 2. Pare de fumar. O tabaco não é bom para sua circulação sanguínea e, portanto, causa impotência. 3. Não cutucar o pênis em objetos contundentes ... como o osso pélvico de uma mulher na posição de montar . Isto pode resultar em uma fratura peniana, que é uma laceração muito dolorosa que precisa de tratamento imediato para manter o pênis funcionando no futuro. 4. Segundo a Men's Health, os homens que andam 3 km por dia têm metade dos problemas de ereção que os homens que não fazem exercício.</w:t>
      </w:r>
    </w:p>
    <w:p>
      <w:r>
        <w:rPr>
          <w:b/>
          <w:color w:val="FF0000"/>
        </w:rPr>
        <w:t xml:space="preserve">id 368</w:t>
      </w:r>
    </w:p>
    <w:p>
      <w:r>
        <w:rPr>
          <w:b w:val="0"/>
        </w:rPr>
        <w:t xml:space="preserve">A comida local de nossa própria terra Hulta Farm cultiva batatas para as casas finlandesas há quase seis décadas. A comida local é um modo de vida, um modo de vida e uma escolha de valor para nós. Acreditamos que a comida finlandesa limpa pertence a todos. Na fazenda Hulta, as batatas são cultivadas em nossos próprios campos, que são cuidadosamente cultivados para garantir uma colheita saborosa e nutritiva. Um campo bem cuidado produzirá colheitas durante décadas e fornecerá alimentos e trabalho para as gerações futuras. Para o bem deles, é importante que trabalhemos de uma forma que respeite a pura natureza finlandesa. A alimentação local também dá frutos ao promover o emprego. Além de uma boa colheita, há anos temos sido capazes de fornecer trabalho para as pessoas de nossa comunidade local. Juntos estamos desenvolvendo nossa produção utilizando métodos agrícolas modernos, aprendendo com a longa tradição e valores da agricultura. Leia mais sobre nossa produção local de alimentos aqui .</w:t>
      </w:r>
    </w:p>
    <w:p>
      <w:r>
        <w:rPr>
          <w:b/>
          <w:color w:val="FF0000"/>
        </w:rPr>
        <w:t xml:space="preserve">id 369</w:t>
      </w:r>
    </w:p>
    <w:p>
      <w:r>
        <w:rPr>
          <w:b w:val="0"/>
        </w:rPr>
        <w:t xml:space="preserve">    Menu Arquivos por mês : Junho 2012 Uma versão renovada, renovada e mais longa do musical Silver Arrow assume o grande palco do Kuopio Music Centre em 15 de julho de 2012 às 14:30. Além dos ensaios reais nos finais de semana, ainda há muito treinamento pela frente, atividades de semana de ensaios, confecção de trajes, cenários e todo tipo de coisas... Ainda há muito a fazer, porque queremos fazer esta performance o melhor possível! Um pouco mais e podemos descansar . Aguente firme... ( Felizmente nem sempre estamos tão zombados quanto a erva daninha ) Pessoalmente, esta semana tenho me sentido quase furioso, sem estresse e de repente totalmente inspirado! Qual foi o resultado? Bem, eu estava pensando um pouco sobre uma cena em nosso musical, onde havia alguma música de fundo, que me era estranhamente familiar, e a paisagem sonora acrescentava e outras coisas sobre as quais eu ainda não havia pensado muito... Então eu deixei minha inspiração, que tinha borbulhado no meu chapéu, estourar e me reencontrar na forma de letras. Então me ajude o que ? ! Uma nova canção para um musical como esse ? ! A canção em questão é muito curta, mas bastante adorável, no entanto. Para aqueles que assistiram o Silver Arrow , esta peça melancólica da trilha sonora estará gravada em sua mente. Provavelmente porque toca com tanta freqüência no anime que se poderia contar quantas vezes já foi tocado. A canção chamada Sorrow em nosso musical é uma versão para piano desta mesma canção Sorrow/Sad Memory of Father . Agora a faixa clássica toca em nosso musical algumas vezes e agora com uma canção . A nova canção curta e melancólica é chamada Memories . A canção não é a única nova canção , mas agora é a mais recente (letra e arranjo de ontem) recém-chegada na letra do nosso musical . As outras novas canções têm os nomes de Commander Doberman , Legacy , Mayan Plot , Shinobi's Glory , Moonlight . Alguns arranjos e mudanças líricas foram feitas para as canções antigas . Você vai ouvir mais sobre eles em Kuopio !</w:t>
      </w:r>
    </w:p>
    <w:p>
      <w:r>
        <w:rPr>
          <w:b/>
          <w:color w:val="FF0000"/>
        </w:rPr>
        <w:t xml:space="preserve">id 370</w:t>
      </w:r>
    </w:p>
    <w:p>
      <w:r>
        <w:rPr>
          <w:b w:val="0"/>
        </w:rPr>
        <w:t xml:space="preserve">Muitas palavras, letras, números, animais, gestos, fantasias e plantas são símbolos que se referem a algo comumente acordado fora de si mesmos. Os símbolos também são sinais comerciais, logotipos e sinais de trânsito que são vitais para nós. Os símbolos dizem muito - para quem os conhece. Liisa Väisänen, que vive em Gênova, Itália, é doutora em filosofia, filósofa em arte especializada em arte religiosa e em turismo cultural multitarefa. Ela acaba de fechar seu próprio negócio de viagens, mas planeja continuar seu trabalho como guia e conferencista de turismo cultural. As peregrinações são particularmente próximas ao coração de Väisänen. Nos passeios que ele guia, as pessoas visitam todas as igrejas e monumentos e querem saber do que se trata os ícones. Quando as perguntas sobre os sinais nas pinturas e esculturas, os trajes e gestos do povo não paravam, Väisänen sentia que algo tinha que ser feito. Assim, ele escreveu o livro Christian Symbols . Nele, ele se concentra principalmente em pinturas italianas antigas com uma mensagem cristã, que contêm uma riqueza de imagens para abrir o mundo dos símbolos. Existem boas razões para escolher obras de arte italianas: a Itália foi líder na arte nos primeiros séculos do século XX, que também foi um período chave no desenvolvimento dos símbolos cristãos - muitas das obras do meu livro são de Gênova, onde foi fácil obter licenças para fotografá-las para museus e igrejas. Eu também achei uma boa idéia mostrar outras obras sacras além das mais famosas obras de arte secular. Isto ilustra que os símbolos se aplicam a uma área mais ampla . Eles não são apenas características de certas obras de arte", diz Väisänen. Os símbolos cristãos também têm atraído a atenção na cultura do entretenimento . Os cientistas de símbolos têm sido retratados como heróis aventureiros e desvendadores de mistérios, como no livro de ritmo acelerado de Dan Brown O Código Da Vinci . Liisa Väisänen considera esta mistificação comercial um tanto exagerada, mas que o conhecimento de símbolos é em si uma habilidade útil: "Os símbolos são uma linguagem como qualquer outra, e as pessoas estão interessadas na linguagem e na comunicação. Para interagir com obras de arte, você também precisa de suas próprias habilidades lingüísticas - especialmente quando se trata de arte mais antiga, onde os símbolos são essenciais. Diz-se frequentemente que as obras de arte são principalmente para ser vivenciadas, e que se trata principalmente de experiências - mas para a maioria das pessoas, simplesmente olhar para as imagens não é suficiente, elas querem saber do que se trata", diz Liisa Väisänen. Portanto, a experiência das pessoas com uma obra de arte não é diminuída se elas receberem informações de fundo sobre a realização e o conteúdo da obra ? - Exatamente! A experiência pode ser aprimorada através do conhecimento e o espectador pode acessar o trabalho em outro nível. Uma obra cristã de arte representativa tem dois níveis: o que a imagem representa e a mensagem. Para acessar a mensagem é necessário compreender a representação e os símbolos . Isto não significa que a obra de arte também não possa proporcionar uma experiência de beleza, por exemplo. Para Väisänen, a experiência exige contemplação, a capacidade de relaxar diante do trabalho, de estudá-lo atentamente e de buscar um diálogo com ele. Os símbolos da arte cristã de diferentes épocas são discutidos no livro de Liisa Väisänen. Estes incluem, por exemplo, os evangelistas com seus sinais, o peixe, a cruz, o cordeiro, a cobra, o labirinto, o dragão, o pão e o vinho e a pomba. O labirinto é um símbolo próximo à própria Väisänen. Está associado à peregrinação e é também um símbolo da vida como um todo. A vida está cheia de possibilidades e o caminho para a vida eterna está lá no meio. Desviar-se do caminho não é</w:t>
      </w:r>
    </w:p>
    <w:p>
      <w:r>
        <w:rPr>
          <w:b/>
          <w:color w:val="FF0000"/>
        </w:rPr>
        <w:t xml:space="preserve">id 371</w:t>
      </w:r>
    </w:p>
    <w:p>
      <w:r>
        <w:rPr>
          <w:b w:val="0"/>
        </w:rPr>
        <w:t xml:space="preserve">Associação de Governos Locais suspeitos de esbanjar fundos de ajuda ao desenvolvimento por vários anos 15.6.2012 Suspeita-se de sérios problemas em projetos de ajuda ao desenvolvimento gerenciados pela Associação de Governos Locais e implementados pelos municípios. Possivelmente até milhões de euros foram mal utilizados durante quase dez anos, apesar das repetidas advertências do Ministério das Relações Exteriores. As informações são baseadas em relatórios do Ministério obtidos pelo Green Thread . Na sexta-feira, o Ministério das Relações Exteriores decidiu encomendar uma auditoria especial do programa de cooperação Norte-Sul para os municípios. A auditoria levará vários meses, durante os quais o projeto será suspenso. A Liga de Municípios gerenciou 20 projetos de ajuda municipal em cinco países africanos. O Ministério das Relações Exteriores encomendou uma auditoria operacional dos projetos pela firma de auditoria KPMG no final do ano passado. Os projetos em dois países, Tanzânia e Namíbia, foram revistos. Irregularidades foram encontradas na maioria dos projetos. Entre outras coisas, os relatórios mostraram que as subvenções haviam sido utilizadas para comprar uma quantidade substancial de álcool. Além disso, um jardim de infância para os pobres foi construído em uma área residencial para os ricos e um dormitório para meninas somente para meninos. Os resultados dos projetos têm sido muito modestos e a maior parte do dinheiro tem sido gasto em custos administrativos. O dinheiro tem sido gasto em viagens à África por funcionários municipais e políticos, entre outras coisas. De acordo com a Associação de Autoridades Locais, foram cometidos erros na avaliação e auditoria. "As despesas administrativas não foram de 50%, ao contrário do que se alega. As despesas dos peritos enviados ao Sul não podem ser contadas como despesas administrativas. A avaliação nem sequer passou pelos recibos", disse Heikki Telakivi, diretor de relações internacionais da Liga de Autoridades Locais e Regionais, à Green Thread . "As avaliações permitiram que os projetos continuassem. Por que eles agora querem detê-los? Em dez anos, não foi feito um único comentário". Entretanto, os projetos que começaram como pilotos em 2002 e em 2005 foram avaliados a cada três anos. As auditorias têm repetidamente encontrado as mesmas irregularidades e o Ministério das Relações Exteriores tem exigido que os problemas sejam corrigidos. Entretanto, de acordo com as auditorias, nenhum progresso decisivo foi feito. Segundo Telakivi, existe agora o risco de que os municípios fechem seus projetos de ajuda ao desenvolvimento. "Muitas pessoas têm perguntado porque estamos envolvidos no projeto - qual é o benefício para o município", diz Telakivi. Os projetos foram financiados pelo orçamento de desenvolvimento do estado. O programa de cooperação municipal visa fortalecer as habilidades dos municípios do Sul, promover a boa governança e o aprendizado mútuo. O orçamento total dos projetos para o período 2011-2013 é de sete milhões de euros. A Associação de Autoridades Locais e Regionais responde: O Programa Municípios do Sul desenvolveu serviços e habilidades O Ministério das Relações Exteriores encomendou uma avaliação externa do programa para cada um dos períodos de três anos: 2004 , 2007 e 2009 . Cada relatório de avaliação recomendou a continuação do programa no período seguinte. A Associação de Autoridades Locais não tem conhecimento de nenhum comentário do Ministério das Relações Exteriores sobre o uso indevido de fundos. O relatório de avaliação anterior em 2009 recomendou que os especialistas municipais empreendessem missões mais freqüentes e mais longas, pois o programa se baseia no uso das habilidades dos funcionários municipais e dos representantes eleitos na cooperação para o desenvolvimento. As recomendações dos relatórios de avaliação foram levadas em consideração pela Associação de Autoridades Locais, em estreita cooperação com o Ministério das Relações Exteriores . No ano passado, o Ministério encomendou uma avaliação do programa e, com base nessa avaliação, propôs alterações ao programa em fevereiro de 2012. O mais importante foi a introdução de um componente de autofinanciamento para os municípios. As mudanças solicitadas pelo Ministério foram levadas em conta para a próxima fase do programa. Já em abril de 2012, o Ministério anunciou que não tinha objeção às mudanças feitas pela Associação de Autoridades Locais com base na avaliação. Após uma auditoria da KPMG encomendada pelo Ministério no ano passado, o Ministério não emitiu nenhuma instrução específica. A auditoria recomendou, entre outras coisas, um diálogo mais estreito entre o Ministério e a Liga de Autoridades Locais . A Liga de Autoridades Locais atribui importância a todos os comentários que contribuem para uma cooperação de qualidade. A própria Associação de Autoridades Locais tem buscado ativamente o esclarecimento das diretrizes. Já em março passado, a Liga de Autoridades Locais e Regionais pediu</w:t>
      </w:r>
    </w:p>
    <w:p>
      <w:r>
        <w:rPr>
          <w:b/>
          <w:color w:val="FF0000"/>
        </w:rPr>
        <w:t xml:space="preserve">id 372</w:t>
      </w:r>
    </w:p>
    <w:p>
      <w:r>
        <w:rPr>
          <w:b w:val="0"/>
        </w:rPr>
        <w:t xml:space="preserve">Os participantes da pesquisa participarão de um sorteio para ganhar 10 conjuntos gratuitos de cartas náuticas. Existem cerca de 170 000 barcos registrados na Finlândia e a navegação é uma das atividades de lazer mais populares. A Agência Finlandesa de Transportes é responsável pelo planejamento, construção e manutenção das vias aquáticas mantidas pelo Estado e pelo mapeamento náutico.</w:t>
      </w:r>
    </w:p>
    <w:p>
      <w:r>
        <w:rPr>
          <w:b/>
          <w:color w:val="FF0000"/>
        </w:rPr>
        <w:t xml:space="preserve">id 373</w:t>
      </w:r>
    </w:p>
    <w:p>
      <w:r>
        <w:rPr>
          <w:b w:val="0"/>
        </w:rPr>
        <w:t xml:space="preserve">- A árvore genealógica representa o poder do crescimento e da vida . A ilustração se torna pessoal e única quando uma criança pode preencher sua própria árvore genealógica, como o vencedor do concurso descreve seu desenho. O trabalho vencedor foi elogiado por sua visualidade e esquema de cores, e o júri o viu como muito único, versátil e funcional. O concurso de design foi usado para encontrar um novo visual para a caixa que também seria durável, neutro em termos de gênero e comunicaria o propósito da embalagem, que é promover a saúde e o bem-estar do bebê e dar a cada criança o mesmo ponto de partida para os primeiros meses de vida.a competição e sua contribuição para o ano de 2012 da WDC Helsinki são de grande importância para a Kela . É ótimo ver que os estudantes vêem as embalagens de uma maneira fresca, mas tradicional. A caixa representa o design do usuário no seu melhor", diz a diretora geral da Kela, Liisa Hyssälä. O segundo melhor projeto foi o trabalho de Reeta Ek Filas de espera! Além disso, o júri quis conceder uma menção honrosa ao trabalho de Pauliina Nykänen Aarteet . WDC Helsinki 2012 traz a caixa da maternidade para o centro de Helsinki O design da caixa faz parte da Capital Mundial do Design Helsinki 2012 . As inscrições para o concurso da embalagem maternidade estarão expostas na Virka Gallery de 29.6. a 4.9.2012. A exposição também apresentará a história da embalagem maternidade e seu conteúdo. A exposição é um projeto estudantil em cooperação com a Universidade de Arte e Design de Helsinque e Kela . Durante o Ano Capital do Design, a Universidade Aalto promoverá pesquisas e ensino relacionados ao design de melhores ambientes de vida através de vários projetos . Novas caixas de design para famílias no outono de 2012 A nova embalagem é aguardada ansiosamente tanto pelas famílias quanto pela mídia, e as opiniões sobre seu conteúdo são ativamente trocadas . Cerca de 50.000 famílias recebem o kit a cada ano. Estima-se que as primeiras caixas com o novo design serão distribuídas em agosto de 2012, na próxima vez em que a caixa de maternidade for trocada. Hoje, quase todas as mães que estão na primeira vez escolhem a caixa de maternidade e apenas um terço de todas as mães escolhe a caixa de 140 euros. O kit de maternidade e o sistema finlandês de maternidades têm recebido muita atenção internacional e o kit tem sido único no mundo inteiro por décadas.</w:t>
      </w:r>
    </w:p>
    <w:p>
      <w:r>
        <w:rPr>
          <w:b/>
          <w:color w:val="FF0000"/>
        </w:rPr>
        <w:t xml:space="preserve">id 374</w:t>
      </w:r>
    </w:p>
    <w:p>
      <w:r>
        <w:rPr>
          <w:b w:val="0"/>
        </w:rPr>
        <w:t xml:space="preserve">[ Categoria:Projetos] ] =Network= O " mode 5w " ethernet source network consiste em servidores, switches, estações de trabalho e uma quantidade razoável de cabos CAT.5 e CAT.6 . Qualquer visitante do espaço pode se conectar à rede . A conexão ao exterior é um cabo de fibra óptica de 100 megabits a partir do qual o proprietário do espaço nos fornece a capacidade de transmissão . Para evitar problemas, tomamos a iniciativa de limitar a largura de banda de transmissão em nosso roteador a um nível razoável para que, mesmo no caso de uma interrupção, nosso tráfego de rede não bloqueie a rota. O provedor de conexão escolhido pelo proprietário da fazenda fornece apenas roteamento IPv4, portanto o roteamento IPv6 é feito através do túnel Protocolo 41 . Os detalhes da rede [ [IPv6] ] estão descritos em um documento separado . == Servidores= = [ [ Servidor| Servidores] ] são cobertos em um documento separado . == Switches= = Dois switches de 100 megabits com 24 portas, Nortel Networks BayStack 450-24T . O primeiro está lá embaixo em um gabinete de rack , o segundo está lá em cima . Numerosos interruptores menores de 100 megabits que são usados conforme necessário. == Estações de trabalho= = Existem terminais na sala para uso geral, mas geralmente cada um tem sua própria estação de trabalho portátil com eles.</w:t>
      </w:r>
    </w:p>
    <w:p>
      <w:r>
        <w:rPr>
          <w:b/>
          <w:color w:val="FF0000"/>
        </w:rPr>
        <w:t xml:space="preserve">id 375</w:t>
      </w:r>
    </w:p>
    <w:p>
      <w:r>
        <w:rPr>
          <w:b w:val="0"/>
        </w:rPr>
        <w:t xml:space="preserve">Arvo Ylppö e a medicina na caixa de presente Proof New Children's Hospital 2017 Uma homenagem a um construtor chave da sociedade do bem-estar . Para Arvo Ylpö ( 18871992 ), as crianças sempre vieram primeiro. A moeda da Saúde finlandesa presta homenagem a um visionário tenaz que compreendeu a importância da saúde para todos . A moeda de um arqueólogo que cuidou do futuro das famílias é um lembrete da importância da medicina e do cuidado com a saúde . A moeda, desenhada por Reijo Paavilainen, é rica em simbolismo e faz um uso interessante e lúdico da cor. O anverso da moeda retrata o Castelo das Crianças, onde Arvo Ylppö trabalhou durante 43 anos como médico chefe. Ylppö trabalhou para o bem-estar dos finlandeses ao longo de sua longa vida. Para marcar isso, os nomes das crianças inscritos na moeda formam a palavra "obrigado" . A saúde elevou a Finlândia às fileiras dos pioneiros Arvo Ylppö é definitivamente um dos mais importantes desenvolvedores da sociedade finlandesa . Pesquisador pioneiro e pai do sistema de clínicas finlandês, o arqueólogo é lembrado como um pediatra altamente considerado. A mortalidade infantil é um dos mais importantes indicadores de bem-estar em todo o mundo. Arvo Ylppö dedicou sua vida a ajudar as crianças que Arvo Ylppö estudou em Helsinque e na Alemanha. Com base em suas experiências na Alemanha, Ylppö começou a desenvolver o sistema de saúde finlandês e lançou as bases para um sistema de clínicas de saúde em todo o país. Arvo Ylpö teve seis filhos próprios e continuou a praticar medicina em consultório particular até os 90 anos. O fundo da embalagem conta a história da moeda e descreve a razão pela qual o Ministério da Fazenda decidiu produzir uma moeda comemorativa . A moeda Arvo Ylppö espelhada e brilhante também pode ser encomendada em uma vitrine de vidro transparente . Nesta embalagem de vidro, a moeda é uma parte atraente da decoração interior e brilha lindamente na estante, lembrando-nos dos valores finlandeses . A vitrine vem com um certificado de autenticidade que confirma a origem finlandesa da moeda e dá as informações essenciais sobre a moeda. A moeda cintilante e brilhante é embalada em um comprimido transparente, dentro do qual mantém seu brilho prateado. A moeda é acompanhada de um certificado de autenticidade.</w:t>
      </w:r>
    </w:p>
    <w:p>
      <w:r>
        <w:rPr>
          <w:b/>
          <w:color w:val="FF0000"/>
        </w:rPr>
        <w:t xml:space="preserve">id 376</w:t>
      </w:r>
    </w:p>
    <w:p>
      <w:r>
        <w:rPr>
          <w:b w:val="0"/>
        </w:rPr>
        <w:t xml:space="preserve">A partir de 1.1.2014, o modelo operacional renovado da Metrópole se baseia em áreas de forte competência e módulos de graduação. Apoiaremos cada vez mais caminhos flexíveis de estudo para estudantes e fortaleceremos a natureza interdisciplinar de nossas ofertas educacionais, atividades de desenvolvimento, inovação e pesquisa, serviços e negócios. Old Town Summer Theatre : The Ugly Duckling 9.6.-15.8.2010 The Old Town Summer Theatre trará o conto clássico de H.C. Andersen The Ugly Duckling à vida em junho. A peça, repleta de música para toda a família, trará ao palco uma série de patos, coelhos da cidade e outros personagens peculiares. O público terá a oportunidade de se envolver com o mundo do teatro em oficinas organizadas em conjunto com as apresentações. Maisa Tikka, que se formará nesta primavera de Metropolia como diretora visual de teatro, será a encarregada da direção.</w:t>
      </w:r>
    </w:p>
    <w:p>
      <w:r>
        <w:rPr>
          <w:b/>
          <w:color w:val="FF0000"/>
        </w:rPr>
        <w:t xml:space="preserve">id 377</w:t>
      </w:r>
    </w:p>
    <w:p>
      <w:r>
        <w:rPr>
          <w:b w:val="0"/>
        </w:rPr>
        <w:t xml:space="preserve">Cesta de licitação Empilhadeiras - Empilhadeiras retráteis O cliente está comprando três empilhadeiras retráteis usadas . Um para uso externo : hidráulico , a diesel , capacidade de elevação max 4500 kg , altura de elevação básica . Dois para uso interno : elétrico , capacidade máxima de elevação 2000 kg , e pelo menos um com altura de elevação de 4,5 m. Especificações técnicas e propostas durante o verão de 2011 , compra no outono de 2011 .</w:t>
      </w:r>
    </w:p>
    <w:p>
      <w:r>
        <w:rPr>
          <w:b/>
          <w:color w:val="FF0000"/>
        </w:rPr>
        <w:t xml:space="preserve">id 378</w:t>
      </w:r>
    </w:p>
    <w:p>
      <w:r>
        <w:rPr>
          <w:b w:val="0"/>
        </w:rPr>
        <w:t xml:space="preserve">Chamaecyparis pisifera Hernesypressi é uma espécie quase desconhecida do público em geral, embora seja cultivada na Finlândia desde o início dos anos 1900. Esta conífera japonesa é uma árvore ornamental popular em seu país de origem e foi selecionada ao longo dos séculos em inúmeras formas diferentes. Algumas formas especiais têm folhas juvenis, em forma de agulha, como esta variedade 'Squarrosa'. Os botânicos ocidentais estavam tão confusos com esta forma que ela foi inicialmente descrita como pertencente ao seu próprio gênero Retinospora . Normalmente, as folhas da prensa de ervilhas são escamosas como as da tui ( Thuja ) . As antigas árvores Squarrosa crescem pelo menos na região de Helsinque e Lappeenranta. São frequentemente muito atrofiadas e as agulhas velhas e marrons permanecem nas árvores por muito tempo. A variedade é mais ornamental quando jovem. As árvores 'Squarrosa' de Mustila foram plantadas em 1998 e até agora cresceram a um tamanho deliciosamente vigoroso. A prensa de ervilha, aparentemente resistente ao inverno, é um bom substituto para o abeto canadense de grande porte devido ao seu tamanho moderado e graciosidade. Informação básica da planta Nome inglês : Hernesypress ' Squarrosa ' Família : Cupressaceae Genus : Chamaecyparis Espécie : pisifera Variedade : Squarrosa Tamanho : 3-6 m. Origem : Originalmente uma cultivar japonesa . Descrição : Uma conífera de crescimento estreito com agulhas cinzentas. Habitat: Local ensolarado ou semi-sombreado, mas protegido, solo fresco e com nutrientes médios. O hernesypress é uma espécie de conífera do gênero Chamaecyparis , que em seu Japão nativo cresce até 50 metros de altura nas encostas úmidas e médias das montanhas. É aparentemente o mais resistente de seu gênero e tem prosperado no sul da Finlândia, incluindo Mustila, desde a década de 1930. No Japão, as prensas de ervilhas ou savaras são tão valorizadas que foram incluídas na religião xintoísta como uma das "Cinco Árvores Sagradas de Kiso", cujo abate foi proibido no período Edo, nos anos 1700. O ditado "uma árvore, um pescoço" também é conhecido desse período. Roubar uma árvore da floresta pode, portanto, levar à pena de morte! A popularidade das prensas de ervilha na indústria de construção japonesa ainda está firmemente estabelecida, já que a madeira robusta está em uma classe própria quando se trata de resistência às intempéries e pragas. Na horticultura, a grande variabilidade da prensa de rábano produziu dezenas de variedades desta espécie, cada uma mais atraente que a anterior, com diferentes hábitos de crescimento e folhagem. Os primeiros fósseis do Cipreste Branco foram encontrados na Ilha Axel Heiberg no Canadá Ártico, onde um antigo membro do gênero, Chamaecyparis eureka, viveu durante a Época Eocena (mais de 30 milhões de anos atrás) e já exibia as características típicas do gênero: rebentos planos, em forma de leque e escamosos e cones arredondados. Este ancestral do gênero lembrava o cipreste de ervilha moderno. Informação básica da planta Nome inglês : Hernesypressi Família : Cupressaceae Genus : Chamaecyparis Espécies : pisifera Tamanho : 5-10 m , até 50 m em seu habitat nativo. Há também variedades arbustivas de crescimento lento no cultivo . Habitat : Cordilheira central das ilhas Honshu e Kiushu no Japão . Descrição: Uma árvore de grande porte com folhas escamosas em forma de leque e cones arredondados. Distribuição natural O Hernesypress é um nativo do Japão, onde ocorre apenas das ilhas mais a sul até o meio de Honshu. Descrição da espécie Hernesypress cresce naturalmente até 25-30 m de altura.</w:t>
      </w:r>
    </w:p>
    <w:p>
      <w:r>
        <w:rPr>
          <w:b/>
          <w:color w:val="FF0000"/>
        </w:rPr>
        <w:t xml:space="preserve">id 379</w:t>
      </w:r>
    </w:p>
    <w:p>
      <w:r>
        <w:rPr>
          <w:b w:val="0"/>
        </w:rPr>
        <w:t xml:space="preserve">As organizações centrais do mercado de trabalho AKAVA , EK , Church Labour Market Institute , Instituto Municipal do Mercado de Trabalho , SAK , STTK e o Instituto Nacional do Mercado de Trabalho chegaram a um consenso sobre a necessidade de reformar o sistema finlandês de contratos e a paz industrial . Os líderes do mercado de trabalho decidiram medidas e propostas de desenvolvimento para a reforma . O objetivo é fortalecer o funcionamento e o equilíbrio do sistema do mercado de trabalho . As organizações centrais do mercado de trabalho se comprometem com o desenvolvimento a longo prazo do sistema de acordos coletivos e paz industrial As organizações centrais do mercado de trabalho AKAVA , EK , Kirkon työmarkkinalaitos , Kunnallinen työmarkkinalaitos , SAK , STTK e Valtion työmarkkinalaitos chegaram a um consenso sobre a necessidade de reformar o sistema finlandês de acordos coletivos e paz industrial . Os líderes do mercado de trabalho acordaram medidas e propostas de desenvolvimento para a reforma, com o objetivo de fortalecer o funcionamento e o equilíbrio do sistema do mercado de trabalho. Um sistema de negociação e acordo funcional, apoiado por legislação atualizada, garantirá a estabilidade, previsibilidade e bem-estar do mercado de trabalho finlandês. A importância da estabilidade e da não perturbação do mercado de trabalho como fator competitivo é sublinhada no contexto da economia internacional. É também um pré-requisito para garantir a prestação de serviços públicos . Os sindicatos ressaltam que o processo de mediação e negociação prévia de disputas trabalhistas deve ser desenvolvido a fim de promover a resolução amigável de disputas . As organizações centrais estão comprometidas com o desenvolvimento a longo prazo das atividades de negociação e acordos. Neste contexto, as confederações concordaram que irão : - incentivar seus sindicatos afiliados a promover e desenvolver relações de negociação eficazes e confidenciais e a dialogar sobre as perspectivas futuras do setor, - desenvolver e oferecer a seus sindicatos afiliados modelos e serviços para atividades de negociação adaptados às diferentes necessidades e circunstâncias, com o objetivo de promover uma boa cultura de negociação e o princípio da negociação contínua, e também para apoiar o sucesso do acordo local no local de trabalho, - esclarecer, no âmbito de um grupo de trabalho de confederações, os problemas relacionados à demarcação entre acordos coletivos gerais e convencionais, - continuar o diálogo iniciado entre os parceiros sociais sobre o papel das confederações no contexto do mercado de trabalho em mutação. O objetivo é avaliar conjuntamente, entre outras coisas, as condições para coordenar as negociações e estabelecer um modelo operacional comum e outras formas de cooperação entre as confederações - propor que o Ministério do Trabalho e da Economia e as confederações iniciem trabalhos preparatórios para a reforma da legislação sobre atividade contratual e paz industrial . Este mandato e o calendário para os trabalhos preparatórios serão acordados em um acordo tripartite até o final de outubro de 2010.</w:t>
      </w:r>
    </w:p>
    <w:p>
      <w:r>
        <w:rPr>
          <w:b/>
          <w:color w:val="FF0000"/>
        </w:rPr>
        <w:t xml:space="preserve">id 380</w:t>
      </w:r>
    </w:p>
    <w:p>
      <w:r>
        <w:rPr>
          <w:b w:val="0"/>
        </w:rPr>
        <w:t xml:space="preserve">A caça do KrP pela vaga na repescagem continua 18.2.2010 KrP perto da primeira vaga na repescagem Na sexta-feira 19.2.2010 às 18.30 de Tampere Arena, a partida será crucial para a vaga na repescagem do KrP , pois ao vencer a partida de sexta-feira, KrP forçará a TPS a vencer seus jogos restantes contra Classic e Trackers , se eles quiserem ultrapassar o KrP . Embora KrP ainda tenha sua própria chance de conquistar o lugar sem a ajuda de outros , vencendo SPV na sexta-feira e Kooveen na rodada final da série na próxima semana . Durante a pressão dos próximos dias, o jogo de KrP se acomodou em um bom ritmo. A vitória chocante sobre o SSV em Helsinque foi seguida de um bom jogo no jogo Batch, mesmo que a derrota tenha vindo. A única preocupação para KrP são as lesões dos principais jogadores, os mais recentes dos quais foram os atacantes Lasse Salminen e Osmo Reentilä , que lesionaram suas coxas no jogo de segunda-feira. Acrescente a isso os pacientes de longo prazo Henri Kämäräinen ( ombro ) e Jani Rajala ( ligamento cruzado anterior ) , e temos que operar com um anel muito pequeno para os jogos mais importantes do resto da temporada . Agora é hora de todos os Nokia , incluindo Linnavuore e Siuro entrarem em ação e virem torcer para as finais do KrP . Siga-os : Veli-Matti Hynynen Nokian KrP Encontrou uma boa conexão com Henri Johansson . Pasi Järvinen Nokian KrP Poucas pessoas já notaram que o goleiro KrP é um A-junior nascido em 1990. Amadureceu mais mentalmente durante a temporada. Embora ainda haja espaço para melhorias . Jyrki Holopainen SPV Um defensor com grande velocidade que se encaixa perfeitamente no estilo de jogo da SPV. Sami Koski SPV Este homem é um jogador a ser observado , toma decisões excepcionais sobre a bola . Não é um foguetão, e é por isso que não há lugar para a equipe nacional no momento, apesar de suas atuações impressionantes.</w:t>
      </w:r>
    </w:p>
    <w:p>
      <w:r>
        <w:rPr>
          <w:b/>
          <w:color w:val="FF0000"/>
        </w:rPr>
        <w:t xml:space="preserve">id 381</w:t>
      </w:r>
    </w:p>
    <w:p>
      <w:r>
        <w:rPr>
          <w:b w:val="0"/>
        </w:rPr>
        <w:t xml:space="preserve">Além destas fiz torta de frango de feta, mas como me lembro que a receita para ela já está aqui, não a acrescentei novamente. Por isso comemos muito bem este Verão! É uma pena que eu não tenha tempo e energia para assar muito mais vezes. Bem, talvez seja bom para o meu corpo que eu não tenha, mas por outro lado seria bom se eu pudesse assar meu próprio pão em vez de comprá-lo na loja. As coxas de cenoura foram um capricho do momento e eu enfiei um pouco de massa de leite do armário sem saber melhor, mas elas se tornaram realmente saborosas! A seguir são as coxas de espinafre , quando eu tiver tempo . Será que eu poderia ter uma receita por um tempo, nos vemos na próxima semana para algo completamente diferente!</w:t>
      </w:r>
    </w:p>
    <w:p>
      <w:r>
        <w:rPr>
          <w:b/>
          <w:color w:val="FF0000"/>
        </w:rPr>
        <w:t xml:space="preserve">id 382</w:t>
      </w:r>
    </w:p>
    <w:p>
      <w:r>
        <w:rPr>
          <w:b w:val="0"/>
        </w:rPr>
        <w:t xml:space="preserve">   Editando a página Jaloenkeli Beepedia ' ' ' Jaloenkeli ' ' ' são um tipo de [ [anjos|angélicos] ] Eles habitam nas dimensões mais elevadas e são na realidade incompreensíveis para os seres humanos. Felizmente, no entanto, eles podem mudar sua forma quando necessário. Sua capital é chamada [ [ [ Aaghammad] ] e tem a forma de um grande [ [ [ [ ouro] ]cubo [ [ [ [cubo] ] com um portão em cada lado . A cidade é habitada por cerca de cem mil anjos nobres. O número total de anjos nobres é talvez quinhentos mil . O anjo adulto médio do pé [ [nível de potência]] é cerca de 500-1000. Os anjos do pé possuem naturalmente [ [energia]] e [ [magia]] e [ [psi]] poderes . Sua vida é teoricamente infinita, mas eles também têm uma infância ("idade da inocência"), juventude ("idade da descoberta") e idade adulta ("idade da sabedoria"). Por natureza, os anjos nobres são nobres e orgulhosos, como seu nome indica. Seu governante supremo é o rei anjo [ [Adão]]. [ [ Classe:Anjos ] ] [ Classe:Seres celestes ] ] [ Classe:Seres sobrenaturais ] ] ] [ Classe:Seres sobrenaturais { { { { title page|1= { {a|Majora} } } A Beepedia não suporta máquinas copiadoras. Qualquer merda que você despejar aqui pode e vai acabar nas mãos da CIA .</w:t>
      </w:r>
    </w:p>
    <w:p>
      <w:r>
        <w:rPr>
          <w:b/>
          <w:color w:val="FF0000"/>
        </w:rPr>
        <w:t xml:space="preserve">id 383</w:t>
      </w:r>
    </w:p>
    <w:p>
      <w:r>
        <w:rPr>
          <w:b w:val="0"/>
        </w:rPr>
        <w:t xml:space="preserve">OUTRAS DEFINIÇÕES Habilidades para a vida cotidiana Os estudantes administrarão suas atividades diárias relacionadas à vida cotidiana e à moradia da maneira mais independente possível. O estudante planeja e prepara refeições saudáveis e econômicas de acordo com suas habilidades e promove seu próprio bem-estar através de bons hábitos alimentares que cuidam de sua higiene pessoal, vestuário e aparência mantém um ritmo circadiano, monitora seu uso do tempo e segue um cronograma cria e mantém um ambiente de vida confortável e seguro gasta dinheiro da maneira mais independente possível e faz compras relacionadas à vida diária e à vida independente usa dispositivos de assistência para atividades diárias quando necessário se move independentemente e usa dispositivos de assistência As habilidades de vida são divididas em quatro seções para facilitar o planejamento e os arranjos de ensino; Limpeza, Higiene e Saúde e Compras e Mobilidade . O professor adapta os objetivos e materiais individualmente para cada aluno.</w:t>
      </w:r>
    </w:p>
    <w:p>
      <w:r>
        <w:rPr>
          <w:b/>
          <w:color w:val="FF0000"/>
        </w:rPr>
        <w:t xml:space="preserve">id 384</w:t>
      </w:r>
    </w:p>
    <w:p>
      <w:r>
        <w:rPr>
          <w:b w:val="0"/>
        </w:rPr>
        <w:t xml:space="preserve">Sim, você pode . Uma pessoa pode ser expulsa da igreja se estiver praticando fornicação sem arrependimento, alguma forma de impureza ou deboche. O Apóstolo Paulo menciona todos esses três pecados, entre outros erros que justificam a excomunhão, quando escreve: "As obras da carne são manifestas, e são fornicação, impureza, lascívia - - - aviso-vos de antemão - que aqueles que as praticam não herdarão o reino de Deus . "( Gálatas 5:19-21 . ) Fornicação ( grego por-nei′a ) significa relações sexuais não autorizadas fora do casamento bíblico . Inclui adultério, prostituição e relações sexuais entre pessoas não casadas, bem como sexo anal e oral e manipulação sexual dos genitais de uma pessoa com a qual não se é casado. Se alguém pratica a fornicação sem arrependimento , ele ou ela não é membro da Igreja Cristã . Debauchery ( grego: a-sel′gei-a ) significa "intemperança, frivolidade, comportamento sem vergonha, comportamento imodesto" . O dicionário grego-inglês de Thayer define esta palavra grega como "luxúria desenfreada, - - - - insolência, impudência, impertinência" . Outro dicionário define a lascívia como um comportamento que viola tudo o que a sociedade considera aceitável. Como estas definições mostram, a "lascívia" tem dois aspectos: (1) o próprio comportamento é uma grave violação da lei de Deus, e (2) a atitude do infrator é desrespeitosa, insolente". Deboche" não se refere, portanto, a comportamentos que são apenas ligeiramente maus, mas a atos que violam gravemente as leis de Deus e que refletem desavergonhamento ou desprezo insolente - uma atitude que expressa desrespeito ou mesmo desprezo pela autoridade, leis e padrões de comportamento. Paulo associa a deboche com relações sexuais não autorizadas ( Romanos 13:13 , 14 ) . Como em Gálatas 5:19-21 a deboche é mencionada entre os hábitos pecaminosos daqueles que não herdam o reino de Deus , a deboche dá motivos para que o infrator seja disciplinado e possivelmente expulso da igreja cristã . Uncleanness ( grego a-ka-thar-si′a ) é a mais ampla destas três palavras traduzidas como fornicação, impureza e lascívia . Inclui todas as formas de impureza nas relações sexuais, na fala, na ação e nas relações espirituais . "Em 2 Coríntios 12:21 Paulo fala daqueles que "pecaram no passado, mas não se arrependeram da impureza, fornicação e lascívia que cometeram" . Como "impureza" é mencionada ao lado de "fornicação e lascívia", algumas formas de impureza são motivo para ação legal. Entretanto, isto não se aplica a todas as formas de impureza, uma vez que impureza é uma palavra com um sentido amplo. Há diferentes graus de impureza, assim como uma casa pode estar um pouco suja ou completamente suja. Paulo diz em Efésios 4:19 que alguns haviam perdido "todo senso de moralidade" e "se entregaram à lascívia, praticando avidamente todo tipo de impureza" . Assim, Paul equaciona a imundícia gananciosa com a lascívia. Se uma pessoa batizada não se arrepender "avidamente pratica a impureza", ela pode ser expulsa da igreja com base em impurezas grosseiras. Suponha que os noivos tenham se acariciado várias vezes de forma apaixonada. Van</w:t>
      </w:r>
    </w:p>
    <w:p>
      <w:r>
        <w:rPr>
          <w:b/>
          <w:color w:val="FF0000"/>
        </w:rPr>
        <w:t xml:space="preserve">id 385</w:t>
      </w:r>
    </w:p>
    <w:p>
      <w:r>
        <w:rPr>
          <w:b w:val="0"/>
        </w:rPr>
        <w:t xml:space="preserve">08 de junho de 2005 Nas fontes de energia tive que escalar em Turku à noite. Nunca tinha escalado antes, e nunca tinha estado na costa sudoeste. O tempo que levou para tomar a decisão de sair foi mais ou menos o mesmo que leva para uma percepção visual de pixels formando letras para entrar no cérebro, tornar-se um conceito e um comando de teclado para alcançar os dedos . Foi uma decisão bastante rápida, mas esse tempo foi passado. Após a escalada, depois de ter ficado ali pendurado em segurança para uma vida querida, temendo por minha vida na areia em pegas escorregadias em algum lugar entre a terra e o céu, senti (após o terror inicial ter recuado) doce. O esporte parece se adequar àqueles de nós que querem resultados e sucessos agora e não quando o cinturão negro está levantado. Além disso, apesar de a escalada ter progredido a um ritmo lento, tive que dar tudo de mim - eventualmente tive que parar porque meus membros trêmulos simplesmente não podiam mais arrastar o resto do meu corpo pela parede vertical. Sob a influência de endorfinas de exercício, eu fui trabalhar cedo, apesar de uma noite tardia, e comecei a limpar assim que cheguei em casa. Isso deve lhe dizer algo sobre os perigos da escalada . Uhh . No mesmo fluxo de entusiasmo eu sentei no computador e estava prestes a começar a trabalhar na idéia do jogo de role-playing que estava na minha mente, mas felizmente estou agora preso aqui . Os últimos restos de roupas que espreitam debaixo da poltrona terão que fazer, e eu vou voltar para o familiar e seguro catatônico . A segunda parte de George R. R. Martin's The Game of Thrones ... O melhor de tudo isso foi que eu descobri que ainda podia fazer as coisas espontaneamente, em vez de ser o tipo completamente preso no lugar, em casa, que geralmente prevalece. Mais uma vez, estou em um ponto particular, mas alguns de nós podemos dizer que mesmo com um faixa preta você não experimenta a grande alegria do sucesso, é quando as exigências se tornam mais duras, os iniciantes são perdoados muitas vezes, qualquer que seja o esporte. O significado do hobby deve ser sempre encontrado no próprio treinamento, em vez de esperar pelos resultados que virão um dia. Nenhum objetivo vem como tal, é apenas uma questão de treinamento e aprendizado sem fim. Não foi isso que você quis dizer, então eu não vou mais longe. Escalada soa bem. Acho que há uma parede de escalada em Nääshall... ou pelo menos deveria haver uma em algum lugar em Tampere, ou pelo menos costumava haver, ou nunca houve e minha memória está me falhando. Eu gostaria de escalar em algum lugar também. Em minha vida adulta, quando não me atrevo mais a subir nas árvores. Escrito por Tapsu 09.06.05 11:52 Tapsu , é exatamente isso que eu quero dizer com o que eu não tenho energia para passar para ter sucesso e triunfar :) Escrito por Laura 09.06.05 12:03 Também parece que não há parede de escalada em Nääshall, pelo menos não há mais. Ouvi dizer que costumava haver paredes, mas as instalações foram tomadas para outros usos ou demolidas. Vejo que há um clube de escalada em Tampester. Mas, tendo experimentado o salão Turku de 12 metros, que parece seguro, uma pequena caverna de escalada com uma rocha ao ar livre como sua única alternativa parece um pouco dura. Escrito por Laura 09.06.05 19:38 Bem, aqui é claro que não, mas não se pode pensar que os loucos da Ostrobothnia podem começar a escalar as paredes ;) Escrito por Julppu 09.06.05 21:50 Você pode escalar as paredes além de Nääshall , mas provavelmente é um pouco mais perigoso e ilegal , mas por outro lado também mais barato . Nenhuma outra forma a não ser se envolver no esporte para obter lucro . Basta pensar em quantas calorias seriam consumidas se, em vez de andar nos elevadores, você subisse as paredes dos apartamentos . Escrito por Tapsu em 19.06.05 14:07 Heh :D Eu pensei que sim ,</w:t>
      </w:r>
    </w:p>
    <w:p>
      <w:r>
        <w:rPr>
          <w:b/>
          <w:color w:val="FF0000"/>
        </w:rPr>
        <w:t xml:space="preserve">id 386</w:t>
      </w:r>
    </w:p>
    <w:p>
      <w:r>
        <w:rPr>
          <w:b w:val="0"/>
        </w:rPr>
        <w:t xml:space="preserve">a única em minha família que não teve diabetes gestacional Autor carpa-mãe 22.9.2011 12:43:59 Eu sou a carpa-mãe citada no texto , eu reconheço minha escrita . Eu provavelmente deveria ter dito no mesmo fôlego que eu era o único da minha família imediata a ter evitado o RD, além dos outros bebês de nossa família serem enormes, meu filho era muito bem comportado e saudável. Pena que eu não escrevi mais sobre isso no meu post original quando recebi alguns comentários "especialistas". Além de vários tipos de carne, comi peixe e asas de frango com pele ( a pele contém vitamina k2 ... ) , mas tudo isso comi proteína com moderação . Não havia falta de diferentes ácidos graxos, eu comia abacates, diferentes tipos de nozes e usava vergine extra em saladas, além de gordura animal todos os dias. Eu não toquei na margarina com um longo pau. Também comi pudim de sangue caseiro sem farinha para garantir minha ingestão de ferro. Posso dizer que minha dieta era mais rica em nutrientes do que a recomendada! A T.Carp Mum oferece apoio aos pais através de seus Baby Waiting e Baby Birth guides e do serviço on-line Vau.fi, bem como os livros certos para crianças na hora certa no Baby Book Club. Ajudamos as crianças e os pais a se desenvolverem juntos. Sandviks - Enriquecendo mentes jovens .</w:t>
      </w:r>
    </w:p>
    <w:p>
      <w:r>
        <w:rPr>
          <w:b/>
          <w:color w:val="FF0000"/>
        </w:rPr>
        <w:t xml:space="preserve">id 387</w:t>
      </w:r>
    </w:p>
    <w:p>
      <w:r>
        <w:rPr>
          <w:b w:val="0"/>
        </w:rPr>
        <w:t xml:space="preserve">Acho que esse soco foi um pouco bom demais? Mas uma vez na vida você faz 20 anos! Na sexta-feira não comemorei de forma alguma, fui com Minna ao Itis Momento para o jantar. No sábado as meninas vieram nos visitar , comemos ( e bebemos ... ) e tivemos um momento de silêncio antes de saltarmos no ônibus e irmos para o Vaticano . quarta-feira 22.janeiro 2014 O café da manhã foi um pouco difícil quando acordei hoje . dormi um pouco mal ontem à noite . É bom virar e torcer seu lado uma e outra vez, então em algum momento você acaba adormecendo de barriga para baixo devido a alguma insanidade temporária ( porque eu nunca, nunca durmo de barriga para baixo ! ) e depois de um tempo acorda assustado ( cara enterrada em travesseiro ) porque você acabou de ter um sonho que seu rosto está cheio de Hubbabubba . Ralei 150 g de cenoura e 400 g de couve-flor . adicionei uma bola inteira de mozzarella ( 150-200 g ) às cenouras raladas e rachei 3 ovos na mistura . adicionei um pouco mais do molho de mozzarella e temperei-o com pimenta preta e Herbamare . Misturei bem os ingredientes e isso fez a base para duas pizzas do tamanho certo . E no forno por cerca de 15 minutos , 225 graus . Ite coloquei pasta de tomate , tomate fresco , cogumelos , cebola vermelha , molho de mozzarella , tempero de abacaxi e pizza . Para meu genro fiz um semelhante sem a cebola vermelha, e acrescentei tiras de presunto. As pizzas foram para o forno durante dez minutos e depois foram deixadas a descansar por mais vinte minutos . Uma garoa de azeite de oliva e um monte de rúcula no topo! E estava delicioso , ambos gostaram :) Eu pensei que você pode fazer uma variação da base de acordo com seu próprio gosto , da próxima vez eu vou cortar um pouco de cebola e se por acaso eu adicionar um pouco de abobrinha , por que não ? Domingo 12 de janeiro de 2014 Maldito seja o frio que senti hoje! Por aqui estava cerca de dez graus abaixo de zero. Pääsipähän pela primeira vez neste inverno para se esgueirar para dentro de um casaco no calor. Nós fomos com Miksu para Helsinki para um pouco de fotografia e sim, de repente eu perdi o interior. Mäkin agora finalmente e finalmente foi comprar minha longa e cobiçada escova de cabelo Tangle Teezer! Eu gosto muito. Eu tenho um problema especial com meu filho por causa desses cabelos cacheados naturais. Além disso, escovar o cabelo faz com que ele pareça um pouco como um cabelo vagamente pendurado, pairando sobre ele. Esta escova faz seu trabalho pelo menos para este luar com resultados bastante louváveis, além de uma cor bonita ;) Desde hoje tem sido o mais frio até agora ( neste inverno, ou seja ), então mais uma vez aprecie o calor! Meias de lã . ônibus aquecidos . Sauna . lareira . Mittens . Chuveiro quente . tricô . Um capuz. Um chapéu. Um chapéu. Agradeça a eles. Ontem fiquei um pouco assustado quando não consegui colocar o aquecedor interno para trabalhar. Terça-feira, 7 de janeiro de 2014 Decidi saltar para o vagão da banda. Pistetääs hiernekin um par de situações , memórias que foram as mais mágicas , mais maravilhosas , mais surpreendentes ou simplesmente estranhas ou suspeitas . Estes não estão em nenhuma ordem cronológica. Chuva de primavera. Estou apenas fechando no trabalho, esperando o ônibus e para chegar em casa. Há outros no ponto de ônibus. Há carros, caminhões e um carro esporte vermelho que pára na parada do ônibus. Um homem sai do carro, caminha na minha direção. Um homem que é com bastante freqüência o motorista do ônibus que levo para o trabalho. De repente, estou segurando um enorme buquê de flores embrulhado. Um carro esporte vermelho</w:t>
      </w:r>
    </w:p>
    <w:p>
      <w:r>
        <w:rPr>
          <w:b/>
          <w:color w:val="FF0000"/>
        </w:rPr>
        <w:t xml:space="preserve">id 388</w:t>
      </w:r>
    </w:p>
    <w:p>
      <w:r>
        <w:rPr>
          <w:b w:val="0"/>
        </w:rPr>
        <w:t xml:space="preserve">O que é entorpecimento dos dedos? O entorpecimento dos dedos geralmente resulta da falta de suprimento de sangue para a área ou danos aos nervos ou nervos que abastecem a mão, como a síndrome do túnel do carpo ou problema no disco cervical. O entorpecimento dos dedos também pode ser causado por infecção, inflamação, trauma e outros processos anormais. A maior parte do entorpecimento dos dedos não resulta de doenças que ameaçam a vida, mas ocorre em acidentes vasculares cerebrais e tumores. Dependendo da causa, a perda de sensibilidade pode desaparecer rapidamente, pois a dormência de estar deitado no cotovelo e o pulso dobrado desaparece quando você move seu braço. Os dedos cronicamente dormentes podem ser causados por diabetes, esclerose múltipla ou neuropatia periférica. O torcicolo e a dormência anônima dos dedos nas costas e na palma da mão podem ser um sinal de compressão do nervo ulnar no braço. O entorpecimento do polegar, índice, meio e metade do dedo anônimo pode ser devido à síndrome do túnel do carpo. Como o entorpecimento do dedo ou entorpecimento em geral pode ser um sintoma de uma condição médica, desordem ou doença, você deve discutir com seu médico qualquer sensação incomum que dure mais do que alguns minutos. Se você sentir dormência e paralisia, confusão, fraqueza ou fala arrastada, procure atenção médica imediata em uma instalação de emergência. Se a dormência dos dedos for persistente, recorrente ou lhe causar preocupação, consulte um médico. Que outros sintomas podem ocorrer com o entorpecimento dos dedos? O entorpecimento dos dedos também pode ocorrer com outros sintomas ou combinações de sintomas. Por exemplo, dormência, formigamento e prurido juntos podem ser sintomas de esclerose múltipla. A dormência devida ao abaulamento do disco cervical (pescoço) pode ser acompanhada de dor extrema que se estende pelo ombro, braço, mão e certos dedos. Qualquer sintoma que ocorra com entorpecimento dos dedos pode ajudar seu médico a fazer diagnósticos .... Leia mais sobre os sintomas de entorpecimento dos dedos O que causa entorpecimento dos dedos ? A dormência temporária dos dedos pode ser um sintoma de uma ampla gama de doenças, distúrbios ou condições que restringem o fluxo sanguíneo ou causam danos aos nervos. A dormência temporária dos dedos pode ser causada por qualquer atividade que cause pressão prolongada sobre o nervo ou nervos, tais como funções motoras finas ( desenho ), movimentos repetitivos e dormir de forma errada no braço. A dormência dos dedos também pode ser causada por condições ortopédicas que comprimem um nervo especial .... Leia mais sobre as causas da dormência dos dedos</w:t>
      </w:r>
    </w:p>
    <w:p>
      <w:r>
        <w:rPr>
          <w:b/>
          <w:color w:val="FF0000"/>
        </w:rPr>
        <w:t xml:space="preserve">id 389</w:t>
      </w:r>
    </w:p>
    <w:p>
      <w:r>
        <w:rPr>
          <w:b w:val="0"/>
        </w:rPr>
        <w:t xml:space="preserve">A celebridade beleza Jessica Simpson fez seu nome como cantora e atriz, assim como uma estrela da realidade. Seu casamento anterior desmoronou apesar, ou talvez por causa da enorme atenção da mídia anos atrás, mas recentemente ela finalmente ficou noiva novamente. Jessica Simpson, originalmente conhecida por seu reality show recém-casado e carreira musical, ficou noiva da estrela da NFL Eric Johnson . A própria Jessica gabou-se em entrevistas à imprensa de ter finalmente encontrado o homem perfeito para ela. O casal planeja caminhar pelo corredor na próxima primavera, mas Simpson não tem intenção de fazer um voto matrimonial. Agora Jessica e Eric foram fotografados passando uma noite em Nova York parecendo apaixonados. O casal de celebridades deu as mãos carinhosamente enquanto os paparazzi os pegavam no fogo cruzado.</w:t>
      </w:r>
    </w:p>
    <w:p>
      <w:r>
        <w:rPr>
          <w:b/>
          <w:color w:val="FF0000"/>
        </w:rPr>
        <w:t xml:space="preserve">id 390</w:t>
      </w:r>
    </w:p>
    <w:p>
      <w:r>
        <w:rPr>
          <w:b w:val="0"/>
        </w:rPr>
        <w:t xml:space="preserve">E que raio de sol! Mas aqui está o tipo de sol Naantali que aparecerá no blog com bastante freqüência. Milan Maxim , que completou 6 meses de idade no dia 22 de setembro ! Milão é nosso tesouro e ele sempre traz um sorriso no meu rosto. Também ao conhecer novas pessoas, este cara tem uma maneira de fazer um sorriso sair de um rosto azedo! Espero que esta foto lhe dê um pouco desse sorriso :) ... " ta ta ta ta ta ! " e os salpicos de água! Tenha um fim de semana maravilhoso, na próxima semana abriremos um pouco mais a vista! Sem comentários : Enviar foto de perfil Iisa , mãe de família , defensora de uma alimentação saudável e da vida , embaixadora do exercício e do bem-estar interior , empreendedora da beleza , e das indústrias de vestuário e moda , construtora de ninhos e casas e apaixonada por coisas visuais e bonitas . Bem-vinda a seguir uma vida familiar imperfeitamente perfeita , com um amor de fotos brilhantes e seus flipsides enrugados . Esta é a IisaCity!</w:t>
      </w:r>
    </w:p>
    <w:p>
      <w:r>
        <w:rPr>
          <w:b/>
          <w:color w:val="FF0000"/>
        </w:rPr>
        <w:t xml:space="preserve">id 391</w:t>
      </w:r>
    </w:p>
    <w:p>
      <w:r>
        <w:rPr>
          <w:b w:val="0"/>
        </w:rPr>
        <w:t xml:space="preserve">Imagem em papelão da Satu Hassi e Aamulehti Mais perto de casa, notei que o comerciante de Aamulehti tinha colocado uma imagem em papelão do MPE de Tampere em frente ao expositor do jornal. Naquela foto havia uma nota sobre o domingo e a data 12.3. - ambos dentro de um bastão de hóquei circular como um alfinete . Minha pressa me impediu de olhar mais de perto para ele. Enquanto eu me apressava, pensei no início que o assunto provavelmente viria até mim assim que essa data chegasse. Então, uma suspeita veio à tona. Talvez seja um evento que de alguma forma combine o MPE Satu Hassi e Aamulehti ? Talvez seja um seminário interessante, que eu perdi quando não verifiquei. Talvez eu ainda não tenha chegado ao cerne da questão, pois Aamulehti não está nesses artigos. Quando pesquisei a revista e a data no Google, encontrei algo: Domingo Aamulehti será renovado no dia 12 de março e começará a contar sobre as pessoas. Talvez seja este o caso? Não vou pegar o jornal da manhã, então terei que ir dar uma caminhada de domingo para poder parar em um café e tomar um café com esse jornal. Onde será que está o jornal da manhã?</w:t>
      </w:r>
    </w:p>
    <w:p>
      <w:r>
        <w:rPr>
          <w:b/>
          <w:color w:val="FF0000"/>
        </w:rPr>
        <w:t xml:space="preserve">id 392</w:t>
      </w:r>
    </w:p>
    <w:p>
      <w:r>
        <w:rPr>
          <w:b w:val="0"/>
        </w:rPr>
        <w:t xml:space="preserve">O dançarino não esqueceu de forma alguma seu blog, ele tem apenas corrido (e andado de bicicleta e dançando) em seus pastos de verão. Mas agora é hora de uma atualização. Meus estudos de verão em pedagogia estão avançando lenta, mas seguramente. Logo meu segundo ano está feito, e quase metade do terceiro ano está feito. Portanto, estou mais ou menos dentro do prazo. No mundo da dança, o outono, o inverno e a primavera eram trabalhos de suor e de trabalho, técnica em cima da técnica para que às vezes eu sentisse que não podia mais andar. No final da primavera as peças caíram no lugar, felizmente, e eu consegui a nota 4/5 em minha disciplina principal, a dança de salão, que é o que eu tinha sonhado. Para contrabalançar a escola ( e para apoiar minha futura profissão ) estabeleci o objetivo de meu verão de dança para voltar ao balanço da dança de salão e encontrar a alegria e a liberdade no palco que é tão característica deste esporte e que muitas vezes tende a ocupar um lugar secundário na dança escolar. Aqui eu sinto que tive momentos de sucesso esmagador. O trabalho do inverno é visível e sentido em meu próprio corpo, a dança tem sido fácil, segura e fugidia, a exportação tornou-se mais clara e parte integrante lógica de minha própria dança, e às vezes parece que mesmo as dimensões dos salões de dança não são suficientes para o passo que viria do corpo. O feedback também tem sido surpreendentemente positivo. O material do padrão permaneceu no ensino de inverno, por isso o primeiro ano de estudo, por razões compreensíveis, muito pouco, o que se reflete no fato de que, em vez de perseguir padrões, prefiro dançar uma dança básica clara e segura e progressiva. A princípio eu temia que tal dança aborreceria as mulheres para dormir, mas estou feliz em dizer que eu estava muito enganado. Depois de discutir o assunto, recebi um dos melhores feedbacks do verão de um amigo meu muito experiente e maravilhoso dançarino: "bobagem, você dança bem no colo, e o número de padrões não importa um pouco" . Felizmente, então, as mulheres que me seguem parecem experimentar isso da mesma forma que minha própria filosofia de ensino futuro: "melhor uma boa dança básica com boa técnica do que muitos padrões com má técnica" . Summa summarum : é maravilhoso sentir em meu corpo como a labuta do inverno, a frustração ocasional e a superação da resistência através da prática ( incluindo aquele balé ! ) estão agora dando frutos no verão ... Acima de tudo, acho que descobri a improvisação, a liberdade e a interpretação lúdica em vez de regras rígidas - em uma palavra, a alegria de dançar que é uma parte essencial da dança de salão ... O tango e as danças lentas que eu esperava com tanto pavor tornaram-se repentinamente minhas danças favoritas ! Um verão como este me dá forças para os desafios do próximo outono. Mas agora a bailarina vai para uma pequena soneca para poder ir aos bailes dominicais em Iisalmi Kyllikinranta, na melhor companhia. Acho que eles já serão os terceiros nesta semana. Tenha um bom verão para todos os meus leitores. Que o calor continue!</w:t>
      </w:r>
    </w:p>
    <w:p>
      <w:r>
        <w:rPr>
          <w:b/>
          <w:color w:val="FF0000"/>
        </w:rPr>
        <w:t xml:space="preserve">id 393</w:t>
      </w:r>
    </w:p>
    <w:p>
      <w:r>
        <w:rPr>
          <w:b w:val="0"/>
        </w:rPr>
        <w:t xml:space="preserve">Nilopedia Bélgica é um reino na Europa Ocidental. É habitada por três grupos etno-linguísticos, os flamengos, que falam um dialeto holandês no norte, os valões, que falam um dialeto francês no sul, e os alemães belgas no leste. Existe quase um estado de guerra entre os flamengos e os valões, em particular. É evidente que o país tem um grande número de imigrantes que enriquecem a cultura do país e são uma mais-valia . Este artigo é um stub . Você poderia ajudar a Nilopedia expandindo o artigo , mas a lei finlandesa atual torna o proprietário da página web responsável por todos os escritos e, portanto, a edição não pode mais, infelizmente, ser permitida aos outros .</w:t>
      </w:r>
    </w:p>
    <w:p>
      <w:r>
        <w:rPr>
          <w:b/>
          <w:color w:val="FF0000"/>
        </w:rPr>
        <w:t xml:space="preserve">id 394</w:t>
      </w:r>
    </w:p>
    <w:p>
      <w:r>
        <w:rPr>
          <w:b w:val="0"/>
        </w:rPr>
        <w:t xml:space="preserve">"E disse-lhes: "Ide por todo o mundo e pregai o evangelho a toda criatura". Quem crê e é batizado será salvo; mas quem não crê será condenado. E estes sinais seguirão os que acreditam: em meu nome expulsarão demônios, falarão novas línguas, levantarão serpentes com as mãos e, se beberem alguma coisa mortal, não lhes fará mal; porão as mãos sobre os doentes e serão curados. "A maior e mais importante tarefa dos crentes nesta era é ajudar seus semelhantes a sair do caminho da perdição: "Salvem aqueles que estão sendo levados à morte, parem aqueles que estão cambaleando para o seu leito de morte . Se você diz: "Olhe, nós não sabíamos disso", o Buscador de Corações entenderá; o Guardião de sua alma saberá disso, e o vingará de acordo com seus atos. "Nossa missão é ajudar as pessoas no caminho da salvação, contando-lhes sobre Jesus e a obra da cruz". Jesus é o único Salvador! Isto é o que queremos ecoar em todos os lugares! "Este evangelho do reino será pregado em todo o mundo como testemunho a todas as nações; e então virá o fim". Mateus 24:14. As pessoas querem ser salvas! Há muitos tipos diferentes de pessoas em sua comunidade que querem chegar à fé. Sua tarefa é encontrar aquelas pessoas que amam a Deus. Por exemplo, colocar um folheto sobre Jesus em sua caixa de correio. Deus abençoará seu trabalho em nome de Jesus Cristo! Ele mesmo prometeu estar conosco enquanto levamos adiante a mensagem da Grande Comissão! Mateus 28:19-20. Este trabalho não precisa de visão adicional . Jesus já chamou cada um de seus para fazer este trabalho ( Marcos 16:15,16 ) . O que está na Bíblia não precisa de mais confirmação . Cada crente pode participar deste trabalho na igreja em sua própria capacidade . Isto envolve uma variedade de tarefas . Por exemplo, limpar a sala de reuniões e fazer café e lavar a louça é o trabalho do Reino de Deus . Em Turku há também um dia de evangelismo para todos no sábado às 12h00 no calçadão ou na praça (se o tempo permitir). Nós evangelizamos por cerca de uma hora. Mas aqueles que desejam podem ficar mais tempo . Distribuiremos folhetos . Convidamos pessoas para nossos eventos . Mas também podemos rezar pelas pessoas que procuram na rua . Aqueles que não vão para as ruas, ficam em segundo plano para rezar. A oração é pelo menos uma forma de trabalho tão importante quanto a luta na linha de frente (cf. 1 Samuel 30:21-25), para que todos possam contribuir para o trabalho". E somos testemunhas de tudo o que Ele fez na terra dos judeus e em Jerusalém; e eles O enforcaram em uma árvore e O mataram . Ele foi levantado por Deus ao terceiro dia e O fez aparecer, não a todo o povo, mas às testemunhas escolhidas por Deus antes, a nós que comemos e bebemos com Ele depois que Ele ressuscitou dos mortos. E Ele nos ordenou a pregar ao povo e testemunhar que Ele é Aquele que Deus designou para julgar os vivos e os mortos. Dele todos os profetas testemunham que todos que acreditam nEle têm seus pecados perdoados através de Seu nome. "Atos 10:36-43".</w:t>
      </w:r>
    </w:p>
    <w:p>
      <w:r>
        <w:rPr>
          <w:b/>
          <w:color w:val="FF0000"/>
        </w:rPr>
        <w:t xml:space="preserve">id 395</w:t>
      </w:r>
    </w:p>
    <w:p>
      <w:r>
        <w:rPr>
          <w:b w:val="0"/>
        </w:rPr>
        <w:t xml:space="preserve">Hoje em dia, se você inserir um texto em seu dispositivo, a última parte de seu texto terminará em uma mensagem de texto. Portanto, a tecnologia Swype tem tudo a ver com a tecnologia de entrada de texto, o que é suposto ser para mensagens de texto, um pequeno esclarecimento sobre os cabeçalhos. A propósito, aqueles que se queixam da Nokia estão de novo a meter água debaixo da ponte. E como aqueles que realmente leram o artigo notaram, a Samsung também investiu nesta tecnologia. Como informação adicional ainda que esta tecnologia é o resultado de cerca de 7 anos de trabalho, nos quais os fabricantes de equipamentos mencionados têm estado constantemente envolvidos. Logo você pode dizer que o que engenheiros , quando o noksu expulsa todos e apenas designers e makkina pessoas permanecem . Ps . Faça sabiamente e mude para Samsung.Engenheiros , para a retaguarda , apenas designers , makkina pessoas , mover ...Todos estes erros são agora escritos por alguém na Samsung ?</w:t>
      </w:r>
    </w:p>
    <w:p>
      <w:r>
        <w:rPr>
          <w:b/>
          <w:color w:val="FF0000"/>
        </w:rPr>
        <w:t xml:space="preserve">id 396</w:t>
      </w:r>
    </w:p>
    <w:p>
      <w:r>
        <w:rPr>
          <w:b w:val="0"/>
        </w:rPr>
        <w:t xml:space="preserve">O Platinum Play Online Casino é um enorme cassino virtual alimentado por micro jogos que você pode baixar ou jogar online. Ela oferece mais de 210 jogos à escolha. Platinum Play Online Casino utiliza o mais recente software virtual Viper da Microgaming para fornecer excelentes jogos de azar virtuais para seus jogadores. Os jogos no Platinum Play Online Casino são realmente lucrativos porque há muitos bônus e avanços que aumentam suas chances de ganhar mais. Após o bônus Platinum Play Online Casino acrescentará à sua conta o valor de seu depósito idêntico. Você terá o BA dado quantidade e mais chances de vencer. O Platinum Play Online Casino é o único cassino virtual que adiciona 0 bônus contínuo de graça. A equipe de serviço do Platinum Play Casino está disponível a qualquer hora do dia ou da noite, 365 dias por ano, por meio de e-mail, utilizando o recurso de bate-papo ao vivo e o número de telefone gratuito. Isto inclui o tradicional Neteller , cartões de crédito e click2pay.Platinum Play Casino leva Fortress , transferência de dinheiro , deltacard . Além disso, você pode depositar dinheiro usando o método UseMyBank , moneybookers também estão disponíveis . As opções de saque incluem via payspark , Click2 Pay , Neteller , InstaDebit , ACH , FirePay . Há uma grande seleção de jogos online de todos os jogos tradicionais de cassino, bem como uma boa seleção de jackpots progressivos em oferta no Platinum Play Casino . Lucky Nugget Casino Online Casino é um enorme micro cassino virtual movido a jogos que pode ser baixado ou jogado online . Ela oferece mais de 110 jogos à escolha. O Lucky Nugget Online Casino usa o mais recente software de cassino pela Internet Viper da Microgaming para fornecer a introdução de jogos de azar virtuais líderes a seus clientes. O jogo no Lucky Nugget Casino é muito gratificante, pois há muitos bônus e avanços que aumentam suas chances de ganhar. Lucky Nugget lhe dá um bônus de 100% em dobro em seu primeiro pagamento. Com um grande bônus, o Lucky Nugget Casino adicionará à sua conta de jogo dinheiro para o mesmo pagamento ou até mais. O Lucky Nugget Online Casino é o único cassino virtual que adiciona um bônus contínuo de $50 de graça. A equipe de ajuda do Lucky Nugget Online Casino pode ser contatada a qualquer momento por telefone, e-mail ou com a ajuda de um chat instantâneo ao vivo. As modulações do depósito são diferentes. Isto inclui o usual FirePay, Neteller, cartões de crédito, Click2 Pay. Lucky Nugget Online Casino aceita InstaDebit, transferência de dinheiro e deltacard. Além disso, você pode depositar dinheiro usando o método UseMyBank, payspark, Moneybookers e eCheck também estão disponíveis. As variações de saque são por meio de FirePay , NETeller , eCheck , ACH , Check e Click2 Pay . Existe uma enorme seleção de jogos virtuais de todos os jogos de cassino tradicionais tão certa quanto a fina seleção de jackpots progressivos dada pelo Lucky Nugget Casino . 7 Sultans se tornou uma plataforma difícil de ter um fabuloso cassino virtual para cada jogador novo ou profissional. 7 Sultans Casino permite que os jogadores vejam novamente a grande crônica de sua ação na crônica. 7 Sultans é uma das casas de jogo líderes, e realmente vale a pena o esforço para fazer parte desta brilhante organização. 7 Sultans Casino usa o software Viper da Microgaming para apostas virtuais. O software usado, de fato, provou ser rápido e confiável. Como jogador recém-chegado, você receberá uma promoção fantástica, que é um Bônus de Partida de 100%, o que lhe dá a oportunidade de receber a quantia para jogar de graça! 7 Sultans Casino é o único cassino virtual que continuamente adiciona um bônus de graça. 7 Sultans Casino cuida de seus clientes e sabe como fornecer um suporte notável. Seu suporte ao cliente é disponível 24 horas por dia, 7 dias por semana. A equipe de serviço está lá para todas as suas necessidades e pode ser contatada via e-mail e usando a função de bate-papo ao vivo. 7 Sultans oferece uma variedade de variações de depósito para iniciar seus jogos o mais rápido possível. Estes métodos incluem Visa , FirePay , pré-pago atm , mastercard , ecard . Os jogos da 7 Sultans são os melhores. Eles têm mais de 85</w:t>
      </w:r>
    </w:p>
    <w:p>
      <w:r>
        <w:rPr>
          <w:b/>
          <w:color w:val="FF0000"/>
        </w:rPr>
        <w:t xml:space="preserve">id 397</w:t>
      </w:r>
    </w:p>
    <w:p>
      <w:r>
        <w:rPr>
          <w:b w:val="0"/>
        </w:rPr>
        <w:t xml:space="preserve">Revisão Adam Sandler é um comediante que divide a opinião em duas. Para acompanhar a atmosfera calorosa, brincadeiras rudes foram lançadas, girando em torno de brincadeiras sexuais rudes e vários erotismos. Sandler não é um grande ator, então ele apenas sorri através do filme com o mesmo olhar bobo em seu rosto. Ele compensa sua habilidade de atuação com gritos e baralhamentos ridículos. Desde o início, ele teve um fluxo constante de rabos seguindo-o de um filme para o outro. Sandler também fez amizade com os diretores e agora tem certos diretores que se revezam para cuspir um novo filme Sandler . Isso vem acontecendo há anos e o nome Sandler fez uma respeitável quantia de dinheiro na bilheteria . Como alguém que gostou da comédia de Sandler no início , minha cabeça virou ao longo dos anos , especialmente com o último sucesso Sandler , Klik ! , . Sandler é desta vez o homem da família workaholic Michael Newman , que deve dividir seu tempo uniformemente entre seu trabalho e sua família . Portanto, um Michael bastante ansioso vai às compras uma noite em busca de um controle remoto universal, que controla todos os aparelhos elétricos em todo o galpão de manutenção. Ele não consegue encontrar um, mas, em vez disso, recebe um controle remoto que lhe permite controlar toda a sua vida. Michael, que inicialmente não está familiarizado com a idéia, acha que tudo isso é apenas uma piada ruim, mas quando ele percebe como o controle remoto pode ser usado, o gadget está sujeito a muita confusão. Michael rebobina as partes chatas de sua vida, silencia os ruídos desagradáveis e usa as opções de linguagem para sua própria diversão. A vida familiar começa a sofrer enquanto Michael vive sua vida em um ritmo acelerado. Os atalhos de Michael sempre colocam o trabalho em primeiro lugar, assim ele se afasta cada vez mais de sua esposa e filhos. As coisas só pioram e Michael não consegue saltar do trem em excesso de velocidade, mesmo que quisesse. Clique, ou em finlandês, Klik! O enredo é uma comédia de esboço que se baseia em piadas soltas, e a trama é deixada pendurada de forma um pouco frouxa. Há inegavelmente boas percepções e eu pude detectar um pequeno sorriso em meus próprios lábios durante o filme. Às vezes há algum entretenimento agradável e sem esforço. Christopher Walken também é muito bom em seu papel como Morty, que ensina como usar o controle remoto. Esse é o lado bom . agora o lado ruim . Em primeiro lugar, Adam Sandler não é um ator carismático o suficiente para realizar o espetáculo por conta própria, mas o indivíduo que age demais ultrapassa o limiar da irritação em algumas ocasiões. Santleri apareceu em filmes engraçados e bons no passado, mas este não é um de seus momentos estrela. O segundo é o duro sublinhado da mensagem de louvor aos valores familiares . O humor negro é usado ocasionalmente para ajudar, mas, no final, tudo se desmorona. Criar um drama mais sério neste trabalho parece ser uma reviravolta forçada. No final, ficamos com um mash-up de comédia monótona e conservadora. Depois há o layout visual, que em sua mecanicidade irrita quase mais do que o personagem principal do filme em si. Estilisticamente, o filme lembra os Presentes do Céu de Bruce de Jim Carrey, mas com uma execução mais descontraída . As piadas difíceis são assim combinadas com mensagens bem intencionadas . Esta semelhança não me surpreendeu em nada quando descobri que os filmes compartilham os mesmos roteiristas. Os roteiristas seriam bem adequados para escrever esboços engraçados para a TV , mas escrever um filme longo apresenta algumas dificuldades . No entanto, a direção de Frank Corac é a mais importante das pessoas por trás da câmera em termos do fracasso do filme . Ele conseguiu criar um mundo artificial que não é fácil de ser encarado. Os ventiladores Sandler podem</w:t>
      </w:r>
    </w:p>
    <w:p>
      <w:r>
        <w:rPr>
          <w:b/>
          <w:color w:val="FF0000"/>
        </w:rPr>
        <w:t xml:space="preserve">id 398</w:t>
      </w:r>
    </w:p>
    <w:p>
      <w:r>
        <w:rPr>
          <w:b w:val="0"/>
        </w:rPr>
        <w:t xml:space="preserve"> Aeroporto de Trapani O "Aeroporto Vicenzo Florio" de Trapani está localizado na costa oeste da ilha italiana da Sicília. Os italianos também chamam o aeroporto de Birgi por causa de sua localização. O aeroporto é tanto um aeroporto civil quanto militar. A atividade aeroportuária aumentou consideravelmente depois que a companhia aérea de baixo custo Ryan Air começou a voar para o aeroporto. O aeroporto é utilizado por cerca de um milhão de passageiros por ano, tornando-o o terceiro aeroporto mais movimentado da Sicília. Acesso por trem Não há conexão direta de trem com o aeroporto. A estação ferroviária principal mais próxima fica na cidade de Trapani . Do aeroporto você pode pegar um ônibus para Trapani (veja abaixo). Para mais informações, veja o site da empresa ferroviária italiana . Carro e ônibus O aeroporto está localizado a cerca de 15 km ao sul do centro de Trapani e a cerca de 90 km de Palermo . O aeroporto fica próximo à auto-estrada A29 para Palermo . O Trapani pode ser alcançado tomando o SP21 ou SS115 . Há uma estação de ônibus em frente ao terminal com ônibus para Trapani , Marsala , Palermo , Mazara de Vallo , Castelvetrano , Erice , Spiacca e Agrigento . Os ônibus do aeroporto Terravision funcionam do aeroporto para Palermo ( EUR 12,00 ) e outras cidades sicilianas . O Aeroporto de Trapani tem várias agências de aluguel de carros: Avis , Europcar , Hertz , Maggiore , Nolomania e Sixt . Você também pode alugar um carro antecipadamente utilizando o serviço fornecido pelo EasyTerra , que compara os preços de várias agências de aluguel de carros ao mesmo tempo . Existem táxis em frente ao terminal . Uma viagem de táxi para Trapani custa em torno de EUR 30,00 . Serviços Hotéis Não há nenhum hotel no aeroporto . O Agriturismo Vultaggio ( tel. +39( 0 )923 864261 ) está a apenas 5,5 km de distância e oferece uma verdadeira atmosfera italiana. Um pouco mais longe ( 9 km ) está Baglio Cudo ( tel. +39( 0 )9237 45460 ) . Booking.com oferece mais opções de hotéis e um serviço de reservas online. O site oferece uma ampla gama de hotéis e excelentes tarifas ( Internet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docId:0685E7588611E304F7D75B6E45891D6A</keywords>
  <dc:description>generated by python-docx</dc:description>
  <lastModifiedBy/>
  <revision>1</revision>
  <dcterms:created xsi:type="dcterms:W3CDTF">2013-12-23T23:15:00.0000000Z</dcterms:created>
  <dcterms:modified xsi:type="dcterms:W3CDTF">2013-12-23T23:15:00.0000000Z</dcterms:modified>
  <category/>
</coreProperties>
</file>