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Cancelei gratuitamente minha linha móvel sem aviso prévio ou qualquer informação por motivo de "Rejeição de débito", de acordo com o "Serviço ao cliente" por não ter fornecido a autorização de débito ao meu banco. Foi-me dito que a Free Mobile já havia cobrado outra linha na mesma conta. Meu banco confirmou que eles tinham a autorização para o débito, mas acima de tudo me enviaram um certificado declarando que nenhum pedido de débito da Free havia sido recebido por seu serviço !!!! Contactei o serviço de atendimento ao cliente pelo correio para reativar uma nova linha fazendo um gesto comercial para o novo cartão SIM, após seu erro de rejeição. As únicas respostas após 2 cartas são "sua linha foi encerrada após a rejeição da taxa porque você não forneceu autorização ao seu banco" e "você nos pede para restabelecer sua linha móvel de Free nÂ° 0695306602 e isto, após o não-pago ter gerado um cancelamento automático da mesma. Informamos que uma linha terminada não pode ser restaurada. Em resumo, o atendimento ao cliente não sabe ler as cartas que lhes enviamos e, sobretudo, não é capaz de reconhecer e corrigir seus erros... Mas o mais engraçado é o final de suas cartas, sempre o mesmo: "Esperamos contar com você entre nossos assinantes novamente". Conte comigo para explicar o quanto a Free Mobile escuta seus clientes ... Este site não é propriedade da Free</w:t>
      </w:r>
    </w:p>
    <w:p>
      <w:r>
        <w:rPr>
          <w:b/>
          <w:color w:val="FF0000"/>
        </w:rPr>
        <w:t xml:space="preserve">id 1</w:t>
      </w:r>
    </w:p>
    <w:p>
      <w:r>
        <w:rPr>
          <w:b w:val="0"/>
        </w:rPr>
        <w:t xml:space="preserve">Ingredientes: glicerina vegetal (E422), mono propilenoglicol (E1520), dióxido de silício (E551), corantes : E124, E122, E171. O E124 e o E122 podem ter efeitos adversos sobre a atividade e a atenção nas crianças. Conselhos de armazenamento: mantenha o produto em uma caixa fechada em local fresco...Veja o produto Colorante Preto - 25g O colorante preto dá imediatamente intensidade a seus pratos, seja saboroso ou doce. Vá para a coloração preta sem esperar um segundo! Veja o produto Coloração Verde - 42g Ingredientes: glicerol (E422), propilenoglicol, E551, corantes (E102, E133 e E155). O E102 pode influenciar negativamente as atividades e a atenção das crianças. Sem gordura, sem nozes e sem glúten Adequado para todos os produtos alimentícios à base de...Ver Coloração Laranja - 25g Ingredientes: glicerol (E422), propilenoglicol, E551, corantes (E155 e E102). O E102 pode influenciar negativamente as atividades e a atenção das crianças. Produto sem gordura, sem nozes e sem glútenVer Produto Colorante Azul - 25g Colorante Amarelo - 25g Ingredientes: glicerol (E422), propilenoglicol, E551, corantes (E104 e E110). E104, E110 pode influenciar negativamente as atividades e a atenção das crianças. Sem gordura, sem nozes e sem glúten Veja o produto Corante alimentar amêndoa - 25g Ingredientes: glicerol (E422), propilenoglicol, E551, corante (E155) Sem gordura, sem nozes e sem glúten...Veja o produto Corante alimentar caramelo - 25g Ingredientes: glicerol (E422), propilenoglicol, E551, corantes (E102, E155 e E133). O E102 pode influenciar negativamente as atividades e a atenção das crianças. Sem gordura, sem nozes e sem glúten Veja o produto Coloração de alimentos Marrom - 25g Ingredientes: glicerol (E422), propilenoglicol, E551, corantes (E155 e E133) Sem gordura, sem nozes e sem glúten Adequado para todos os produtos alimentícios à base de...Veja o produto Coloração de alimentos Amarelo Limão - 25g Ingredientes: glicerol (E422), propilenoglicol, E551, corantes (E102 e E133) O E102 pode influenciar negativamente as atividades e a atenção das crianças. Sem gordura, sem nozes e sem glúten Veja o produto Alimentos corantes Bordeaux - 25g Ingredientes: glicerol (E422), propilenoglicol, E551, corantes (E129, E122 e E133). E129, E122 pode influenciar negativamente as atividades e a atenção das crianças. Sem gordura, sem nozes e sem glútenVer Produto cor-de-rosa - 25g Ingredientes: E433 glicerol, E1520 propilenoglicol, E551 dióxido de silicone, cor-de-rosa: E122 carmoisina. O E122 pode ter efeitos adversos na atividade e atenção em crianças. Alergênios: sem nozes, sem glúten, sem gordura e sem GMO...Ver Coloração de Alimentos Violeta - 25g Ingredientes: glicerol (E422), propilenoglicol, E551, corantes (E122 e E133). O E122 pode influenciar negativamente as atividades e a atenção das crianças. Sem gordura, sem nozes e sem glúten Veja o produto Corante Verde de Maçã - 25g Ingredientes: glicerol (E422), glicol propileno, E551, corantes (E102, E155 e E133).</w:t>
      </w:r>
    </w:p>
    <w:p>
      <w:r>
        <w:rPr>
          <w:b/>
          <w:color w:val="FF0000"/>
        </w:rPr>
        <w:t xml:space="preserve">id 2</w:t>
      </w:r>
    </w:p>
    <w:p>
      <w:r>
        <w:rPr>
          <w:b w:val="0"/>
        </w:rPr>
        <w:t xml:space="preserve">John Kellum pertencia à classe mais baixa de Halifax, onde membros de minorias étnicas e raciais (ele era negro) sobreviveram com grande dificuldade e tinham poucas chances de ter uma vida decente. O crime tornou-se uma característica dominante de sua vida. Ele cumpriu sua primeira pena como adolescente em 1857 por agressão na Prisão Remanescente de Halifax, que foi substituída em 1860 pela prisão municipal. Entre 1857 e 1903 ele foi encarcerado cerca de 100 vezes, geralmente por embriaguez, vagabundagem, roubo ou outros delitos do gênero, com penas que variaram de alguns dias a um ano. Kellum era o membro mais incorrigível de um grupo que incluía seus irmãos Charles e Henry, suas irmãs Martha e Mary, e outro parente, George Deminas, todos eles passaram mais tempo na prisão ou na casa dos pobres do que em liberdade. Ter acesso às prisões públicas era parte de sua estratégia de sobrevivência. Foi em 1861 que John Kellum se candidatou pela primeira vez para cumprir pena na nova cadeia municipal na área agrícola de Rockhead, nas alturas norte da Península Halifax. A partir daí, o auto-sentenciamento tornou-se um hábito entre o clã Kellum. Em troca da garantia de espaço e alimentação durante os duros meses de inverno, os homens dos edifícios municipais da família coxearam. Pode-se ver nos anais do tribunal de polícia que esta relação simbiótica entre os Kellums e o município persistiu durante todo o último quartel do século XIX. Embora o encarceramento pareça singularmente inapetente hoje em dia, a Kellums não o viu como uma provação ou como uma punição injusta. Como outros infratores reincidentes da época, eles esperavam desfrutar de um conforto mínimo e não ser tratados muito mal atrás das grades. Assim, no inverno de 1877-78, John Kellum e George Deminas encontraram seus aposentos Rockhead infestados de ratos. No inverno seguinte, eles levaram "um destacamento de gatos - cerca de dez" que eles depositaram "no pátio da prisão". Ao relatar isto, um jornalista estereotipou seu dialeto: "Eles juram que não vão deixar os ratos mordê-los neste inverno". O fato de que eles preferiram abrir mão de sua liberdade e viver em condições primitivas em Rockhead sugere que sua situação era ainda pior fora dos muros da prisão. Quando representantes da Associação para Melhorar a Condição dos Pobres visitaram um membro da família em 1888, eles relataram que ele vivia em uma favela imunda com buracos nas paredes e no teto. Esse era o tipo de acomodação encontrada nas ruelas atrás de Albemarle (Mercado), Grafton, City (Maynard) e Creighton Streets, incluindo a notória "Shin-bone Alley", e os Kellums, inclusive na forca, enfileirados o melhor que podiam. No entanto, as relações familiares nem sempre foram harmoniosas. Em 1883 John Kellum contou sobre a dureza com que sua cunhada exigia que ele contribuísse para sua manutenção e, no final do século, é relatado que ele era frequentemente espancado por membros de sua família. Por outro lado, há amplas evidências de que aqueles de sua geração, pelo menos, foram leais e dedicados uns aos outros. Ao ouvir o falso boato, em 1895, de que John havia sido assassinado na prisão, seu irmão Henry se desfez em lágrimas e entrou em histeria. Talvez a disputa ocasional tenha sido entre diferentes gerações, ou entre os respeitáveis Kellums e os bandidos da família. Era impossível saber. A polícia e o</w:t>
      </w:r>
    </w:p>
    <w:p>
      <w:r>
        <w:rPr>
          <w:b/>
          <w:color w:val="FF0000"/>
        </w:rPr>
        <w:t xml:space="preserve">id 3</w:t>
      </w:r>
    </w:p>
    <w:p>
      <w:r>
        <w:rPr>
          <w:b w:val="0"/>
        </w:rPr>
        <w:t xml:space="preserve">Um funcionário deste antigo carro-chefe da indústria musical francesa confirmou o próximo encerramento das oficinas, cuja atividade havia sido consideravelmente reduzida nos últimos anos. "O processo está em andamento, será feito antes do final do ano". Sou uma das pessoas a quem estamos agradecendo, somos 14 no mesmo barco, desempregados", disse este funcionário, que desejava permanecer anônimo. "O fabricante de piano mais antigo do mundo, fundado em 1807 pelo compositor Ignace Pleyel (1757-1831), já havia cessado a produção em Ales em 2007, considerado não lucrativo diante da concorrência estrangeira, particularmente da China e da Coréia, quer você goste ou não. A marca havia decidido se recentrar no topo da gama, reduzindo sua produção anual de 1.700 pianos em 2000 para cerca de vinte hoje. "Este desaparecimento é sintomático do plano social em grande escala atualmente em curso no setor do artesanato". Todos os dias, os workshops e os conhecimentos ancestrais, que são parte do DNA econômico e cultural de nosso país, desaparecem", lamenta a CFMA. Em 2008, a empresa Pleyel obteve o selo "Living Heritage Company", concedido pelo Estado para distinguir as empresas francesas com excelentes habilidades artesanais e industriais. A construção de um piano Pleyel requer 5.000 peças, entre 500 e 1.500 horas de trabalho, reunindo 20 ofícios diferentes (luthiers, marceneiros, vernizes, lacas, etc.), como o fabricante indica em seu site. Você quer apostar que muitas pessoas vão se juntar aos pianos Pleyel? A AJP sabe de um que fica pendurado na janela (em todos os tempos) no 14º distrito...</w:t>
      </w:r>
    </w:p>
    <w:p>
      <w:r>
        <w:rPr>
          <w:b/>
          <w:color w:val="FF0000"/>
        </w:rPr>
        <w:t xml:space="preserve">id 4</w:t>
      </w:r>
    </w:p>
    <w:p>
      <w:r>
        <w:rPr>
          <w:b w:val="0"/>
        </w:rPr>
        <w:t xml:space="preserve">No ano passado, incêndios maciços na Amazônia, África Central, Ásia Oriental e Sibéria fizeram as manchetes. As florestas são de vital importância para sustentar a vida na Terra. Estima-se que 1,6 bilhões de pessoas - incluindo mais de 2.000 culturas indígenas - dependem das florestas para seu sustento, medicamentos, combustível, alimentos e água. No ano passado, Yabotí, uma reserva da biosfera da UNESCO desde 1995 e um dos hotspots mundiais de biodiversidade, testemunhou um aumento dramático da caça ilegal de animais selvagens. Esta floresta atlântica de mais de 236.000 hectares é o lar de plantas e animais únicos, como onças, cães do mato, antas e ... Uma celebração do 40º aniversário da conclusão da Campanha Internacional para Salvar os Monumentos de Núbia foi realizada no Museu Nacional da Civilização Egípcia (NMEC) em Fustat, Cairo, Egito, em 10 de março de 2020. A Campanha Internacional foi lançada em 1960 para recolocar e remontar neste local seis grupos de monumentos núbios ameaçados pelo lago artificial criado ... Patrimônio Mundial Marinho: 50 símbolos de esperança em um oceano em mudança O ano passado foi um saco misto para o Patrimônio Mundial Marinho. Os locais fizeram progressos na construção de capacidade de adaptação climática, adotando políticas de emissão zero e criando zonas sem pesca. A síntese anual do Programa do Patrimônio Mundial Marinho ... Com a Política de Desenvolvimento Sustentável adotada pela Assembléia Geral dos Estados Partes da Convenção do Patrimônio Mundial em novembro de 2015, estamos caminhando para um planeta mais pacífico e sustentável e o equilíbrio de poder em nossas relações continua a ser uma questão importante a ser tratada neste novo quadro. Este Dia da Mulher destaca a necessidade de ... O governo japonês anunciou que fornecerá apoio financeiro de US$ 3,8 milhões para a propriedade do Patrimônio Mundial "Paisagem Cultural e Restos Arqueológicos do Vale de Bamiyan" no Afeganistão. O bem foi inscrito simultaneamente na Lista do Patrimônio Mundial e na Lista do Patrimônio Mundial em Perigo em 2003, após a destruição dos Budas Gigantes em ... Hoje é o Dia Mundial da Vida Selvagem, cujo tema é "Preservar toda a vida na Terra". Isto inclui todas as espécies animais e vegetais selvagens como parte da biodiversidade, assim como a subsistência humana. As plantas e os animais que vivem na natureza têm valor intrínseco e contribuem para os aspectos ecológicos, sociais e econômicos da vida. Por ocasião do 50º aniversário do Parque Nacional de Doñana, as autoridades espanholas organizaram, na presença de Sua Majestade o Rei Felipe VI, um grande congresso: "Doñana, 50 anos do Parque Nacional", realizada de 14 a 16 de fevereiro em Almonte (Espanha). Este evento reuniu um grande número de especialistas espanhóis e internacionais, comunidades locais, ONGs e diferentes instituições ... De 8 a 13 de fevereiro, a cidade de Abu Dhabi, nos Emirados Árabes Unidos, sediou a 10ª sessão do Fórum Urbano Mundial (WUF10) dedicada às Cidades de Oportunidade: Ligando Cultura e Inovação, um tema que ressoa de perto com a missão e as prioridades da UNESCO. O evento reuniu decisores, representantes de organizações internacionais, da sociedade civil e acadêmicos da ... Hoje é o Dia Mundial da Rádio, proclamado em 2011 pelos Estados membros da UNESCO e adotado pela Assembléia Geral das Nações Unidas em 2012 como um Dia Internacional para celebrar a importância da rádio. O rádio é um meio poderoso para celebrar a humanidade em toda a sua diversidade. Globalmente, o rádio continua sendo o meio mais utilizado no mundo.</w:t>
      </w:r>
    </w:p>
    <w:p>
      <w:r>
        <w:rPr>
          <w:b/>
          <w:color w:val="FF0000"/>
        </w:rPr>
        <w:t xml:space="preserve">id 5</w:t>
      </w:r>
    </w:p>
    <w:p>
      <w:r>
        <w:rPr>
          <w:b w:val="0"/>
        </w:rPr>
        <w:t xml:space="preserve"> tempestades...) Legenda sábado 10 8°C Mínimo / 14°C Máxima Folga UV 2 Vento Norte - Nordeste Vento 20 km/h Domingo 11 7°C Mínimo / 18°C Máxima Folga UV 3 Vento Nordeste Vento 20 km/h Segunda-feira 12 6°C Mínimo / 16°C Máxima Folga UV 2 Vento Nordeste Vento 5 km/h Terça-feira 13 5°C Mínimo / 16°C Máxima Folga UV 3 Vento Nordeste Vento 5 km/hVento Leste 5 km/h Terça-feira 13 5°C Min / 15°C Max Vento Norte 3 Vento Norte 15 km/h Quarta-feira 14 3°C Min / 12°C Max Vento Norte Muito Nublado 20 km/h 2 Quinta-feira 15 3°C Min / 11°C Max Vento Norte Muito Nublado 20 km/h 3 Sexta-feira 16 3°C Min / 10°C Max Vento Sul Muito Nublado 15 km/h 3Vento Oeste 15 km/h 3 Previsão horária 5pm 8pm 11pm 2am domingo 5am 8am 11am 2pm Limpeza Limpeza Limpeza Céu nublado Limpeza Probabilidade de precipitação 0% 0% 0% 0% 0% 0% 0% 0% Probabilidade de neve 0% 0% 0% 0% 0% 0% 0% 0% 0% 0% 0% Probabilidade de trovoada 0% 0% 0% 0% 0% 0% 0% Temperatura 13°C 12°C 11°C 10°C 10°C 9°C 8°C 13°C 16°C 17°C Temperatura de sensação 11°C 11°C 10°C 8°C 6°C 5°C 11°C 16°C 17°C Probabilidade de geada 0% 0% 0% 0% 0% 0% 0% 0% 0% 0% Vento 10 km/h Raf. 15 km/h Raf. 15 km/h Raf. 15 km/h Raf. 15 km/h Raf. 20 km/h Raf. 15 km/h Raf. 20 km/h Raf. Previsão horária 2h 5h 8h 11h 14h 17h 20h 23h 2h Limpeza Limpeza Limpeza Nublado Sol Nublado Nublado Nublado Nublado Probabilidade de precipitação 0% 0% 0% 0% 0% 0% 0% Probabilidade de neve 0% 0% 0% 0% 0% 0% 0% 0% 0% 0% 0% 0% 0% 0% 0% 0% 0% 0% 0% Temperatura 10°C 9°C 8°C 13°C 16°C 17°C 13°C 11°C 9°C Temperatura de sensação 8°C 6°C 5°C 11°C 16°C 17°C 12°C 9°C 7°C Probabilidade de geada 0% 0% 0% 0% 0% 0% 0% 0% 0% 0% 0% Vento 15 km/h Raf. 15 km/h Raf. 20 km/h Raf. 15 km/h Raf. 20 km/h Raf. 10 km/h Raf. 15 km/h Raf. 10 km/h Raf. Previsão horária 2h 8h 14h 20h 2h Limpeza Limpeza Limpeza Noite limpa Probabilidade de precipitação 0% 0% 0% 0% 0% 0% Probabilidade de neve 0% 0% 0% Probabilidade de trovoadas 0% 0% 0% Temperatura 9°C 7°C 15°C 13°C 8°C Temperatura de sensação 7°C 4°C 15°C 12°C 6°C Probabilidade de geada 0% 0% 0% 0% 0% Vento 10 km/h Raf. 5 km/h Raf. 10 km/h Raf. 10 km/h Raf. Previsão por horário 2h 8h 14h 20h 2h Noite clara Sunny Sunny Sunny Probabilidade de precipitação 0% 0% 0% 0% 0% 0% Probabilidade de neve 0% 0% 0% Probabilidade de trovoada 0% 0% 0% Temperatura 8°C 5°C 13°C 10°C 6°C Temperatura de sensação 6°C 3°C</w:t>
      </w:r>
    </w:p>
    <w:p>
      <w:r>
        <w:rPr>
          <w:b/>
          <w:color w:val="FF0000"/>
        </w:rPr>
        <w:t xml:space="preserve">id 6</w:t>
      </w:r>
    </w:p>
    <w:p>
      <w:r>
        <w:rPr>
          <w:b w:val="0"/>
        </w:rPr>
        <w:t xml:space="preserve">O site WORDANS rapidamente se tornou o líder mundial indiscutível na venda de produtos têxteis a preços de atacado. Para isso, ela se envolve com fornecedores que rapidamente se tornarão seus melhores parceiros. O painel é imenso, 50 marcas diferentes e 3000 referências satisfazem empresas, mas também pessoas físicas. Seja em uma loja, em uma empresa ou simplesmente para agradar seu adolescente, você encontrará a roupa certa nesta coleção. A escolha é recusada em camisetas baratas, camisetas de tanque, moletons, camisas pólo, camisas, jaquetas, aventais, roupas de trabalho, roupas esportivas, bonés para adultos e crianças e até mesmo para bebês. Os tecidos foram selecionados por sua excelente qualidade, os cortes foram projetados para diferentes ocasiões e morfologias. As roupas lisas estão disponíveis em nada menos que 11 cores diferentes e também em tintura, pescoço em V, com ou sem mangas, burnout, etc... Também oferecemos uma escolha de pesos, de 115g/m2 a mais de 195g/m2. Nossos fornecedores são marcas bem conhecidas como Gildan, Fruit of the Loom, Westford Mill e muitas outras. Nossa preocupação com sua satisfação vai até mesmo ao envio do rótulo removível. Todas estas peças são oferecidas individualmente ou a granel com descontos de até 35% e entrega rápida.</w:t>
      </w:r>
    </w:p>
    <w:p>
      <w:r>
        <w:rPr>
          <w:b/>
          <w:color w:val="FF0000"/>
        </w:rPr>
        <w:t xml:space="preserve">id 7</w:t>
      </w:r>
    </w:p>
    <w:p>
      <w:r>
        <w:rPr>
          <w:b w:val="0"/>
        </w:rPr>
        <w:t xml:space="preserve">Não vi nada neste terceiro e último debate na segunda-feira à noite que tivesse perturbado a corrida para a Casa Branca. A política externa foi o único assunto do confronto. Barack Obama queria ser agressivo e pintar seu oponente com a cor das palhetas do tempo. No entanto, Mitt Romney permaneceu calmo. Algumas vezes ele se defendeu, mas acima de tudo ele alcançou seus dois objetivos óbvios. O primeiro foi parecer presidencial e informado sobre os assuntos mundiais. A segunda foi evitar qualquer erro para não quebrar o ímpeto que está se acumulando nas urnas. Barack Obama, por outro lado, não pode deixar de ser desdenhoso e zombador. Acho isso irritante e sempresidencial. Esta atitude parece agradar aos seus fãs? Mas acho que aos olhos dos eleitores indecisos, vê-lo tão negativo, quando de outra forma ele é tão vago sobre suas intenções para os próximos quatro anos, é contraproducente. Um pouco mais de perspectiva e menos superioridade serviria melhor a Barack Obama. Também acho que ele dá a impressão de que está lutando para salvar seu trabalho em vez de avançar um projeto concreto para o futuro. Mitt Romney, por outro lado, conseguiu esta noite fazer passar uma mensagem importante: ele não quer ir para a guerra. Invadir o Irã ou a Síria não é de modo algum seu objetivo, ao contrário das insinuações de Joe Biden alguns dias atrás. Ele concorda que os soldados americanos devem deixar o Afeganistão em 2014. Ele não exclui conversas diretas com o Irã para evitar a guerra e forçar Teerã a abandonar seu projeto de armas nucleares. Mitt Romney acredita ter se diferenciado suficientemente de G.W. Bush. Ele também conseguiu martelar o fato de que a Al-Qaeda não está morta, que a instabilidade perigosa reina no mundo árabe, que o Irã está mais perto do que nunca de ter uma bomba atômica... e que diante deste Barack Obama não pode se congratular com o sucesso de sua política. As soluções apresentadas por Mitt Romney são realmente melhores? Não me parece, mas não são ridículos. E acima de tudo, são menos ingênuos do que aqueles apresentados há 4 anos por Barack Obama. O que podemos concluir a partir desta noite? O titular pode muito bem ganhar em 6 de novembro. Sem uma maioria em Ohio, Mitt Romney terá dificuldade em assegurar o número mágico de 271 votos eleitorais. Ainda é possível, mas somente se o republicano vencer Iowa, Colorado, New Hampshire e Wisconsin. De todos estes estados, Wisconsin parece ainda estar no acampamento Obama. Nevada e, é claro, a Pensilvânia também poderia fazer com que a eleição fosse a favor do candidato republicano. Mas aqui novamente, as pesquisas não favorecem atualmente esta hipótese. É tudo uma questão de "momentum", como dizemos aqui. A experiência passada mostra que a maioria dos indecisos no último minuto está do lado do desafiante. Se o impulso das últimas três semanas continuar, Mitt Romney vencerá. Assim como vimos a Flórida, depois a Carolina do Norte, depois a Virgínia se mudar para o acampamento republicano, outros estados podem...balançar. Se a motivação republicana exceder a da incomum coalizão que elegeu Barack Obama em 2008, os Estados Unidos mudarão seu presidente. Não esqueçamos que há quatro anos atrás, a direita republicana não se mobilizou totalmente para John McCain. Por outro lado, Barack Obama é ajudado este ano por sinais econômicos recentes que são menos ruins do que o esperado. O aumento da confiança nas últimas semanas e o início de uma recuperação no setor imobiliário dão ao Presidente cessante argumentos de que suas políticas estão finalmente dando frutos. 138 comentários nice site.......................www.unn.edu.ng PYD, desculpe o atraso na minha reação a este artigo, mas como já disse, descobri seu blog há apenas alguns dias.</w:t>
      </w:r>
    </w:p>
    <w:p>
      <w:r>
        <w:rPr>
          <w:b/>
          <w:color w:val="FF0000"/>
        </w:rPr>
        <w:t xml:space="preserve">id 8</w:t>
      </w:r>
    </w:p>
    <w:p>
      <w:r>
        <w:rPr>
          <w:b w:val="0"/>
        </w:rPr>
        <w:t xml:space="preserve">Temos o compromisso de respeitar a privacidade das pessoas que visitam este site. As seguintes normas são parte integrante de nossa política de privacidade. Não coletamos automaticamente nenhuma informação de você, como seu nome, endereço, número de telefone ou endereço de e-mail quando você visita este website. Estas informações só são coletadas se você as fornecer voluntariamente ao se inscrever na lista de e-mails, enviar uma consulta ou preencher um formulário no site. Qualquer informação pessoal que você forneça é protegida pela legislação federal de privacidade. Isto significa que você será informado quando as informações sobre você estiverem sendo coletadas, a finalidade para a qual estão sendo coletadas e seu direito de acessar as informações. No entanto, coletamos informações sobre o uso de nosso website a fim de aprimorá-lo e melhor atender às suas necessidades. Nenhuma informação pessoal sobre você é coletada desta forma, pois os dados que nos interessam são de natureza mais técnica. Por exemplo, queremos saber : - o nome do seu provedor de serviços de Internet; - a duração de cada visita; - o tipo de sistema operacional (Windows, OS X, Unix, etc.) que você usa; - o tipo de navegador (Chrome, IE, Edge, Firefox, etc.) que você usa. Os canadenses são protegidos pelas duas seguintes leis federais de privacidade: a Lei de Privacidade e a Lei de Proteção de Informações Pessoais e Documentos Eletrônicos (PIPEDA). O PIPEDA se baseia e incorpora o Código Modelo da Canadian Standards Association para a Proteção de Informações Pessoais. Em Quebec, as organizações estão sujeitas à lei que respeita a proteção de informações pessoais no setor privado. A Commission d'accès à l'information supervisiona a aplicação desta lei. As seguintes normas são as funções de nossa política de privacidade: 1. Responsabilidade: Somos responsáveis pelas informações pessoais em nosso poder. Nosso Diretor Geral é responsável pela implementação e aplicação de nossas políticas e práticas de privacidade. 2. Objetivos de identificação: Antes ou quando coletamos informações pessoais sobre você, o informaremos sobre as finalidades para as quais estão sendo coletadas, como serão usadas e as circunstâncias sob as quais podem ser divulgadas. 3. Consentimento: Nenhuma informação pessoal sobre você será coletada, usada ou divulgada sem seu consentimento. 4. Limitação da coleta: As informações pessoais sobre você serão coletadas somente se forem necessárias para os fins identificados e somente se forem razoáveis e apropriadas nas circunstâncias. 5. Limitação de Uso, Divulgação e Retenção de Informações Pessoais: Suas informações pessoais não serão usadas ou divulgadas para outros fins que não aqueles para os quais foram coletadas, exceto com seu consentimento ou conforme exigido por lei. As informações serão retidas apenas pelo tempo necessário para o cumprimento desses propósitos. 6. Precisão: É importante que as informações pessoais que temos sobre você sejam precisas, completas e atualizadas. Se você acredita que suas informações estão incorretas, entre em contato conosco. 7. Salvaguardas: As informações pessoais são protegidas por salvaguardas de segurança adequadas à sensibilidade das informações. Os métodos de proteção incluirão salvaguardas físicas, administrativas e técnicas. 8. Abertura: Uma cópia desta Política de Privacidade será disponibilizada a qualquer parte interessada mediante solicitação. 9. Acesso às informações pessoais: Você tem o direito de solicitar acesso às informações pessoais que temos a seu respeito. Você também pode desafiar a precisão e a integridade das informações e fazer com que elas sejam alteradas. 10. Desafiando o cumprimento : Você pode reclamar ao Chefe do Executivo sobre o não cumprimento dos princípios acima. Publicidade Podemos usar a publicidade para promover nossos produtos e serviços.</w:t>
      </w:r>
    </w:p>
    <w:p>
      <w:r>
        <w:rPr>
          <w:b/>
          <w:color w:val="FF0000"/>
        </w:rPr>
        <w:t xml:space="preserve">id 9</w:t>
      </w:r>
    </w:p>
    <w:p>
      <w:r>
        <w:rPr>
          <w:b w:val="0"/>
        </w:rPr>
        <w:t xml:space="preserve">Encontre todas as informações sobre a venda de ingressos no Puy du fou® LE GRAND PARC e reservas on-line Bilhetes à venda no Puy du fou® LE GRAND PARC Há mundos e épocas que pensávamos ter desaparecido para sempre. Entretanto, a floresta centenária do Puy du Fou se tornou seu refúgio e a história continua. Venha desvendar o mistério deste lugar intemporal e desfrutar de uma experiência inesquecível cheia de fortes emoções e grandes espetáculos para toda a família! Puy du Fou, a História está esperando por você! AS NOITES DE FOGO Todas as noites, ao cair da noite, uma suave melodia ressoa no lago e gradualmente desperta a memória do mais romântico dos casamentos. A Musa violinista e o pianista virtuoso se encontram para celebrar seu amor eterno em um conto de fadas de água e fogo. Participe deste fantástico casamento onde dançarinos e conjuntos gigantescos emergem das profundezas do lago como miragens e ganham vida para oferecer aos recém-casados o sonho de uma celebração inesquecível. Este espetáculo está incluído na visita do Grand Parc durante o período verde (ver calendário de abertura). LA CINESCENIE® Mais de 12 milhões de espectadores, 2.550 atores em um palco de 23 hectares, 28.000 figurinos, uma hora e meia de grande entretenimento e muitas novidades ... o maior espetáculo noturno do mundo tornou-se um mito imperdível. Em 2020, a Cinéscénie será um verdadeiro abridor de olhos! Para saber mais: entre em contato conosco Festival de poupetpet No coração da Vendée bocage, há mais de 30 anos, um festival de aldeia se tornaria um dos maiores festivais do Grand Ouest. Em Saint-Malô-du-Bois, aos pés do Sèvre Nantaise, o bucólico cenário do teatro verde Poupet acolhe alguns dos maiores artistas internacionais todo mês de julho. Um verdadeiro festival em escala humana, a capacidade do local é limitada a 4.000 lugares, favorecendo assim as condições de escuta e visibilidade. Quase 450 voluntários trabalham todos os anos para garantir o sucesso desta extraordinária estação cultural. Bilhetes a tarifas preferenciais em comparação com as redes de distribuição da Fnac e da Ticketnet. - Cartões-presente (valores de 10, 20 ou 50 euros): à venda somente na Secretaria de Turismo. Para maiores informações sobre o festival, acesse: www.festival-poupet.com PARA SAIR MAIS: LES TRAVERSÉES DE L'ÎLE D'YEU (de Fromentine) Visite a Secretaria de Turismo: PARA SAIR MAIS: BUS SOVETOUR Compre suas passagens de ônibus para viajar pela Vendée e Maine-et-Loire: de La Roche-sur-Yon para Cholet, ao preço de 16 euros por um livro de 10 passagens. Para saber mais: entre em contato conosco CARTÕES DE PESCA Compre seu cartão de pesca por dia ou por ano para aproveitar nossos muitos pontos de pesca (com 4 pontões equipados para pessoas com mobilidade reduzida). Para mais informações: reservas online: château de tiffauges DAY-TIFFS firmemente preso a um esporão rochoso, o Château de Tiffauges convida você a descobrir seu incrível conservatório de máquinas de guerra medievais em funcionamento, único na Europa. Experimente um meio dia de entretenimento e shows no coração do maior local medieval da região! Permanente : - Filme 3D - Livros de aventura (5 - 8 anos e 8 - 13 anos) - A sombra do Barba Azul (história de Charles Perrault) - Visitas com figurino (5 - 8 anos). Julho e agosto: - Show "o cerco do castelo de Tiffauges - Show musical e teatral "Gilles de Rais",</w:t>
      </w:r>
    </w:p>
    <w:p>
      <w:r>
        <w:rPr>
          <w:b/>
          <w:color w:val="FF0000"/>
        </w:rPr>
        <w:t xml:space="preserve">id 10</w:t>
      </w:r>
    </w:p>
    <w:p>
      <w:r>
        <w:rPr>
          <w:b w:val="0"/>
        </w:rPr>
        <w:t xml:space="preserve">O site Planet-Education - Tecnologias Digitais Acessíveis para Inclusão Educacional oferece sugestões de aplicações informáticas, software educacional e recursos de ensino digital úteis para o aprendizado e treinamento nos níveis primário e secundário. A busca é baseada em palavras-chave, assuntos ou categorias temáticas.</w:t>
      </w:r>
    </w:p>
    <w:p>
      <w:r>
        <w:rPr>
          <w:b/>
          <w:color w:val="FF0000"/>
        </w:rPr>
        <w:t xml:space="preserve">id 11</w:t>
      </w:r>
    </w:p>
    <w:p>
      <w:r>
        <w:rPr>
          <w:b w:val="0"/>
        </w:rPr>
        <w:t xml:space="preserve">Dois meses sem um artigo sobre as consultas do Google no Blog Bento, eu tive que compensar! Então vamos com algumas gemas! blog no le mecano Não, não é para mim, sou um bom faz-tudo (e estamos trabalhando duro agora) mas não um mecânico! blog culinário melhor referenciando Isso é bom mesmo se você tivesse que ir à 50ª página para encontrar meu blog!! blog janelas de cozinha 7 Não vejo a conexão entre cozinha e janelas 7, e entre meu blog e aquele ! bloco de dois primos 188 ???? Eu não entendo... cor bento muito pequena Ah bem, tudo depende do seu apetite! Você pode encontrar uma tabela de capacidade para ajudá-lo a escolher seu bento. bento 3 2 1 Go!!! nice pictures chocolate pie cooking blog Novamente, é legal! Tenho meus tornozelos inchados a este ritmo ^^ : em estoque, tenho uma tarte de chocolate e pêra, chocolate e tortas de casca de laranja cristalizadas. Eu também tenho tartes de chocolate no meu bento, isso me faz pensar que nunca dei a receita... vantagem da abertura f em uma lente O número de aberturas na fotografia é realmente muito importante, e a vantagem que você está procurando é que é melhor ter uma lente com uma grande abertura! aprender a fotografar com uma câmera profissional e os diferentes modos Youhou que é um pedido direcionado e preciso! Bem, se você tem uma câmera profissional (estou com ciúmes) e não sabe tirar fotos, tenho que dizer que é um desperdício... Bem, eu sou legal, vá e veja o gerenciamento da luz com o triângulo de exposição, é por aí que você deve começar (ler seu manual também é um ponto de partida muito bom...). câmeras digitais reflex testadas, melhor nitidez, melhor resolução ? Eu diria que basicamente as câmeras digitais mais caras serão as melhores (para dizer de forma simples). Mas não se esqueça também das lentes fotográficas! Você tem um bom orçamento, espero? qual é o uso de uma lente 75-300mm, é a lente 18-135 feita para pequenos objetos, lente 75-300 para que tipo de foto eu vejo que minha pequena lente fotográfica 75-300mm traz de volta muitas pessoas. É uma teleobjectiva de "nível de entrada" bastante versátil, que permite fazer fotografia esportiva, um pouco de paisagens, retratos, um pouco de tudo de fato. Eu gosto dele apesar de seus muitos defeitos, mesmo que seja rapidamente substituído (é uma questão de dias ^^, youpi!!!)! canon eos 450d, remover o som da liberação do obturador, canon eos 500d como remover o ruído da fotografia Então, é necessário entender que o som da liberação do obturador é um ruído devido à mecânica de abertura e fechamento do diafragma, não se pode, portanto, removê-lo! Por outro lado, pode haver um ruído no momento do AF (quando o foco é feito), e esse pode ser removido. blogs e fotos em caprinos Não, mas pare! Eu protesto! Eu não sou mecânico e não mantenho um blog sobre cabras!!! Mas se você quiser eu tenho uma foto de uma ovelha. Não ? 10 de janeiro de 2011 Mmhmm... Como você chegou aqui? E sua pesquisa é muito interessante. Você estava procurando o veredicto da bola de ouro (eu fiz a pesquisa para ver...) ? você pode usar um zoom nikon em outra câmera Nikon Em outra câmera Nikon, ela deve passar. Aconselho-o a evitar tentar colocar uma lente Nikon em um Canon, lá eu acho que haverá uma batalha sangrenta 😛 (quem disse que havia rivalidade entre as marcas de câmeras?). tempo de exposição entender não reflexo Está ali: tempo de exposição. Se você ainda não entendeu, não há mais nada que eu possa fazer!</w:t>
      </w:r>
    </w:p>
    <w:p>
      <w:r>
        <w:rPr>
          <w:b/>
          <w:color w:val="FF0000"/>
        </w:rPr>
        <w:t xml:space="preserve">id 12</w:t>
      </w:r>
    </w:p>
    <w:p>
      <w:r>
        <w:rPr>
          <w:b w:val="0"/>
        </w:rPr>
        <w:t xml:space="preserve">Engenheiro de som: Dirk Bombey Produtores: Cedomir Kolar, Marc Baschet Paris, 1980s. Um homem libertado da prisão é rejeitado por sua esposa. Uma violenta discussão irrompe na frente de suas três filhas, que testemunham o drama que se segue. Paris, hoje em dia. Sophie, Céline e Anne, as três irmãs que agora são adultas, vivem suas próprias vidas. O vínculo familiar é rompido. Sophie, a mais velha, é casada com Pierre, com quem teve dois filhos. Seu relacionamento está com as rochas. Anne, a mais jovem, estudante de arquitetura, tem uma relação apaixonada com Frédéric, um de seus professores. Céline, solteira, é a única a cuidar de sua mãe, que está confinada a um lar de idosos. Um jovem, Sébastien, entra em contato com a Céline. A surpreendente revelação que ele lhe faz aproximará as três irmãs, permitirá que elas aceitem seu passado e, talvez, ousem viver plenamente o presente.</w:t>
      </w:r>
    </w:p>
    <w:p>
      <w:r>
        <w:rPr>
          <w:b/>
          <w:color w:val="FF0000"/>
        </w:rPr>
        <w:t xml:space="preserve">id 13</w:t>
      </w:r>
    </w:p>
    <w:p>
      <w:r>
        <w:rPr>
          <w:b w:val="0"/>
        </w:rPr>
        <w:t xml:space="preserve">A Alemanha é um dos países com melhor desempenho na Europa na luta contra o desemprego, que vem caindo desde julho de 2009, quando atingiu um pico de 8%. Em escala continental, a situação é explosiva: 10,7% da força de trabalho européia, ou 26,1 milhões de pessoas, estão desempregadas. Referindo-se aos desafios futuros em um relatório que acompanha a publicação destes resultados, a Comissão Européia aponta o "grande descompasso" entre as necessidades dos empregadores e as habilidades dos que procuram emprego como uma das causas. Acima de tudo, ela desenha uma fronteira cada vez mais distante entre o Norte e o Sul da Europa. A França, embora permanecendo um pouco abaixo da média européia, está ficando atrás dos melhores. Um caso típico é a taxa de desemprego dos jovens, que é mais de três vezes maior do que na Alemanha. De uma perspectiva geral, o desemprego na França vem aumentando de forma constante há quase vinte meses. No centro do sucesso da Alemanha no combate ao desemprego "cíclico" está o desemprego parcial. Com o objetivo de se adaptar à desaceleração da atividade comercial, o sistema afetou até 1,5 milhões de pessoas no auge da crise. Em escala nacional, ele atuou como um amortecedor na frente de emprego. A França, por outro lado, negligencia os benefícios do trabalho em horário reduzido. Les Echos observa o paradoxo de uma ferramenta eficaz, mas pouco utilizada, em um país onde a situação está se deteriorando. As estatísticas do Ministério do Trabalho falam por si: enquanto em 2009 houve uma explosão no uso do trabalho a curto prazo, o sistema não tem sido atraente a longo prazo.  A deterioração do emprego não alterou a tendência, nem a recente introdução de maior flexibilidade no esquema e melhoria da remuneração. Embora as empresas estejam fazendo um pouco mais uso do esquema do que em 2011, ele está sendo usado por sete vezes menos horas do que em 2009. O debate francês "tem se concentrado recentemente em questões de competitividade e custos de mão-de-obra, e em particular em acordos" que veriam os salários serem modulados de acordo com a evolução da atividade. Isto é em detrimento do trabalho em horário reduzido, que é eficaz para "suavizar os canais em atividade, praticamente sem perda de remuneração para os funcionários". As negociações sobre a reforma do mercado de trabalho estão tropeçando em certas discordâncias, como a tributação dos contratos curtos: para quebrar o impasse, será que o trabalho com horário reduzido, "talvez o único assunto sobre o qual há consenso", será favorecido? A resposta será dada nos próximos dias.</w:t>
      </w:r>
    </w:p>
    <w:p>
      <w:r>
        <w:rPr>
          <w:b/>
          <w:color w:val="FF0000"/>
        </w:rPr>
        <w:t xml:space="preserve">id 14</w:t>
      </w:r>
    </w:p>
    <w:p>
      <w:r>
        <w:rPr>
          <w:b w:val="0"/>
        </w:rPr>
        <w:t xml:space="preserve">#1 Em 20/05/2013, às 19:30 - ThePico20 Editando várias linhas em vários arquivos Olá, tenho vários arquivos para editar. Para me fazer entender estes arquivos, vou chamá-los: 1 e 2. Portanto, tenho que modificar a linha server-port= (Arquivo 1) remote-control-port= (Arquivo 2) Eu não sei como modificar apenas uma linha. Eu não disse o número da linha porque às vezes ele muda. Se você não entender, me diga #2 Em 20/05/2013, às 20:21 - ljere Re: Editando múltiplas linhas em múltiplos arquivos Eu acho que seu professor ficará feliz se você usar sed #3 Em 20/05/2013, às 20:24 - ThePico20 Re: Editando múltiplas linhas em múltiplos arquivos Isto não é para minha escola Mas eu não entendo sed :S Eu não consigo entender . S #4 Em 20/05/2013, às 20:32 - ljere Re: Modificação de várias linhas em vários arquivos então seja mais explícito porque com as poucas informações que você dá duvido que possamos ajudá-lo #5 Em 21/05/2013, às 20:51 - ThePico20 Re: Modificação de várias linhas em vários arquivos Tenho dois arquivos que tenho que modificar automaticamente após a validação do pedido de um cliente. Uma vez validado seu pedido, várias etapas precisam ser feitas automaticamente: -Descompacte um arquivo .zip e coloque-o na pasta que terá um nome aleatório para ele, ou que terá o nome do cliente. -Modificar um primeiro arquivo na pasta raiz que contém a porta de seu servidor: a linha: server-port= que está no arquivo server.properties -Modificar um segundo arquivo em outra pasta que contém as portas de configuração do servidor através de um painel: a linha remote-control-port= que está no arquivo configuration.yml Aqui está #6 Em 22/05/2013, às 13:39 - Michel SIMIAN Re: Modificação de várias linhas em vários arquivos Olá, Em shell ? algo como: SERVERPORT=`cat server.properties | grep "server-port=" | cut -f2 -d "="` REMOTEPORT=`cat configuration.xml | grep "remote-control-port=" | cut -f2 -d "="OLD=`cat FILE1 | grep "server-port=" | cut -f2 -d "="` sed -e "s/server-port=$$SERVERPORT/" &lt;FILE1 &gt;/tmp/FILE1 mv /tmp/FILE1 OLD FILE=`cat FILE2 | grep "remote-control-port=" | cut -f2 -d "="` sed -e "s/remote-control-port=$ANCIAN/remote-control-port=$REMOTEPORT/" &lt;FILE2 &gt;/tmp/FILE2 mv /tmp/FILE2 FILE2 FILE2 Ainda não foi testado, mas a idéia está lá, certo? #7 Em 22/05/2013, às 13:55 - ljere Re: Editando várias linhas em vários arquivos sim um pequeno script como este deve funcionar, mas não se esqueça de colocar #!/bin/bash na primeira linha</w:t>
      </w:r>
    </w:p>
    <w:p>
      <w:r>
        <w:rPr>
          <w:b/>
          <w:color w:val="FF0000"/>
        </w:rPr>
        <w:t xml:space="preserve">id 15</w:t>
      </w:r>
    </w:p>
    <w:p>
      <w:r>
        <w:rPr>
          <w:b w:val="0"/>
        </w:rPr>
        <w:t xml:space="preserve">- Resumo Nosso conselho sobre como dominar um imposto mais complicado. A reforma do pagamento de impostos é totalmente decifrada sob a forma de perguntas e respostas. Quer você seja um empregado, um aposentado, um autônomo ou um proprietário, você saberá exatamente como influenciar sua taxa de impostos ou suas deduções no seu melhor interesse. Todas as situações são tratadas em detalhes, para que você possa tomar a decisão correta em relação ao pagamento de seus impostos. ISBN13 978-2-35731-275-3 Título Le prélèvement à la source Subtitle Toutes les situations passées au crible Edição número 3 Data de publicação 20/0720 Número de páginas 105 Tipo de livro Guias de apoio Língua do livro Francês Autor(es) Le Particulier éditions Publisher / Collection / Subcollection Le Particulier éditions / Argent/Placements Theme Law &gt; Direito tributário &gt; Outras obras Tema secundário Direito &gt; Finanças públicas / Direito orçamentário &gt; Finanças do Estado &gt; Formato Papel Tributário</w:t>
      </w:r>
    </w:p>
    <w:p>
      <w:r>
        <w:rPr>
          <w:b/>
          <w:color w:val="FF0000"/>
        </w:rPr>
        <w:t xml:space="preserve">id 16</w:t>
      </w:r>
    </w:p>
    <w:p>
      <w:r>
        <w:rPr>
          <w:b w:val="0"/>
        </w:rPr>
        <w:t xml:space="preserve">Em busca de um empresário nos anos 40 Em busca de um empresário nos anos 40 Acabamos de receber um segredo de família e estou procurando o nome de meu avô biológico. Não temos muitas informações: Diz-se que este cavalheiro é um vendedor. Sua esposa era uma vendedora de lã em Besançon. Ela não é a mãe biológica. Minha mãe nasceu em 1949 e o homem não era muito jovem. Pensei que se eu procurasse o dono de um negócio de lã antes de 1949, eu encontraria alguns nomes. Ou procurando um casamento com um vendedor de lã. Sou um iniciante em genealogia e minha pesquisa não me levou muito longe. Obrigado e tenha um bom dia Re: Procurando um empresário nos anos 40 estou deixando esta mensagem porque você não tem uma árvore online e porque não coloca o nome de sua mãe ou de outros contemporâneos. Se um contemporâneo for mencionado em uma das próximas mensagens, eu o apagarei. Atenciosamente Brigitte Perguntas freqüentes http://www.geneanet.org/forum/?topic=574496.0 "A l'an que vèn, e se sian pas mai que siguen pas mens" Re: Procurar um dono de negócio nos anos 40 Não coloquei o nome de minha mãe. Como foi um nascimento ilegítimo, seu nome não está ligado a este cavalheiro. Presume-se que minha avó fez seu próprio PMA devido à infertilidade de meu avô. Eu posso não conhecer todas as regras deste fórum, mas é obrigatório preencher nomes de contemporâneos? Re: Procurando um empresário nos anos 40 Re: Procurando um empresário nos anos 40 Você leu o que eu escrevi: você não deve colocar nomes de contemporâneos vivos e é porque você não colocou nenhum que eu não tenha apagado seu pedido.Você leu o que eu escrevi: você não deve colocar nomes de contemporâneos vivos e é porque você não colocou nenhum que eu não excluí seu pedido.luciedele escribió: ↑05 Abril 2020, 10:26Hello, Não coloquei o nome de minha mãe. Como foi um nascimento ilegítimo, seu nome não está relacionado a este cavalheiro. Presume-se que minha avó fez seu PMA "em casa" devido à infertilidade de meu avô. Eu posso não conhecer todas as regras deste fórum, mas é obrigatório preencher nomes de contemporâneos? Perguntas freqüentes http://www.geneanet.org/forum/?topic=574496.0 "A l'an que vèn, e se sian pas mai que siguen pas mens" Re: Procurando um empresário na década de 40 Obrigado Re: Procurando um empresário na década de 40 E então, as marcas de lã naqueles anos eram pinguim, phildar, bergère de France. Perguntas freqüentes http://www.geneanet.org/forum/?topic=574496.0 "A l'an que vèn, e se sian pas mai que siguen pas mens" Re: Procurando um empresário na década de 40 Aqui está um link para um documento sobre falências de empresas no Doubs entre 1853 e 1950. Talvez procurando por haberdashers http://recherche-archives.doubs.fr/accounts/mnesys_ad25/datas/medias/Fichiers_pdf/18_U/U_6U_TC_Faillites-liquidations.pdf Re: Procurando por um dono de negócio nos anos 40 procurei um pouco, mas ainda não o encontrei.</w:t>
      </w:r>
    </w:p>
    <w:p>
      <w:r>
        <w:rPr>
          <w:b/>
          <w:color w:val="FF0000"/>
        </w:rPr>
        <w:t xml:space="preserve">id 17</w:t>
      </w:r>
    </w:p>
    <w:p>
      <w:r>
        <w:rPr>
          <w:b w:val="0"/>
        </w:rPr>
        <w:t xml:space="preserve">Rating:6 / 10 "Bom empregador em geral! A única coisa que resta são os salários e benefícios, que são um pouco baixos! Com 14.500 funcionários e 300 locais na França, INEO está envolvido em instalações elétricas industriais e terciárias, redes de energia, iluminação pública, infraestruturas de transporte e telecomunicações, segurança global, produção de energia, sistemas de informação e terceirização. Em 2008, o INEO alcançou um faturamento de 2,05 bilhões de euros. INEO é parte da GDF SUEZ Energie Services, que emprega 77.000 pessoas e tem um faturamento de 14 bilhões de euros. A GDF SUEZ Energy Services é líder européia em serviços multitécnicos e é uma das seis linhas de negócios da GDF SUEZ, uma das principais empresas de energia do mundo. INEO, o Grupo GDF SUEZ, um dos principais atores da engenharia elétrica, optou por integrar a eficiência energética no coração de sua estratégia comercial a fim de reduzir o impacto de carbono de seus serviços em 100.000 toneladas de CO2 equivalente por ano. Para conseguir isso, INEO fez 4 COMPROMISSOS...</w:t>
      </w:r>
    </w:p>
    <w:p>
      <w:r>
        <w:rPr>
          <w:b/>
          <w:color w:val="FF0000"/>
        </w:rPr>
        <w:t xml:space="preserve">id 18</w:t>
      </w:r>
    </w:p>
    <w:p>
      <w:r>
        <w:rPr>
          <w:b w:val="0"/>
        </w:rPr>
        <w:t xml:space="preserve">Depois de uma apresentação no Festival Motors'n Blues deste verão em Dax, por ocasião da Primavera de domingo à tarde, o grupo de rock Cranks, formado por jovens Magescquois, participou com sucesso no domingo passado do festival de Primavera de Volfest 2012 em Bordeaux.No final de um concerto onde dez grupos musicais estavam competindo, o júri optou por enviar Cranks, formado por Morgan Leboucher nos vocais, Mathieu e Lucas Daugareil nos violões, Cédric Chagnoleau no baixo e Hugues Pettes na bateria, para a final. Influenciados por bandas como Iron Maiden, AC/DC e Guns N'Roses, eles produzem uma música musculosa e intransigente. Rumo ao Rocher Palmer No ano passado, eles têm feito nome com sua interpretação de sucessos que já estão incendiando os fãs do rock, mas no dia 19 de janeiro, no Cenon, no Rocher Palmer, eles vão enfrentar a final do Wolfest Golden Challenge. Este grupo amigável de Landes conta com seus amigos de Magescquois para vir e apoiá-los na audiência naquele dia. Note-se que a votação será feita por aplausos com a participação de um júri de músicos profissionais. Finalmente, o grupo Cranks abrirá o Telethon na sexta-feira 7 de dezembro às 19h na Arena Magescq. Contato: cranks.hardrock@live.fr ou para notícias em fotos no Facebook e no site Wolfest.</w:t>
      </w:r>
    </w:p>
    <w:p>
      <w:r>
        <w:rPr>
          <w:b/>
          <w:color w:val="FF0000"/>
        </w:rPr>
        <w:t xml:space="preserve">id 19</w:t>
      </w:r>
    </w:p>
    <w:p>
      <w:r>
        <w:rPr>
          <w:b w:val="0"/>
        </w:rPr>
        <w:t xml:space="preserve">The Orison Swett Marden Books The Power of Thought Key to Success�s Muitas pessoas deixam seu d�sires e as ambições desvanecerem-se. Eles entendem que o intensit� e a persistência do d�sir lhe dão o esforço constante para manter o intensit� do d�sir tem o poder de trazê-lo Não importa o quão improvável ou distante o r�alisation possa parecer para você, não importa o quão sombrio o seu futuro yyyyyy pode parecer, desde que o vejamos real, acredite nele com t�nacit�, e lute vigorosamente para consegui-lo. T�t ou mais tarde, ela se manifestará em nossas vidas. Mas um d�sir não seguido de esforço, yyyyyy ambição intermitente, desaparecerá sem deixar rastro.</w:t>
      </w:r>
    </w:p>
    <w:p>
      <w:r>
        <w:rPr>
          <w:b/>
          <w:color w:val="FF0000"/>
        </w:rPr>
        <w:t xml:space="preserve">id 20</w:t>
      </w:r>
    </w:p>
    <w:p>
      <w:r>
        <w:rPr>
          <w:b w:val="0"/>
        </w:rPr>
        <w:t xml:space="preserve">Para aperfeiçoar a apresentação de suas receitas favoritas, encontre o prato perfeito! Para o aperitivo, coloque seus aperitivos em um prato, ou vários de diferentes formas. Para servir seus pratos ou saladas, escolha uma grande saladeira de plástico ou bambu para um toque exótico. Termine a refeição com uma tigela de sorvete bem decorada! E para uma bela decoração de mesa, pense em combinar sua louça de mesa... ou não! Nossos pratos Oferecemos uma ampla gama de pratos de apresentação, incluindo bolo e tortas. Você pode escolher entre diferentes materiais: vidro, faiança, porcelana ou plástico para atender ao seu estilo e às suas necessidades. Com motivos exóticos, chiques, étnicos ou mesmo à beira-mar para prolongar suas férias, nossos produtos estão de acordo com a tendência e podem ser adaptados à sua vida diária para uma cozinha moderna que se parece com você. Também oferecemos diferentes formas, originais -peixe ou clássico, mas sempre funcionais para uso diário ou para entretenimento. Alguns modelos estão disponíveis em uma gama completa para que você possa combinar ou misturar seus pratos de acordo com seus desejos. Nossas tigelas e saladeiras Também oferecemos tigelas e saladeiras que podem ser usadas tanto para servir como como objetos decorativos, assim como belas tigelas de frutas metálicas para um visual moderno ou industrial. A diversidade de nossas tigelas garante que você encontrará um modelo que lhe convém. Eles podem ser usados para diversos fins alimentares: um brunch familiar, um aperitivo amigável ou uma tigela da moda, mas graças à sua originalidade eles também podem ser usados como decoração em sua casa. Você encontrará várias formas de saladeiras com estampas ou padrões, novamente em porcelana, faiança ou mesmo bambu. Uma ampla escolha que lhe permite estar o mais próximo possível de seus desejos atuais de um interior caloroso e único.</w:t>
      </w:r>
    </w:p>
    <w:p>
      <w:r>
        <w:rPr>
          <w:b/>
          <w:color w:val="FF0000"/>
        </w:rPr>
        <w:t xml:space="preserve">id 21</w:t>
      </w:r>
    </w:p>
    <w:p>
      <w:r>
        <w:rPr>
          <w:b w:val="0"/>
        </w:rPr>
        <w:t xml:space="preserve">Gostaríamos de informar a nossos clientes que a loja será fechada de 1 a 27 de agosto de 2020, inclusive. Durante este período, seus pedidos serão registrados, mas o envio só começará na quinta-feira, 27 de agosto. Para pedidos feitos antes desta data, por favor, certifique-se de que seus cheques cheguem até nós antes de sábado, 1º de agosto de 2020. Caso contrário, seus pedidos serão despachados em nosso retorno a partir de 28 de agosto.</w:t>
      </w:r>
    </w:p>
    <w:p>
      <w:r>
        <w:rPr>
          <w:b/>
          <w:color w:val="FF0000"/>
        </w:rPr>
        <w:t xml:space="preserve">id 22</w:t>
      </w:r>
    </w:p>
    <w:p>
      <w:r>
        <w:rPr>
          <w:b w:val="0"/>
        </w:rPr>
        <w:t xml:space="preserve">Vancouver, British Columbia é a jóia do Canadá na costa do Pacífico. A cidade é cercada por belas paisagens e os entusiastas do ar livre podem escolher entre montanhas e praias. Além dos belos arredores da cidade, Vancouver oferece museus de primeira linha, excelentes restaurantes, ótimas compras e, o mais importante, diversidade cultural. Qualquer visita a Vancouver deve começar com Stanley Park, um dos principais marcos da cidade. Os hóspedes do hotel Marriott ficarão impressionados com este oásis urbano com suas trilhas para ver pinheiros, jardins e vida selvagem. Visite a Galeria de Arte de Vancouver para ter uma idéia do estilo artístico da região. Outra atração impressionante é o clássico Yat-Sen Garden chinês do Dr. Sun. Faça uma visita informativa a este autêntico jardim cultivado por artesãos chineses. Após um dia de exploração, aproveite a vida noturna nas áreas do centro de Vancouver, como Gastown ou Granville Street. Fourth Avenue é sinônimo de comida grega autêntica e Vancouver's Chinatown, a maior do Canadá, é o lar de muitos restaurantes autênticos. Se você visitar no verão, não perca o principal evento de verão da cidade, o festival Celebration of Light. Realizada todos os anos no final de julho ou início de agosto, esta competição internacional de fogos de artifício vale bem uma visita. Qualquer que seja a razão de sua estadia, uma coisa é certa: Vancouver é um destino multicultural único que você não vai esquecer tão cedo.</w:t>
      </w:r>
    </w:p>
    <w:p>
      <w:r>
        <w:rPr>
          <w:b/>
          <w:color w:val="FF0000"/>
        </w:rPr>
        <w:t xml:space="preserve">id 23</w:t>
      </w:r>
    </w:p>
    <w:p>
      <w:r>
        <w:rPr>
          <w:b w:val="0"/>
        </w:rPr>
        <w:t xml:space="preserve">No salão da vila de Lugos, no domingo passado, cerca de trinta crianças e adultos empoleirados em rolos (quatro rodas em linha) ou quads (duas mais duas rodas, como nossos velhos patins), rodando, deslizando ou empurrando um disco com um bastão de hóquei. Este dia de iniciação foi oferecido pela Rolleyre. "Não havia nenhum clube esportivo em Lugos. Em setembro de 2011, uma primeira demonstração de patins levou à criação da associação Rolleyre, um nome em referência ao território e à Comunidade de Municípios", explica seu presidente, Christophe Charraud, que também é presidente do comitê Gironde da federação francesa de patins esportivos. As primeiras licenças no Val de l'Eyre foram concedidas em fevereiro de 2012, e até o momento são cerca de trinta. Quase tantas meninas quanto meninos. Com 2.800 membros, a Gironde é um dos mais importantes fornecedores de campeões nesta disciplina, e o presidente nacional da Federação é da Gironde. Eugénie Naverre, uma profissional há três anos (uma de suas primas é ex-campeã francesa de patins), lidera sessões para crianças de 6-16 anos nas quartas-feiras das 18h30 às 19h30 no salão do vilarejo de Lugos, e logo uma seção para adultos nas segundas-feiras à noite. Aos domingos, das 10h30 às 12h, em Belin-Béliet, no estacionamento em frente à loja de bricolage, é Christophe Charraud quem dirige as sessões, especialmente porque ele mora nesta comuna. E para este dia de iniciação em Lugos, um instrutor da Federação, Pierre Locatelli, veio para mostrar aos jovens os rudimentos deste esporte, "o mais importante é aprender a cair", explica Christophe, "é um esporte de planar! O próximo evento de patinação está programado para este verão em Belin-Béliet e no primeiro domingo de outubro, um dia de patinação no campo em Hostens.</w:t>
      </w:r>
    </w:p>
    <w:p>
      <w:r>
        <w:rPr>
          <w:b/>
          <w:color w:val="FF0000"/>
        </w:rPr>
        <w:t xml:space="preserve">id 24</w:t>
      </w:r>
    </w:p>
    <w:p>
      <w:r>
        <w:rPr>
          <w:b w:val="0"/>
        </w:rPr>
        <w:t xml:space="preserve">"Tipo G", chalé de 4 quartos no andar térreo. Móveis funcionais e de bom gosto: sala de estar/jantar em plano aberto com canto de jantar e TV. Saída para o terraço. 2 quartos pequenos, cada um com: 2 camas. Pequeno. 1 quarto infantil pequeno com 1 x 2 beliches. Cozinha aberta (4 placas de aquecimento, máquina de lavar louça, microondas, máquina de café). Chuveiro/WC. Aquecimento. Grande terraço. Móveis de terraços. Animais de estimação a pedido. Lindo complexo de férias "DroomPark Schoneveld". Fora da localidade, a 1,5 km do centro de Breskens, bem perto do mar, bem perto da praia. Instalações: parque, piscina coberta (01.01.-31.12.). Tênis (extra), playground infantil (slide, balanço). Instalações internas: recepção, restaurante, bar, acesso à internet, sauna (extra). Boliche, quiosque, máquina de lavar roupa, secador de roupa (compartilhado, extra), aluguel de bicicletas (extra). Estacionamento público. Lojas 1,5 km, mercearia 1,5 km, supermercado 1,5 km, estação ferroviária "Vlissingen" 59 km, balsa 1,5 km. Favor observar: carro recomendado. Equipamento para bebês a pedido (custo extra). A foto mostra apenas um exemplo de um aluguel de férias. Outros apartamentos também estão disponíveis para aluguel nesta casa de férias. Todas as casas/apartamentos são mobiliados individualmente. A praia é acessível por escadas. As camas para crianças estão incluídas no número máximo de pessoas. O Schoneveld Beach Park é um belo parque de lazer, limpo e bem disposto. Está localizada bem próximo ao mar, em uma das praias mais limpas da Holanda. Da praia e das dunas, há uma vista magnífica da costa de Zeeland-Flanders. A recepção pode solicitar um depósito na chegada (por exemplo, 400-600 euros para estadias longas ou grupos). Estadias de mais de 21 dias apenas sob solicitação. Grupos de funcionários não são aceitos. Revisões de outras acomodações neste anfitrião A vista é fantástica - assim como nas fotos. Casa (na verdade duas casas de campo) muito bem equipada, tudo conforme descrito. Todos os tipos de pratos, panelas, etc. Bom e silencioso acesso à Legolândia. Estou feliz com a escolha. Eu recomendo! Alojamento: como descrito, belo complexo com piscina, limpo e muito bem equipado. Localização: a 300 m da praia, todas as lojas Organização: profissional e muito amigável Super simpático proprietário. bela vista com uso de jardim. Sem um carro não recomendado. Bom ponto de partida para explorar a ilha e as explorações no continente. Espaçoso apartamento localizado no meio da natureza. Terraço e jardim muito agradável Possibilidade de nadar no rio (área não desenvolvida mas de fácil acesso) 200 m de caminhada por um pequeno caminho Les Isles de Sola está localizado em Grandcamp central ao porto e próximo ao mar, acesso direto a Meerf, mas ainda é um acampamento entre eles. O pessoal é muito amigável e prestativo, no meio do complexo há uma piscina bastante pequena que é aquecida, infelizmente já está fechada às 18:00 horas. Os apartamentos são bastante modestamente mobiliados, a cozinha é muito simples, todos dispostos de forma justa e arrumada. Novo apartamento, sem manchas e muito bem equipado. O preço "incluindo um passe para viagens gratuitas na região de Davos com ônibus, trens e telecadeiras". A residência também oferece, gratuitamente, uma motocicleta muito boa para excursões. Na recepção também falam italiano e são muito úteis. O lugar ideal para passar umas férias relaxantes. Nossa estadia na casa "don Quijote" foi ótima e só podemos recomendá-la. O local é perfeito, de frente para o mar e com vista para um caminho que percorre a costa e leva à praia. O alojamento, dentro de um complexo residencial com uma grande piscina, restaurante e estacionamento, que</w:t>
      </w:r>
    </w:p>
    <w:p>
      <w:r>
        <w:rPr>
          <w:b/>
          <w:color w:val="FF0000"/>
        </w:rPr>
        <w:t xml:space="preserve">id 25</w:t>
      </w:r>
    </w:p>
    <w:p>
      <w:r>
        <w:rPr>
          <w:b w:val="0"/>
        </w:rPr>
        <w:t xml:space="preserve">Lily Allen muda seu nome Um ano após o casamento, Lily Allen decidiu mudar seu nome. A cantora é filha do ator e músico Keith Allen. Em um relacionamento com Sam Cooper, o pai da pequena Ethel Mary que ela deu à luz em novembro de 2005, ela decidiu tomar o nome dele. Aos 27 anos, ela se tornou Lily Rose Cooper. É assim que o britânico será conhecido a partir de agora. Ela anunciou a notícia na quinta-feira através de um comunicado à imprensa. Ela também aproveitou a oportunidade para confirmar que está de volta ao estúdio, trabalhando em um novo álbum: "É ótimo estar trabalhando no meu próprio ritmo, sem outros compromissos além de fazer música. Estou entusiasmada por estar de volta ao estúdio", disse ela. Ela não falou, no entanto, sobre sua suposta gravidez. Uma fonte confirmou ao Us Weekly que ela está grávida de seu segundo filho: "Ela está grávida, mas é cedo. Lily ainda não quer falar sobre isso. Após o trauma de um aborto espontâneo em 2008, podemos entender suas reticências.</w:t>
      </w:r>
    </w:p>
    <w:p>
      <w:r>
        <w:rPr>
          <w:b/>
          <w:color w:val="FF0000"/>
        </w:rPr>
        <w:t xml:space="preserve">id 26</w:t>
      </w:r>
    </w:p>
    <w:p>
      <w:r>
        <w:rPr>
          <w:b w:val="0"/>
        </w:rPr>
        <w:t xml:space="preserve">Le Cannet-des-Maures é um dos vilarejos mais antigos da Provença. Está ocupada desde os tempos pré-históricos. A presença de populações da Idade do Ferro em locais defensivos é atestada pelos restos de recintos proto-históricos encontrados nos distritos de Recoux e Méren. Mais tarde, os romanos também investiram a cidade. Em 43 AC, o General Plancus escreveu a Cícero que Lepidus estava estacionado com suas tropas perto de um assentamento romano chamado Forum Voconii na planície dos Mouros. Era sobretudo um mercado, situado no cruzamento das estradas que ligam Aix (en-Provence), Toulon, Fréjus e Riez. Sua importância sem dúvida contribuiu para o desenvolvimento da cidade ao seu redor. A duração da ocupação estende-se de meados do século I aC até o século III dC. Após o abandono do Forum Voconii, os habitantes se estabeleceram em uma colina onde fundaram o "Castrum de Caneto", (um castrum é uma aldeia fortificada), um campo fortificado cujo objetivo era garantir sua segurança. No século IX, os sarracenos ocuparam e saquearam a área. Em 1442, o Castrum de Caneto foi estabelecido como uma comuna. Durante toda a Idade Média, vários co-lordes compartilharam a posse do Le Cannet. Foi no século XVIII que a família Rascas se tornou a única proprietária da cidade. Em 1754, Françoise Elisabeth Maxime de Racas casou-se com Michel Colbert-Turgis. Os Colberts se tornaram assim os últimos senhores de Le Cannet. A aldeia, essencialmente agrícola, sofreu com sua situação geográfica, em uma colina sem água, mas também por sua proximidade com a estrada principal para a Itália, devido aos riscos de invasão e saque. A Revolução Francesa passou sem afetar Le Cannet des Maures, que foi então chamado Le Cannet du Luc. No século XIX, a indústria artesanal estava bastante presente com pequenas indústrias florescentes: fábricas de vidro, serrarias, moinhos, fábricas de gesso, cal e cortiça. Uma importante mina de bauxita no distrito de Recoux empregava uma grande parte da população. Desde o século XVII, o povo de Cannétois criou bichos-da-seda para melhorar o magro orçamento familiar, transformando muitas vezes um quarto em sua casa em uma fazenda de bichos-da-seda. No início do século XX, os estabelecimentos Querici, que eram renomados no campo da sericultura, se estabeleceram em Le Cannet des Maures, trazendo uma atividade significativa até 1939. O Imperador Napoleão I passou por Le Luc em seu caminho para a ilha de Elba. Mais tarde, Napoleão III se interessou pela localidade. Em 1864, ele ofereceu um empréstimo para a aldeia a ser reconstruída na planície, na condição de que o nome da comuna fosse mudado para Cannet-Napoléon. Esta idéia foi posteriormente abandonada. Em 1862, uma estação ferroviária foi construída sobre a planície. Um novo distrito foi criado ao seu redor, enquanto o antigo vilarejo foi sendo gradualmente abandonado, notadamente por causa de sua dificuldade de acesso. Deve-se ressaltar que a particularidade da comuna reside em sua duplicação em dois locais. Ela inclui duas aldeias: o Vieux Cannet, uma aldeia medieval listada em um morro a 127 metros acima do nível do mar, de onde se tem uma vista panorâmica da planície e do maciço de Maures, e o Cannet des Maures, um distrito desenvolvido na planície após a instalação da estação ferroviária. O desenvolvimento das atividades na área da estação, o afluxo de novas populações e as dificuldades de se viver em Vieux Cannet contribuíram para a decisão de transferir a cidade principal do topo do morro para a planície. Este projeto, estudado a partir de 1864, deu origem a numerosas controvérsias. O decreto ministerial datado de 8</w:t>
      </w:r>
    </w:p>
    <w:p>
      <w:r>
        <w:rPr>
          <w:b/>
          <w:color w:val="FF0000"/>
        </w:rPr>
        <w:t xml:space="preserve">id 27</w:t>
      </w:r>
    </w:p>
    <w:p>
      <w:r>
        <w:rPr>
          <w:b w:val="0"/>
        </w:rPr>
        <w:t xml:space="preserve">Você sabia disso? Em 2019, quase 30 milhões de pessoas decidiram ir para o mar e fazer um cruzeiro. Que tal desta vez, é você e não seu vizinho que vai de férias nos oceanos? Com nossa experiência no mundo dos cruzeiros, Webcroisieres.com se compromete todos os dias a encontrar os melhores preços e os melhores cruzeiros. Premiado muitas vezes pelas maiores empresas como Costa Croisières ou MSC Croisières, o Webcroisieres.com é uma garantia de qualidade e seriedade no setor de venda de cruzeiros on line. Graças à nossa associação ao Cruiseline Group, líder europeu em vendas de cruzeiros on-line, oferecemos um dos melhores catálogos completos e variados de cruzeiros oferecidos pelas empresas. Com nossa parceria com 59 empresas, podemos levá-lo aos quatro cantos do mundo a um preço adequado a qualquer orçamento. De mini-cruzes de 3 a 4 dias de orçamento a cruzeiros de luxo, oferecemos uma grande variedade de escolhas, destinos e navios! Embarque nos mais modernos transatlânticos, como o RS Romuald, um navio 100% híbrido, ou nos navios mais impressionantes do mundo, como a lendária Sinfonia dos Mares e Harmonia dos Mares. Se você está mais disposto a grupos menores, então os iates de luxo da Crystal Cruises ou Ponant são perfeitos para você. Quer você esteja viajando pelo mundo, com amigos ou familiares, nossas tarifas especiais atraentes, promoções recorrentes e ofertas especiais de última hora significam que você sempre será capaz de encontrar seu cruzeiro ideal durante todo o ano. Quanto aos aspectos práticos, se você estiver se perguntando como reservar seu cruzeiro, nada poderia ser mais fácil. Basta selecionar o porto de partida que mais lhe convém, escolher o tipo de cabine que será seu quarto real durante sua estadia no mar, definir com qual empresa você deseja viajar e quais portos de escala você gostaria de visitar. Para mais ajuda e conselhos, não hesite em ligar para um de nossos consultores/agentes de viagem Webcroisieres.com, disponível sete dias por semana e capaz de resolver qualquer uma de suas preocupações. Portanto, não se preocupe com mais nada. Escolher, reservar e embarcar! Desejamos a todos vocês um maravilhoso cruzeiro.</w:t>
      </w:r>
    </w:p>
    <w:p>
      <w:r>
        <w:rPr>
          <w:b/>
          <w:color w:val="FF0000"/>
        </w:rPr>
        <w:t xml:space="preserve">id 28</w:t>
      </w:r>
    </w:p>
    <w:p>
      <w:r>
        <w:rPr>
          <w:b w:val="0"/>
        </w:rPr>
        <w:t xml:space="preserve">Comentários dos clientes Ho'oponopono: 30 Wisdom Formulas for Healing Conflicts by Nathalie Bodin Format: Paperback Edit Price:EUR14.90+ Frete grátis com Amazon Premium Light e profundo ao mesmo tempo By Chris Peytier on October 31, 2013 Format: Paperback Este livro é agradável de ler, o design gráfico é muito agradável e o conteúdo me deu uma sensação de duas camadas: no início parecia bastante leve, quase infantil. Mas depois de um tempo de digestão, senti uma profundidade e experiência surpreendente, o que me fez querer lê-la novamente, e ali devo dizer que a sensação foi muito mais marcante. A leveza e a profundidade não são mutuamente exclusivas, como este livro mostra elegantemente. Uma boa idéia para um presente para nossos entes queridos. Uma grande descoberta! Por Tamtamdame em 21 de maio de 2014 Formato: Compra de livros em papel verificado Se o pequeno livro de Luc Bodin (Ho'oponopono / Jouvence) continuar sendo a referência sobre o assunto, eu realmente apreciei estas 30 fórmulas, que podem parecer um pouco "chave na mão" no início, mas que fazem você pensar muito sobre os eventos em questão. É uma ótima maneira de conhecer as pessoas em sua vida e conhecê-las melhor. É uma ótima maneira de conhecer as pessoas em sua vida e conhecê-las melhor. Este é um livro a ser distribuído pela JARROUSSE Sylvie em 15 de setembro de 2013 Formato: Paperback Purchase checked Recomendo este livro a todas as pessoas que estão em busca de paz interior diante dos conflitos que as perturbam para os iniciantes Por Cliente Amazon em 27 de janeiro de 2014 Formato: Paperback Purchase checkI particularmente recomendo-o àqueles que são novos nesta técnica porque muitas vezes são as palavras que são difíceis de colocar no ho'oponopono! Este livro permite que você expresse e entenda por que e como a técnica funciona e então você está pronto para criar suas próprias frases. Eu as recomendo na batida com EFT (ver livro de Luc Bodin) extra! By Valle 13 de fevereiro de 2014 Format: Paperback Checked out Descobri Ho'oponopono através de uma amiga e lhe agradeci muito! Acabei de receber este livro para entender melhor esta técnica e estou encantado! Eles são práticos, simples e os adotei imediatamente. Todas as noites, escolho alguns de acordo com os acontecimentos do dia e até me surpreendi criando alguns eu mesmo, de acordo com o que acontece durante o dia. Sou fã, então talvez algumas pessoas digam que você tem que acreditar... Já notei mudanças, embora só tenha descoberto Ho'oponopono há algumas semanas. Houve um problema ao carregar os comentários. Por favor, tente novamente mais tarde. ótimo Por maria rodriguez em 30 de julho de 2014 Formato: Caderno de bolso Confira ótimo não há palavras para definir este livro para mim foi uma revelação tão fácil de ler e, além disso, de entender a grande!!!!!!!!! Outro livro sobre Ho'oponopno By Traube Claude em 17 de novembro de 2013 Formato: Paperback Purchase verificado Eu digo isto porque a bibliografia de Ho'oponopono está crescendo a cada dia? Um filão-mãe? Esta é, antes de tudo, agradável de se olhar e navegar e as fórmulas de sabedoria são muito boas para se fazer Ho'oponopono. Uma vantagem interessante. Ho'oponopono: 30 Wisdom Formulas for Healing Conflict Por Melinda FENYES 22 de agosto de 2013 Formato: Brochura conferida Muito boa abordagem a esta prática maravilhosa. Além disso, como o título sugere, existem 30 fórmulas compostas realmente bem feitas. O livro é bonito e agradável de ler. Eu o recomendo. Adoro Por MICHEL em 9 de junho de 2014 Formato: Compra de bolso verificado acho-o uma excelente ferramenta para nossa evolução pessoal tudo é perfeito: as explicações, as fotos, belo livro de cabeceira ...simples</w:t>
      </w:r>
    </w:p>
    <w:p>
      <w:r>
        <w:rPr>
          <w:b/>
          <w:color w:val="FF0000"/>
        </w:rPr>
        <w:t xml:space="preserve">id 29</w:t>
      </w:r>
    </w:p>
    <w:p>
      <w:r>
        <w:rPr>
          <w:b w:val="0"/>
        </w:rPr>
        <w:t xml:space="preserve">Parks Canada - Elk Island National Park - Programa de coleta de dados de bisão As atuais instalações de encenação de bisão nas planícies foram construídas no verão de 1994, com as primeiras operações ocorrendo em novembro e dezembro daquele ano. Durante muitas décadas, a população de bisões das planícies foi condicionada a "migrar" de sua cadeia de verão no parque para sua cadeia de inverno nos campos de feno ao longo da Rodovia 16. A partir de meados de outubro, os animais começam a convergir para as cercas que cercam esses campos, numa tentativa de acessar as forragens que ali crescem. Anteriormente, os animais eram temporariamente confinados em um recinto especial antes de serem transferidos para a instalação de montagem. Desde a destruição desta instalação em 1995, os bisontes são primeiro capturados na armadilha na extremidade norte do primeiro recinto e depois empurrados para o sul no mesmo recinto. Aqui eles são mantidos até não terem mais alimentos para comer. Neste ponto, os bisontes recebem pequenas quantidades de feno para que se acostumem e dependam deste alimento. É então relativamente fácil para alguns guardas-florestais deslocar o rebanho da primeira para a segunda prisão usando apenas esta forragem, eliminando a necessidade de grandes assaltos. O tempo necessário para capturar a maioria dos animais pode variar consideravelmente de ano para ano. Em geral, porém, leva cerca de três semanas para concluir a tarefa, que é realizada no final de outubro e início de novembro. Idealmente, o rebanho deveria ser trazido de volta às instalações de montagem até 20 de novembro, o mais tardar, para que a coleta de dados possa começar na última semana de novembro. Na maioria das vezes, cerca de 100 homens escapam dos guardas do parque e continuam a vaguear livremente durante os meses de inverno. Uma vez que a maioria dos animais esteja confinada às instalações de encenação, a coleta de dados pode começar. Parks Canada / EI9912310031 Instalação de encenação para bisão de madeira, construída em 1992.© Parks Canada / EI9912310027 O sistema de captura para bisão de madeira é similar ao adotado para bisão de madeira de planície, com algumas exceções. Como a área de isolamento carece de grandes extensões de pastagens onde os bisontes podem passar o inverno, os animais devem ser confinados às instalações de encenação ou soltos no parque durante a estação fria. Nos primeiros anos do programa de captura, os guardas-parques condicionaram os bisontes de madeira para se reunirem nos currais por volta de meados de novembro para obter feno de alta qualidade. Todas as manhãs, os guardas florestais do parque verificam se algum dos animais chegou às instalações de encenação no dia anterior. A escolha dos currais onde os animais ficarão confinados durante o inverno depende da idade e do sexo do animal. Os machos são colocados nos currais 'A', 'B' e 'C' da instalação de montagem, enquanto as fêmeas e bezerros são mantidos no curral 'K'. Este sistema de segregação reduz o risco de ferimentos aos bisontes cativos e facilita a classificação dos animais para operações subseqüentes. O programa de coleta de dados sobre bisão de madeira e planícies inclui: coleta de dados sobre o maior número possível de bisontes das planícies para entender melhor a estrutura e produtividade do rebanho; teste de todos os bisontes para tuberculose e brucelose bovina; e coleta de dados sobre o número de animais do rebanho.</w:t>
      </w:r>
    </w:p>
    <w:p>
      <w:r>
        <w:rPr>
          <w:b/>
          <w:color w:val="FF0000"/>
        </w:rPr>
        <w:t xml:space="preserve">id 30</w:t>
      </w:r>
    </w:p>
    <w:p>
      <w:r>
        <w:rPr>
          <w:b w:val="0"/>
        </w:rPr>
        <w:t xml:space="preserve">(O texto a seguir não é recente, mas achamos que seria interessante publicá-lo hoje após o curioso caso da contaminação do porta-aviões Charles de Gaulle em Brest. Além disso, estamos bastante atônitos com o comportamento cada vez mais leve e pouco "nacionalista" de nossos marinheiros, mas é verdade que sua formação não foi nacional por muito tempo, mas "internacional", globalista. O que acreditamos nos lembrará muito em breve do famoso "dia depois", o inevitável conflito entre o Ocidente e a China a mais ou menos longo prazo, é que sem sentimento nacional, sem patriotismo cultivado, perde-se necessariamente qualquer guerra, mesmo a mais tecnológica ou virtual! ML). Diz-se que a inteligência chinesa está muito interessada nos militares destacados para a Bretanha. O soldado francês seria particularmente popular entre os serviços secretos chineses. Especialmente se ele for colocado na Bretanha, região que abriga muitas unidades da Marinha e do Exército franceses, bem como o ecossistema nacional de ciberdefesa e a base Île-Longue, o centro nevrálgico do componente oceânico do dissuasor com seus quatro submarinos de mísseis balísticos nucleares [SNLE]. Durante a audiência na Assembléia Nacional do Almirante Bernard-Antoine Morio de l'Isle, comandante das forças submarinas e da força estratégica oceânica [ALFOST], o deputado Joachim Son-Forget mencionou o interesse das jovens chinesas pelas forças armadas sediadas na Bretanha e, em particular, pela Marinha francesa. "Em relação às tripulações, houve um tempo em Brest em que as pessoas estavam preocupadas com a presença de muitos estudantes chineses na cidade. Como avaliamos as relações de nosso pessoal? A pergunta do deputado não surgiu do nada. O autor de uma investigação muito detalhada ["France Chine, les liaisons dangereuses"], sobre a influência chinesa e a espionagem na França, Antoine Izambard, jornalista da Challenges, na verdade cita uma nota confidencial da Secretaria Geral de Defesa e Segurança Nacional [SGDSN] que, elaborada em julho de 2018, estava preocupado com o aumento dos casamentos entre militares destacados para a Bretanha e estudantes chineses da Universidade da Bretanha Ocidental [UBO] e da Escola Nacional de Técnicas Avançadas [ENSTA]. "Neste pequeno jogo de sedução, os militares não são os únicos visados. Há também engenheiros. É toda a comunidade de defesa que parece ser fortemente 'solicitada'", explicou o jornalista ao diário "Le Télégramme". Obviamente, isto traz à mente as "andorinhas" do KGB, ou seja, as "hospedeiras" do serviço de inteligência soviético, cuja missão era reunir informações no travesseiro, ou mesmo a Operação Romeo, imaginada por Markus Wolf, o "mestre espião" da Alemanha Oriental [exceto que só mulheres e empregadas em ministérios sensíveis eram alvo]. Ou o caso, revelado por Franck Renaud ["Les diplomates: Derrière la façade des ambassade de France"], de um oficial da DGSE que foi "virado" por sua intérprete enquanto estava em Pequim. Estes estudantes chineses sensíveis ao uniforme são espiões? "A nota não diz", disse Antoine Izambard sobre a France Inter. Em qualquer caso", continuou ele, "o fato de apontar para este aumento nos casamentos com soldados franceses sugere que houve casos". O jornalista dá outros exemplos de interesse chinês na defesa francesa. "Quando, de 30 médicos</w:t>
      </w:r>
    </w:p>
    <w:p>
      <w:r>
        <w:rPr>
          <w:b/>
          <w:color w:val="FF0000"/>
        </w:rPr>
        <w:t xml:space="preserve">id 31</w:t>
      </w:r>
    </w:p>
    <w:p>
      <w:r>
        <w:rPr>
          <w:b w:val="0"/>
        </w:rPr>
        <w:t xml:space="preserve">O ex-embaixador senegalês na Malásia, Abdel Kader Pierre Fall, o atual administrador do Monumento Renascentista, está em um assento ejetável. Seus dias estão contados neste posto, onde as vozes começam a ser ouvidas. O Escritório aprendeu de fontes confiáveis que as novas autoridades estão trabalhando para removê-lo. Além disso, há rumores de que o Ministro da Cultura, Abdoul Aziz Mbaye, o recebeu na semana passada em audiência. No menu destas discussões estava a defenestração do visitante. "Mandarei substituí-lo como chefe do Monumento Renascentista", diz-se que o Ministro da Cultura lhe disse. Além disso, nossos interlocutores continuam, este aviso do antigo Diretor de Gabinete do Presidente Macky Sall caiu como uma faca sobre a cabeça de alguns agentes do Monumento Renascentista. Este último censura o ministro por favorecer as filiações políticas. "Abdel Kader Fall salvou nossa ferramenta de trabalho, o Monumento à Renascença. Graças a ele, todo o trabalho foi recebido", revelou um trabalhador da empresa. Ele diz estar indignado, na medida em que "o atual administrador do monumento, o único funcionário liberal a ter ganho em sua seção eleitoral em St. Louis, é vítima de sua filiação ao Pds. Somente as novas autoridades que sustentavam que a pátria deveria estar acima da festa, não deveriam explodir um trabalhador, que tinha a engenhosa idéia de estabelecer um processo para envolver na gestão do monumento os jovens e os Asc de Ouakam. Mas, acima de tudo, a segurança do distrito por. Quem irá substituir o Sr. Fall? É claro que a decisão não é oficial, mas de acordo com fontes geralmente bem informadas, as novas autoridades estão trabalhando para nomear um funcionário Apr do calibre do ex-secretário geral do Ministro das Relações Exteriores. No entanto, é provável que o recém-chegado tenha um despertar rude porque, de acordo com nossas fontes, "desde sua nomeação, o Sr. Fall nunca recebeu um salário, apenas subsídios. Nossas tentativas de contatar o Sr. Fall não foram bem sucedidas. No entanto, nossas páginas estão abertas para ele só no caso de... Abdourahmane Mbodj</w:t>
      </w:r>
    </w:p>
    <w:p>
      <w:r>
        <w:rPr>
          <w:b/>
          <w:color w:val="FF0000"/>
        </w:rPr>
        <w:t xml:space="preserve">id 32</w:t>
      </w:r>
    </w:p>
    <w:p>
      <w:r>
        <w:rPr>
          <w:b w:val="0"/>
        </w:rPr>
        <w:t xml:space="preserve">Le feu brûlant Le feu brûlant, voyage initiatique en arts de feu, dossier d'argile n°8, décembre 1996 résumé "Este dossier relaciona as experiências de formação ou sensibilização fora das instituições clássicas (escolas de arte) no campo da cerâmica e das artes do fogo. Experiências com crianças pequenas, jovens, estudantes e profissionais. O dossiê é dirigido a professores, artistas convidados a intervir fora de seus estúdios, pessoas em treinamento ("estágio em livros") e a todos aqueles preocupados com o futuro da cerâmica. Esta relação é feita em três níveis: o dos mitos e crenças com um texto de Claude Mettra sobre "o fogo dos ferreiros"; o das pedagogias, com uma explicação dos métodos originais; o das técnicas, com informações muito práticas. (ARgile éditions website). exposição Este aviso é publicado por ocasião da exposição temporária Potières d'Afrique (28/06/2016 - 30/04/2017). fonte Fonds ARgile - Projet Afrique. bibliografia adicional - Terre africaine, dossier spécial, La revue de la céramique et du verre n°79, novembre-décembre 1994 - Virot C., La poterie africaine. Les techniques céramiques en Afrique noire, Editions ARgile, Banon, 2005 - Virot C., L'atelier Camille Virot, Editions ARgile, Banon, 2009</w:t>
      </w:r>
    </w:p>
    <w:p>
      <w:r>
        <w:rPr>
          <w:b/>
          <w:color w:val="FF0000"/>
        </w:rPr>
        <w:t xml:space="preserve">id 33</w:t>
      </w:r>
    </w:p>
    <w:p>
      <w:r>
        <w:rPr>
          <w:b w:val="0"/>
        </w:rPr>
        <w:t xml:space="preserve">La Casse Auto Gimontoise, criado em 1986, em Gimont, é um estabelecimento certificado que respeita o meio ambiente. Leia mais Os centros ELV (End-of-Life Vehicle) aprovados 377 pela INDRA utilizam sua experiência, rigor e know-how para reciclar ELVs (despoluição, desmontagem, rastreabilidade de peças). Para garantir o sucesso desta indústria em rápida evolução, a INDRA organiza e industrializa o processo de desmontagem. Leia mais Garagiste réparateur - Habilidades técnicas multimarcas - Garantia do fabricante preservada - Garantia das peças originais</w:t>
      </w:r>
    </w:p>
    <w:p>
      <w:r>
        <w:rPr>
          <w:b/>
          <w:color w:val="FF0000"/>
        </w:rPr>
        <w:t xml:space="preserve">id 34</w:t>
      </w:r>
    </w:p>
    <w:p>
      <w:r>
        <w:rPr>
          <w:b w:val="0"/>
        </w:rPr>
        <w:t xml:space="preserve">Mobilização na segunda-feira, 21 de março de 2016 em Lille - Cortes orçamentários pelo conselho departamental!!! Após o apelo da Inter-Syndicale, uma mobilização ocorreu diante do Conseil Départemental du Nord, Place de la République em Lille. Papillons Blancs de Dunkerque : Greve para defender a qualidade do serviço Encontre abaixo um artigo do jornal " La Voix du Nord " de quarta-feira 16 de março de 2016 sobre o Papillons Blancs de Dunkerque. Segunda-feira, 21 de março de 2016 - Chamada para a Mobilização!!! Abaixo está o folheto a ser exibido em todos os estabelecimentos e a ser distribuído o mais amplamente possível... É de fato segunda-feira, 21 de março de 2016, a Mobilização está programada para as 13h30 em frente ao Conselho Departamental, Place de la république Lille... Leia mais Demonstração contra a diminuição de orçamentos no jornal "La Voix du Nord" de sexta-feira, 05 de fevereiro de 2016. Como diz Régis Schillewaert, delegado do sindicato CFDT, "Mas já faz dois anos que não realizamos uma discussão inter-sindical sobre o sofrimento no local de trabalho.</w:t>
      </w:r>
    </w:p>
    <w:p>
      <w:r>
        <w:rPr>
          <w:b/>
          <w:color w:val="FF0000"/>
        </w:rPr>
        <w:t xml:space="preserve">id 35</w:t>
      </w:r>
    </w:p>
    <w:p>
      <w:r>
        <w:rPr>
          <w:b w:val="0"/>
        </w:rPr>
        <w:t xml:space="preserve">Você está procurando o alimento certo para seu cão? Não há nada como pedir conselhos a um profissional! Hoje existem centenas de marcas de alimentos para cães e é importante adaptar a dieta de seu cão de acordo com sua raça, peso, idade e atividade física. É o mesmo que para os humanos, se você tem uma atividade muito sedentária ou, ao contrário, uma atividade muito física, suas necessidades dietéticas não são as mesmas. A grande maioria dos veterinários vende sacos de comida para cães e cachorros (mas também comida para gatos) em suas práticas. Os diferentes tipos de alimento para cães - Comida para cachorros: se você acabou de adotar um cachorro, você deve saber que suas necessidades são diferentes daquelas de um cão adulto. Há, portanto, kibbles adaptados para os filhotes de cachorro, a fim de fornecer-lhes o que eles precisam para crescer bem! - Kibbles para cães ou cadelas esterilizados: estes kibbles são adaptados ao fato de que seu cão ou cadela foi esterilizado. Você pode facilmente encontrar este tipo de kibble em lojas especializadas, supermercados ou em um veterinário. - Ração para cães idosos: comida adaptada à idade do seu cão. Os fabricantes alegam que este tipo de alimento provavelmente será melhor absorvido por seu cão mais velho. - Alimentos para cães pequenos: CHIHUAHUA, TECKEL, SHIH TZU, YORKSHIRE TERRIER, etc. Há kibbles adaptados à raça de seu cão, por exemplo, para um Cavalier King Charles. - Kibbles sem carne (vegetarianos): há kibbles sem carne para cães. Isto é bom para o planeta, mas nós da equipe editorial temos nossas dúvidas sobre os benefícios se este tipo de dieta é a única fonte de alimento para um animal que vem de uma cruz de lobo. Os cães evoluíram ao longo de milhares de anos, mas o lobo é um carnívoro, por isso recomendamos alimentar sua carne de cão, artigo interessante sobre o assunto. - Kibble molhado, kibble seco, kibble semi-úmido: a diferença entre kibble ensacado e kibble embalado. - Outros tipos de kibble: crescimento, adulto, gestação, premium (alta proteína), sem glúten (sem grãos). Lembre-se que o alimento para cães só existe desde 1860, você pode ler um relatório muito bom e controverso sobre o assunto. Recomendamos que você sempre verifique o conteúdo de proteína do alimento de seu cão e fale com seu veterinário ou outro profissional sobre a qualidade do alimento que você está alimentando seu cão. - PRO PLANO - NAKU - PURINA ONE - FIDO - FIDO Se você quiser comparar a melhor comida para cães, você pode encontrar uma tabela de comparação muito boa. Uma classificação das principais raças de cães na França (LOF): - Pastor Belga - Setter Inglês</w:t>
      </w:r>
    </w:p>
    <w:p>
      <w:r>
        <w:rPr>
          <w:b/>
          <w:color w:val="FF0000"/>
        </w:rPr>
        <w:t xml:space="preserve">id 36</w:t>
      </w:r>
    </w:p>
    <w:p>
      <w:r>
        <w:rPr>
          <w:b w:val="0"/>
        </w:rPr>
        <w:t xml:space="preserve">Courbeveille Courbeveille é uma comuna francesa, localizada no departamento de Mayenne, na região do Pays de la Loire, com uma população de 640[Nota 1]. Conteúdo - 1 Geografia - 1.1 Municípios vizinhos - 2 Toponímia - 3 História - 4 Política e administração - 5 População e sociedade - 5.1 Demografia - 5.2 Educação - 5.3 Atividades e eventos - 5.4 Esportes - 5.5 Mídia - 6 Economia - 7 Cultura e patrimônio local - 7.1 Lugares e monumentos - 7.2 Patrimônio cultural - 7.3 Patrimônio natural - 7.4 Personalidades ligadas à comuna - 7.5 Heráldica - 8 Veja também - 8.1 Artigos relacionados - 8.2 Links externos - 8.3 Bibliografia - 9 Notas e referências - 9.1 Notas - 9.2 Referências Geografia[edit] A comuna fica na parte sudoeste da Bas-Maine. A cidade fica 6 km ao norte de Cossé-le-Vivien, 11 km ao sudeste de Loiron e 15 km ao sudoeste de Laval. Cidades fronteiriças[edit] Toponímia[edit] O topônimo é atestado sob a forma castrum Curvae Villae no século XI[3]. 3] Pensa-se que venha da villa Low Latin curva, "fazenda curva"[3] ou "aldeia curva"[4]. A localidade é Courbeveillais. História[editar] Política e administração[editar] O conselho municipal é composto por quinze membros, incluindo o prefeito e três deputados. População e sociedade[edit] Demografia[edit] A evolução do número de habitantes é conhecida através dos censos populacionais realizados na comuna desde 1793. Desde 2006, as populações legais das comunas são publicadas anualmente pelo INSEE. O censo é agora baseado em uma coleta anual de informações, relativas sucessivamente a todos os territórios comunais durante um período de cinco anos. Para municípios com menos de 10.000 habitantes, é realizado um censo da população total a cada cinco anos, sendo as populações legais dos anos intermediários estimadas por interpolação ou extrapolação[11]. Para o município, o primeiro censo exaustivo sob o novo sistema foi realizado em 2005[12]. Em 2017, a comuna tinha 640 habitantes[Nota 2], uma diminuição de 3,32% em relação a 2012 (Mayenne: 0%, França excluindo Mayotte: +2,36%). No primeiro censo republicano, em 1793, Courbeveille tinha 1.110 habitantes, uma população nunca mais alcançada desde então. É a comuna menos povoada do cantão de Saint-Berthevin. Educação[editar ] Atividades e eventos[editar ] Esportes[editar ] Mídia[editar ] Economia[editar ] Cultura e patrimônio local[editar ] Lugares e monumentos[editar ] - Igreja de Saint-Sulpice, do século XIX. Abriga uma Virgem e uma Criança do século XVII[15]. - Château de Courbeveille, um antigo castelo medieval que desapareceu. - Château de la Patrière, reconstruído no século XIX. Patrimônio cultural[edit ] Patrimônio natural[edit ] Personalidades ligadas à comuna[edit ] - Géraldine Bannier, prefeita da comuna desde 2014 e deputada da segunda circunscrição eleitoral do Mayenne desde junho de 2017. Heráldica[editar ] Veja também[editar ] Artigos relacionados[editar ] - Lista de comunas em Mayenne Links externos[editar ] - Resumo estatístico da Courbeveille no site Insee Bibliografia[editar ] Notas e referências[editar ]</w:t>
      </w:r>
    </w:p>
    <w:p>
      <w:r>
        <w:rPr>
          <w:b/>
          <w:color w:val="FF0000"/>
        </w:rPr>
        <w:t xml:space="preserve">id 37</w:t>
      </w:r>
    </w:p>
    <w:p>
      <w:r>
        <w:rPr>
          <w:b w:val="0"/>
        </w:rPr>
        <w:t xml:space="preserve">Acompanhe a partida entre Colômbia e Inglaterra para o último lugar nas quartas-de-final! 3-4. David Ospina toca na bola, mas não consegue impedir que ela entre na rede. Eric Dier leva a Inglaterra a passar depois de um jogo sem brilho, mas uma cobrança de pênaltis de intensidade louca. O lado colombiano tinha conseguido se igualar nos momentos de morte do tempo normal, antes de segurar os Três Leões até o tempo extra. A Inglaterra está nas quartas de final pela primeira vez desde 2006 e enfrentará a Suécia por um lugar nas semifinais. - Copa do Mundo FIFA 🏆 (@FIFAWorldCup) 3 de julho de 2018 3-3. Pickford, no meio, empurra o tiro de Bacca com seu braço! É uma loucura no estádio! 3-3. Trippier consegue sua chance para colocar a Inglaterra de volta em condições de igualdade. 3-2. A travessa salva o tiro de Pickford de Uribe! 3-2. David Ospina mantém fora o tiro de Henderson! 3-2. Muriel também marca sua tacada. 2-2. Marcus Rashford não hesita e iguala na cobrança de pênaltis. 2-1. Cuadrado decola e coloca a bola no canto superior. Pickford não pode fazer nada. 1-1. Harry Kane responde a Falcao atingindo a base do posto. 1-0. É Falcão que avança primeiro e bate Pickford com um contra-ataque perfeito. Desde a conquista do título em 1966, a Inglaterra teve 7 cobranças de pênaltis, perdendo 6 e se classificando uma vez. Será que eles quebrarão a maldição hoje à noite? A cobrança de pênaltis está prestes a começar. Saberemos muito rapidamente quem estará nas quartas de final contra a Suécia. 120'// Acabou! Vamos para a disputa de pênaltis. Esta partida decepcionou muitas de suas expectativas. Pobre e enfadonha por 90 minutos, ela se abriu um pouco no tempo extra, mas nenhuma das duas equipes rachou a outra. O perigoso desafio do Cuadrado sobre Danny Rose foi mostrado com um cartão amarelo. 116'// Dyer desvia a bola para o canto, mas o árbitro concede uma autorização de gol. 115'// Arias foi substituído por Zapata para a Colômbia. 114'// Do canto, Dier se levantou, completamente sozinho, e não conseguiu colocar a bola de volta na rede. Que chance! 114'// A cruz de Vardy para Lingard foi desviada para um canto no último momento. 113'// Kyle Walker, exausto, foi substituído por Marcus Rashford para os minutos finais. 111'// Danny Rose vai perto de marcar o vencedor! Os colombianos estavam na caixa inglesa, mas perderam a bola. A velocidade de Jamie Vardy está lhes causando problemas. 105'// O segundo período de tempo extra começa! Jamie Vardy tem a bola em jogo e atira pela primeira vez. Ele está marcado fora de jogo. 105'// Fim do primeiro tempo extra a favor dos colombianos. As mudanças na equipe colombiana trouxeram mais equilíbrio e eles estão atacando muito melhor. O inglês parecia estar em estado de choque. 103'// O cabeçalho de Falcão foi para longe do alvo após a intervenção de Maguire. 100'// Os colombianos têm a vantagem neste primeiro tempo extra. Young foi substituída por Rose para a Inglaterra. 98'// Foi um mau cenário para a Inglaterra, em uma espiral de fracassos na disputa de pênaltis... 95'// Muriel, que entrou como substituta, tinha pernas e escapou pelo flanco esquerdo. Sua cruz</w:t>
      </w:r>
    </w:p>
    <w:p>
      <w:r>
        <w:rPr>
          <w:b/>
          <w:color w:val="FF0000"/>
        </w:rPr>
        <w:t xml:space="preserve">id 38</w:t>
      </w:r>
    </w:p>
    <w:p>
      <w:r>
        <w:rPr>
          <w:b w:val="0"/>
        </w:rPr>
        <w:t xml:space="preserve">Mohamed Benabdelkader: Vinte e dois projetos desenvolvidos para a digitalização do sistema judicial A digitalização do sistema judicial através da implementação do plano diretor para a transformação digital do sistema judicial, está no centro de vários programas, disse o Ministro da Justiça, Mohamed Benabdelkader. Vinte e dois projetos foram desenvolvidos para a implementação deste processo de digitalização do sistema judicial, disse Mohamed Benabdelkader, falando em um webinar organizado na sexta-feira pela Universidade Sidi Mohamed Ben Abdellah (USMBA) em parceria com o Departamento de Direito Privado da Faculdade de Ciências Jurídicas, Econômicas e Sociais de Fez, sob o tema "A justiça criminal à luz das mudanças digitais: desafios e expectativas". Estes 22 projetos fazem parte de programas relacionados, segundo o funcionário governamental, com a criação do portal integrado de acesso à justiça, a generalização do intercâmbio eletrônico de documentos, a gestão desmaterializada do arquivo judicial, a adoção de tecnologias digitais na gestão de audiências e a digitalização das decisões judiciais e sua implementação, bem como a divulgação de informações jurídicas e judiciais. No âmbito de seu projeto de lei sobre o uso de meios eletrônicos em processos judiciais, o ministério deu importância crucial à introdução dessas ferramentas na justiça penal, disse o ministro, lembrando que o plano diretor para a transformação digital do sistema judiciário estabelece objetivos estratégicos que visam uma justiça simplificada, Ele disse que o plano diretor para a transformação digital do sistema judiciário estabeleceu objetivos estratégicos visando uma justiça simplificada, acessível, eficiente e aberta, um serviço judiciário que respeite os direitos fundamentais dos cidadãos e um tribunal inteligente que tire proveito das novas tecnologias para promover a qualidade de seus serviços e para alcançar a segurança jurídica e judiciária dos cidadãos e auxiliar na tomada de decisões e na aceleração do processo judiciário. Após salientar que os sistemas penais de todos os países estão passando por mudanças e transformações significativas, acompanhando a evolução quantitativa e qualitativa do crime e seus métodos e técnicas, Mohamed Benabdelkader disse que seu departamento está trabalhando para implementar uma política penal eficaz, inspirada em referências internacionais e nacionais, que se baseiam em sólidas ferramentas legislativas e institucionais, incluindo as novas tecnologias de informação e comunicação (NTIC). Essas NTIC têm se mostrado eficazes nestes tempos de pandemia, pois tornaram possível organizar audiências à distância e fortalecer a cooperação judicial internacional através do intercâmbio de pedidos e documentos, disse o Ministro da Justiça. Organizado em colaboração com a Organização Internacional de Reforma Criminal para o Oriente Médio e Norte da África, a Unidade de Direito Penal do Centro Nacional de Estudos Jurídicos - Rabat e o Centro Mediterrâneo de Estudos Jurídicos e Judiciários - Tânger, este colóquio remoto (17-21 de julho) é uma oportunidade para discutir diversas questões, incluindo o desenvolvimento de mecanismos de prevenção ao crime digital, o fortalecimento do papel da justiça e as garantias de um julgamento justo em nível digital, e a modernização dos mecanismos de justiça criminal à luz das mudanças digitais.</w:t>
      </w:r>
    </w:p>
    <w:p>
      <w:r>
        <w:rPr>
          <w:b/>
          <w:color w:val="FF0000"/>
        </w:rPr>
        <w:t xml:space="preserve">id 39</w:t>
      </w:r>
    </w:p>
    <w:p>
      <w:r>
        <w:rPr>
          <w:b w:val="0"/>
        </w:rPr>
        <w:t xml:space="preserve">Você escolhe o tamanho, a cor, o teto e o envidraçamento de seu conservatório. Um de nossos consultores técnicos virá à sua casa para fazer seu orçamento gratuito e simulação 3D. Em seguida, fabricaremos cuidadosamente sua varanda com um alto padrão e nossos técnicos a instalarão. Satisfação garantida! Você tem alguma pergunta sobre nossas ofertas? Nossos produtos? Nossas opções? Não hesite em entrar em contato conosco, nossas equipes lhe responderão gratuitamente. Você tem sonhado com uma varanda! Mas o preço de uma varanda era muito alto... É por isso que a Veranda Confort decidiu criar o modelo de varanda ecológica a fim de apresentar a você seus modelos de varanda mais bonitos em dimensões padrão e permitir que você os compre 25% mais baratos! Não é uma qualidade inferior ou um acabamento inferior porque usamos exatamente os mesmos materiais nestas varandas que naquelas feitas sob medida da Veranda Confort. Ao padronizar as dimensões de 20 cm para 20 cm, economizamos tempo de produção e de instalação e passamos isso para você! Qualquer que seja seu projeto, certamente há um que se encaixa porque temos várias formas em nossas 6 cores e em múltiplas dimensões. Os preços listados neste site são apenas exemplos, mas existem muitos outros, portanto não hesite em nos contatar para um orçamento gratuito de varanda.</w:t>
      </w:r>
    </w:p>
    <w:p>
      <w:r>
        <w:rPr>
          <w:b/>
          <w:color w:val="FF0000"/>
        </w:rPr>
        <w:t xml:space="preserve">id 40</w:t>
      </w:r>
    </w:p>
    <w:p>
      <w:r>
        <w:rPr>
          <w:b w:val="0"/>
        </w:rPr>
        <w:t xml:space="preserve">Pré-encomendas Assim que apresentei meu e-book "Preparando sua viagem ao Japão", expliquei que este vasto projeto está dividido em várias partes. Expliquei que este vasto projeto está dividido em várias partes, para que todos possam encontrar o que estão procurando. Portanto, desde o início do ano letivo, você já pode ler o primeiro volume dedicado à organização de uma viagem ao Japão. Eu lhes prometi a seqüência para o início de 2013 e muitos de vocês me avisaram que estavam esperando ansiosamente (quer tivessem encomendado ou não o primeiro). Por isso, tenho trabalhado muito para que este novo e-book chegue até você a tempo. Agora é hora de revelar o volume 2 do meu e-book de viagens ao Japão. Esta se intitula "Visitas no Japão de cidades a ilhas" e trata em profundidade da estadia no Japão e dos pontos de interesse a descobrir no arquipélago. Mais uma vez, isto não é uma compilação de artigos Kanpai, mas um verdadeiro livro que foi organizado, sintetizado, retrabalhado e formatado, com muito conteúdo novo, para oferecer um compêndio prático e adequado a todos os viajantes ao Japão. Apresentação e conteúdo Como mencionado anteriormente, "Visitando o Japão de cidade em ilha" é uma seqüência direta de "Preparando-se para uma viagem ao Japão" e inclui algumas referências ao Volume 1. Entretanto, é bastante possível ler os dois volumes de forma independente. Este volume 2 é portanto apresentado na forma de um e-book de cerca de 100 páginas A4 em cores. Como o primeiro, estará disponível em formato PDF, compatível com todas as mídias: em computadores, é claro, mas também em tablets, smartphones 📱, Kindle, etc. Naturalmente, o e-book está pronto para ser impresso para aqueles que preferem ler no papel. Com exceção de pequenos ajustes de última hora, aqui está o índice do e-book "Visitas ao Japão de Cidades a Ilhas" (clique sobre ele para ver maior). Data de lançamento e preço O preço final deste e-book é fixado em 9,99 euros, como o primeiro volume. No entanto, ao pré-encomendar você receberá um desconto de 10%, ou seja, um preço de 8,99 euros ao invés de 9,99 euros. Esta oferta só é válida durante o período de pré-encomenda, ou seja, até segunda-feira 28 de janeiro às 14:00, quando as pré-encomendas serão enviadas. Aproveite esta oferta! Todos os pré-encomendas receberão um link para fazer o download do e-book na segunda-feira, 28 de janeiro. A data de lançamento público das "Visitas ao Japão de Cidades a Ilhas" é sexta-feira, 1º de fevereiro. Clique no botão abaixo para pré-encomendar o volume 2 do e-book. É possível pagar com cartão de crédito 💳, com uma conta Paypal, por cheque ou transferência bancária. A transação é segura. Você também pode encomendar o pacote incluindo os 2 volumes e se beneficiar do mesmo desconto: 18,99 euros em vez de 19,98 euros. Neste caso, você receberá o volume 1 imediatamente, e o volume 2 será enviado a você no dia 28 de janeiro, como somente para pré-encomendas. Gostaria de agradecer antecipadamente a todos aqueles que pré-encomendem meu e-book "Visitas ao Japão de cidades a ilhas" ou o pacote contendo os dois volumes: este é um importante sinal de confiança e motivação para mim. =] Não hesite em fazer suas perguntas e observações nos comentários abaixo. Atualização de 01.02.2013 Como prometido antes do lançamento do primeiro volume, dedicado à preparação de uma viagem ao Japão, este seria completado por uma obra dedicada aos destinos a serem visitados no local. "Visitas ao Japão de cidades a ilhas" era aguardado ansiosamente e muitos de vocês encomendaram previamente este volume 2, para descobri-lo em antecipação. A partir de hoje está disponível para todos e oferecemos uma apresentação mais precisa de seu conteúdo, começando com as características globais: - 97 páginas coloridas A4 - formato PDF compatível com computadores, tablets</w:t>
      </w:r>
    </w:p>
    <w:p>
      <w:r>
        <w:rPr>
          <w:b/>
          <w:color w:val="FF0000"/>
        </w:rPr>
        <w:t xml:space="preserve">id 41</w:t>
      </w:r>
    </w:p>
    <w:p>
      <w:r>
        <w:rPr>
          <w:b w:val="0"/>
        </w:rPr>
        <w:t xml:space="preserve">Moritz Verlag é a filial em língua alemã da L'École des loisirs, que faz o seu próprio trabalho há um quarto de século. Ao invés de apagar 25 velas, seu diretor Markus Weber conta a história de sua carreira através de 25 álbuns. Preto e branco carrega a criatividade com tanto requinte! Aqui está uma seleção de quatro experiências. Narrativas ou lúdicas, animadas ou artísticas, estas aplicações não o deixarão indiferente. Eles provocarão risos, espanto e questionamentos. Sua elegante estranheza nos incentiva a compartilhá-los, a usá-los com crianças pequenas ou grandes, a desfrutar juntos o que, para alguns, está mais próximo de uma performance artística do que de um jogo. Não é surpreendente que o escritor, após esta declaração espontânea de um jovem que conheceu na ilha da Reunião, continue a ser prolífico. Aqui encontramos um "encantador" vencedor do Prêmio Alemão de Ensino Médio, pouco antes do fechamento.</w:t>
      </w:r>
    </w:p>
    <w:p>
      <w:r>
        <w:rPr>
          <w:b/>
          <w:color w:val="FF0000"/>
        </w:rPr>
        <w:t xml:space="preserve">id 42</w:t>
      </w:r>
    </w:p>
    <w:p>
      <w:r>
        <w:rPr>
          <w:b w:val="0"/>
        </w:rPr>
        <w:t xml:space="preserve">Imperial I classe Tyrannic Destroyer sob o comando do Capitão Nagol. O Tirânico deveria abrir fogo de sua posição escondida nos navios das diversas facções da Nova República, impulsionando-o para uma guerra civil. Infelizmente, Carib Devist observou que um grande número de pequenos navios não era mais visível ao passar perto desses cometas e informou a Nova República sobre sua descoberta, que envolveu os intrusos. O capitão Nagol não teve outra escolha senão ordenar a retirada do Tyranic e dos outros dois destruidores para evitar ser aniquilado. Não há informações disponíveis sobre o que aconteceu com o Tyrannic, mas é provável que ele tenha sofrido com a ofensiva Vong em Bastion. Saiba mais na categoria Navios Capital Ships... - Harrow Class Destroyer - O Harrow Class Destroyer é um Rendili Star Drive projetado em colaboração com a Kuat Drive Yards nos primeiros anos da Nova Ordem. - Fragata Nebulon B2 - Após o sucesso da fragata Nebulon B, Kuat Drive Yards projetou uma atualização conhecida como fragata Nebulon B2, otimizada para o combate espacial. - Dreadnaught - O cruzador da classe Dreadnaught era o principal navio de combate da antiga República. - Allegiance Class Super Destroyer - A grande classe Allegiance é uma das mais poderosas realizações da série Imperial Star Destroyer. - Finalizador - O Finalizador foi um navio de bandeira da Primeira Ordem - Providence Destroyer - A classe Providence Destroyer é uma cooperativa de transporte de tropas e aeronaves de ataque construída pelos Voluntários Free Dac e Pammant Docks para a Federação do Comércio. - MC-40a Cruiser - O MC-40a é um cruzador leve Mon Calamari bastante grande medindo 505 metros de comprimento, alimentado por três turbinas e baseado em um navio de transporte de luxo de geração mais antiga Mon Calamari. - Venator Class Destroyer - O mais novo navio da República Galáctica é rápido o suficiente para perseguir disjuntores de bloqueio, e grande o suficiente para conduzir missões independentes, tais como a libertação de Utapau. - Thranta Class Cruiser - O Thranta Class Cruiser foi o último navio de guerra a ser construído pelos Engenheiros Reais de Alderaan antes da desmilitarização total do planeta após as Guerras dos Clones para servir de escolta para as Frigadas de Guerra de Alderaan, e apenas três deles, chamados Valiant, Courage e Fidelity, sobreviveram às batalhas em nome da república - Strike Cruiser - O Strike Cruiser é um dos melhores cruzadores médios em serviço na galáxia. - Fragata de Assalto - A Fragata de Assalto Rebelde é um navio pesado baseado na estrutura Dreadnought com muitas modificações feitas por engenheiros da Aliança Rebelde. - Imperial III Class Star Destroyer - O Imperial III é uma versão da maior classe Imperial de destruidores estelares que foi reduzida a um tamanho mínimo de tripulação através de sistemas automatizados. - Fragata de Comunicação Munificente - Fragatas da classe Munificent, construídas pelo poderoso consórcio Hoersch-Kessel Drive, foram utilizadas pelo Clã Bancário Intergaláctico em seu auge para transportar objetos de valor e VIPs entre seus vários bastiões fortificados, a salvo de ataques de piratas. - Cruzeiro Leve Classe 1000 - O Cruzeiro Leve Classe 1000 foi criado pelos estaleiros da Kuat Drive para patrulhar os sistemas Imperiais pacificados. - Cruzeiro</w:t>
      </w:r>
    </w:p>
    <w:p>
      <w:r>
        <w:rPr>
          <w:b/>
          <w:color w:val="FF0000"/>
        </w:rPr>
        <w:t xml:space="preserve">id 43</w:t>
      </w:r>
    </w:p>
    <w:p>
      <w:r>
        <w:rPr>
          <w:b w:val="0"/>
        </w:rPr>
        <w:t xml:space="preserve">Shelley Peterson, nascida em 1952, é uma atriz canadense de televisão e cinema e esposa do ex Premier David Peterson de Ontário (1985-1990). Eles têm três filhos: Benjamin, Chloe e Adam.</w:t>
      </w:r>
    </w:p>
    <w:p>
      <w:r>
        <w:rPr>
          <w:b/>
          <w:color w:val="FF0000"/>
        </w:rPr>
        <w:t xml:space="preserve">id 44</w:t>
      </w:r>
    </w:p>
    <w:p>
      <w:r>
        <w:rPr>
          <w:b w:val="0"/>
        </w:rPr>
        <w:t xml:space="preserve">- 600 g de farinha peneirada - um cubo de fermento de padeiro (cerca de 40 g) - 150 g de açúcar refinado - 2 ovos inteiros e 1 gema para o dourado - meio copo de azeite de oliva virgem de primeira prensagem (100-150 ml) - 2 a 5 colheres de sopa de água de flor de laranjeira conforme o gosto - casca de laranja ralada - um copo de água morna - uma pitada de sal Preparação: tenha o cuidado de deixar a massa descansar por um total de 6 horas. Quantidades para 2 bombas (uma para a véspera de Natal com as 13 sobremesas, a segunda para o café da manhã na manhã de Natal). Dissolva a levedura em um pouco de água morna com 100 g de farinha e uma pitada de açúcar. Deixe este fermento em um local quente por 2 horas. Despeje a farinha restante, azeite de oliva, açúcar, ovos inteiros, uma pitada de sal, água de flor de laranjeira, casca de laranja e meio copo de água em uma tigela. Misture bem (você pode usar um processador de alimentos na velocidade mínima), depois incorpore o fermento de forma uniforme. Coloque a massa em uma tigela, cubra com um pano e deixe levedar por 3 horas em um local quente. Estenda a massa em um disco de cerca de 2 cm de espessura sobre uma assadeira oleada após amassá-la um pouco à mão para expelir o ar, fazer cortes radiantes a 2 ou 3 cm do centro do disco e deixar descansar por mais uma hora. Marrom com gema de ovo batida e assar em forno médio, pré-aquecido a 150°C (marca de gás 5), por 10 a 15 minutos, com uma tigela de água para umedecer o ar no forno e ajudar o bolo a inchar. Servir quente ou frio na noite de Natal com as outras 12 sobremesas. O outro bolo de bomba é comido no dia seguinte para o café da manhã com café, chocolate, etc. .... A pompa de Natal pode ser feita com manteiga, em cujo caso o azeite é substituído por 200 g de manteiga derretida e resfriada; os tempos de preparação e descanso da massa permanecem os mesmos. Bebida recomendada :: Vinho cozido ou Moscatel Beaumes de Venise Receita muito boa provada várias vezes. Experimentei-o sem ovos, é muito melhor e mais próximo daqueles encontrados nas padarias! A temperatura de cozimento é boa, especialmente com um forno ventilador. opinião de 04/01/2015 sobre a receita La Pompe de Noël (Provença) Muito cru no final da cozedura... provavelmente meu forno precisa de mais tempo para fazer um bom trabalho. É uma pena a minha noite... revisão de 24/12/2014 sobre a receita La Pompe de Noël (Provença) Super macia e até melhor do que na padaria! Estou um pouco nervoso com esta, mas é uma boa idéia fazê-la o mais rápido possível.... As proporções são perfeitas! Obrigado pela revisão de 21/12/2014 sobre a receita La Pompe de Noël (Provença) Delicioso brioche que foi aprovado por unanimidade. Eu não dourei o ovo, estava bem assim. Parece que a pompa tradicional não inclui um ovo. opinião de 25/01/2014 sobre a receita La Pompe de Noël (Provença) posso armazenar e organizar minhas receitas, meus comentários, criar menus, etc.</w:t>
      </w:r>
    </w:p>
    <w:p>
      <w:r>
        <w:rPr>
          <w:b/>
          <w:color w:val="FF0000"/>
        </w:rPr>
        <w:t xml:space="preserve">id 45</w:t>
      </w:r>
    </w:p>
    <w:p>
      <w:r>
        <w:rPr>
          <w:b w:val="0"/>
        </w:rPr>
        <w:t xml:space="preserve">Tunis - Le Quotidien Speeding continua agravando a hemorragia nas estradas do país. Os números dos acidentes de 2005 são tão assustadores que lhe dão arrepios. As estatísticas comunicadas pelo Observatório Nacional de Informação, Treinamento, Documentação e Estudos sobre Segurança Rodoviária relativas a acidentes fatais registrados durante 2005 revelam a gravidade do fenômeno. A velocidade foi, de fato, a causa direta da morte de 480 pessoas, causando mais de 1945 acidentes, ou seja, 17,63% do número total de acidentes rodoviários. A falha dos usuários das estradas motorizadas em respeitar o limite de velocidade causou enormes danos humanos sob a forma de deficiências e lesões graves a mais de 3033 pessoas durante o mesmo ano. O Observatório Nacional de Segurança Viária, em coordenação com as diversas partes envolvidas no campo do tráfego e da prevenção rodoviária, duplicou seus esforços em termos de conscientização, e uma estratégia de comunicação dirigida a todos os usuários das estradas foi empreendida, com este fim, com o objetivo de reduzir o número de acidentes fatais causados pelo excesso de velocidade. H.G.</w:t>
      </w:r>
    </w:p>
    <w:p>
      <w:r>
        <w:rPr>
          <w:b/>
          <w:color w:val="FF0000"/>
        </w:rPr>
        <w:t xml:space="preserve">id 46</w:t>
      </w:r>
    </w:p>
    <w:p>
      <w:r>
        <w:rPr>
          <w:b w:val="0"/>
        </w:rPr>
        <w:t xml:space="preserve">Você terá a acomodação (apartamento) só para você. François é um super-hospedeiro anfitrião experiente com altas classificações e comprometido em proporcionar excelentes estadias para os viajantes. 90% dos viajantes deram 5 estrelas para a localização da acomodação. Apartamento duplex 36 m² localizado no centro da cidade de Beauvais, rua pedonal, a casa data do século 16, a 5 minutos a pé da estação rodoviária e da SNCF. Perto de todas as comodidades (padaria, cinema, Fnac ...) O alojamento Cozinha com forno microondas combinado, máquina de lavar louça, cafeteira e o necessário para cozinhar no local. Serviço no local: bicicleta de apartamento. Acesso ao apartamento completo de 36 M². Outras observações Historicamente, os números da rue d'Alsace 13,15,17,19,21 datam do século XVI. Perto de todas as comodidades (padaria, cinema, Fnac...). Cozinha com forno microondas combinado, máquina de lavar louça, máquina de café e todo o equipamento necessário para cozinhar no local. Serviço no local: bicicleta de apartamento. Acesso ao apartamento completo de 36 M². Outras observações Historicamente, os números da rue d'Alsace 13,15,17,19,21 datam do século XVI. Apartamento duplex 36 m² localizado no centro da cidade de Beauvais, rua pedonal, a casa data do século 16, a 5 minutos a pé da estação rodoviária e da SNCF. Perto de todas as comodidades (padaria, cinema, Fnac ...) O alojamento Cozinha com forno microondas combinado, máquina de lavar louça, cafeteira e o necessário para cozinhar no local. Perto de todas as comodidades (padaria, cinema, Fnac...) O alojamento tem uma cozinha com forno microondas combinado, máquina de lavar louça, máquina de café e todo o equipamento necessário para cozinhar. O duplex está ao lado de nossa propriedade, fácil disponibilidade devido à proximidade. Le Touquet</w:t>
      </w:r>
    </w:p>
    <w:p>
      <w:r>
        <w:rPr>
          <w:b/>
          <w:color w:val="FF0000"/>
        </w:rPr>
        <w:t xml:space="preserve">id 47</w:t>
      </w:r>
    </w:p>
    <w:p>
      <w:r>
        <w:rPr>
          <w:b w:val="0"/>
        </w:rPr>
        <w:t xml:space="preserve">Simon Prakash, que tem sido responsável pela qualidade dos produtos Apple nos últimos 8 anos, foi recrutado pelo Google. O acordo de não caça furtiva entre várias empresas do Vale do Silício, incluindo a Apple e o Google, não está, portanto, mais em vigor. Em 2010, a Google TV, uma plataforma de internet acessível a partir da televisão através de um dispositivo de computador usando o sistema operacional Android, foi um fracasso retumbante, tendo sido julgada complicada e bastante cara pelo público em geral, e invasiva pelos principais canais de TV americanos, que se recusaram a transmitir um monte de conteúdo. Dois anos mais tarde, o Google parece ter aprendido sua lição. Parece que todo o conteúdo disponível no Youtube e, é claro, a partilha da receita publicitária com os detentores de direitos, estará disponível em todas as mídias digitais: web, móvel, tablet e TV. O Google contornou assim o boicote imposto pela mídia norte-americana. Desde agosto passado, o Facebook pagou US$ 190.000 a vários hackers na forma de recompensas, dependendo da importância da falha de segurança descoberta na rede social. Estes hackers "éticos" desistem de suas descobertas em troca de um mínimo de 500 dólares e uma garantia de que não serão processados. E foi Neal Poole quem causou mais problemas a Zuckerberg e encaçapou os que mais gostam na forma de insetos: 15 no total por uma taxa que é mantida em segredo, mas ele não hesita em falar sobre isso em seu blog uma vez que o problema tenha sido resolvido no Facebook. Será que ele vai ficar com a cabeça acima da água? Comprado em junho passado por 35 milhões de dólares de Rupert Murdoch, que havia pago 580 milhões em 2005, o MySpace recrutou um milhão de novos usuários de acordo com Tim e Chris Vanderbrook, seus novos proprietários, graças à introdução de um novo jogador em dezembro. Os novos proprietários da plataforma abandonaram a competição "social" contra o Facebook para se concentrarem novamente no nicho musical do site, favorecendo a forma de uma comunidade de músicos e outros amantes da música. De fato, os primeiros arquivos de usuários da Internet que receberam vários avisos de Hadopi foram enviados aos diversos promotores públicos. Este último terá então que decidir se o caso deve ou não ser encaminhado ao juiz por "não cumprimento da obrigação de monitorar o acesso à Internet". Permanecemos na França, onde as próximas eleições provavelmente serão próximas e cheias de golpes baixos tanto no chão como em ... Twitter. @fhollande tem mais de 166.000 seguidores (pouco mais de dois anos) enquanto @NicolasSarkozy tem mais de 90.000 seguidores após apenas alguns dias. Uma performance para a equipe Sarkozy, mas eles decidiram não ficar satisfeitos com ela. De fato, um membro da equipe web do presidente cessante admitiu ter relatado através de um formulário on-line contas de paródia usando o nome do candidato como @_nicolassarkozy ou @SarkozyCaSuffit, que tinha sido criado e censurado com a mesma rapidez, embora respeitassem o TOS do Twitter.</w:t>
      </w:r>
    </w:p>
    <w:p>
      <w:r>
        <w:rPr>
          <w:b/>
          <w:color w:val="FF0000"/>
        </w:rPr>
        <w:t xml:space="preserve">id 48</w:t>
      </w:r>
    </w:p>
    <w:p>
      <w:r>
        <w:rPr>
          <w:b w:val="0"/>
        </w:rPr>
        <w:t xml:space="preserve">Devido à exigência de muitos funcionários em todo o mundo de permanecerem confinados, recebemos vários pedidos sobre como os funcionários das empresas poderiam receber suas certificações IPC. A IFTEC e a IPC trabalharam em estreita colaboração para encontrar uma solução para seus clientes. Como centro de treinamento, somos capazes de fornecer ensino à distância para todas as certificações IPC (CIS, CSE e CIT), com exceção dos módulos práticos do J-STD-001 e IPC 7711/7721. Trabalhamos com a IPC para lhe fornecer "exames protendidos remotamente" para que seus funcionários não tenham que fazer uma certificação em uma sala de treinamento. Para fazer um exame, seus funcionários precisarão de uma conexão de Internet de banda larga, uma webcam e direitos de microfone e administrador para instalar o aplicativo de protoring no computador que estarão usando. Um guia do usuário abrangente (atualmente em inglês, mandarim, francês, alemão e espanhol) fornece instruções sobre como configurar e fazer um exame protendido remotamente. Tudo o resto é o mesmo. Basta completar seu treinamento, agendar sua certificação com seu instrutor e fazer os exames. Para mais informações, assista ao Webinar IPC Proctored Exam (use o código de acesso: S8#31?23) Estamos ansiosos para atender às suas necessidades de certificação. Por favor, não hesite em entrar em contato com a IFTEC para organizar seu aprendizado ou certificação à distância. Atenciosamente seu.</w:t>
      </w:r>
    </w:p>
    <w:p>
      <w:r>
        <w:rPr>
          <w:b/>
          <w:color w:val="FF0000"/>
        </w:rPr>
        <w:t xml:space="preserve">id 49</w:t>
      </w:r>
    </w:p>
    <w:p>
      <w:r>
        <w:rPr>
          <w:b w:val="0"/>
        </w:rPr>
        <w:t xml:space="preserve">Riscos - Nova Aquitânia: Inundações no Sudoeste - Tempestades Lothar e Martin de 26 e 27 de dezembro de 1999 Eventos na região, Riscos naturais 23/12/2019 Como parte do Observatório Regional de Riscos da Nova Aquitânia (ORRNA), o Centro de Estudos e Perícias em Riscos, Meio Ambiente, Mobilidade e Desenvolvimento (CEREMA) elaborou fichas informativas sobre eventos de inundação "notáveis". Esta folha destaca o aspecto notável do evento de 26/12/1999 nos departamentos de Gironde, Landes, e Charente-Maritime. Duas tempestades extremamente violentas ocorreram com 36 horas de intervalo na França, particularmente nos departamentos do sudoeste, nos dias 26 e 27 de dezembro de 1999. Este evento particularmente intenso foi acompanhado por ventos fortes e chuvas intensas, que causaram um transbordamento significativo do Garonne na Gironda. Finalmente, estas duas depressões foram qualificadas como "tempestades do século" e causaram danos materiais significativos, danos extensos e vítimas. Localização e apresentação da área impactada O território impactado pela tempestade inclui a região da Nova Aquitânia e mais particularmente os departamentos da Gironde, Charente, Charente-Maritime e Landes. Em termos de inundação, é o departamento da Gironda que tem sido impactado pelos transbordamentos do Garonne (Mapa 1: Área_impacteada). A nova Aquitânia tem uma ampla fachada marítima de quase 720 quilômetros aberta para o Oceano Atlântico, estendendo-se da reserva natural nacional da Baía de Aiguillon e do estuário do Sèvre Niortaise (ao norte de Charron) até o estuário de Bidasoa (ao sul de Hendaye) e incluindo as ilhas do arquipélago de Charente (ilhas Ré, Oléron, Aix e Madame), bem como a vasta indentação da bacia do Arcachon. Contexto hidrológico e pluviométrico da área de captação A rede hidrográfica da Nova Aquitânia O território da Nova Aquitânia possui uma densa e diversificada rede hidrográfica com um comprimento total de 20.000 quilômetros de cursos de água. Esta diversidade é expressa em termos do tamanho dos cursos de água (desde o tamanho de um rio até o tamanho da rede de córregos, riachos e valas), mas também em termos de seu funcionamento (funcionando em regime de planície, fluvio-marítimo ou montanha pirenaica (nivo-pluvial)). Na escala da Nova Aquitânia, existem 7 bacias principais: - O Garonne, cuja nascente está no Val d'Aran, na Espanha - O Dordogne, que flui do Maciço Central antes de entrar na Aquitânia e fundir-se com o Garonne para formar o estuário do Gironde - O Adour e as Gaves - O Vienne e suas bacias tributárias do Clain e do Thouet - O Sèvre-Niortaise - O Charente - Os numerosos rios costeiros, os lagos Médoc e os lagos das Landes. A bacia hidrográfica de Garonne: Classificado como o terceiro rio francês por seu caudal médio, o Garonne é um rio franco-espanhol com um comprimento hidráulico de 525 km. Ele se eleva na Espanha a uma altitude de 1876 metros e drena a bacia da Aquitânia para fluir no Oceano Atlântico no estuário do Gironde. Sua área de influência cobre 55.846 km</w:t>
      </w:r>
    </w:p>
    <w:p>
      <w:r>
        <w:rPr>
          <w:b/>
          <w:color w:val="FF0000"/>
        </w:rPr>
        <w:t xml:space="preserve">id 50</w:t>
      </w:r>
    </w:p>
    <w:p>
      <w:r>
        <w:rPr>
          <w:b w:val="0"/>
        </w:rPr>
        <w:t xml:space="preserve">As características de conectividade incluem portas paralelas e USB padrão, assim como uma porta serial interna opcional. As cabeças de impressão de alto desempenho podem alcançar até 300 milhões de caracteres com um tempo médio de funcionamento de 12.500 horas de energia*. Memória flash de 2MB embutida para suporte extensivo de código de barras, fontes não voláteis e gerenciamento remoto. *Horas de energia a 25 por cento de carga. Alternar facilmente entre a alimentação push/pull e aproveitar as opções flexíveis de manuseio de papel: bandeja alimentadora automática para carregar mídias de uma folha, envelopes ou formulários com várias cópias. Você também tem o Trator 2, para carregamento simultâneo de dois tipos diferentes de formulários contínuos. O carregamento das fitas e a configuração das opções de mídia leva apenas alguns segundos. O novo painel de controle proporciona fácil acesso a todas as funções da impressora, tais como indicadores de fonte WYSIWYG e um contador de caracteres e páginas para monitorar os níveis de fornecimento e o uso de páginas. Desempenho e confiabilidade tradicionais da Lexmark para impressão de formulários multi-cópia em 4 folhas (1 original + 3 cópias) com resolução de 360 x 360 dpi ou velocidade de 465 cps. As principais características incluem um extenso código de barras e suporte a fontes não voláteis. Ethernet, USB ou cabo paralelo não incluído. Para ser adquirido separadamente. Tecnologia de Impressão |Tecnologia de Impressão de matriz de pontos de 24 pinos Tamanhos de mídia aceitos |Formulários de folha única ou multi-cópia (420mm máximo por largura de página, 76mm mínimo por largura de página, 559mm máximo por comprimento de página, 76mm mínimo por comprimento de página), formulários contínuos de folha única ou multi-cópia (406mm máximo por largura de página, 76mm máximo por largura de página, 559mm máximo por comprimento de página, 76mm mínimo por comprimento de página), Papel largo (364mm máximo por largura de página, 105mm mínimo por largura de página, 559mm máximo por comprimento de página, 139mm mínimo por comprimento de página) Portas de conectividade |USB Compatível com a especificação USB 2.0, Centronics IEEE 1284 porta paralela bidirecional Dimensões (mm - A x L x P) |195 x 634 x 290 mm Peso |9.8 kg Dimensões da embalagem (mm - A x L x P) |325 x 751 x 408 mm Peso da embalagem |12.3 kg |360 x 360 dpi Tipos de mídia aceitos |Folhas múltiplas - Até 4 folhas (1+3) (até 0,36 mm de espessura de papel), Folha simples - 60 a 90 g/m2 (0,11 mm de espessura de papel), Pré-impresso ou papel, 60 a 90 g/m2 (0,11 mm de espessura máxima de papel) Manuseio de papel |opcional: Alimentador automático de folhas (largo), Trator 2 (largo), Fita reinker de 8 milhões de caracteres (Rascunho a 10 CPI), Fita de 4 milhões de caracteres (modo rápido 10 cpi) Linguagens de impressão: Fluxo de dados da impressora pessoal padrão (PPDS), Texto de emulação de fonte Epson |Espaçamento proporcional (PS), Rascunho rápido, Rascunho, Courier, Gótico, Orador, Apresentador, Prestige, Script, 10, 12, 15, 17.1, 20, 24 c</w:t>
      </w:r>
    </w:p>
    <w:p>
      <w:r>
        <w:rPr>
          <w:b/>
          <w:color w:val="FF0000"/>
        </w:rPr>
        <w:t xml:space="preserve">id 51</w:t>
      </w:r>
    </w:p>
    <w:p>
      <w:r>
        <w:rPr>
          <w:b w:val="0"/>
        </w:rPr>
        <w:t xml:space="preserve">Então vamos parar de criticar nossa descendência, clamando por civismo e lamentando os bons velhos códigos de cortesia... Desde o lançamento do livro mais vendido por um americano em Paris, tem havido muitos elogios através do Atlântico para nossos filhos modelos. A juventude é linda! Les enfants français ne jettent pas leur nourriture, o livro da jornalista americana Pamela Druckerman, que elogia a exceção francesa no campo da educação infantil, foi publicado na primavera do ano passado e causou um grande alvoroço. Longo no Top 10 do New York Times e traduzido em dezoito idiomas, chega com o título Bébé feito na França a partir do Flammarion, nas livrarias em 9 de janeiro. A princípio, é intrigante: nossa educação é tão invejável? Como podemos ser tão diferentes de outros pais em países desenvolvidos? A autora, que vive e cria seus três filhos em Paris, faz um caso espantoso. Ela nos observa como antropóloga, uma tribo intacta... Lisonjeada, mas lúcida - o padrão de Pamela está muito confinado aos parisienses abastados - seguimos seus passos, e examinamos o jogo França-EUA. Somos realmente pais modelos? Um truque básico é não se apressar quando uma criança parece estar acordada. Onde a mãe americana arrebata seu bebê do berço ao menor rangido, nós esperamos e vemos... O pequeno inquieto freqüentemente volta a dormir, enquanto o bebê resgatado rapidamente acorda completamente e se acostuma a estas interrupções. Qualquer pessoa que tenha tido em casa uma amiga de Nova York que pulou para cima e para baixo assim que seu walkie-talkie começou a balançar terá notado sua indignação com nosso catarro... Uma verdadeira "lacuna" cultural: na verdade, não consideramos nosso envolvimento como sendo medido por nossa pressa de luta. Dito isto, não tivemos bebês dormindo como tocos aos 15 dias... na mesa da família, ou mesmo em um restaurante, e que se banqueteiam em pratos - peixe, legumes verdes! - que muitos ianques adultos não ingeririam nem mesmo sob tortura. Uma fórmula incansável explicaria esta diversidade alimentar inédita, nossa: "Você só prova um pouquinho", o que significa que entendemos que os brócolis aos 3 anos de idade não descem bem. Mas vamos nos recusar a excluir categorias inteiras de alimentos com o pretexto de que somos pequenos. Os pais americanos, por outro lado, se submetem sorridentemente aos diktats de seus pequenos queridinhos. A visão é um pouco retro dos anos 50: se você quer estar zen hoje, é pizza - sem cogumelos ou azeitonas, especialmente! - O teste do restaurante, a julgar pelo número de monstros que correm entre as mesas no domingo, não é ganho! Mas é claro que estamos falando dos filhos dos outros: os nossos, descendentes dignos de foodistos, obviamente tomam pluma ibérica e maroilas refinadas assim que conseguem ler o cardápio... Desenvolveríamos uma verdadeira obsessão sobre este assunto. A criança americana pode entrar de rompante ou roubar um biscoito sem dizer uma palavra... O assunto é mais profundo do que parece: esperar que uma criança diga olá significa reconhecer sua presença como um ser social. A própria criança logo aprecia ser considerada uma pessoa. Como resultado, a pequena criança francesa sabe naturalmente como participar de uma conversa, especialmente à mesa, quando seu homólogo americano está apenas fazendo barulho... O pequeno que se agita atrás das pernas de seus pais não está, de fato, há muito perdido.</w:t>
      </w:r>
    </w:p>
    <w:p>
      <w:r>
        <w:rPr>
          <w:b/>
          <w:color w:val="FF0000"/>
        </w:rPr>
        <w:t xml:space="preserve">id 52</w:t>
      </w:r>
    </w:p>
    <w:p>
      <w:r>
        <w:rPr>
          <w:b w:val="0"/>
        </w:rPr>
        <w:t xml:space="preserve">Hino ao Onanismo Onanism... Só a palavra é linda... Portanto, é claro, muitas vezes, quando deitamos fora esta palavra, ou os homens dizem para si mesmos que o google é seu amigo e que eles têm que procurar o que significa, ou as pessoas mudam de assunto. Sim, falar sobre sexo é difícil (mas você sabe que eu não me importo). E sexo consigo mesmo, ainda mais. Portanto, já vou explicar a palavra para aqueles que a descobrem. Onanismo é simplesmente masturbação. Para mim, e esta é apenas a minha maçã, temos o direito de discordar, é o começo de uma bela sexualidade. Permite conhecer seu corpo, saber como se fazer vibrar, e depois como vibrar como casal (com três, dez, quarenta e dois, não é da nossa conta!). Portanto, os homens confessam sem muita complexidade sua prática de onanismo. Bem, em geral, eles falam mais simplesmente de masturbação, é claro, mas entre as mulheres, ainda é um pouco confidencial. Entretanto, estamos testemunhando um verdadeiro boom em brinquedos sexuais, e cada vez mais mulheres estão organizando versões maliciosas de reuniões de tuperware, onde uma vendedora de uma loja de brinquedos vem para apresentar vibradores e outros gadgets. É uma boa oportunidade para ter uma boa noite com suas namoradas e descobrir os últimos artigos da moda. Pode ser muito livre de culpa e permitir que os "novatos" comecem não apenas com o onanismo manual. Entretanto, esta prática está enraizada em nós, já que nos tocamos como bebês. Mesmo in utero, o feto se toca regularmente: a estimulação manual é observada por 70% dos técnicos de ultra-som. Em bebês e crianças pequenas, também é muito comum, mesmo que eu admita que a versão elástica do puxão selvagem sempre me assustou e quase machucou meus filhos, tanto que eu tive a impressão de que o serviço de 3 peças acabaria em suas mãos.... Oo Com a idade, o aprendizado da modéstia e nossa agradável educação judaico-cristã, a masturbação se torna algo quase vergonhoso. Nós o escondemos (bem, isso deve permanecer pessoal), não falamos sobre isso, e acabamos considerando-o como algo sujo. Muitas mulheres se consideram sujas, e os nomes dados ao sexo da mulher não ajudam muito: mofo, cona, não evoca nada de legal. E isto é verdade mesmo se você gosta de mexilhões (eu comi alguns muito bons para o almoço novamente). Os homens têm menos uma imagem de limpeza e a masturbação é considerada mais natural para eles. De fato, nos Estados Unidos e no Canadá nos anos 60, uma pesquisa (o "Relatório Kinsey") mostrou que, aos 15 anos de idade, a proporção de homens jovens que se masturbaram era de 82,2% e de mulheres de 24,9%. Aos 18 anos, este número havia aumentado para 95,4% para os homens e 46,3% para as mulheres. É claro que este número mudou e aumentou, mas é claro que as mulheres estão ficando para trás na descoberta de seu prazer. E muitos de meus amigos realmente começaram a se tocar por volta da idade de 25/30 anos. A pesquisa do CSF sobre a sexualidade dos franceses (Inserm, Ined, realizada em 2006) mostra que 60% das mulheres de 18 a 69 anos já praticaram a masturbação (48% de 18-19 anos, 54% de 20-24 anos, 66% de 25-34 anos, 68% de 35-39 anos, 64% de 40-49 anos, 60% de 50-59 anos, 43% de 60-69 anos). Aqueles que se masturbam regularmente (isto é, "frequentemente" ou "às vezes" nos últimos 12 meses de acordo com a definição adotada pelos entrevistadores do CSF) são apenas 10% dos jovens de 18-19 anos, 16% dos jovens de 20-24 anos e 16% dos jovens de 25-34 anos.</w:t>
      </w:r>
    </w:p>
    <w:p>
      <w:r>
        <w:rPr>
          <w:b/>
          <w:color w:val="FF0000"/>
        </w:rPr>
        <w:t xml:space="preserve">id 53</w:t>
      </w:r>
    </w:p>
    <w:p>
      <w:r>
        <w:rPr>
          <w:b w:val="0"/>
        </w:rPr>
        <w:t xml:space="preserve">Nascido em 1936, Ismail Kadare é um escritor albanês, nascido em 28 de janeiro de 1936 em Gjirokastër, sul da Albânia. Kadare estudou literatura na Universidade de Tirana e no Instituto Gorki em Moscou. Em 1960, a desagregação da União Soviética o obrigou a retornar à Albânia, onde começou uma carreira como jornalista. Ele começou a escrever muito jovem, em meados dos anos 50, mas a princípio publicou apenas alguns poucos poemas. Em 1963, a publicação de seu primeiro romance O General do Exército Morto lhe trouxe fama, primeiro na Albânia e depois no exterior, graças à tradução francesa de Jusuf Vrioni. A partir de então, seu trabalho foi vendido em todo o mundo e traduzido para mais de trinta idiomas. Deputado de 1972 a 1982, ele foi forçado a aderir ao Partido Comunista Albanês (partido do governo). No entanto, ele continuou sua luta constante contra o totalitarismo. Ele foi excluído da nomenclatura comunista, mas por um tempo ele continuou sua carreira como escritor sem problemas, apesar da carga corrosiva de seus textos contra a ditadura. Seu trabalho foi publicado e recebido muito favoravelmente no exterior. Kadare acabou sendo rotulado como "inimigo" no Plenário dos Escritores de 1982, mas nenhuma sanção foi tomada contra ele1. Desgraçado por seus escritos subversivos, concebidos como uma crítica desleal ao regime, ele foi finalmente forçado a publicar seus romances no exterior. Sentindo-se ameaçado, ele emigrou para a França, onde recebeu asilo político em outubro de 19901. Hoje, ele divide sua vida entre a França e a Albânia. Os trabalhos completos de Ismail Kadare (com exceção dos ensaios) foram publicados pela Fayard Editions, simultaneamente em francês e albanês, entre 1993 e 2004. Desde 2000, a tradução francesa é fornecida pelo violinista albanês Tedi Papavrami. Trabalhos - Clique aqui para consultar a bibliografia: - The General of the Dead Army (1963), The Drumhead (1967, sob o título albanês The Wedding) Chronicle of the Stone City (1970) The Drums of Rain (1970, sob o título albanês The Citadel) The Winter of the Great Solitude (1973), também publicado como O Grande Inverno), Novembro de uma Capital (1975) The Palace of Dreams (1981) Twilight of the Steppe Gods (1978) The Festival Commission (1978) The Three-Arched Bridge (1978) The Niche of Shame (1978) Broken April (1980) Who Brought Doruntine? (1980) Clair de lune (1985) L'Année noire (1985) Le cortège de la noce s'est figuré dans la glace (1985), Eschyle ou le grand perdant (1985, ensaio) Concert en fin de saison (1988, também publicado como Le Concert), Le Dossier H. (1989) The Monster (1990), The Blind Firman (1991), Invitation to the Writer's Studio (1991, ensaio) The Pyramid (1992) The Great Wall (1993) The Shadow (1994), The Eagle (1995) Spiritus (1996) The Albanian Spring (1997) Three Times (1997) Albania, face dos Balcãs (1998) Three Fungs for Kosovo (1998) The City without Signs (1998), Bad Season on Olympus (1998, teatro) The Flight of the Migrator (1999), Cold Flowers of April (2000) It Took This Mourning to Find Ourselves (2000), The Knight with the Falcon (2001) History of the Albanian Writers' Union as Reflected in the Mirror of a Woman (2001) Agamemnon's Daughter (2003), The Successor (2003) Life, Play and Death of Lul Mazrek (2003) Dante the Unavoidable (2006) Hamlet, the Impossible Prince (2007) The Accident (2008) The Dinner Too Many (2009) The Discord (2013) The Doll (2015) Mornings at Café Rostand (2017). Kadare também publicou po</w:t>
      </w:r>
    </w:p>
    <w:p>
      <w:r>
        <w:rPr>
          <w:b/>
          <w:color w:val="FF0000"/>
        </w:rPr>
        <w:t xml:space="preserve">id 54</w:t>
      </w:r>
    </w:p>
    <w:p>
      <w:r>
        <w:rPr>
          <w:b w:val="0"/>
        </w:rPr>
        <w:t xml:space="preserve">O programa "Des Paroles et des actes", ao vivo na noite de quinta-feira na France 2, foi marcado por um confronto muito violento entre Le Pen e Mélenchon. VÍDEO. Marine Le Pen foi por sua vez, na noite de quinta-feira na France 2, o convidado do programa estelar "Palavras e atos", estruturado cada vez (em várias seqüências) em torno de um candidato presidencial. Mesmo antes do início do programa, as coisas pareciam ruins porque o Presidente da Frente Nacional - que já tinha tido a oportunidade de enfrentar o candidato da Frente de Esquerda na BFM-TV - recusou o confronto desta vez. A razão: os insultos que Jean-Luc Mélenchon vem lhe dirigindo há um mês em suas reuniões (chamando-a, por exemplo, de "semidemência"). Além disso, aprendemos na quinta-feira à noite que Mélenchon seria apenas um "engodo" e o "carro vassoura" de François Hollande. Mas a equipe France 2 - competente e geralmente muito mais inspirada - persistiu, acreditando ter encontrado "a" boa idéia (e além do mais, uma "venda") com este jogo do Le Pen-Mélenchon. Palaver. Finalmente, uma solução (estranha) parecia ter sido encontrada com a organização de um primeiro debate (interessante e cortês) entre Marine Le Pen e Henri Guaino, o conselheiro especial de Nicolas Sarkozy. Na verdade, nada foi resolvido porque, no final do programa, foi realizado o segundo (ou 'real') debate. O problema era que Jean-Luc Mélenchon - que vinha fazendo uma campanha presidencial impressionante até então - chegou tão tenso como um arco, com a boca seca e (às vezes) quase um escarnecedor. Um Mélenchon irreconhecível. Mas, por outro lado, para piorar a situação, Marine Le Pen, ela mesma tensa, mostrou-se intratável. Ela levou David Pujadas muito curvadamente à tarefa por sua obstinação em organizar este debate, o que ela não queria e que era, aos seus olhos, inadmissível, dado que, disse ela, os insultos atiravam através dela para os eleitores que depositaram nela sua confiança. Então ela exigiu um pedido de desculpas de Mélenchon, que obviamente não recebeu. O confronto permaneceu (por pouco) verbal, mas foi muito violento. Quanto a David Pujadas, em vez de parar tudo, ele fingiu dar a palavra a um e depois ao outro. Com que finalidade? Ninguém foi enganado. Há dois grandes perdedores neste caso: o senso comum e... a democracia. A France 2, muitas vezes notável, tropeçou mal na noite de quinta-feira com sua incompreensível obstinação. Muito desconfortável, Mélenchon, até agora um sedutor, mostrou a pior face de si mesmo. Quanto ao Marine Le Pen, quantos espectadores - quer compartilhem ou não de suas convicções - não lhe terão dado a resposta certa, por uma noite? Como, de fato, se pode propor seriamente a alguém que discuta, viva e diante das câmeras, com um interlocutor que já o insultou a tal ponto, assim (em bom francês) o repudiou? Um momento de televisão a ser esquecido com urgência. A "Lei" de quinta-feira 23 de fevereiro insultou milhões de eleitores dizendo que seu candidato não é um "verdadeiro candidato", que eles são "chamarizes", visando todos os candidatos que vêm atrás dela, que está em terceiro lugar. Ela exige respeito por seus eleitores, o que ela é incapaz de fazer pelos outros, e publicamente! Esta é uma atitude de indizível orgulho e desprezo para com o povo francês e liberdade de opinião! Ela se lembra que, durante quarenta anos, a FN também foi, em suas palavras, um "</w:t>
      </w:r>
    </w:p>
    <w:p>
      <w:r>
        <w:rPr>
          <w:b/>
          <w:color w:val="FF0000"/>
        </w:rPr>
        <w:t xml:space="preserve">id 55</w:t>
      </w:r>
    </w:p>
    <w:p>
      <w:r>
        <w:rPr>
          <w:b w:val="0"/>
        </w:rPr>
        <w:t xml:space="preserve">Estamos agora abertos das 11h30 às 21h. Favor observar que nossa programação está sujeita a alterações sem aviso prévio. A fim de garantir sua saúde e a de nossos funcionários, respeitamos as medidas preventivas anunciadas. Obrigado por sua compreensão!</w:t>
      </w:r>
    </w:p>
    <w:p>
      <w:r>
        <w:rPr>
          <w:b/>
          <w:color w:val="FF0000"/>
        </w:rPr>
        <w:t xml:space="preserve">id 56</w:t>
      </w:r>
    </w:p>
    <w:p>
      <w:r>
        <w:rPr>
          <w:b w:val="0"/>
        </w:rPr>
        <w:t xml:space="preserve">Wes Anderson abre o Festival de Cannes com o Moonrise Kingdom. Seu amor por Paris e pelo cinema francês, sua infância, seus atores favoritos: nós o escutamos. Estes são alguns dos filmes que acompanhamos de perto e apreciamos o cineasta independente americano, autor de The Tenenbaum Family, Aquatic Life, Aboard the Darjeeling Limited ou Fantastic Mr. Fox, seu filme de animação baseado em Roald Dahl. Este ano, ele apresenta seu novo filme, Moonrise Kingdom, na abertura da competição do Festival de Cannes em 16 de maio, no mesmo dia de seu lançamento na França. Segue os casos de amor de dois pré-adolescentes, Suzy e Sam (que é um escoteiro), em uma ilha na Nova Inglaterra no verão de 1965. Wes Anderson nos dá as boas-vindas no apartamento que ele acaba de alugar entre Montparnasse e Saint-Germain-des-Prés. Ainda tem cheiro de tinta fresca. Temos que atravessar os banheiros para ir da cozinha, com seu teto de vidro arredondado, até a sala de estar onde nosso anfitrião logo aparecerá, elegante como sempre, com um terno marrom combinando com seus longos cabelos ruivos. Como você está, Wes Anderson? Muito bem, obrigado! Afinal de contas, onde você mora? Nos Estados Unidos ou em Paris? Vivo em Nova Iorque, mas gosto muito de Paris e alugo um apartamento aqui alguns meses por ano. Por que Paris? É a minha cidade favorita no mundo. Venho aqui para escrever e principalmente para não fazer nada. Filmei aqui um pequeno filme, Hotel Chevalier, que antecedeu A bordo do Darjeeling Limited. Durante o Sr. Fox, que estava sendo feito em Londres, eu estava morando em Paris e indo e voltando entre as duas cidades. Você raramente fala de suas origens. Você é um nativo do Texas? Nasci em Houston, mas freqüentei a escola em Austin. Meu pai dirigia uma agência de publicidade e minha mãe era arqueóloga, como a mãe da Família Tenenbaum. Minha mãe também era pintora e eu acho que ela influenciou muito minha visão. A infância desempenha um grande papel em seus filmes. Isto é ainda mais óbvio no Moonrise Kingdom, já que os dois heróis têm 12 anos de idade. Mas em todos os meus filmes, sim, eu estou ciente disso. Meu cinema nasce, creio eu, não da minha infância, mas dos sentimentos que eu tinha quando criança. Para você, filmar significaria voltar ao estado de infância? No Moonrise Kingdom, sim. Para os outros, eu não pensei nisso. Eu filmei Rushmore, meu segundo longa-metragem, na minha cidade de ensino médio. Eu estava claramente evocando e recriando memórias daquela época. Muitas vezes sinto que estou usando minhas lembranças de infância, mas no final, algo acaba saindo que nada tem a ver com a memória original. Na maioria de seus filmes, muitas vezes encontramos a mesma cena: em uma filmagem de acompanhamento, você visita o cenário onde o filme é ambientado, uma casa ou um barco, como se fosse a casa de uma boneca. Por que você faz isso? É verdade, mesmo que de um filme para o outro os movimentos da câmera não sejam os mesmos, pois às vezes filmamos em cenários naturais, às vezes no estúdio. Para mim, isso simplesmente permite que o espectador entenda onde estamos. No Moonrise Kingdom, eu queria filmar a família no local, em sua casa, como se certos quartos contivessem elementos mágicos, o sótão, por exemplo. Você é o único a filmar este tipo de filme e a repeti-lo de filme para filme. Eu não sei. É assim que eu vejo o mundo. Eu não tenho a impressão de fazer escolhas, ela vem até mim automaticamente. Digo-lhe o seguinte: cada vez que trabalho em um novo projeto, acho que estou fazendo um trabalho diferente. E quando</w:t>
      </w:r>
    </w:p>
    <w:p>
      <w:r>
        <w:rPr>
          <w:b/>
          <w:color w:val="FF0000"/>
        </w:rPr>
        <w:t xml:space="preserve">id 57</w:t>
      </w:r>
    </w:p>
    <w:p>
      <w:r>
        <w:rPr>
          <w:b w:val="0"/>
        </w:rPr>
        <w:t xml:space="preserve">Os selos franceses cancelados são selos impressos na França e destinados ao mercado postal nacional. Um selo cancelado perdeu seu valor de postagem e, portanto, é diferente de um novo selo. Os selos cancelados são particularmente populares entre as filatelistas e são menos caros do que os novos selos. O valor de um selo cancelado é baseado em sua idade, raridade e qualidade. O selo cancelado tem a particularidade de ter viajado. O endereço de destino e a data de envio afetam o valor do selo. A centralização do cancelamento no selo é essencial para dar esta informação completamente. Os selos não são utilizados apenas para fins civis. Os selos franceses cancelados podem, portanto, vir da franquia militar. Os selos fiscais e o correio aéreo são uma categoria separada de selos cancelados.  Os selos franceses não devem ser confundidos com os selos de Mônaco.</w:t>
      </w:r>
    </w:p>
    <w:p>
      <w:r>
        <w:rPr>
          <w:b/>
          <w:color w:val="FF0000"/>
        </w:rPr>
        <w:t xml:space="preserve">id 58</w:t>
      </w:r>
    </w:p>
    <w:p>
      <w:r>
        <w:rPr>
          <w:b w:val="0"/>
        </w:rPr>
        <w:t xml:space="preserve">Bem-vindo à página dos Administradores. Aqui você encontrará informações sobre nós, as razões pelas quais você pode nos contatar, e as razões pelas quais você não pode nos contatar. Você pode entrar em contato conosco pelas seguintes razões: - Um usuário está postando artigos não relacionados ao World of Warcraft. Este não é o objetivo do site e, como resultado, estes tipos de artigos terão, infelizmente, que ser removidos. Podemos considerar a abertura de uma seção "off-topic" no site, se você for simpático. - Um usuário publica artigos agressivos, perturba a vida do site de qualquer forma, ou que você sinta que é indesejável no WikiWoW. - Você quer denunciar um artigo inapropriado. - Você deseja editar uma página restrita. Favor fornecer o máximo de informações possíveis. - Por que você acha isso? - Qual é a mudança que você quer fazer ao entrar em contato conosco? Você não pode nos contatar por estas razões: - Não respondemos a um de seus e-mails. Favor ler novamente a seção acima :) Agora que você está informado, sinta-se à vontade para entrar em contato conosco! - Veher18. Administrador do site principal. - Tar-Elendil. Administrador do site, redação, tradução e controle de qualidade de artigos, inserir modelos e estilos. - SuperCodeLyoko. Administrador do site, soletrador, burocrata. - Furismo. Administrador do site secundário (inativo). - Elenwe. Administrador do site, controle de qualidade dos artigos (inativo). - Balrog. Administrador do site, controle de qualidade dos artigos, responsável pela parte da história (inativo). - Sidoína. Administrador do site, controle de qualidade dos artigos (inativo). - Maxou1240. Administrador do site, controle de qualidade dos artigos (inativo). - Tempestade. Administrador do site, controle de qualidade dos artigos, "super-contribuidor" (inativo). - Seu nome. Você acha que pode contribuir para o WikiWoW como administrador? Torne-se um administrador.</w:t>
      </w:r>
    </w:p>
    <w:p>
      <w:r>
        <w:rPr>
          <w:b/>
          <w:color w:val="FF0000"/>
        </w:rPr>
        <w:t xml:space="preserve">id 59</w:t>
      </w:r>
    </w:p>
    <w:p>
      <w:r>
        <w:rPr>
          <w:b w:val="0"/>
        </w:rPr>
        <w:t xml:space="preserve">Boa noite, O assunto está no título, mas vou elaborar. Muitas pessoas, de todas as idades, gêneros, origens, etc., vivem suas vidas virtuais com seriedade e vão até o confronto verbal apenas para estabelecer algum tipo de domínio sobre os outros. Já vi isso aqui, mas a WoN não é uma exceção de exemplos da raça humana, e isso acontece em toda parte na web, o que me fez fazer esta pergunta a mim mesmo. A partir de hoje, tive a oportunidade de "sair" em centenas de sites de todos os tipos, e assim que um site oferece a opção de criar um avatar de si mesmo, torna-se sistemático criar clivagens, elites, apostas e todo tipo de classe de pessoas se for reconhecido por seus pares. A Internet deveria derrubar os muros entre as pessoas, para abrir o mundo para aqueles que, por escolha ou circunstância, não se encaixavam com os outros. Mas aqui (como em outros lugares), não vejo nem mais nem menos do que aquilo que posso ver no mundo real, a internet não permitiu conectar as pessoas, apenas dar uma nova forma de banir seu vizinho sem sequer conhecê-lo, vê-lo ou saber seu verdadeiro nome, paradoxal não? Em resumo, você que leu isto também deve ter notado, mas certamente nem tudo é preto, certamente há lugares onde você encontra pessoas acolhedoras, mas o fato é que a internet, afinal, é apenas uma cópia digital da realidade. Então aí vem a pergunta, por que levar sua vida virtual a sério? Última modificação por Yuushi-sennin (07-04-2011 23:07:41) Eu concordo com você. Penso que muitas pessoas vêem a Internet como uma forma de libertação da mente onde podemos nos dar ao luxo de criticar pela simples razão de que ninguém nos conhece. Conheci pessoas que literalmente passam suas vidas na Internet apenas porque você pode fingir ser outra pessoa. Nós escolhemos quem somos, quem fomos e no que nos tornaremos. No entanto, há alguns para quem sua vida real não é o que eles gostariam que fosse para se contentarem com sua vida virtual na esperança de que tudo seja melhor atrás de uma tela... Por que levar sua vida virtual a sério? Por que levar sua vida virtual a sério? Simplesmente porque algumas pessoas não têm um. Assim, eles criam uma "identidade" na Internet. Quem não sabe você não sabe disso. O que poderia ser mais fácil? Ah, sim... 2+2=4 Acho a pergunta interessante, mas não vejo onde quer chegar... Você está falando daqueles que preferem passar a vida na internet (como sem vida)? Ou você está falando sobre categorias de pessoas que foram capazes de se criar na internet? ou sobre a forma como nos comportamos na internet? Acho a pergunta interessante, mas não vejo onde quer chegar... Você está falando daqueles que preferem passar suas vidas na internet (como se não tivessem vida)? os "bugmasters" escreveram: Ou sobre as categorias de pessoas que foram capazes de se criar na internet? ou sobre a maneira como nos comportamos na internet? Acho a pergunta interessante, mas não vejo onde quer chegar... Você está falando daqueles que preferem passar a vida na internet (como sem vida)? Qualquer um deles, desde que se enquadrem na categoria de que estou falando. Boa noite, Yuushi-sennin escreveu: O assunto está no título, mas eu vou elaborar. Muitas pessoas de todas as idades, gêneros, origens, etc., vivem suas vidas virtuais com seriedade e até se envolvem em confrontos verbais apenas para estabelecer algum tipo de domínio sobre os outros. Já vi isto aqui, mas a WoN não é uma exceção de exemplos da espécie humana, acontece em toda parte na web, o que me fez fazer esta pergunta. A partir de hoje, eu tive a oportunidade de "sair" com</w:t>
      </w:r>
    </w:p>
    <w:p>
      <w:r>
        <w:rPr>
          <w:b/>
          <w:color w:val="FF0000"/>
        </w:rPr>
        <w:t xml:space="preserve">id 60</w:t>
      </w:r>
    </w:p>
    <w:p>
      <w:r>
        <w:rPr>
          <w:b w:val="0"/>
        </w:rPr>
        <w:t xml:space="preserve">A história: Andrea é uma aluna do último ano do ensino médio. Um dia, ela avista um grupo de garotas estranhas fora de sua escola. Alguns dias depois, ela ajuda uma garota que se meteu em apuros. Uma vez a garota, Penelope, uma vez a salvo, fica completamente perturbada e lhe diz que ela é do futuro. Minha opinião: como outros leitores deste romance, é bom que eu não tenha parado na capa. A capa tenderia a me desligar, pois odeio qualquer coisa queijosa, mesmo que seja para os jovens. Baseei minha decisão no comunicado à imprensa e estou feliz por tê-lo feito. Não levei em conta: "À maneira das Cartas Persas", como se vê no texto da editora. Há limites para o que você pode fazer. Você não pode comparar Montesquieu com literatura infantil, mesmo que esta última esteja bem escrita. Eu gostei deste romance. Eu o li em poucas horas. Andrea é o narrador. De forma leve, a autora trata do lugar da mulher na sociedade e do feminismo. Os personagens principais são Andrea e Penelope. Ambos estão preparando seu BAC. Um está em 2019, o outro em 2187. Existe uma grande lacuna na percepção da vida de Penélope em 2019. Isto leva a situações divertidas, que às vezes criam tensão e mal-entendidos entre as duas garotas. Então, pouco a pouco, Penélope se entregará a Andrea. Esta última, já surpreendida pela possibilidade de viajar no tempo, será fortemente abalada por uma revelação de Penélope. A partir desse momento, Andrea terá que fazer uma escolha e se ater a ela. A trama é bem trabalhada no conjunto, apesar de algumas reviravoltas um pouco trêmulas. Como isto está de acordo com o nível da história, eu não a mantive contra o romancista. O estilo é fluido e agradável. Uma leitura obrigatória! Título: Ne ramenez jamais une fille du futur chez vous Autor: Nathalie Stragier Editora: Syros Concordo com as reviravoltas tremidas, mas é uma leitura divertida. Perfeito para uma pequena leitura de verão!</w:t>
      </w:r>
    </w:p>
    <w:p>
      <w:r>
        <w:rPr>
          <w:b/>
          <w:color w:val="FF0000"/>
        </w:rPr>
        <w:t xml:space="preserve">id 61</w:t>
      </w:r>
    </w:p>
    <w:p>
      <w:r>
        <w:rPr>
          <w:b w:val="0"/>
        </w:rPr>
        <w:t xml:space="preserve">N O S S S E R V I C E S - Você não assina um contrato de publicação conosco e, portanto, mantém a propriedade de seus direitos. - Nossa oferta inicial, ou seja, a criação do livro digital e sua distribuição em 200 sites de livrarias e nossa aplicação móvel, custa 50 ou 75 euros durante um ano (dependendo do tamanho do livro). - Você pode escolher serviços adicionais de acordo com suas necessidades. - Não nos pagamos sobre suas vendas digitais: você recebe 100% de sua receita líquida (preço antes de impostos - comissão do livreiro). Para qualquer outra pergunta, por favor escreva-nos para pascalashuza4@gmail.com</w:t>
      </w:r>
    </w:p>
    <w:p>
      <w:r>
        <w:rPr>
          <w:b/>
          <w:color w:val="FF0000"/>
        </w:rPr>
        <w:t xml:space="preserve">id 62</w:t>
      </w:r>
    </w:p>
    <w:p>
      <w:r>
        <w:rPr>
          <w:b w:val="0"/>
        </w:rPr>
        <w:t xml:space="preserve">Os resultados das bolsas de estudo Hangar-Casa de Velázquez 2020, em colaboração com o Instituto Francês Barcelona Hangar e Casa de Velázquez, em colaboração com o Instituto Francês Barcelona, estão renovando sua colaboração pelo quarto ano consecutivo para oferecer uma chamada conjunta para bolsas de intercâmbio. O Comitê do Programa Hangar e os júris da Casa de Velázquez e do Institut français Barcelona, após estudar as candidaturas e reunir-se em 8 de julho de 2020, chegaram a uma decisão sobre as bolsas de intercâmbio Hangar-Casa de Velázquez em colaboração com o Institut français Barcelona. - Hangar - Comisión de Programas: Giuliana Racco (artista) e Lluís Nacenta (diretor do Hangar). - Casa de Velázquez: Fabienne Aguado (diretora de estudos artísticos da Casa de Velázquez) - Institut Français Barcelona: Max Vasseur (diretor do Institut Français Barcelona). Decisão de concessão - Sara Agudo Millán - Pablo Sanz Almoguera Subvenção à produção do Hangar - Carola Moujan</w:t>
      </w:r>
    </w:p>
    <w:p>
      <w:r>
        <w:rPr>
          <w:b/>
          <w:color w:val="FF0000"/>
        </w:rPr>
        <w:t xml:space="preserve">id 63</w:t>
      </w:r>
    </w:p>
    <w:p>
      <w:r>
        <w:rPr>
          <w:b w:val="0"/>
        </w:rPr>
        <w:t xml:space="preserve">O Museu de Brinquedos de Bruxelas ... MINI CONJUNTO DE TRENS MECÂNICOS 1990? Pequeno circuito fixo, com dois discos encimados por uma pequena reprodução de dois trens. Os dois mini-trilhos fixos, passam juntos sob um "túnel" do edifício, e duas outras duas supostas estações, dando uma ilusão ótica de encontro! Ver Pousseur JOUSTRA Bom estado geral: o interior da caixa de baterias sofreu corrosão devido às baterias deixadas nela por muito tempo, a tampa da caixa de baterias está faltando. Ver ARABIAN Sulky mechanical. O jockey N°5 está usando um Cossaco vermelho e está sentado ao volante. Na caixa original você pode ver o nome da marca "Árabe". Um pequeno diagrama parece indicar que a cauda é usada como alavanca "para frente ou para trás", também é lido em Wester Germany DRA-DGMM R Veja Pequeno dragão mecânico Dragão mecânico pequeno criado por Bernhard TUCHER, artesão de brinquedos metálicos. Depois de ter recuperado máquinas e ferramentas devido ao fim da corrida dos brinquedos mecânicos (chegada dos brinquedos operados a pilhas, e normas cada vez mais restritivas para brinquedos de madeira), Bernhard Tucher acomodou em sua casa de Emskirchen uma formidável oficina que lhe permite produzir grandes barcos à moda antiga ou pequenas curiosidades, como este dragão criado a partir de todas as peças para equipar em estoque os motores mecânicos. Ele tem ouro em suas mãos, e está se divertindo muito. Ver Pintinho de brinquedo mecânico entre 1918 e 1940. Representando a bicada de um pintinho. Feito de folha de flandres litografada em amarelo com algumas linhas marrons para simular a plumagem. Seu bico é laranja. Veja Happy Clown Prototype of Happy Clown, é um brinquedo mecânico com uma chave. Este palhaço é diretamente inspirado pelo famoso GROCK (CHARLES ADRIEN WETTACH) de seu verdadeiro nome, cidadão suíço, nos anos 50. Quando ativado, ele faz movimentos com seu corpo e seus olhos. Ver Mouse Plastic mouse mecânico. Para operá-lo, basta puxá-lo para trás e deixá-lo ir. Sob a base diz "Made in Western Germany Zick-Zack" Ver KOUROTCHKA (Chicken) Mechanical Pequena galinha mecânica para ser remontada com uma chave. KOUROTCHKA é o nome dado pelo fabricante "que significa galinha em russo" Veja SINGE YES-NO Macaco em mohair marrom na parte inferior das costas uma alavanca permite ativar a cabeça em movimento de afirmação ou negação. É por isso que o fabricante lhes deu o nome de "série yes-no". Rosto, mãos e pés são feitos de feltro bege. Um medalhão de plástico vermelho com as palavras Schuco Tricky é preso ao corpo com uma fita vermelha. Veja Ours Automate Bear animado por um motor de mola para ser enrolado. Ele então gira, fica na mão. Fernand MARTIN é um dos primeiros inventores deste tipo de pequeno autômato que poderia ser encontrado entre 1885 e 1915 nas avenidas parisienses. Dezenas de coisas do cotidiano foram transformadas em brinquedos por Fernand Martin. Entregadores, instrumentos musicais, animais, circo, acrobata, policial, bombeiro, pedestre, vendedores ambulantes, etc. Ver Tractor com um homem anos 1950. Brinquedo mecânico que funciona, mas faltam algumas peças. O homem de macacão está sentado ao volante de seu trator com dois eixos, um com rodas pequenas à frente, o outro com rodas grandes atrás. As rodas são feitas de plástico. As cores presentes são vermelho, amarelo, azul, marrom e preto. É feito de metal estampado e pintado. Ver Pássaro mecânico ? Pássaro mecânico com as seguintes palavras na litografia: "Alemanha -</w:t>
      </w:r>
    </w:p>
    <w:p>
      <w:r>
        <w:rPr>
          <w:b/>
          <w:color w:val="FF0000"/>
        </w:rPr>
        <w:t xml:space="preserve">id 64</w:t>
      </w:r>
    </w:p>
    <w:p>
      <w:r>
        <w:rPr>
          <w:b w:val="0"/>
        </w:rPr>
        <w:t xml:space="preserve">Sanders vence a bancada democrata no Alasca, Washington e Havaí O candidato democrata Bernie Sanders Foto: David Ryder / Reuters Dizendo que está construindo um "momentum" no oeste dos Estados Unidos, o senador Bernie Sanders de Vermont comemorou suas vitórias no Alasca, Washington e Havaí em frente a apoiadores jubilosos na bancada democrata de sábado nesses estados. Em um discurso na noite de sábado em Madison, Wisconsin, Sanders disse que estava satisfeito em atrair eleitores tradicionalmente desinteressados na política, incluindo os jovens. O senador independente enfatizou que os jovens americanos não são apáticos nem desinteressados pelo sistema político e que eles querem ajudar a "melhorar o futuro de nosso país". Sanders disse a seus apoiadores que estava oferecendo a eles a idéia "radical" de construir uma economia que beneficiaria todos os americanos e "não apenas o 1%". Hillary Clinton estava apreensiva com estes contratempos. Ela mal tinha feito campanha nos três estados, passando um único dia no estado de Washington, e ficando com sua família durante o fim de semana da Páscoa. Em Washington, apenas um terço dos 101 delegados foram contados nos resultados na noite de sábado. Os 67 delegados restantes baseiam-se na votação distrital, cujos resultados serão anunciados em data posterior. Sanders exortou seus apoiadores a não serem convencidos por aqueles que dizem ser impossível para ele ganhar a indicação democrata contra Clinton, que tinha 1.234 delegados ao 956 de Sanders antes da reunião de sábado, de acordo com a análise da Associated Press. Essa proporção sobe para 1.703 a 985 quando superdelegados, os líderes do Partido Democrata que podem votar no candidato de sua escolha, são incluídos. O "momentum" de Bernie Sanders? Falando no comício de Wisconsin enquanto os votos ainda estavam sendo contados no estado de Washington, Sanders chamou os resultados da noite de sábado de um novo impulso para ele no Ocidente. Ele apontou as recentes vitórias em Utah e Idaho como pistas de uma ainda possível coroação contra Clinton. "Acabamos de ganhar o Estado de Washington. Isto é o que parece ser o momento", disse ele a mais de 8.000 apoiadores. Não deixe que ninguém lhe diga que não podemos ganhar a indicação ou a eleição geral. É exatamente isso que vamos fazer". Como os democratas distribuem seus delegados proporcionalmente, os resultados de sábado no Alasca e no estado de Washington poderiam acrescentar pelo menos 27 delegados ao total de Sanders e pelo menos cinco ao de Clinton. Mas Sanders teria um monte muito íngreme para subir para ganhar a indicação do seu partido. De acordo com a Associated Press, Sanders precisaria de 57% dos restantes delegados primários e do caucus para assegurar a maioria desses delegados até o final de junho. A fasquia é ainda mais alta para o senador Vermont quando os superdelegados são levados em conta. Ao final da corrida, ele precisa ganhar mais de 67% dos delegados nas primárias e nos caucus, e os superdelegados. Um total de 2.383 delegados é necessário para garantir a nomeação na convenção do partido na Filadélfia, em julho. Bernie Sanders passou a maior parte da semana na Costa Oeste, tentando consolidar seu apoio entre os ativistas progressistas da região a fim de ganhar com facilidade a caucus de sábado e reduzir sua vantagem de 300 delegados.</w:t>
      </w:r>
    </w:p>
    <w:p>
      <w:r>
        <w:rPr>
          <w:b/>
          <w:color w:val="FF0000"/>
        </w:rPr>
        <w:t xml:space="preserve">id 65</w:t>
      </w:r>
    </w:p>
    <w:p>
      <w:r>
        <w:rPr>
          <w:b w:val="0"/>
        </w:rPr>
        <w:t xml:space="preserve">MUITO OBRIGADO HOSPITALIDADE ELAN Temos o prazer de anunciar que a Elan Hospitality se tornou um de nossos principais patrocinadores. Obrigado a Loïc Langouet por seu apoio e confiança. "A ELAN Hospitality foi criada em 2002 para assessorar os profissionais do setor de hospitalidade. Hoje, a convergência de produtos informáticos e audiovisuais, comumente chamados de multimídia, requer um suporte real para todos os profissionais que desejam oferecer a seus clientes um serviço inovador e qualitativo. Elan Hospitality está posicionada como um integrador multimídia de alto valor agregado. Sua estrutura de tamanho humano oferece uma escuta real, um acompanhamento e uma contribuição de soluções técnicas coerentes. Com 12 anos de experiência trabalhando com proprietários de hotéis, gerentes de TI, arquitetos e decoradores, estamos agora orgulhosos de poder apoiar nossos clientes em todas as etapas de seus projetos de construção ou renovação. Website: http://www.elan-hospitality.fr Les Roses de Cachi tem o prazer de anunciar que Elan Hospitality está se tornando um de seus principais patrocinadores. Obrigado a Loic Langouet por sua confiança e apoio. Elan Hospitality foi criada em 2002 para assessorar os profissionais da área de hospitalidade. Hoje a tecnologia está se tornando cada vez mais parte das necessidades diárias; ela requer um acompanhamento real dos profissionais para dar aos produtos inovadores e qualitativos. Elan Hospitality é uma empresa de pequeno porte, o que permite ter uma compreensão real das necessidades, um grande acompanhamento e os produtos certos para as necessidades certas. Tendo 12 anos de experiência, lidando com proprietários de hotéis, gerentes de TI, arquitetos, designers, eles têm orgulho de poder ajudar seus clientes em todas as etapas de seus projetos, desde a construção até a renovação.</w:t>
      </w:r>
    </w:p>
    <w:p>
      <w:r>
        <w:rPr>
          <w:b/>
          <w:color w:val="FF0000"/>
        </w:rPr>
        <w:t xml:space="preserve">id 66</w:t>
      </w:r>
    </w:p>
    <w:p>
      <w:r>
        <w:rPr>
          <w:b w:val="0"/>
        </w:rPr>
        <w:t xml:space="preserve">Cultura PRAd'A, foco tamanho L Esta semana, reunir-se no MA para discutir tendências arquitetônicas em tamanho "L". Damos-lhe as boas-vindas de segunda a sexta-feira para uma visita guiada à Régional d'Architecture en Nouvelle-Aquitaine de Palmarès. Exposição de 9 de junho a 31 de julho de 2020 Entrada gratuita de segunda a sexta-feira das 14h às 18h 1 rue de la Tranchée - 86000 Poitiers 05 49 42 89 79 - www.ma-poitiers.fr Encontre os 167 projetos candidatos no site: www.palmares.archi O PRAd'A é um evento organizado por Le 308 - Maison de l'Architecture en Nouvelle-Aquitaine e a Ordre Régional des Architectes em parceria com as Maisons de l'Architecture da região (Limoges, Pau e Poitiers), com o apoio da Direction Régionale des Affaires Culturelles (DRAC) e seu Club Partenaires. Visuais: M. Monthiers para a Agence Guiraud-Manec e @Tabaramounien para o 308 - MA</w:t>
      </w:r>
    </w:p>
    <w:p>
      <w:r>
        <w:rPr>
          <w:b/>
          <w:color w:val="FF0000"/>
        </w:rPr>
        <w:t xml:space="preserve">id 67</w:t>
      </w:r>
    </w:p>
    <w:p>
      <w:r>
        <w:rPr>
          <w:b w:val="0"/>
        </w:rPr>
        <w:t xml:space="preserve">A região turística Bois-Francs no Centro-du-Québec deve seu nome aos áceres e outras variedades de madeira dura que cobrem seu território. 157ª EXPOSIÇÃO AGRÍCOLA VICTORIAVILLE Nos terrenos da Colisée Desjardins em Victoriaville Uma exposição agrícola que reflete a imagem do Quebec, com concursos de animais, uma grande mostra de raças animais, hortícolas e têxteis, máquinas agrícolas, stands comerciais, seções recreativas (passeios), cavalos, mini-fazenda Purina, shows de artistas renomados, bingo de monstros. Um convite especial para uma verdadeira celebração familiar. Abertura oficial dos passeios e estandes comerciais em 6 de agosto. Entretenimento especial sob um arco-íris de cores destacando nossa agricultura.</w:t>
      </w:r>
    </w:p>
    <w:p>
      <w:r>
        <w:rPr>
          <w:b/>
          <w:color w:val="FF0000"/>
        </w:rPr>
        <w:t xml:space="preserve">id 68</w:t>
      </w:r>
    </w:p>
    <w:p>
      <w:r>
        <w:rPr>
          <w:b w:val="0"/>
        </w:rPr>
        <w:t xml:space="preserve">A IKEA quer continuar seus esforços ambientais. Durante a Semana do Desenvolvimento Sustentável, a marca está trabalhando nas eco-ações, especialmente na cozinha. Para este fim, está organizando uma competição culinária. A IKEA é um fornecedor líder de produtos e serviços ambientais nos Estados Unidos e na Europa. A IKEA quer aumentar a conscientização sobre a vida sustentável em casa. A IKEA está convidando os clientes a aproveitarem uma série de eventos e ofertas especiais nas lojas, incluindo uma introdução à cozinha ecologicamente correta. Em cada uma das 29 lojas IKEA na França, um blogger de alimentos está preparando três receitas deliciosas: - Os 29 blogueiros competirão simultaneamente no sábado, 5 de abril, das 15h às 18h no departamento de cozinha de cada loja IKEA, onde você poderá assistir, provar e votar no blogger de alimentos. Cada cozinheiro será instalado em uma cozinha equipada com fogões de indução, um forno e um microondas. Eles podem trazer seus próprios equipamentos. Os critérios de seleção serão baseados na estética, originalidade e, é claro, elementos relacionados ao desenvolvimento sustentável. Após a votação dos clientes, os 5 finalistas serão decididos pelo Chef Damien, consultor no site 750g.com, parceiro da operação. O vencedor será anunciado em 9 de abril, juntamente com as receitas dos 29 blogueiros, para que você possa fazê-las em casa!</w:t>
      </w:r>
    </w:p>
    <w:p>
      <w:r>
        <w:rPr>
          <w:b/>
          <w:color w:val="FF0000"/>
        </w:rPr>
        <w:t xml:space="preserve">id 69</w:t>
      </w:r>
    </w:p>
    <w:p>
      <w:r>
        <w:rPr>
          <w:b w:val="0"/>
        </w:rPr>
        <w:t xml:space="preserve">Nossa filosofia Em Serious Games We Trust wannapplay pertence a Terres Neuves SPRL, que nasceu em 1 de julho de 2013 a partir do cérebro, da graxa do cotovelo e do entusiasmo de dois antigos alunos do Institut des Hautes Etudes des Communications Sociales (IHECS). wannapplay trabalha para uma comunicação mais eficaz nas empresas, através de jogos: jogos sérios. Notando as lacunas na oferta de descoberta da cidade no campo de MICE (Meetings Incentives Conferences &amp; Events), os dois empresários quiseram propor uma solução com, como ferramenta primária, o tablet touch, aplicações dedicadas e conteúdo geral ou personalizado, mas sempre divertida. Após seu sucesso imediato, eles perseveraram no campo de Serious Games e agora oferecem um serviço global de gamificação para conteúdos sérios, tanto dentro como fora de casa. Não é um trabalho fácil, mas é sempre melhor do que trabalhar! Até o momento, a equipe belga-luxemburguesa conta com especialistas dinâmicos na área e cerca de 15 freelancers para apoiá-los em suas operações internacionais. Deseja saber mais? Conhecer as pessoas encantadoras que trabalham todos os dias para obter mais eficiência através da leveza? Entre em contato conosco e/ou venha tomar um café!</w:t>
      </w:r>
    </w:p>
    <w:p>
      <w:r>
        <w:rPr>
          <w:b/>
          <w:color w:val="FF0000"/>
        </w:rPr>
        <w:t xml:space="preserve">id 70</w:t>
      </w:r>
    </w:p>
    <w:p>
      <w:r>
        <w:rPr>
          <w:b w:val="0"/>
        </w:rPr>
        <w:t xml:space="preserve">Desde nosso lançamento, temos apresentado Play TV como a primeira plataforma de televisão gratuita e legal na Internet. Lançado em 2010, com o apoio do Ministério de Pesquisa francês, da Câmara de Comércio e Indústria de Paris e da Oséo Innovation, desenvolvemos com nossa equipe de 10 pessoas tecnologias inovadoras para a transmissão de vídeo ao vivo na Internet. Como você sabe, nosso site permite que você assista a uma centena de canais de todo o mundo! Criamos modelos inovadores de compartilhamento de receitas com os diferentes canais de TV e o SACEM. Há mais de 2,5 milhões de usuários que visitam o site todos os meses e se beneficiam de nossos serviços gratuitamente, e agradecemos sua lealdade. No entanto, estamos agora diante de uma decisão legal que compromete o futuro do serviço. Reconhecidos pela CSA desde nosso lançamento, temos respeitado todas as nossas obrigações. Além disso, a CSA notificou recentemente a France Télévisions para cumprir com a lei e não se opor à retomada de seus canais na Play TV. Mas, ao mesmo tempo, o Tribunal de Apelação de Paris vê as coisas de maneira diferente e nos condena fortemente por assumirmos os canais da France Télévisions. Estamos extremamente surpresos e estamos contestando isso perante o Tribunal de Cassação. O veredicto deve reordenar as cartas, mas até lá devemos aplicar a decisão do Tribunal de Apelação, embora a FTV não esteja aplicando a decisão da CSA... Agora precisamos de fundos para impulsionar nosso desenvolvimento e obter parcerias com os principais canais que não estão na Play TV. Eis o que propomos, para uma contribuição: 1 mês de acesso ao Play TV Premium 6 meses de acesso ao Play TV Premium (normalmente 2,99 euros/mês) Play TV Premium é o serviço completo em alta qualidade e sem publicidade Obrigado por seu apoio, contamos com você! Play TV precisa de seu apoio, o serviço está em perigo! </w:t>
      </w:r>
    </w:p>
    <w:p>
      <w:r>
        <w:rPr>
          <w:b/>
          <w:color w:val="FF0000"/>
        </w:rPr>
        <w:t xml:space="preserve">id 71</w:t>
      </w:r>
    </w:p>
    <w:p>
      <w:r>
        <w:rPr>
          <w:b w:val="0"/>
        </w:rPr>
        <w:t xml:space="preserve">A empresa operacional da usina Fukushima começou a bombear águas subterrâneas radioativas na sexta-feira, numa tentativa de reduzir as descargas para o Oceano Pacífico próximo. Tokyo Electric Power (TEPCO) disse ter cavado um poço e bombeado 13 toneladas de água entre 2pm (1am) e 8pm (hora local). "É uma tarefa urgente para nós bombearmos estas águas subterrâneas o mais rápido possível", disse um porta-voz da TEPCO na sexta-feira. Na quarta-feira, o Primeiro Ministro Shinzo Abe anunciou que as autoridades se envolveriam mais no gerenciamento da água contaminada, o que ele disse ser um problema "urgente". A Tepco vem lutando desde março de 2011 para lidar com as conseqüências do acidente em sua usina nuclear de Fukushima Daiichi (220 km a nordeste de Tóquio), após um terremoto muito forte e especialmente um tsunami gigante. O problema mais agudo há várias semanas tem sido evitar que essa água, que se infiltrou no subsolo e está contaminada pelo alto nível de radioatividade do local, vaze para o Oceano Pacífico. Diante da falta de meios para tratar, armazenar e conter esta água, a Tepco teve que admitir, no final de julho, pela primeira vez, que parte desta água havia vazado para o oceano vizinho, depois de ter negado por muito tempo os fatos. De acordo com um funcionário do Ministério da Indústria (Meti) entrevistado quarta-feira pela AFP, "cerca de 300 toneladas de água escapam todos os dias", mas "não é certo, entretanto, que a água seja altamente radioativa". Segundo o especialista francês Jerome Joly, vice-diretor geral do Instituto de Proteção contra Radiação e Segurança Nuclear (IRSN), o impacto ambiental desses vazamentos de água contaminada, no entanto, permaneceria marginal em comparação com a radioatividade total emitida em 2011 na época do acidente. A Tepco espera que até meados de agosto tenha instalado um sistema capaz de bombear 100 toneladas de água contaminada por dia, que será filtrada e reciclada para resfriar os reatores da planta danificada.</w:t>
      </w:r>
    </w:p>
    <w:p>
      <w:r>
        <w:rPr>
          <w:b/>
          <w:color w:val="FF0000"/>
        </w:rPr>
        <w:t xml:space="preserve">id 72</w:t>
      </w:r>
    </w:p>
    <w:p>
      <w:r>
        <w:rPr>
          <w:b w:val="0"/>
        </w:rPr>
        <w:t xml:space="preserve">Se teoricamente você pode furar quase tudo e qualquer coisa, cada um tem sua própria anatomia, seus próprios tecidos. Portanto, é muito provável que você não seja capaz de furar tudo, seja porque é simplesmente impossível, seja porque esteticamente não ficaria bem. Ou talvez seja apenas má sorte. Você sabe há quanto tempo estou sonhando com uma ponte? Cerca de oito anos. Você sabe há quanto tempo estou usando óculos? Desde sempre. Dramático, eu sei. Portanto, vou rever os possíveis locais na face e no corpo (exceto para os piercings das âncoras genitais, superficiais e dérmicas, que serão cobertos por outro artigo). Começaremos com o rosto, depois com as orelhas e o resto do corpo. Eu chamo de "lábio" tudo ao redor da própria boca. O processo de cura é bastante curto (1 mês-1 mês e meio de cuidados durante cerca de 2-3 meses de cura total). Ao contrário da crença popular, um piercing labial NÃO é um labret. Um labret é o nome francês de um pino, uma peça de joalheria em forma de barra com uma base redonda, na qual uma bola ou espiga é aparafusada. A propósito, deve-se notar que se os anéis podem ser usados, pelo menos para o lábio inferior, eles nunca devem ser usados como um piercing inicial porque a forma redonda puxa os tecidos, o que corre o risco de deformar o buraco e fazê-lo curar "torto". É utilizado um diâmetro de 1,2. Muitas combinações de piercings labiais têm nomes, mas eu desaconselho fortemente o seu uso, pois não têm existência real em termos de piercings realizados. Os termos superior ou inferior são utilizados, centralizados ou compensados. O wikipedia de piercing labial lista isto: Então, aparentemente, eu tenho um "cibernético". Wtf. E eu nunca tinha ouvido falar de "pênis caninos" antes de me deparar com este diagrama. Já que estamos falando sobre o assunto, devo também ressaltar que enquanto o nome comum para um piercing centrado no lábio superior é uma "medusa", pelo menos na França, o termo anatômico é philtrum, que é o único termo correto usado pelos profissionais anglo-saxões. A principal idéia recebida sobre estes piercings é que eles provocam um afrouxamento dos dentes e/ou uma retração da gengiva. Verdadeiro e falso. Um piercing mal colocado, ou um com muitas jóias, acabará de fato causando este dano. Certifique-se de que seu piercer é competente nestes piercings e considere encurtar a barra das jóias o mais rápido possível para evitá-las. Se o piercing for bem feito com as jóias certas, porém, este risco não é de se temer. Para evitar este risco, se você estiver muito assustado, você pode optar por um piercing vertical. Você não vai até a boca, você vai até o interior do lábio, o que significa que uma parte do piercing está debaixo do lábio, e a outra está bem em cima. Não é possível colocar um anel sobre ele. Um dos piercings mais rápidos para curar (apenas 4 a 6 semanas!), porque você perfura diretamente os músculos e as membranas mucosas, e a língua é um órgão maravilhoso que se regenera a uma velocidade louca. Mas é também uma das curas mais difíceis, porque falar e comer se tornará um desafio para a maioria das pessoas por alguns dias, mesmo com a ajuda de bons anti-inflamatórios. Dado o inchaço às vezes muito impressionante, a barra inicial será muito, muito comprida, de 1,6 de diâmetro. As chances de você esquecer de ir para uma barra mais curta quando possível são pequenas, pois uma vez que a língua tenha voltado ao seu tamanho normal, ter uma jóia longa na boca é extremamente desconfortável e é provável que você tenha muitos problemas com ela.</w:t>
      </w:r>
    </w:p>
    <w:p>
      <w:r>
        <w:rPr>
          <w:b/>
          <w:color w:val="FF0000"/>
        </w:rPr>
        <w:t xml:space="preserve">id 73</w:t>
      </w:r>
    </w:p>
    <w:p>
      <w:r>
        <w:rPr>
          <w:b w:val="0"/>
        </w:rPr>
        <w:t xml:space="preserve">Vou renovar uma rede em uma faculdade recente (2006), mas a infra-estrutura está bastante corrompida: vários servidores espalhados, switches díspares, nenhum controle de autenticação e assim por diante... O reitorado, a academia, o ministério, em suma, a Educação Nacional como um todo fornece recursos heterogêneos, inacessíveis e ineficientes. Apesar dos meus pedidos de ajuda, não tenho resposta, certamente terei que me desenrascar sozinho. É por isso que estou me voltando para você. Você conhece um ou mais documentos que listariam as regras clássicas de uma rede, ou mais simplesmente a experiência de outras pessoas com o mesmo problema: 200 máquinas todas diferentes e uma rede que controla tudo. Estou motivado porque tudo isso me interessa, mas, sozinho diante do tamanho da tarefa, não tenho certeza de continuar. Obrigado antecipadamente, Stéphane Re: Renovação da rede em uma faculdade em que eu estava há 15 anos à frente de uma rede de computadores em uma faculdade agrícola. Após várias andanças, os vários colegas das escolas secundárias agrícolas de midi pyrénées concordaram em retomar a solução da reitoria da Academia de midi pyrénées, baseada em uma rede sob servidor Windows (na época NT, agora versão NT eu sei mais, mas a última de windows server. As estações de trabalho do cliente estavam sob a proteção da Xp, agora provavelmente sete profissionais. A solução de software para o gerenciamento e manutenção da rede é Magret (módulo de assistência ao gerenciamento da rede de estabelecimento). Todas as explicações estão aqui:</w:t>
      </w:r>
    </w:p>
    <w:p>
      <w:r>
        <w:rPr>
          <w:b/>
          <w:color w:val="FF0000"/>
        </w:rPr>
        <w:t xml:space="preserve">id 74</w:t>
      </w:r>
    </w:p>
    <w:p>
      <w:r>
        <w:rPr>
          <w:b w:val="0"/>
        </w:rPr>
        <w:t xml:space="preserve">grande espaço para as crianças brincarem com os proprietários tr�s sympathiq...""magnífico aluguel - muito satisfeito com nosso aluguel, ad conforma � o pr�sentation. Hardelot-plage, Pas-de-Calais, Nord-Pas-de-Calais, França Região Turística: C�te d'opale Proximidade: 15 km de Boulogne sur mer , 18 km de Le touquet , Altitude: 20 m, 600 m do mar, 1500 m de um lago, 600 m das lojas, 900 m do centro da cidade Capacit� da recepção: 6 pessoas 6 fotos Derni�re mise � update le 03-07-2015 13h "Confortável duplex em local tranquilo - Recomendamos este very�s nice duplex � Hardelot o� tudo é con�ucted de uma forma moderna e funcional. Very�s bairro tranquilo. Tr�s bon accueil. Obrigado por um muito agradável s�jour.""Impecável - Este é o tempo 2�nd que estivemos nesta acomodação e estamos sempre encantados!!! O r�gion é bonito e o g�te é impecavelmente bem cuidado e conveniente � 2 degraus para a praia e para o bosque. De ..." Apartamento Stella-plage - 2 pessoas - aluguel de férias n�6662 Cidade: Stella-plage, Pas-de-Calais, Nord-Pas-de-Calais, França Região Turística: C�te d'opale Proximit�: 7 km de Le touquet , 10 km de Berck , 1 km do mar, 400 m das lojas, 400 m do centro da cidade Capacidade de acomodação: 2 pessoas Praia permaneceu � l�tat "sauvage", sem edifícios altos que g�t tudo, tr�s bonito. Possibilit� de muitas caminhadas, � pés, por v�lo. Muitos lugares para visitar..." "Minha felicidade - Finalmente sua felicidade foi a nossa e a das crianças por um curto fim de semana... Super bem �quipped, limpo, cl�tur� jardim apreciado por Lili, nossa pastora australiana, todos adoraram! Merlimont plage, Pas-de-Calais, Nord-Pas-de-Calais, França R�gion Touristique: C�te d'opale Proximit�: 10 km de D��taples sur mer et de berck , 7 km de Touquet , 100 m de la mer, 100 m des commerces, 100 m du centre-ville Capacit� d'accueil: 5 pessoas Recomendo vivamente esta locação. Uma refaire ;) ""Perfeito - Agradável e útil propri�taire. Plano brilhante e agradável. Cama confortável, mas cuidado com o tamanho da cama extra no quarto... T�l�s muito pequeno, mas bem não muito útil e..." Flat Stella Plage - 4 pessoas - aluguel de férias n�40392 Cidade: Stella Plage, Pas-de-Calais, Nord-Pas-de-Calais, Região Turística da França: C�te d'opale Proximit�: 5 km de Le touquet , 12 km de Berck , 600 m do mar, 600 m das lojas, 600 m do centro da cidade Capacidade: 4 pessoas Stella-plage, Pas-de-Calais, Nord-Pas-de-Calais, Região Turística da França R�gion: C�te d'opale Proximit�: 7 km de Le touquet , 13 km de Berck , 800 m do mar, 400 m das lojas, 400 m do centro da cidade Capacidade: 4 pessoas Stella-plage, Pas-de-Calais, Nord-Pas-de-Calais, França Região Turística: C�te d'opale Proximit�: 5 km de Le touquet , 10 km de Berck , 1600 m do mar, 1000 m das lojas Capacidade: 6 pessoas que voltarei de a.." Gite Sainte Cecile Plage - 4 pessoas - aluguel de férias n�46518 Cidade: Sainte cecile plage, Pas-de-Calais, Nord-Pas-de-Calais, França Área turística: Pas de calais Proximit�: 15 km de Le touquet , 25 km de Boulogne sur mer Capacidade: 4 pessoas Hardelot-plage, Pas-de-</w:t>
      </w:r>
    </w:p>
    <w:p>
      <w:r>
        <w:rPr>
          <w:b/>
          <w:color w:val="FF0000"/>
        </w:rPr>
        <w:t xml:space="preserve">id 75</w:t>
      </w:r>
    </w:p>
    <w:p>
      <w:r>
        <w:rPr>
          <w:b w:val="0"/>
        </w:rPr>
        <w:t xml:space="preserve">TRANSFORME-SE EM 3 MESES! Depois de ajudar milhares de pessoas a transformar seus corpos e suas vidas com nosso programa Meu Desafio de Transformação, agora é a SUA vez de obter os resultados de seus sonhos! MEU PROGRAMA DE DESAFIO DE TRANSFORMAÇÃO MEU PROGRAMA DE DESAFIO DE TRANSFORMAÇÃO POR QUE CRIAMOS ESTE PROGRAMA? Após trabalhar na indústria de fitness por vários anos, descobrimos um grande problema. Você sabia que quase 3 em cada 4 pessoas que começam sua transformação física não alcançarão seus objetivos? Por que isso acontece? Porque a maioria das pessoas não são atletas no coração e não querem seguir dietas e treinamentos militares restritivos durante meses a fio. A falta de apoio e compreensão dos treinadores combinada com uma abordagem excessivamente restritiva leva as pessoas a desistirem de seus sonhos e ficarem em forma... Soa familiar? Você já experimentou ou conheceu alguém que tenha experimentado desistir de seu objetivo? É por isso que o Projeto Physique existe e é por isso que quisemos criar o programa Meu Desafio de Transformação para ajudar o maior número possível de pessoas a alcançar o corpo e a saúde que elas merecem! A melhor parte é que tudo isso é feito remotamente através de nosso incrível aplicativo móvel e nosso rigoroso acompanhamento de nossos valiosos clientes. Se você não quer atingir seu objetivo com rapidez e facilidade, otimizando seu corpo, hormônios, energia e saúde com uma dieta variada... Este programa pode não ser para você. Se, entretanto, você estiver pronto para obter resultados como nunca antes enquanto aprende e ama o processo, eu o convido a participar de nosso maravilhoso programa. O aplicativo de treinamento Este programa vem com nosso novíssimo aplicativo móvel e nossa Web Member Zone que lhe dá acesso ao seu programa de treinamento personalizado através da área "Treinamento". Você terá nesta seção: - Um programa personalizado para você e seu objetivo - Explicações para cada exercício/técnica - Vídeos para TODOS os exercícios demonstrando o movimento - Um calendário de treinamento após seus dias de descanso - Um sistema inteligente de cálculo de repetições, conjuntos, cardio, calorias queimadas e muito mais para acompanhar seu progresso e lhe dar prêmios com nosso novo sistema de prêmios - Ganhe prêmios por treinamento! Você verá seu progresso, seu peso/resposta e ficará motivado o tempo todo! *Para a "Old School" não se preocupe, você será capaz de imprimir seus exercícios. VOCÊ VAI ENCONTRAR ... VOCÊ VAI ENCONTRAR ... A aplicação Nutrição Descubra nossa nova aplicação NUTRITION que lhe permite ver seu plano alimentar personalizado em tempo real. Você também terá acesso a um banco de dados com mais de 30.000 alimentos para facilmente variar/modificar sua dieta diariamente, observando suas calorias e macronutrientes, graças ao nosso sistema inteligente. Este é um aplicativo oferecido gratuitamente aos nossos membros que conta todos os seus alimentos, fornece informações sobre seu consumo de energia e até permite que você escaneie os alimentos diretamente na mercearia para integrá-los ao seu plano alimentar! Nunca mais sua dieta será reduzida a "CHICKEN-BROCOLI" * Este é um exemplo de nossa versão em inglês. A aplicação está 100% disponível em francês! A Zona de Membros Sendo um membro do Projeto Physique não só lhe dá acesso a programas personalizados e rastreamento on-line. Você também terá acesso a todos os outros conteúdos pagos e receberá presentes e nossos novos programas a cada mês. Você terá acesso a sua Zona de Membros através de qualquer plataforma e poderá entrar em contato com seus treinadores a qualquer momento. Você também terá a chance de ganhar prêmios todos os meses apenas através de treinamento com sua inscrição (Suplementos, dinheiro, planos gratuitos, etc...) Você também terá descontos e prêmios exclusivos de muitos de nossos parceiros, como por exemplo: SEU PRÊMIO ESPECIAL FINAL IN: Pacote #1 O Tudo incluído</w:t>
      </w:r>
    </w:p>
    <w:p>
      <w:r>
        <w:rPr>
          <w:b/>
          <w:color w:val="FF0000"/>
        </w:rPr>
        <w:t xml:space="preserve">id 76</w:t>
      </w:r>
    </w:p>
    <w:p>
      <w:r>
        <w:rPr>
          <w:b w:val="0"/>
        </w:rPr>
        <w:t xml:space="preserve">No sopé das montanhas de San Jacinto, o Deserto de Palma é um dos destinos mais populares do sul da Califórnia em todas as estações, com uma média de mais de 350 dias de sol por ano. A área, conhecida como a "Capital Mundial do Golfe", tem mais de 30 campos de golfe no Deserto de Palm e somente a área imediata. Nossos hóspedes podem desfrutar dos cursos e outras atrações de luxo, assim como passear pelas boutiques de luxo, lojas e restaurantes próximos a seu hotel. Além do golfe, o Palm Desert tem muito a oferecer. A apenas alguns quilômetros de distância, descubra o Parque Nacional Joshua Tree, uma das experiências mais singulares dos Estados Unidos. Veja as famosas árvores Joshua (yucca brevifolia) e outras plantas e animais locais. O Zoológico do Deserto Vivo apresenta animais exóticos em um ambiente naturalista. O teleférico permite que você experimente todo o esplendor da paisagem circundante. Depois de um dia ocupado, toda a família pode relaxar no Palm Desert Aquatic Center. No Vale do Coachella, cada um de nossos hotéis no Deserto de Palm é a base perfeita para os fãs de música e arte que participam do Festival Coachella, que apresenta bandas mundialmente famosas na primavera.</w:t>
      </w:r>
    </w:p>
    <w:p>
      <w:r>
        <w:rPr>
          <w:b/>
          <w:color w:val="FF0000"/>
        </w:rPr>
        <w:t xml:space="preserve">id 77</w:t>
      </w:r>
    </w:p>
    <w:p>
      <w:r>
        <w:rPr>
          <w:b w:val="0"/>
        </w:rPr>
        <w:t xml:space="preserve">Venha aprender uma das mais poderosas ferramentas para a transformação da mente, do corpo e do espírito que transformou milhares de vidas em todo o mundo. A técnica ThetaHealing® fornece ferramentas para atrair e viver as experiências que correspondem aos nossos objetivos, para que nossa individualidade, relacionamentos e escolhas de vida evoluam com graça, alegria e facilidade. Em um nível espiritual, a filosofia da técnica ThetaHealing® nos ensina que nossa alma estabelece lições em nossas vidas para que possamos aprender e dominar certas virtudes. A técnica nos permite trabalhar as situações ou passar rapidamente para o próximo nível, compreendendo as lições, integrando as virtudes e eliminando as percepções limitadoras. Os cursos de técnica ThetaHealing® nos ensinam a transformar nossas próprias limitações enquanto aproveitamos as lições da vida, elevando nosso nível de consciência e nos tornando os criadores de nossa própria realidade. Trata-se de recuperar seu poder e criar sua vida do jeito que você quer que ela seja, aplicando a técnica ThetaHealing®. Ao se formar, você poderá praticá-lo para sua família, amigos e clientes com seu consentimento. A quem se destina este treinamento? Interessado em se tornar um praticante de ThetaHealing®? Quer você queira ajudar as pessoas a otimizar suas vidas ou esteja procurando uma mudança em sua vida pessoal, relacionamentos ou carreira; nossos cursos ensinam a transformação da mente, do corpo e da alma. Atreva-se a respirar nova vida em sua vida! Julie Gosselin Tel: 514-799-7204 Email: [email protegido] O seminário básico de DNA introduz a técnica de ThetaHealing®. Os estudantes experimentam a conexão e abertura ao amor incondicional do Criador de tudo o que é. O núcleo do seminário é a prática de técnicas que permitem a modificação de programas retidos em algum nível; básico, genético, histórico e anímico. Os estudantes aprenderão a identificar e transcender seus próprios programas, assim como aprenderão a fazer para os outros durante o seminário. Ao final do seminário, o estudante está preparado para se tornar um praticante ThetaHealing® como ThetaHealer®. Tópicos e exercícios, incluindo: Este seminário é ensinado durante 3 dias consecutivos. Inclui: Manual do Praticante Básico ThetaHealing®, Livro ThetaHealing®, Certificado Oficial do Praticante Básico de DNA ThetaHealing®. Investimento total: $600 Depósito: $100 Localização: St-Jérôme, Laval. Também disponível: Total de treinamento on-line: $575 Depósito: $45 Reserva confirmada mediante o recebimento de $45 de depósito O seminário Advanced ThetaHealing® expande as informações contidas no seminário Básico para abranger uma compreensão mais profunda dos sete planos de existência que nos cercam. Você continuará aprendendo e dominando o trabalho de crenças, aprofundando seus conhecimentos sobre downloads e aprendendo a diferenciar entre os diferentes planos de existência através de vários exercícios. Com o treinamento Advanced ThetaHealing® Practitioner, você terá desenvolvido uma base sólida nos conceitos da técnica ThetaHealing®. Tópicos e exercícios, inclusive: *Prerequisito: ADN Base ThetaHealing® Este seminário é ministrado durante 3 dias consecutivos. Inclui: Manual do Practitioner ThetaHealing® do DNA Avançado, livro do DNA Avançado, Certificado Oficial do Practitioner ThetaHealing® do DNA Avançado. Investimento total: 609$ Depósito: 100$ Localização: St-Jérôme, Laval. Possibilidade de viagem mediante solicitação. Reserva confirmada mediante o recebimento de depósito de $100 Também disponível: Treinamento on-line total: $585 Depósito: $65 Reserva</w:t>
      </w:r>
    </w:p>
    <w:p>
      <w:r>
        <w:rPr>
          <w:b/>
          <w:color w:val="FF0000"/>
        </w:rPr>
        <w:t xml:space="preserve">id 78</w:t>
      </w:r>
    </w:p>
    <w:p>
      <w:r>
        <w:rPr>
          <w:b w:val="0"/>
        </w:rPr>
        <w:t xml:space="preserve">O bispo de Cahors Géraud (1068-1083) deu várias igrejas ao priorado de Carennac, incluindo a de Rignac e, portanto, provavelmente a de Alvignac, que era seu anexo; o abade Clary acrescenta, segundo as notas de Edmond Albe, que uma nova igreja em 1267 tornou-se a parte principal da igreja atual (op. cit.). As elevações interiores da segunda baía da nave mostram dois grandes arcos com pequenos escombros quadrados que evocam o século XI, enquanto ...</w:t>
      </w:r>
    </w:p>
    <w:p>
      <w:r>
        <w:rPr>
          <w:b/>
          <w:color w:val="FF0000"/>
        </w:rPr>
        <w:t xml:space="preserve">id 79</w:t>
      </w:r>
    </w:p>
    <w:p>
      <w:r>
        <w:rPr>
          <w:b w:val="0"/>
        </w:rPr>
        <w:t xml:space="preserve">Digamos de uma vez por todas que o último álbum de Don Nino é uma pepita, o melhor de todos. "No quintal de sua mente" sintetiza o compromisso certo entre as melodias pop e as escapadas sônicas. Nicolas Laureau segue um caminho pessoal em paralelo ao NLF3, o eletro-rock retro-futurístico que ele conduz com seu irmão Fabrice e Mitch Pirès (presente aqui para os tambores). Sem fazer injustiça a seus registros anteriores, que também eram de alta qualidade, "No quintal de sua mente" chega ao próximo nível, a uma estatura internacional sem perder sua ambição. Você sentiu este aumento de poder e qual é a seiva do mesmo? Com este álbum, eu queria ir além do trabalho introspectivo dos álbuns anteriores e ir em direção a algo mais amplo, mais aberto ao mundo exterior, essa é a principal diferença na minha opinião. E acho que meu álbum anterior "Mentors Menteurs", uma coleção de capas, foi, de certa forma, uma transição necessária. Suas canções sintetizam o compromisso certo entre as melodias pop e as escapadas sônicas. Isto é um equilíbrio necessário? Espero que sim, mas não me cabe a mim analisá-lo. O fantasma de Syd Barrett paira sobre este recorde, sem, felizmente para você, a loucura que governava o homem na época. O que ele representa para você além de seu pseudônimo? Sim, Syd Barrett é uma importante personalidade e compositor do século 20 porque é um artista em bruto no sentido artístico. Ele não mente e o que atravessa sua música é o que preocupa a humanidade. Uma comunicação com o invisível. É por isso que eu o amo. A batida rítmica hipnótica com o violão cristalino usado em "Everything Collapsed All Right" ou em "Free Birds" evoca o magistral "No good try" de Syd. Mas é também a ligação com o eletro-rock do NLF3... Bela ligação, me toca. A música repetitiva é algo pelo qual sou apaixonado. Ouço Terry Riley ou Ravi Shankar trapos várias vezes ao dia. Suas letras brotam de inspiração melódica ou são o resultado de uma verdadeira obra literária? É uma combinação de ambos. Uso uma relação com os sons, assim como com as próprias palavras. A escrita automática é um dos gatilhos... Este álbum parece brotar das profundezas da sua mente, como o título sugere. Era um registro que você estava carregando dentro de você? Ou é antes o acesso a uma consciência superior, o último passo de uma jornada iniciática que se prolonga durante toda a vida dos músicos? O título refere-se aos mecanismos inconscientes no trabalho ao escrever e compor canções, mas também, certamente, à interpretação pessoal do ouvinte sobre o que eu me proponho ouvir. Concordo plenamente com sua idéia de uma viagem iniciática, de fato há esta dimensão em meu trabalho. Meu último álbum é certamente muito noturno, simbólico, em relação ao mundo sensível e não ao mundo tangível. Além do conhecimento técnico adquirido, você acredita nas virtudes da escrita musical automática, como na literatura? Sem ser fruto do acaso, seria mais como uma aplicação prática, uma experimentação controlada, como no jazz livre. Eu utilizo a noção de acidente na música. Ou seja, uma colisão. Isso sempre me ajuda. Mesmo para podar. Sim, acredito na escrita automática, porque ela convoca a parte mais secreta e importante de nós mesmos. Isso não significa que seja sempre ótimo, mas oferece um vasto campo de pesquisa e descoberta. Existe uma mística de Don Nino, uma relação especial com a música e o ato criativo? É uma razão para viver. Você trouxe alguns "estranhos" para seu covil, notadamente Luke Sutherland e Lori</w:t>
      </w:r>
    </w:p>
    <w:p>
      <w:r>
        <w:rPr>
          <w:b/>
          <w:color w:val="FF0000"/>
        </w:rPr>
        <w:t xml:space="preserve">id 80</w:t>
      </w:r>
    </w:p>
    <w:p>
      <w:r>
        <w:rPr>
          <w:b w:val="0"/>
        </w:rPr>
        <w:t xml:space="preserve">Uma arma química foi usada na Síria pelo regime contra adversários em 23 de dezembro de 2012 na cidade de Homs, informam fontes da inteligência ocidental ao Le Monde. Vários países ocidentais, que haviam declarado em 2012 que tal cenário constituiria o cruzamento de uma "linha vermelha" susceptível de desencadear uma intervenção armada na Síria, estão agora tentando negar e encobrir o caso, "para não serem obrigados a agir", acrescentam as mesmas fontes. O regime sírio usou "uma arma química incapacitante e não letal, cujo nome não conseguimos estabelecer, devido à falta de uma amostra", acrescentam nossos interlocutores. A substância tinha sido carregada em "quatro foguetes, que foram disparados". O incidente desencadeou uma "abordagem internacional muito forte, em particular da Rússia, junto às autoridades de Damasco". Estamos confiantes de que o regime sírio não fará isso novamente. Desde 23 de dezembro, as redes de ativistas sírios têm transmitido relatos de residentes de Homs e médicos que acreditam que uma arma química foi usada naquele dia no bairro de Al-Bayyada, onde os combates entre as forças governamentais e os rebeldes estavam ocorrendo. Segundo esses relatos, o gás causou várias mortes e dezenas de casos de intoxicação. Vídeos foram colocados na Internet mostrando pessoas que sofrem de náuseas severas, problemas respiratórios, vômitos e alguns sufocantes. Mas a natureza incontrolável desses dados, e o fato de que eles vieram de militantes anti-Assad, tornou qualquer interpretação muito incerta. Em Paris, o porta-voz de Quai d'Orsay Philippe Lalliot, entrevistado na quinta-feira 18 de janeiro pelo Le Monde, fez a seguinte declaração, cada palavra parecia pesada com um trebuchet: "Verificamos de perto estas informações, particularmente os vídeos que circularam. Não podemos confirmar o uso de gás de combate ou produtos químicos letais. Isto não é uma negação categórica, mas uma expressão de reserva cautelosa.</w:t>
      </w:r>
    </w:p>
    <w:p>
      <w:r>
        <w:rPr>
          <w:b/>
          <w:color w:val="FF0000"/>
        </w:rPr>
        <w:t xml:space="preserve">id 81</w:t>
      </w:r>
    </w:p>
    <w:p>
      <w:r>
        <w:rPr>
          <w:b w:val="0"/>
        </w:rPr>
        <w:t xml:space="preserve">Com 36.000 funcionários, Ramsay Santé, um dos líderes europeus no atendimento integral de pacientes, é um dos principais recrutadores no setor de saúde francês. Na hospitalização, o Grupo oferece quase todos os tratamentos médicos e cirúrgicos em três áreas: Medicina-Surgery-Obstetrics (MCO), Acompanhamento e Cuidados de Reabilitação (SSR) e Saúde Mental. Onde quer que esteja presente, o Grupo participa de missões de serviço de saúde pública e da rede de saúde do país. Todos os anos, o Grupo investe mais de 200 milhões de euros em inovação, seja em novas tecnologias cirúrgicas e de imagem, seja na construção e modernização de instalações. A Clínica Aguiléra está localizada em Biarritz, nos Pirineus do Atlântico. O estabelecimento tem quase 130 leitos e lugares. Para garantir a qualidade do atendimento e garantir o melhor cuidado, o estabelecimento pode contar com uma equipe de mais de 250 funcionários e 80 profissionais particulares. A clínica está envolvida em múltiplas especialidades incluindo ortopédica, digestiva, ginecológica, maxilofacial, oftalmológica, visceral e vascular, assim como cirurgia plástica. A Clínica Aguiléra possui um Departamento de Emergência da Mão, que é membro da Rede de Emergência da Mão da Aquitânia do Sul, e também oferece atendimento geriátrico de curta duração. Esta posição é em tempo parcial. O DU Pain é COMPULSORY. Esta posição é participar ativamente no desenvolvimento de uma política para melhorar a qualidade do manejo da dor. Este cargo será responsável pelo seguinte: 1) Coordenador da consulta de dor - Gerenciamento de consultas - Arquivamento de arquivos - Relatório de atividades - Relação com médicos - Participação na informação e acompanhamento do paciente (implementação de suportes, etc.) - Assegurar a coordenação do atendimento aos pacientes candidatos a internação - Entrevistas de enfermagem personalizadas - Implementação de técnicas não-medicinais sobre prescrição médica (TENS) 2. Atividade de treinamento contínuo para o pessoal de enfermagem do estabelecimento - Realização de sessões de treinamento em colaboração com médicos referentes - Fornecimento de treinamento técnico específico: PCA, MEOPA, etc. - Recepção e treinamento de recém-chegados - Disseminação do conhecimento. Responde às solicitações do pessoal sobre gerenciamento da dor 3. Atividades organizacionais - Implementação e acompanhamento de ferramentas de avaliação, suportes de acompanhamento diário - Implementação de protocolos terapêuticos e de cuidados em colaboração com os médicos, a Enfermeira Chefe de TI e avaliação de sua aplicação e eficácia. - Coleta a satisfação do paciente em termos de dor e analisa disfunções (organizacional, humana, material.....) - Implemente ferramentas de informação e educação para pacientes e funcionários 4. Atividades clínicas Papel clínico pontualmente com pacientes em situações complexas - Consulta de enfermagem para avaliação da dor e colaboração com médicos para reajuste de estratégias analgésicas - Implementação e/ou assistência com PCA - Gerenciamento de pacientes solicitando QUTENZA - Implementação de TENS - Prevenção da dor induzida pelo cuidado MEOPA - Cuidados relacionais - Participar na informação e educação do paciente - Pessoa de recurso no sistema de anúncio e cuidados paliativos 5. Atividades institucionais: Dentro da Clínica Aguiléra - Liderando as reuniões CLUD-SP - Links funcionais com todos os parceiros de atendimento: médicos, farmacêuticos, terapeutas ocupacionais, fisioterapeutas, psicólogos, serviço biomédico, etc. e ajudando a transmitir informações (por exemplo, farmacovigilância, etc.) - Auditorias e pesquisas no campo da dor dentro da estrutura do programa de qualidade do estabelecimento (EPP, etc.) - Participação em STAFFS multidisciplinares internos e dentro da estrutura das redes. 6. Atividades Af</w:t>
      </w:r>
    </w:p>
    <w:p>
      <w:r>
        <w:rPr>
          <w:b/>
          <w:color w:val="FF0000"/>
        </w:rPr>
        <w:t xml:space="preserve">id 82</w:t>
      </w:r>
    </w:p>
    <w:p>
      <w:r>
        <w:rPr>
          <w:b w:val="0"/>
        </w:rPr>
        <w:t xml:space="preserve">A National Rugby League revelou o calendário das 14 melhores seleções para a temporada 2012-13, no sábado. O Rugby365 dá uma olhada nas datas importantes a serem lembradas antes do início do campeonato, em 18 de agosto. Os bicampeões franceses receberão a Castres no dia da abertura da temporada. O clássico Midi-Pyrénées também será uma repetição da última semifinal do Top 14, vencida por Toulouse em 2 de junho (24-15). Os infelizes finalistas da última temporada, Toulon vai viajar para Perpignan para começar. Clermont-Ferrand visitará a Bayonne. A Racing-Métro visitará Agen enquanto a Stade Français receberá Montpellier. As equipes promovidas começarão com uma viagem. Os Montois estarão em Biarritz e os Grenoblois enfrentarão Bordeaux-Bègles em Gironde. Derrotados por Toulouse na final do campeonato em 9 de junho (18-12), a equipe de Toulon terá a oportunidade de se vingar em setembro. Eles viajarão para as margens do Garonne no fim de semana de 28/29 de setembro. A segunda rodada ocorrerá no início de março (1º ou 2º de março). Esta partida certamente deve ser disputada no Velódromo. Clermont-Ferrand, que foi derrotado nas semifinais pela RCT, se encontrará novamente com seu algoz na 11ª rodada em Marcel-Michelin (9/10 de novembro). O confronto da última temporada foi lembrado pelas declarações feitas por Mourad Boudjellal após o jogo, nas quais ele falou novamente de "sodomia arbitrária", o que lhe valeu uma suspensão de 140 dias. Os Auvergnats viajarão para Mayol no dia anterior (12 ou 13 de abril). Alguns treinadores voltarão aos seus respectivos ex-clubes na próxima temporada. Christian Lanta e Christophe Deylaud deixaram Agen em más condições e voltarão em março com Bayonne (8 ou 9). A primeira parte será jogada em Jean-Dauger no início de outubro (5 ou 6). O ex-gerente da Bordeaux-Bègles Marc Delpoux estará de volta à Gironde com o brasão Perpignan nas costas. A reunião está marcada para o segundo dia em André-Moga (24 ou 25 de agosto) e o retorno acontecerá em Aimé-Giral para a primeira partida do Top 14 de 2013. Depois de ter experimentado tudo com o Stade Français, Fabrice Landreau liderou Grenoble no Top 14 e retornará à capital com as cores do FCG. O Isérois estará em Charléy no dia 25 de janeiro, após receber os parisienses no terceiro dia. Como em todas as estações do ano, o clássico basco será um dos pontos quentes a serem observados de perto. Como na temporada passada, a primeira rodada acontecerá em Aguiléra. Os dois vizinhos se enfrentarão no sétimo dia (28 ou 29 de setembro) antes de se reunirem novamente cinco meses depois no campo Jean-Dauger (1 ou 2 de março). Os dois clubes parisienses estiveram em pé de igualdade nas eliminatórias da última temporada e estão prontos para se encontrar novamente no Stade de France. Eles se tocarão pela primeira vez em 30 de novembro ou 1º de dezembro e se reunirão no penúltimo dia. Uma partida que ainda pode ser decisiva na corrida por um lugar nas etapas finais. Os desejos da RCT foram atendidos. Para que pudessem completar o trabalho realizado durante o verão em Mayol, os diretores de Toulon haviam solicitado à Liga Nacional de Rugby que jogassem seus três primeiros jogos da liga fora de casa. A NRL deferiu este pedido. O Varois viajará para Perpignan, Racing-Métro e depois Mont-de-Marsan antes de receber o Bordeaux-Bègles para sua primeira partida em casa. As equipes promovidas jogarão entre si pela primeira vez em Grenoble no quarto dia (7 ou 8 de setembro) e a desforra acontecerá em fevereiro</w:t>
      </w:r>
    </w:p>
    <w:p>
      <w:r>
        <w:rPr>
          <w:b/>
          <w:color w:val="FF0000"/>
        </w:rPr>
        <w:t xml:space="preserve">id 83</w:t>
      </w:r>
    </w:p>
    <w:p>
      <w:r>
        <w:rPr>
          <w:b w:val="0"/>
        </w:rPr>
        <w:t xml:space="preserve">A comuna de CHANNES ( 10340 ) está localizada em AUBE, perto de TROYES. É uma bacia agroalimentar com uma população crescente, que se beneficia de uma fraca sinergia médica. Site privado de informações telefônicas e de configuração em relação aos serviços de farmácia de guarda que explora o 118 600 (serviço de pagamento). Não é um site oficial da associação francesa de farmacêuticos ou do estado. O 118 600 é um serviço de diretório universal com garantia de atualizações regulares de dados e é entregue pela ARCEP. Em caso de emergência, você pode entrar em contato com: 15 Samu, 17 Delegacias ou 18 Bombeiros. as farmácias de plantão estão abertas aos domingos e feriados das 8h às 20h e todos os dias das 20h às 8h. Fora dessas horas, nossos agentes o colocarão em contato com a farmácia de plantão perto de você.</w:t>
      </w:r>
    </w:p>
    <w:p>
      <w:r>
        <w:rPr>
          <w:b/>
          <w:color w:val="FF0000"/>
        </w:rPr>
        <w:t xml:space="preserve">id 84</w:t>
      </w:r>
    </w:p>
    <w:p>
      <w:r>
        <w:rPr>
          <w:b w:val="0"/>
        </w:rPr>
        <w:t xml:space="preserve">As diferentes denominações de origem francesas (AOC) são meticulosamente descritas para melhor apreciar os vinhos: os produtores registrados no Passionvin também criaram uma ficha descritiva completa para cada um de seus vinhos em relação às denominações. Suas coordenadas � étant affich�es, é possível contatá-los diretamente para obter mais informações ou para encomendar algumas garrafas. Vinhas de 25 anos em média d�� idade em encostas de barro � seixos expostos à ... A vinificação e o engarrafamento são inteiramente done�s no ... Um pequeno Thomas robusto, ardente, ainda jovem, terá de s�arrond em ... 7,45 � DOMAINE DE LONGUE TOQUE 2006 No c�ur do Dentelles de Montmirail, terre d�accueil do prestigioso ... Envelheceu em f�ts de ch�ne por 12 meses. Bela estrutura tânica, grande vinho de ...</w:t>
      </w:r>
    </w:p>
    <w:p>
      <w:r>
        <w:rPr>
          <w:b/>
          <w:color w:val="FF0000"/>
        </w:rPr>
        <w:t xml:space="preserve">id 85</w:t>
      </w:r>
    </w:p>
    <w:p>
      <w:r>
        <w:rPr>
          <w:b w:val="0"/>
        </w:rPr>
        <w:t xml:space="preserve">Ética do épico Este dia de estudo examina o pensamento moral do gênero épico - ou mais precisamente do tom épico genérico - na literatura dos séculos XX e XXI. O projeto é parte da renovação da pesquisa em literatura através de sua dimensão interdisciplinar, na encruzilhada da filosofia moral e das humanidades. Estudos recentes sublinham a diversidade dos épicos e seu valor problemático. A perspectiva comparativa, desde René Etiemble, permitiu perceber a complexidade de um gênero tantas vezes identificado com uma única cultura, e, dentro dessa cultura, com uma única obra (a Ilíada). Florence Goyet propôs romper definitivamente com as definições clássicas do épico, que o caracterizam por uma postura de "celebração" unívoca dos valores de uma comunidade: o épico seria, ao contrário, um "instrumento para pensar o conflito em profundidade e dar voz a todos, vencidos e vencedores", a fim de inventar novas soluções políticas através da "obra épica" de uma criação polifônica. Esta renovação teórica será usada para examinar o épico da literatura dos séculos 20 e 21 como um recurso para o pensamento ético. Apelar para o épico é, de fato, retomar as figuras do aventureiro, do lutador, do viajante, com os dilemas morais e as virtudes que lhes são específicas. Devemos parar de falar de heroísmo épico, ou devemos considerar que ele se renova, afastando-se da figura do homem ocidental? Que lugar tem o épico para a fragilidade e vulnerabilidade? A própria escolha de uma narrativa épica não é também a escolha de uma postura moral? O épico, um gênero político por excelência, não contribui para o deslocamento de questões morais? Que lugar é dado ao indivíduo, a sua liberdade, suas escolhas, suas perguntas subjetivas, na comunidade e na história? Programa 10h: Palestrantes de introdução: Déborah Lévy-Bertherat e Thomas Conrad (ENS-PSL, République des Savoirs, CRRLPM) 10:20: Ética e épico: uma dinâmica política Abertura: Florence Goyet (Université Grenoble Alpes, UMR 5316) 11:10: Um épico sem heróis - ao redor de Saint-John Perse Dominique Combe (ENS-PSL, République des Savoirs, CIEPFC) 11:50: Jean-Christophe e Romain Rolland's Enchanted Soul Speaker: Aude Leblond (Univ. Sorbonne-nouvelle, THALIM) 14h30 : Do "The Report on Auschwitz" para "If it is a man" e para "The Truce" : o épico como ressemantização do mundo em Primo Levi Speaker : Guido Furci (Univ. Sorbonne-nouvelle, CERC) 15h10 : O épico indefinido : ética e singularidade em Daniel Mendelsohn Speaker : Nicolas Aude (Univ. Lille 3) 15h50 : A ética tem um rosto de mulher? Narrações de guerra em Svetlana Alexievitch e Kantemir Balagov Déborah Lévy-Bertherat (ENS, CRRLPM, UMR 3608) 16h50: Genealogical counter-epics: a ética das paixões infantis em Juan Benet Inès Cazalas (Univ. Paris-Diderot, CERILAC) 17h30: Proporções de escala e conflitos individuais: hipóteses para uma definição do épico do videogame Orador: Guillaume Grandjean (Univ. de Lorraine, CREM) 18h10: Mesa redonda: representações ficcionais de lutas éticas Oradores: Frédérique Leichter-Flack (Univ. Paris-Ouest, CRAL-EHESS), autora</w:t>
      </w:r>
    </w:p>
    <w:p>
      <w:r>
        <w:rPr>
          <w:b/>
          <w:color w:val="FF0000"/>
        </w:rPr>
        <w:t xml:space="preserve">id 86</w:t>
      </w:r>
    </w:p>
    <w:p>
      <w:r>
        <w:rPr>
          <w:b w:val="0"/>
        </w:rPr>
        <w:t xml:space="preserve">Sou uma jovem de 20 anos vivendo em Béziers, uma massagista em seu tempo livre. Tenho um pequeno apartamento no centro da cidade onde posso recebê-la e ficarei feliz em fazê-la passar um bom tempo na minha empresa. Sou uma garota muito bonita como você pode ver nas fotos, não hesite em me contatar se você tiver vontade de fazer uma massagem ou sexo Samira 6 </w:t>
      </w:r>
    </w:p>
    <w:p>
      <w:r>
        <w:rPr>
          <w:b/>
          <w:color w:val="FF0000"/>
        </w:rPr>
        <w:t xml:space="preserve">id 87</w:t>
      </w:r>
    </w:p>
    <w:p>
      <w:r>
        <w:rPr>
          <w:b w:val="0"/>
        </w:rPr>
        <w:t xml:space="preserve">Aglow Events serão realizados nos Portões de Jerusalém por ocasião de nossa Convocação para Jerusalém de 2019! Há muito interesse neste evento, mas também muitas perguntas sobre o preço da Conferência e da viagem organizada opcional. Ainda estamos na fase de preparação e planejamento, mas nesta fase queremos lhe dar uma estimativa o mais precisa possível para que você possa começar a economizar e se preparar. Obrigado por seu interesse em se inscrever em nosso Webinar da Conferência de 2017. Este certamente será um dos melhores eventos ao vivo que já realizamos. Aqui estão algumas perguntas comuns sobre o processo de registro. Se você não conseguir encontrar suas respostas aqui, entre em contato conosco através deste endereço de e-mail. Você precisa habilitar o JavaScript para visualizá-lo. e nós o ajudaremos. Como faço para me registrar para webcasting? Registre-se para o webcast preenchendo este formulário. Note que a taxa de publicação na web é um custo único de US$ 110,00, não uma taxa recorrente. O que acontece depois que eu me registro? Depois de preencher o formulário e pagar com seu cartão de crédito, você receberá um e-mail de ativação com esta aparência: Clique no botão azul "Ativar sua conta" e você será levado para a loja Aglow, onde você precisará digitar uma senha para ativar sua conta. Uma vez que você tenha feito isso, você poderá entrar em sua conta na Aglow Store. Para fazer o login, clique no link de login na barra cinza no topo da página se você estiver vendo de seu desktop ou laptop, ou no menu superior esquerdo se você estiver usando um telefone ou tablet. Uma vez logado em sua conta, você poderá acessar a página de webcast clicando no link em seu painel: Você também poderá visualizar seu histórico de compras em nossa loja. Uma vez acessada a página de webcast, você poderá ver o lançamento ao vivo e todas as sessões arquivadas. E se eu não receber o e-mail de ativação? Se você se registrou para o webcast e pagou a taxa, mas não recebeu um e-mail de ativação, por favor faça o seguinte - Verifique sua pasta de lixo eletrônico ou spam. As chances são de que você o encontre lá. - Se você ainda não encontrou o e-mail de ativação, vá até a Aglow Store, clique no link Login na barra cinza no topo da página, depois clique no link Esqueceu sua senha? Link. Você será solicitado a digitar seu endereço de e-mail (certifique-se de usar o mesmo que você usou quando se inscreveu para o webcast). Você deve então receber um e-mail com um link para redefinir sua senha. - Este endereço de e-mail está sendo protegido de spam bots. Você precisa habilitar o JavaScript para visualizá-lo. e nós faremos o melhor para ajudá-lo. Serei capaz de ver o webcast a partir de qualquer computador? Sim, desde que o computador tenha uma conexão com a Internet, você deve ser capaz de acessar sua conta na Aglow Store e ver o webcast. Nosso estilo de vida se adapta à sua velocidade de conexão, mesmo que ela o atrase, você poderá ver as sessões. A qualidade pode ser ruim, mas você poderá assistir. Posso ver o webcast com amigos ou em grupo? Sim, nós o encorajamos a se reunir com amigos para assistir ao webcast. É mais divertido assim! Ao contrário dos anos anteriores, não há taxa adicional para uma licença de webcast de grupo. Apenas certifique-se de usar uma tela ou projetor suficientemente grande para acomodar o tamanho de seu grupo. O som também é uma consideração importante. Considere a compra de um alto-falante externo</w:t>
      </w:r>
    </w:p>
    <w:p>
      <w:r>
        <w:rPr>
          <w:b/>
          <w:color w:val="FF0000"/>
        </w:rPr>
        <w:t xml:space="preserve">id 88</w:t>
      </w:r>
    </w:p>
    <w:p>
      <w:r>
        <w:rPr>
          <w:b w:val="0"/>
        </w:rPr>
        <w:t xml:space="preserve">Efeitos na capacidade de dirigir e usar máquinas A Cefpodoxime proxetil pode causar tonturas. Os pacientes devem ser informados sobre esses riscos potenciais e suas reações a esse medicamento antes de dirigir um carro ou operar máquinas. Advertências e precauções de uso Alergia a penicilinas Diarréia por tratamento antibiótico Insuficiência renal grave (Clcr &lt; 40 ml/min) - A ocorrência de qualquer evento alérgico requer a interrupção do tratamento. A prescrição de cefalosporinas requer questionamento prévio, pois a alergia a penicilinas é cruzada com a alergia a cefalosporinas em 5 a 10% dos casos: o O uso de cefalosporinas deve ser extremamente cauteloso em pacientes sensíveis à penicilina: é necessária uma supervisão médica rigorosa desde a primeira administração. o O uso de cefalosporinas deve ser formalmente proscrito em indivíduos com histórico de alergia imediata a cefalosporinas Em caso de dúvida, a presença do médico com o paciente é essencial na primeira administração, a fim de tratar o possível acidente anafilático. -Reações de hipersensibilidade (anafilaxia) com ambos os tipos de beta-lactam pode ser severa e às vezes fatal. -A ocorrência de um episódio diarréico pode ser sintomática, excepcionalmente, de colite pseudomembranosa, cujo diagnóstico é baseado na colonoscopia. Este acidente, que é raro com as cefalosporinas, requer a interrupção imediata do tratamento e o início de uma terapia antibiótica específica apropriada (vancomicina). Neste caso, a administração de produtos que promovem a estase fecal deve ser evitada. -Este medicamento contém lactose. Seu uso não é recomendado em pacientes com intolerância à lactose. Precauções de uso - Em pacientes alérgicos a outros antibióticos beta-lactâmicos, a possibilidade de alergia cruzada deve ser levada em consideração. -Em pacientes com insuficiência renal grave, pode ser necessário ajustar a dose diária de acordo com o clearance de creatinina (ver seção sobre "Pacientes em risco" e ver seção sobre dosagem e administração). Como com outros antibióticos de amplo espectro, o uso prolongado da cefpodoxima proxetil pode resultar na seleção de organismos não-susceptíveis, o que pode exigir a interrupção da terapia. -Interações com testes de laboratório Um teste de Coombs positivo foi descrito durante o tratamento com cefalosporinas. Uma falsa reação positiva pode ocorrer quando a glicose na urina é testada com substâncias redutoras, mas não quando são usados métodos de oxidase de glicose. ANTIBACTERIAL PARA USO SISTÊMICO, Código ATC: J01DA33 (J:Anti-infecciosos) Cefpodoxime proxetil é um antibiótico beta-lactâmico semi-sintético do grupo de cefalosporina oral de terceira geração, o pró-fármaco da cefpodoxime. Após a administração oral, a cefpodoxima proxetil é absorvida do intestino e rapidamente hidrolisada por esterases não específicas para o antibiótico bactericida cefpodoxima. O mecanismo de ação da cefpodoxima é baseado na inibição da síntese da parede bacteriana. A Cefpodoxima é estável a muitas beta-lactamases ANTIBACTERIAL ACTIVITY SPECTRUM Concentrações críticas se separam das cepas intermediárias e resistentes: S £ 1 mg/l e R &gt; 2 mg/l A prevalência de resistência adquirida pode variar de acordo com a geografia e o tempo para algumas espécies. Portanto, é útil ter</w:t>
      </w:r>
    </w:p>
    <w:p>
      <w:r>
        <w:rPr>
          <w:b/>
          <w:color w:val="FF0000"/>
        </w:rPr>
        <w:t xml:space="preserve">id 89</w:t>
      </w:r>
    </w:p>
    <w:p>
      <w:r>
        <w:rPr>
          <w:b w:val="0"/>
        </w:rPr>
        <w:t xml:space="preserve">Ambrosia, uma planta alergênica que está nos invadindo. O departamento está dando um exemplo. Em associação com a Agência Regional de Saúde, a FREDON Aquitaine, uma organização de saúde vegetal, está de olho na artemísia (Ambrosia artemisiifolia L). Esta planta anual, cujo pólen é altamente alergênico ao ser humano, apresenta problemas de saúde pública. Os objetivos desta missão são identificar territórios infestados a fim de monitorar a evolução destas populações e federar uma rede local de observadores. A mobilização coletiva é a chave para o gerenciamento desta planta invasiva. Germinal PEIRO é eleito Presidente do Conselho Departamental de Dordogne Discurso inaugural do Germinal PEIRO, Presidente do Conselho Departamental de Dordogne. Na quinta-feira, 2 de abril de 2015, os 50 conselheiros departamentais da Dordogne elegeram seu presidente. Com 38 votos, Germinal Peiro é o novo Presidente do Conselho Departamental de Dordogne. Fórum sobre os Fundos Europeus 2014-2020 O fórum organizado pelo Departamento de Dordogne em colaboração com a Região da Aquitânia e os serviços estatais sobre o tema dos fundos europeus foi realizado em 22 de maio de 2015 em Boulazac. O objetivo era informar o maior número possível de pessoas sobre os mecanismos de gestão e as possibilidades de financiamento no âmbito da nova programação dos fundos europeus na Aquitânia para o período 2014-2020. Lançamento da pedra fundamental do lar infantil "La Vallée" de caráter social Na sexta-feira 19 de junho, a pedra fundamental para a reestruturação e ampliação do lar infantil "Les Milandes" foi colocada em Castelnaud-La-Chapelle. Este evento aconteceu na presença de Germinal Peiro, Presidente do Conselho Departamental, Mireille Bordes, Vice-Presidente responsável pela família e crianças, Dominique Rousseau, Diretora da Maison d'Enfants de la Vallée, Claude Gody, Presidente da associação Soleil et Santé Dordogne, e Brigitte Pistolozzi, Conselheira Departamental do cantão do Vale de Dordogne. Etiquetagem ECOCERT do Colégio Montaigne de Périgueux Na segunda-feira 15 de junho de 2015, o Colégio Michel de Montaigne de Périgueux recebeu a etiqueta Ecocert nível 1 para seu serviço de restauração escolar. Este selo, que visa levar melhor em conta as questões de saúde pública, meio ambiente e responsabilidade social na restauração escolar, recompensa o trabalho realizado durante vários anos pelo chef chefe, Sr. Jean-Marc Treillis. Quinta-feira, 25 de junho de 2015 das 10h às 11h, Jeu de Minots lhe dá as boas-vindas para um momento compartilhado de animação musical no Pôle Enfance Jeunesse em TOCANE ST-APRE É no Espace François Mitterrand, na quinta-feira, 2 de julho, às 21h15, que os Jardins Ephémères serão apresentados. Instalados desde 11 anos no parque do local, estes jardins em evolução mudam com as estações e desaparecem após uma expectativa de vida de cerca de três anos.</w:t>
      </w:r>
    </w:p>
    <w:p>
      <w:r>
        <w:rPr>
          <w:b/>
          <w:color w:val="FF0000"/>
        </w:rPr>
        <w:t xml:space="preserve">id 90</w:t>
      </w:r>
    </w:p>
    <w:p>
      <w:r>
        <w:rPr>
          <w:b w:val="0"/>
        </w:rPr>
        <w:t xml:space="preserve">Que medicamentos devo dar a uma criança de 6 anos de idade que está vomitando? Meus filhos nunca vomitam, portanto não sei o que lhe dar. Ele não tem febre, não tem diarréia. Ele apenas vomita. Isto é o que me é dado para crianças, mas também para adultos. Por outro lado, ele adora batatas fritas, isso não é muito gorduroso? minha filha de 9 meses tem um insecto estomacal e toma uma dose dele, um quarto de hora antes das refeições. Vou obrigá-lo a beber pequenas doses e oferecer-lhe batatas fritas! De momento, ele não vomita há uma hora. Vou ver à medida que for avançando e se continuar, irei para o centro médico. Nada + nenhuma comida que minha filha tivesse exatamente o mesmo problema no domingo. Minha filha teve exatamente o mesmo problema no domingo, seu corpo estava em repouso o dia todo e isso funcionou para ela porque no final do dia ela estava muito melhor.</w:t>
      </w:r>
    </w:p>
    <w:p>
      <w:r>
        <w:rPr>
          <w:b/>
          <w:color w:val="FF0000"/>
        </w:rPr>
        <w:t xml:space="preserve">id 91</w:t>
      </w:r>
    </w:p>
    <w:p>
      <w:r>
        <w:rPr>
          <w:b w:val="0"/>
        </w:rPr>
        <w:t xml:space="preserve">Cliente PC da LINE para enviar mensagens e fazer ligações gratuitas LINE é uma aplicação de mensagens instantâneas e VoIP que permite enviar mensagens, fazer ligações gratuitas e participar de videoconferências com seus amigos. Este é o cliente Windows do aplicativo que lhe permite utilizá-lo em seu computador. A principal função da LINE é comunicar-se com os amigos de graça. Como Mais, a LINE pretende se destacar de seus ilustres rivais adotando características que apelarão aos mais jovens entre vocês: além das mensagens tradicionais e do compartilhamento de fotos e arquivos de áudio, a LINE oferece a possibilidade de integrar numerosos adesivos hilários às conversas. Estes desenhos parecidos com mangá irão alegrar até mesmo as trocas mais maçantes e pacotes de imagens adicionais podem ser baixados. E não é tudo: LINE também cuida do aspecto social de sua aplicação, oferecendo uma Linha do Tempo onde você pode postar mensagens, é claro, mas também fotos que seus amigos podem comentar. Além disso, e para se distinguir ainda mais da WhatsApp, a versão desktop da LINE pode funcionar independentemente da aplicação móvel. Uma interface que se concentra no essencial A versão para PC da LINE tem uma interface minimalista. Três abas permitem acessar sua lista de contatos, suas conversas atuais e adicionar novos amigos. Isto torna o cliente muito fácil de usar para todos os usuários. Para iniciar uma sessão com LINE, tudo o que você precisa fazer é escanear um código QR com seu smartphone. Se a interface parecer muito simples, você pode modificá-la como desejar, usando a Loja Temática para personalizar a experiência. Uma vez no aplicativo, a interface segue o mesmo padrão das aplicações de mensagens tradicionais, tais como Messenger ou Yahoo! Uma pequena janela exibe seus contatos e conversas abertas em janelas flutuantes. Além de conversas instantâneas, LINE também permite que você acrescente contatos e veja o que seus amigos postaram em sua biografia. Uma grande adição à versão móvel Se você é um usuário móvel da LINE, esta versão para PC será útil para desfrutar das mesmas características em seu computador. Ele lhe permitirá acessar seus contatos da LINE e conversar confortavelmente com eles quando você estiver em casa ou usando seu PC.</w:t>
      </w:r>
    </w:p>
    <w:p>
      <w:r>
        <w:rPr>
          <w:b/>
          <w:color w:val="FF0000"/>
        </w:rPr>
        <w:t xml:space="preserve">id 92</w:t>
      </w:r>
    </w:p>
    <w:p>
      <w:r>
        <w:rPr>
          <w:b w:val="0"/>
        </w:rPr>
        <w:t xml:space="preserve">Comunicado de imprensa da CNT de 2 de julho de 2009 A CNT Equipamentos denuncia o "projeto de lei sobre mobilidade e carreira na função pública" que será examinado pela Assembléia Nacional em 2, 3 e 6 de julho e que organiza a destruição do quadro legal dos funcionários públicos. É inaceitável que uma lei desta importância, cujo conteúdo tem sido fortemente contestado por todos os sindicatos, passe pela Assembléia Nacional durante as férias de verão... Este projeto de lei é um profundo desafio para os serviços públicos. De fato, o artigo 7 deste projeto de lei abre a possibilidade de colocar no desemprego obrigatório ("disponibilidade forçada") e sem remuneração, qualquer funcionário público que, no contexto de uma reestruturação/remoção de serviço, não tenha encontrado uma nova colocação. De fato, se após 3 ofertas de emprego pela administração (qualquer que seja a localização geográfica, o ministério, a comunidade ou o emprego oferecido), você não aceitar nenhuma delas, você pode ser demitido. Em resumo, você não poderá recusar a terceira posição oferecida... ou então a porta! Essas posições propostas podem ser na forma de uma combinação de várias posições em tempo parcial (incluindo pelo menos uma posição em tempo parcial). Este "emparelhamento" de posições pode ser distribuído por missões e/ou administrações e/ou locais muito diferentes... A "flexibilidade" é uma necessidade... O Sr. Santini, na época Secretário de Estado da Função Pública, era muito claro: "Esta é uma "medida dissuasiva em relação aos agentes que recusam o próprio princípio da supressão de seu trabalho", escusado será dizer que por trás do "dissuasivo" haverá, dependendo do caso: medo, chantagem, pressão... Obviamente, a não substituição de uma em cada duas aposentadorias e a próxima reestruturação permitirão que esta lei seja plenamente aplicada, e você terá que ser muito móvel, tanto geográfica quanto profissionalmente... (pensemos aqui nos agentes Sétra, nos agentes DDEA deslocados, nas subdivisões suprimidas...).) É também a criação de um novo cargo estatutário: "", e lembremos que sem subsídio de desemprego porque a grande maioria dos empregadores públicos não contribuem para o seguro-desemprego... funcionário público sem salário enquanto espera por um posto ou antes da demissão... Isto também é válido se você retornar da licença maternidade, licença parental, licença longa por doença ou destacamento... seu posto foi transformado ou abolido... você gosta de surpresas... !!! Isto significa que o funcionário público nesta situação (que será a conseqüência lógica dos cortes maciços de empregos ligados ao desmantelamento programado do serviço público) deixará de receber um salário e, portanto, terá que, se quiser ser pago, encontrar um emprego por conta própria no setor público ou privado enquanto espera por um cargo, ou mesmo deixar definitivamente o serviço público (indenização fixada caso a caso!!!!). Esta demissão, que não diz seu nome, é a porta aberta para a liquidação definitiva do estado da Função Pública e do serviço público. É o fim da garantia de emprego para o agente, que era "uma garantia de independência no exercício de suas funções", e assim modifica e enfraquece sua posição. É o fim de uma relativa proteção contra a corrupção ou pressões diversas (políticas, hierárquicas...), o fim da garantia para o cidadão/usuário de independência, continuidade do serviço e neutralidade da ação pública... Mesmo antes desta lei ser aprovada, notamos que o número de demissões, particularmente no sistema Nacional de Educação, havia aumentado sob o pretexto de "inadequação profissional", que na realidade afeta os sindicalistas mais perturbadores.... (veja os muitos casos em andamento após as últimas lutas no sistema Nacional de Educação...). Além disso, este é um verdadeiro plano social adaptado ao setor público, e devemos lembrar que existem 3.3754 postos a serem eliminados em 2010 (30.600 em 2009). O CNT Equipement também denuncia o Artigo 10, que permite o uso de trabalhadores temporários</w:t>
      </w:r>
    </w:p>
    <w:p>
      <w:r>
        <w:rPr>
          <w:b/>
          <w:color w:val="FF0000"/>
        </w:rPr>
        <w:t xml:space="preserve">id 93</w:t>
      </w:r>
    </w:p>
    <w:p>
      <w:r>
        <w:rPr>
          <w:b w:val="0"/>
        </w:rPr>
        <w:t xml:space="preserve">Apresentação do evento de contato Faça de seu casamento ou aniversário um momento especial ao explodir fogos de artifício. Você encontrará muitos fogos de artifício no provedor de serviços "Contact eventnentiel". O prestador de serviços que garante celebrações extraordinárias.</w:t>
      </w:r>
    </w:p>
    <w:p>
      <w:r>
        <w:rPr>
          <w:b/>
          <w:color w:val="FF0000"/>
        </w:rPr>
        <w:t xml:space="preserve">id 94</w:t>
      </w:r>
    </w:p>
    <w:p>
      <w:r>
        <w:rPr>
          <w:b w:val="0"/>
        </w:rPr>
        <w:t xml:space="preserve">#1 Em 04/04/2011, às 13:13 - tggege activation compiz no more unity [Resolvido] Olá, tentando ativar os efeitos de compiz eu certamente desabilitei a unidade. Não tenho certeza de como fazer isto, mas tenho certeza de que é uma boa idéia ter a área de trabalho lançada com os ícones. Como posso reativá-lo? #2 Em 04/04/2011, às 13:21 - fabien26 Re: compiz plus unity activation [Resolvido] Em Compiz config (versão avançada), você tem uma caixa "unidade", basta verificar. #3 Em 04/04/2011, às 13:24 - tggege Re: ativação compiz mais unidade [Resolvido] sim, mas como entrar na configuração compiz sem o menu unidade? #4 Em 04/04/2011, às 13:47 - fabien26 Re: compiz activation plus unity [Resolvido] Ah! você está no login automático se você pedir isso eu presumo? Não vai ser fácil, você terá que encontrar uma maneira de entrar com o gnomo 2D ou apenas um xtermínio. Para fazer isso, talvez você possa passar pelo modo de recuperação e escolher o "modo gráfico sem falhas". Se você não conseguir, existem outros métodos, você pode tentar entrar em um tty, então pare o GDM e lance o startx. Eu lhe darei os detalhes se você precisar deles. #5 Em 04/04/2011, às 14:18 - tggege Re: compiz activation plus unity[Resolvido] Obrigado meu pb está resolvido: Para o login automático desativá-lo (manipulação que eu já sabia) você tem que editar o arquivo /etc/gdm/custom.conf em qualquer terminal, e passar o valor AutomaticLogingEnable para falso A manipulação que me permitiu reiniciar a unidade: - criação de um novo lançador com o comando ccsm - duplo clique neste novo lançador para abrir compiz - desativação do cubo + rotação do cubo - para finalizar a ativação do pluging de Unidade Ps: se eu entender bem não é possível ativar o cubo e sua rotação com unidade? #6 Em 04/04/2011, às 14:21 - fabien26 Re: compiz plus unity activation [Resolvido] Eu não sei exatamente sobre o cubo, o que é certo é que algumas funções de compiz são conhecidas por serem incompatíveis no momento. #7 Em 25/04/2011, às 00:24 - danielfi Re: activation compiz plus unit[Solved] Thanks my pb is solved: Para o login automático desativá-lo (manipulação que eu já sabia) é necessário editar o arquivo /etc/gdm/custom.conf em qualquer terminal, e passar o valor AutomaticLogingEnable para falso. A manipulação que me permitiu reiniciar a unidade: - criação de um novo lançador com o comando ccsm - duplo clique neste novo lançador para abrir compiz - desativação do cubo + rotação do cubo - para finalizar a ativação do pluging de Unidade Ps: se eu entender bem não é possível ativar o cubo e sua rotação com unidade? Graças a você, isso resolveu meu grande problema. #8 Em 28/04/2011, às 17:06 - picou Re: ativação compiz plus de unidade [Resolvido] obrigado eu acabei de ativar o cubo e não é evidente o cancelamento ... #9 Em 29/04/2011, às 18:34 - CapitainePipo Re: ativação compiz mais unidade [Resolvido] Raaa Estou enojado. Mesmo abrindo o Compiz com sua super técnica, não consigo ter a solução de volta. S Ainda sem menu, só consegui obter o quadro superior da janela. Consegui que o Plugin da Unidade fosse eventualmente reiniciado. Obrigado!!! #10 Em 30/04/2011, às 20:46 - yamélia Re: compiz ativação mais unidade [Resolvido] Boa noite, tenho o mesmo problema. Estou tentando modificar a compiz (deformação das janelas em movimento), Unidade e a barra de controle têm</w:t>
      </w:r>
    </w:p>
    <w:p>
      <w:r>
        <w:rPr>
          <w:b/>
          <w:color w:val="FF0000"/>
        </w:rPr>
        <w:t xml:space="preserve">id 95</w:t>
      </w:r>
    </w:p>
    <w:p>
      <w:r>
        <w:rPr>
          <w:b w:val="0"/>
        </w:rPr>
        <w:t xml:space="preserve">O Three Sister's Pub &amp; Restaurant é um pub amigável. Venha e relaxe no bar após suas atividades. Este local popular está aberto todos os dias da semana. Você pode ...mais... Bar, Lounge, Pub, Canadian, Irish, Licensed, Dinner Dance, Cardápio de Almoço, Restaurante com Bar, Restaurante com Estacionamento, Reserva, Restaurante com Entretenimento Keith's Take-Out &amp; Family Restaurant é um restaurante de almoço amigável. O cardápio apresenta frutos do mar, sanduíches e uma variedade de hambúrgueres, com preços que variam de US$ 11 ...mais... Desfrute de uma deliciosa refeição no The Bigs Sports Grill. Venha e desfrute de um ambiente de negócios amigável, casual e familiar. O bar deles é o lugar perfeito para tomar uma bebida ou um lanche...mais.... O O'Reilly's Irish Bar é um pub acolhedor. Venha e descanse no bar após um dia de trabalho duro. O O'Reilly's Irish Bar está aberto à noite, todos os dias da semana. O acesso ao bar é...mais..... Grill, New York, Fusion, Continental, Canadian, American, Restaurant with Bar, Reservas, Menu Online, Menu de Almoço, Happy Hour, Grupos de boas vindas, Grande Lista de Vinhos, Licença de Licença de Licença Desfrute de uma deliciosa refeição no The Outport Restaurant &amp; Pub. O bar deles é o lugar perfeito para se tomar uma bebida. O Outport Restaurant &amp; Pub está aberto até tarde todos os dias...mais.... Se você está planejando uma happy hour com seus colegas, uma cerveja com seus amigos em um pub irlandês, ou se está procurando um lounge ou bar da moda para uma noite de encontros, o Branch NL lhe dará cobertura! Leia resenhas: confira resenhas de bares na web ou em jornais. As críticas categorizam os bares em sua área com base no preço, atmosfera, serviço e eventos. Os revisores não querem agradar a ninguém, a não ser a si mesmos. Tipo de passeio: Você quer acompanhar sua cerveja com uma boa refeição ou apenas tapas? Você preferiria apreciar um copo de vinho enquanto ouve música jazz, ou passar a noite dançando nos melhores clubes? Sua busca pelo melhor bar da filial NL dependerá se você está procurando uma atmosfera relaxada ou animada. A área: Uma vez decidido o tipo de festa que você quer ter, pense em qual parte da cidade você quer passar a noite. Bares localizados nas ruas principais oferecem a oportunidade de ir a um bar rastejar, enquanto outras áreas lhe darão a oportunidade de descobrir novas partes da cidade, participar de eventos especiais ou conhecer novas pessoas.</w:t>
      </w:r>
    </w:p>
    <w:p>
      <w:r>
        <w:rPr>
          <w:b/>
          <w:color w:val="FF0000"/>
        </w:rPr>
        <w:t xml:space="preserve">id 96</w:t>
      </w:r>
    </w:p>
    <w:p>
      <w:r>
        <w:rPr>
          <w:b w:val="0"/>
        </w:rPr>
        <w:t xml:space="preserve">Cada estação é um livro de histórias. Para cada planta, flor ou erva, por menor que seja, há uma história a ser contada porque cada uma tem um espírito que encanta prados, bosques, colinas e jardins, mesmo os urbanos... JANEIRO Saturno, para agradecer a Janus o pacífico por tê-lo salvo da ira de Júpiter e recebê-lo em seu reino, deu-lhe o poder de conhecer o passado e o futuro. Portanto, ele é representado com duas faces: uma olha para o ano que vai embora e a outra para o ano que vem. Em sua mão direita, ele segura a chave com a qual abre o novo ano. De agora em diante, ele é o Pai Janeiro: um bom rapaz entre o Pai Natal, o Pai Tempo e o Pai Inverno. Sua fábrica é de visco. Ele gosta particularmente deste ramo que cresce entre dois mundos, entre o céu e a terra, suspenso no espaço e no tempo. Parece o ninho mal embalado de um pássaro estranho! Os deuses dos tempos antigos o semearam nos galhos e para os druidas, ele possui todas as luzes do encanto e se presta magicamente a múltiplas curas. A névoa protege contra relâmpagos, dissipa feitiços, favorece o verdadeiro amor e a realização de sonhos. Janvier é um homem sedentário, inventor da vigília, das anedotas dos velhos tempos, dos contos, desta linguagem universal dos espíritos, do xamã e do bardo. A memória dos contos perpetua a aliança com a fauna, a flora e a alma oculta das coisas da natureza. Fala de sabedoria... Em janeiro, a Gossip Girl Pluviôse, com a ajuda da fada de olhos verdes e dos duendes vermelhos, traz os chuveiros. "Se você vir um gato sentado em uma janela levantar sua pata para colocá-la sobre sua orelha, então não duvide que vai chover naquele dia", diz Dame Mehaut de Caillotte*, que vai esperar até o dia seguinte para pendurar sua lavagem. Às vezes, na colina, os Pequenos põem um caldeirão para mostrar que o copo está cheio! Por que tentar afugentar a chuva, diz o Padre Janvier, se este mês é para isso? Ele canta, sussurra, cantarola, conta as paisagens secretas do céu e faz os telhados cantarem. Ao evaporar-se, leva sonhos ao paraíso e se mistura com os raios do sol para encontrar o arco-íris. Ela é purificadora e a casa nupcial, tocada por sua asa, conhecerá a felicidade e a abundância. Janeiro é um mês de retiro e sob seu céu fechado, poucas penas, cabelos e peles se aventuram a sair. Parece que o inverno levou seus animais para outro lugar. O jardim, toda a terra, torrões e caleiras, pode não oferecer o prazer da abundância floral ou a utilidade da horta, mas nunca morre. É uma permanência que as estações encarnam. Quando os druidas cortaram o visco, eles saudaram o ano novo gritando: "E gui na ne" (para o visco no ano novo) Façamos o mesmo! *Lady Mehaut de Caillotte é uma das seis sábias doutoras encontradas em um manuscrito de 1480 publicado em Bruges, os Evangelhos de Cauda de Gato. Eles, por sua vez, se reúnem para discutir suas vidas diárias, incluindo dizeres e crenças. DEZEMBRO Nos tempos antigos, dezembro não recebia muita importância, era apenas o 10º mês do ano, que terminava em fevereiro. Quando o calendário foi mudado e ele podia se gabar de ser o último, manteve seu nome de "dezembro", o 10º. Então, o que este mês nos esconde?</w:t>
      </w:r>
    </w:p>
    <w:p>
      <w:r>
        <w:rPr>
          <w:b/>
          <w:color w:val="FF0000"/>
        </w:rPr>
        <w:t xml:space="preserve">id 97</w:t>
      </w:r>
    </w:p>
    <w:p>
      <w:r>
        <w:rPr>
          <w:b w:val="0"/>
        </w:rPr>
        <w:t xml:space="preserve">Re: Filmes vistos em teatros Re: Filmes vistos em teatros hexagonais escreveram: ↑sat. 2 Nov 2019 11:20 Você tem o Ad Astra? Opiniões positivas ou não? Não tenho certeza se vou conseguir, mas tenho certeza que vou conseguir, e tenho certeza que vou conseguir, e tenho certeza que vou conseguir, e tenho certeza que vou conseguir. O filme vai agradar mais aos fãs de James Gray do que aos fãs de ficção científica, acho Re: Les films vus en cinéma Há algumas fases contemplativas como T. Malick ? Re: Filmes vistos em teatros É difícil para mim dizer, eu odeio Malick. Tive que ver apenas Harvest of the Sky e The Red Line por ele e não por muito tempoDificilmente posso dizer por mim que odeio Malick. Eu tinha que ver que Harvest of Heaven e a Linha Vermelha dele e não por um longo tempohexbreaker escreveu: ↑sat. 2 de novembro de 2019 12:16 Obrigado por sua revisão, vou tentar esta noite. Há alguma fase contemplativa a la T. Malick nela? Re: os filmes vistos nas salas de cinema Sim, e eu gostei. Como diz Nunu, os temas habituais de James Gray, família, sim, e eu gostei. Como diz Nunu, os temas habituais de James Gray, família, hexbreaker escreveu: ↑sat Nov 2, 2019 11:20amDaManhã você tem Ad Astra? Revisões positivas ou não? Agradecemos antecipadamente uma ótima imagem e luz. E atores para carregar tudo (Brad Pitt e Tommy Lee Jones). Re: Filmes vistos em teatros Sua primeira metade hilariante e mordaz, a segunda mais introspectiva e profunda. Re: Filmes vistos em teatros Ah bem, é John Fante no centro. Vale a pena os desvios. Eu nunca veria o filme porque o emparelhamento Gainsbourg/Attal provoca reações na pele em mim. Portanto, vale definitivamente a pena os desvios. Mas eu não assistiria ao filme Gainsbourg/Attal provocando reações da pele em mimCooltrane escreveu: ↑Sun 3 Nov 2019 08:32 ainda não escreveu o crómico, mas Mon Chien Stupide é muito forte... Sua primeira metade é hilariante e mordaz, a segunda mais introspectiva e profunda. Re: Filmes vistos em teatros Re: Filmes vistos em teatros Sim, mas aqui, há Gainsbarre suando de cada poro - o politicamente incorreto é rei.nunu escreveu: ↑Sun 3 Nov 2019 08:50Ah bem, é John Fante em seu núcleo. Por isso, deve valer a pena dar uma olhada. Mas eu não assistiria ao filme porque o emparelhamento Gainsbourg/Attal causa reações na pele em mim. Portanto, vale definitivamente a pena os desvios. Mas eu não assistiria ao filme Gainsbourg/Attal provocando reações da pele em mimCooltrane escreveu: ↑Sun 3 Nov 2019 08:32 ainda não escreveu o crómico, mas Mon Chien Stupide é muito forte... Sua primeira parte hilariante e mordaz, a segunda mais introspectiva e profunda. Re: Filmes vistos em teatrosNão gosto mais do pai do que da filhaNão gosto mais do pai do que da filhaCooltrane escreveu: ↑dim. 3 Nov 2019 09:41Yeah, mas aqui, há Gainsbarre suando deles (ambos) de todos os poros - a incorreção política é rei.nunu escreveu king.nunu: ↑Sun 3 Nov 2019 08:50Ah bem, é John Fante em seu núcleo. Por isso, deve valer a pena dar uma olhada. Mas eu não veria o filme do casal Gainsbourg.</w:t>
      </w:r>
    </w:p>
    <w:p>
      <w:r>
        <w:rPr>
          <w:b/>
          <w:color w:val="FF0000"/>
        </w:rPr>
        <w:t xml:space="preserve">id 98</w:t>
      </w:r>
    </w:p>
    <w:p>
      <w:r>
        <w:rPr>
          <w:b w:val="0"/>
        </w:rPr>
        <w:t xml:space="preserve">Nova York (AFP) - Malik Taylor, mais conhecido por seu nome artístico Phife Dawg, morreu na terça-feira aos 45 anos de idade, desencadeando uma onda de homenagens a um dos membros fundadores do famoso grupo de rap A Tribe Called Quest. O DJ Chuck Chillout, um famoso DJ de hip hop de Nova York, anunciou a morte do rapper em sua conta no Twitter. A causa exata da morte não foi liberada, mas o nativo do distrito de Queens, em Nova York, vinha sofrendo de complicações relacionadas ao diabetes há anos, incluindo a necessidade de um transplante de rim em 2008. "Não esqueceremos a maneira como ele influenciou nossas vidas". Somente seu amor por Deus e sua família superou sua paixão pela música e pelo esporte", disse sua família em uma declaração. Phife Dawg é, junto com Q-Tip (Kamaal Ibn John Fareed), a face mais conhecida de A Tribe Called Quest, formada em 1985 em Nova York. Embora estejam longe de ser o grupo de rap mais bem sucedido, eles causaram uma impressão duradoura no gênero, com um estilo lúdico, humorístico, mas às vezes político, cheio de poesia e influenciado pelo jazz. Seus três primeiros álbuns são agora considerados clássicos na história do rap, com faixas icônicas como "Can I Kick it?", "Check the Rhime" e "Scenario". O grupo se separou em 1998, logo após o lançamento de seu quinto álbum, "The Love Movement". Desde então, a banda tem se reformado várias vezes para concertos. Dentro da banda, Phife Dawg se distinguiu por sua voz levemente nasal, seu estilo pontiagudo, seu tamanho pequeno (1,60 m) e seu rosto redondo. Destacado em apenas quatro faixas do primeiro álbum, "People's Instinctive Travels and the Paths of Rhythm", Phife Dawg cresceu gradualmente em estatura. Ele lançou um álbum solo em 2000, Ventilation: Da LP, que não foi um sucesso. Em uma entrevista à revista Rolling Stone no mês passado, Phife Dawg atribuiu o sucesso e a influência de A Tribe Called Quest a sua ambição coletiva. "Queríamos ter a longevidade da Terra, Vento e Fogo, Príncipe, esse tipo de artistas". Não queríamos ser a banda de dois ou três hits", explicou ele. Chuck D, do grupo de rap Inimigo Público, disse que Phife era um "guerreiro das palavras", um "verdadeiro contador de histórias sociais ardente", ele tweetou na terça-feira em reação à morte de Malik Taylor. "Phife rapped algumas das linhas de abertura mais clássicas do hip hop", reagiu o músico e produtor britânico Mark Ronson. "Um dia muito triste... Condolências à família #RIPPhife", tweeted DJ Prince Paul, um produtor de longa data do grupo de rap nova-iorquino De La Soul, que tem laços estreitos com A Tribe Called Quest.</w:t>
      </w:r>
    </w:p>
    <w:p>
      <w:r>
        <w:rPr>
          <w:b/>
          <w:color w:val="FF0000"/>
        </w:rPr>
        <w:t xml:space="preserve">id 99</w:t>
      </w:r>
    </w:p>
    <w:p>
      <w:r>
        <w:rPr>
          <w:b w:val="0"/>
        </w:rPr>
        <w:t xml:space="preserve">NOVO: Uma série de quinze novas palavras para descobrir, Halloween especial, compartilhada por Nathalie Um ritual inglês para aprender uma nova palavra por dia. Eu o fiz este ano com os estudantes usando o calendário de 365 palavras prontas em inglês, mas tendo terminado e querendo continuar este ritual, recriei o mesmo princípio modificando-o e adaptando-o ao que melhor me convinha. Organização do ritual - Cada dia, portanto, um aluno é chamado de "o pequeno inglês". Ele deve primeiro responder as perguntas de seus colegas de classe (de acordo com o que foi discutido recentemente na aula: "De onde você é? Qual é seu apelido? Você gosta..."). Então, ele escolherá um destes pequenos papéis "uma palavra por dia". O aluno lê a palavra em inglês (sem dar a tradução) e depois tem que mostrá-la a seus colegas de classe desenhando-a ou imitando-a. Uma vez que os alunos tenham descoberto o significado da palavra, repetimos tudo juntos para memorizá-la e depois fazemos a pequena pergunta no fundo, a fim de reutilizar esta palavra para descobrir outra, ou para fazer a ligação com algo mais, etc. Eu uso este calendário de palavras em inglês 1 ano em 2: Em cada cartão, você encontra a palavra em inglês e sua tradução em francês, a palavra "fonética" para que o aluno possa ler a palavra mais ou menos corretamente, os desenhos que nos lembram que podemos fazer mímica ou desenhar a palavra, a pergunta ligada e sua resposta. Aqui estão as palavras para cada dia do ano, 187 trabalhos. Meus outros rituais: pequenos papéis - enigmas - uma palavra por dia em inglês - leitura debate e antecipação - leitura e anotação - velocidade-cálculo - leitura contínua - poesia - o trabalho artístico da semana que eu amo. Mal posso esperar para ver o que acontece a seguir e experimentar com meus alunos. Eu gosto muito de seu ritual! Ótimo trabalho! A idéia é excelente, vou usá-la no início do ano letivo. Bem, eu não encontrei uma caixa de cuco, então depois de lhe dizer que este artigo é ótimo e que certamente vou usar a idéia novamente, desejo-lhe um bom feriado 😎 muito bom este pequeno ritual eu acho que vou usá-lo 😉 eu amo!!! Eu vou usá-lo no início do novo ano letivo 🙂 muito obrigado 🙂 obrigado! Olá. Eu uso este ritual todas as manhãs e meus alunos estão entusiasmados. Gostaria de poder propor outros cartões, agrupando-os por tema, a fim de integrá-los mais à minha programação e de retrabalhar o aprendizado. Seria possível ter o documento modificável? Em troca, eu lhe enviarei o que eu pude desenvolver. Nathalie Olá, eu acho que a idéia deste ritual é muito boa, vou tentar assim que o novo ano letivo começar. Gostaria apenas de apontar uma pequena gralha: para o cartão "antigo", a tradução não foi alterada, diz "mola". Bravo e obrigado novamente por compartilhar! Oh sim, obrigado! Eu realmente gosto de suas idéias para rituais. Estou pensando em apresentá-los no início do ano letivo com meus alunos da quinta série. No que diz respeito aos seus rituais em inglês, acho que é uma ótima idéia. A única coisa que me incomoda são alguns erros de pronúncia: - paper -&gt; I would say peïpeu (o "r" final não é pronunciado) - to laugh -&gt; tou laaaf (é um longo a) - to cry -&gt; tou craï - fire -&gt; faïeu - water -&gt; ouoteu Bravo para todo o seu trabalho e sua partilha! Nem sempre é fácil transcrever a fonética inglesa para o francês. Concordo que algumas palavras podem não ser suficientemente precisas, mas remover o "r" também não é totalmente preciso. É pronunciado um pouco, à maneira inglesa, mas ainda está lá... Para o laaaf, é</w:t>
      </w:r>
    </w:p>
    <w:p>
      <w:r>
        <w:rPr>
          <w:b/>
          <w:color w:val="FF0000"/>
        </w:rPr>
        <w:t xml:space="preserve">id 100</w:t>
      </w:r>
    </w:p>
    <w:p>
      <w:r>
        <w:rPr>
          <w:b w:val="0"/>
        </w:rPr>
        <w:t xml:space="preserve">hugolivier postou um tópico em Estágios no exterior Você está pensando em participar de uma missão humanitária na África? Você gostaria de investir em um projeto significativo e, por que não, encontrar seu caminho profissional? E se você fosse para o Togo? Aqui estão algumas missões humanitárias que podem ser propostas a você - Atividades sócio-educativas/ com crianças - Apoio escolar - Orfanato: assistência, ajuda com os deveres de casa, atividades com as crianças do orfanato - Alfabetização da mulher rural - Conscientização sobre DSTs (infecções sexualmente transmissíveis) e malária - Construção de um orfanato ou de um edifício para jovens em dificuldade - Saúde: missão em um hospital ou dispensário, reservado a profissionais de saúde qualificados (médicos, enfermeiros, farmacêuticos, parteiras, etc.)As missões disponíveis dependem das necessidades, do local e da duração de sua estadia. Também levaremos em conta seus interesses e possivelmente suas habilidades particulares. Organização da missão A duração mínima da estadia é de 2 semanas. Os voluntários trabalham aproximadamente 5 horas por dia, 5 dias por semana. As tarefas domésticas (compras, cozinhar, lavar, etc.) são feitas à vez pelos próprios voluntários. Três refeições por dia estão incluídas na oferta. Eles são comidos juntos, e com convívio! Alojamento no Togo Durante seu voluntariado humanitário internacional, você será alojado em : - O primeiro dia na casa da associação, para uma imersão total! Você descobrirá o modo de vida dos habitantes, seu dialeto, sua culinária e seus hábitos! - Durante seu tempo livre, você pode se divertir com as crianças, dar um passeio, participar de atividades culturais, ou simplesmente relaxar! Também lhe oferecemos a oportunidade de participar de excursões que lhe permitirão descobrir o país, sua fauna e flora e seu patrimônio cultural! -------------------------------------------------------------------------------- Envie-nos um e-mail : asso.jasftogo@gmail.com / jasf.afrique@gmail.com Ou ligue para : 00 228 96 48 67 01 Encontre aqui: https://www.jasftogo.jimdo.com hugolivier postou um tópico em Search for internships Olá a todos Caro estudante, trabalhador, profissional, aposentado você quer fugir ? Mudou de idéia? Descobrir outras culturas? Viver uma experiência humana muito enriquecedora? Ajudar uma comunidade desprivilegiada? Fazendo um estágio de voluntariado? As cores do verão serão anunciadas em breve na JASF. A equipe está no meio da preparação das viagens de solidariedade internacional e descoberta para o verão de 2020. As inscrições já começaram. Não hesite em reservar seu lugar! PROGRAMA DOS CAMPEONOS DE SOLIDARIEDADE INTERNACIONAL VERÃO 2020 EM TOGO - De junho a julho de 2020: Missão 1: Construção de um centro educativo e de lazer para crianças com atividades socioculturais Missão 2: Reflorestamento com atividades socioculturais Missão 3: Conscientização sobre hepatite com atividades socioculturais - De 20 de julho a 9 de agosto de 2020: Missão 1: Construção de uma sala de treinamento para promover a autonomia financeira das mulheres Missão 2 : Missão 3: Reflorestamento com atividades culturais - De 10 de agosto a 30 de agosto de 2020: Missão 1: Construção de um poço comunitário Missão 2: Apoio escolar com atividades socioculturais Missão 3: Reflorestamento com atividades socioculturais heleazrd postou um tópico em Parcoursup: tudo o que você precisa saber para uma matrícula bem sucedida no ensino superior! Estou procurando um emprego em uma cidade pequena, mas não tenho certeza de como chegar lá, então estou procurando um emprego em uma cidade pequena. Eu gostaria de voltar ao campo médico. O novo sistema com as licenças PASS e L.AS é acessível para mim se eu já fiz um PACES?santéparcoursup</w:t>
      </w:r>
    </w:p>
    <w:p>
      <w:r>
        <w:rPr>
          <w:b/>
          <w:color w:val="FF0000"/>
        </w:rPr>
        <w:t xml:space="preserve">id 101</w:t>
      </w:r>
    </w:p>
    <w:p>
      <w:r>
        <w:rPr>
          <w:b w:val="0"/>
        </w:rPr>
        <w:t xml:space="preserve">Se você encontrou nosso site, é provável que você goste de viajar e/ou praticar esportes a bordo: SOBRE NÓS! Originalmente, este blog/site foi criado para relatar nossa viagem de 125 dias em uma caravana que nos levaria do sul do Marrocos para o norte da Noruega. Se você quiser saber mais sobre este projeto, você pode ler os artigos: O projeto inicial e o nascimento do 125joursdeglisse . Mas, como somos acima de tudo dois grandes amantes da vida, levamos nosso tempo, fizemos muitos amigos e finalmente visitamos, durante estes 125 dias, somente a costa marroquina e a costa portuguesa (com uma pequena parada em Tarifa de qualquer forma!). Além de se divertir nos "esportes de prancha" (kitesurf, SUP + parapente), o que queríamos fazer era ajudá-lo a preparar sua viagem e descobrir ou conhecer melhor os locais (lugares para praticar). Então decidimos fazer, além dos artigos do blog, um pequeno vídeo em cada uma de nossas paradas que valessem a pena. Você pode encontrá-los todos em nosso canal do Youtube. Alguns ainda estão sendo editados. Desde então, os 125 dias chegaram ao fim, mas ainda não terminaram. Neste inverno, voltamos ao Nepal para fazer parapente e neste verão planejamos fazer a costa francesa e a Inglaterra. Como o blog continua aqui e está indo muito bem, continuaremos a alimentá-lo com nossas histórias de viagem, nossos conselhos ðŸ˜‰ , nossas fotos e nossos vídeos. Fazemos tudo por diversão (somos um pouco nerd também), você não encontrará nada para comprar neste site, então sinta-se à vontade para navegar em nossas páginas e não hesite em nos deixar um comentário (apenas para nos encorajar, eh! ðŸ˜‰ Â ).</w:t>
      </w:r>
    </w:p>
    <w:p>
      <w:r>
        <w:rPr>
          <w:b/>
          <w:color w:val="FF0000"/>
        </w:rPr>
        <w:t xml:space="preserve">id 102</w:t>
      </w:r>
    </w:p>
    <w:p>
      <w:r>
        <w:rPr>
          <w:b w:val="0"/>
        </w:rPr>
        <w:t xml:space="preserve">Categoria: Cozinha Africana Descubra a lista superior das melhores receitas da cozinha africana. Tradicionalmente, as diversas cozinhas africanas utilizam uma ampla combinação de produtos locais. Produtos como frutas, grãos e legumes, assim como leite e carne. Como fazer leite de ribot ou leite fermentado? Aqui está uma receita rápida para fazer seu próprio leite fermentado! O leitelho ou leitelho ou leite fermentado é usado em muitas receitas da cozinha americana: bolos, bolos... Em... Receita de quiabo para mais sabores É verdade que o quiabo tem uma textura bastante especial, por isso gostamos ou não das receitas com quiabo. Mas para aqueles que gostam de descobrir novas... Cozinha Africana: Receita Mafé de Frango Fácil (Camarões) Aqui está a receita de mafé de frango! (Cozinha) Um cozido comum na África Ocidental (Senegal, Gâmbia, Mauritânia, Mali, etc. originalmente) feito com arroz e um molho cremoso com... Molho Nantua: receita africana! Aqui está uma receita para o molho Nantua. Para fazer quenelles com molho Nantua, basta colocar as quenelles em um prato gratinado, cobri-las com... Descubra a receita marfinense de Pastels Au Poisson! Preparação Preparar a massa: peneirar a farinha, adicionar a levedura e a manteiga em cubos. Misture para obter uma areia. Adicionar o ovo batido e o sal. Como resumir e compreender a cultura africana em algumas linhas? A África é o segundo maior e mais populoso continente depois da Ásia. Mais de um bilhão de pessoas vivem na África. A África também é o berço da fruta Carib, que está revolucionando a arte do lanche! Uma marca que fará muitas pessoas salivar! Frutas .... suculentas, azedas, doces, fibrosas, secas .... A natureza lhes deu tudo. É no respeito de... Afrik'N'Fusion : A primeira cadeia culinária africana na França Desde 2010, AFRIKNFUSION é uma história de amizade, paixão e ambição. É a história de 3 jovens franceses de origem senegalesa com uma idéia simples: fazer as pessoas descobrirem a culinária africana e toda sua riqueza... Os 5 principais sites de receitas africanas Há vários anos, os sites dedicados às receitas africanas vêm se multiplicando na rede. Descubra os melhores sites de culinária africana. Aqui está uma... Descubra a receita africana Doro Wat (Etiópia) Tempo de preparação: 60 minutos Tempo de cozimento: 75 minutos Ingredientes (para 6 pessoas) : - 1 bom frango de criação ao ar livre com coração e fígado (esvaziado de outras miudezas).</w:t>
      </w:r>
    </w:p>
    <w:p>
      <w:r>
        <w:rPr>
          <w:b/>
          <w:color w:val="FF0000"/>
        </w:rPr>
        <w:t xml:space="preserve">id 103</w:t>
      </w:r>
    </w:p>
    <w:p>
      <w:r>
        <w:rPr>
          <w:b w:val="0"/>
        </w:rPr>
        <w:t xml:space="preserve">Você não está satisfeito com seu curso atual? Você quer mudar sua trajetória profissional sem perder um ano de escolaridade? Não é tarde demais! A "rentrée décalée" da ESI Business School é um curso acelerado que vai de fevereiro a junho. Permite aos alunos de Bac +1 a Bac +5 reorientarem-se para uma escola de negócios especializada em desenvolvimento sustentável. Se os temas de Desenvolvimento Sustentável, Meio Ambiente ou Gestão o inspiram, então junte-se a um setor que está em constante evolução e que tem uma ampla gama de oportunidades. Venha e junte-se a nós para o início retardado no final de janeiro! O curso de Desenvolvimento Sustentável permite aos alunos do Bac +1 ao Bac +5 se reorientarem sem perder um ano acadêmico. Ocorre durante um período de 5 meses, de janeiro a junho. Inicialmente, todos os alunos matriculados no início adiado do ano devem seguir um programa intensivo de padronização, a fim de alcançar os cursos ministrados desde outubro. Em seguida, os alunos se juntarão a uma das classes de sua promoção para continuar o treinamento ao mesmo tempo que eles. Isto lhes permitirá uma melhor integração na escola. O curso de desenvolvimento sustentável de início escalonado terminará um mês depois do curso de início tradicional, para que os alunos possam seguir os cursos do Semestre 1 de forma acelerada. O objetivo do curso é adquirir conhecimentos e habilidades em torno de dois temas essenciais para o mundo de hoje, a saber, Gestão e Desenvolvimento Sustentável. Este currículo duplo permitirá que os estudantes se tornem futuros funcionários responsáveis e comprometidos, com o desejo de ter um impacto positivo sobre o mundo de amanhã. O curso de sanduíche é oferecido tanto para estudantes na entrada de outubro quanto para estudantes na entrada atrasada. No entanto, é importante saber que as empresas tendem a iniciar seu período de recrutamento a partir de abril a maio. Portanto, você terá que trabalhar mais para encontrar uma posição vinculada ao trabalho nesta época do ano. Não se preocupe, o Centro de Carreira da Escola de Negócios ESI o ajudará em sua busca. O início escalonado da ESI Business School para o ano letivo é uma oportunidade real que permite que os estudantes comecem seu treinamento durante o ano letivo. Os estudantes podem se inscrever em : A seleção é baseada em um arquivo e em uma entrevista de motivação. O candidato deve preencher o dossiê de candidatura, incluindo todas as notas obtidas nos dois anos anteriores. As inscrições são feitas através de nosso formulário de inscrição para uma sessão de admissão entre o final de outubro e meados de janeiro. Os candidatos devem : Ao final do processo de candidatura, o júri dará uma resposta positiva ou negativa.</w:t>
      </w:r>
    </w:p>
    <w:p>
      <w:r>
        <w:rPr>
          <w:b/>
          <w:color w:val="FF0000"/>
        </w:rPr>
        <w:t xml:space="preserve">id 104</w:t>
      </w:r>
    </w:p>
    <w:p>
      <w:r>
        <w:rPr>
          <w:b w:val="0"/>
        </w:rPr>
        <w:t xml:space="preserve">Esta política de privacidade estabelece e o informa sobre a maneira pela qual a BAYRIMAN ROSSI RENNAN DENIZ utiliza e protege as informações que você pode nos fornecer quando utiliza este site acessível a partir da seguinte URL: https://lookinnice.com (doravante o "Site"). Favor observar que esta política de privacidade pode ser modificada ou completada a qualquer momento pela BAYRIMAN ROSSI RENNAN DENIZ, em particular para cumprir com qualquer evolução legislativa, regulatória, jurisprudencial ou tecnológica. Nesse caso, a data de sua atualização será claramente identificada no topo da presente política. Estas modificações são vinculativas para o Usuário assim que são colocadas on-line. Portanto, é aconselhável que o Usuário consulte regularmente esta política de privacidade e de uso de cookies, a fim de estar ciente de quaisquer mudanças. Dados pessoais Geralmente falando, você pode visitar o site BAYRIMAN ROSSI RENNAN DENIZ sem comunicar nenhuma informação pessoal sobre você. Em qualquer caso, você não é obrigado a transmitir estas informações à BAYRIMAN ROSSI RENNAN DENIZ. No entanto, em caso de recusa, talvez você não possa se beneficiar de certas informações ou serviços que tenha solicitado. A este respeito, BAYRIMAN ROSSI RENNAN DENIZ pode, em certos casos, pedir-lhe que forneça seu sobrenome, nome, e-mail, número de telefone e endereço (doravante denominados "Informações Pessoais"). Ao fornecer essas informações, você concorda expressamente que elas poderão ser processadas pela BAYRIMAN ROSSI RENNAN DENIZ, para os fins indicados no ponto 2 abaixo e para os fins indicados no final de cada formulário. Em conformidade com o Regulamento Geral de Proteção de Dados (GDPR) adotado pelo Parlamento Europeu em 14 de abril de 2016, e com a Lei francesa de proteção de dados de 6 de janeiro de 1978, conforme alterada, BAYRIMAN ROSSI RENNAN DENIZ informa os seguintes pontos: 1. Identidade do controlador O controlador é BAYRIMAN ROSSI RENNAN DENIZ, com sede registrada em 35, avenue Villermont 06000 Nice. 2: - Personalizar sua experiência e atender suas necessidades individuais; - Melhorar nosso website, produtos e serviços; - Contatar você por e-mail; - Enviar-lhe informações e atualizações sobre a empresa. - Estabelecer estatísticas e volumes de tráfego e utilização dos diversos elementos que compõem nosso site (número de páginas visualizadas, número de visitas, atividade, freqüência de retorno, etc.) a fim de monitorar e melhorar a qualidade de nossos serviços; - Adaptar a apresentação de nosso site às preferências de exibição de seu terminal (idioma, resolução de exibição, sistema operacional, etc.); - Facilitar a utilização de nosso site, por exemplo, memorizando informações relativas a um formulário ou a informações que você tenha escolhido em nosso site, a fim de lhe fornecer conteúdo de acordo com seus interesses - Para cumprir nossas obrigações legais, para cumprir as leis e regulamentos aplicáveis, para responder às solicitações legítimas das autoridades de aplicação da lei; 3. Destinatários Somente BAYRIMAN ROSSI RENNAN DENIZ é o destinatário de suas Informações Pessoais. Esta informação, seja de forma individual ou agregada, nunca é transmitida a um terceiro. A BAYRIMAN ROSSI RENNAN DENIZ não comercializa os dados pessoais dos visitantes e usuários de seu site. 4. Período de retenção Suas informações pessoais são mantidas pela BAYRIMAN ROSSI RENNAN DENIZ somente pelo tempo correspondente à finalidade da coleta, conforme indicado no item 2 acima, que não deve, em nenhum caso, exceder 3 anos. 5. Direitos de processamento e liberdades Você tem os seguintes direitos relativos às suas informações pessoais</w:t>
      </w:r>
    </w:p>
    <w:p>
      <w:r>
        <w:rPr>
          <w:b/>
          <w:color w:val="FF0000"/>
        </w:rPr>
        <w:t xml:space="preserve">id 105</w:t>
      </w:r>
    </w:p>
    <w:p>
      <w:r>
        <w:rPr>
          <w:b w:val="0"/>
        </w:rPr>
        <w:t xml:space="preserve">Estou procurando um carro novo para comprar para a minha família e estou procurando um carro novo para comprar para a minha família.  dub74 Re: carte crise collection baroudeur73 wrote: euh it's a LJ73! but not from 1973, must be from 1985 a peut près! par contre c'est le bazar la CG de collec, t'es soumis a des restrictions je crois Non fini les restrictions, donc du coup a part gagner 3ans sur le CT y a plus beaucoup d'avantage, l'assurance moins cher peut être?Não tenho certeza se é uma boa idéia comprar um carro novo, mas não tenho certeza se é uma boa idéia comprar um carro novo, mas não tenho certeza se é uma boa idéia comprar um carro novo. dub74 Re: carte crise collection tdm74 Re: carte crise collection baroudeur73 Localização: la rochette savoie Re: Estou procurando um carro novo para comprar para minha família, e eu estou procurando um carro novo para comprar para minha família, - Não tenho certeza se isto é uma boa idéia, mas tenho certeza que é uma boa idéia se você não vai ter um carro que vai ser usado da mesma maneira que um carro que não vai ser usado da mesma maneira que um carro que não vai ser usado da mesma maneira.. dub74 Re: carte crise collection tdm74 Localização : La Yaute Re: carte crise collection baroudeur73 Localização : la rochette savoie Re: carte crise collection pfff daniel, meme pas vrai, ca j'y tire de mon immense savoir En plus wiki j'aime pas, ce ne sont pas des infos avere mais poster par n'importe qui.... dub74 Re: carte crise collection thanks for the info it was mostly for the insurance .j'y comprend rien il me prenne 5 euros de plus part moi par rapport a mon cherokee de 96 qui est plus puissant tristanlcf Localisation : hautes alpes /05000 Re: carte crise collection dub74 Re: carte crise collection</w:t>
      </w:r>
    </w:p>
    <w:p>
      <w:r>
        <w:rPr>
          <w:b/>
          <w:color w:val="FF0000"/>
        </w:rPr>
        <w:t xml:space="preserve">id 106</w:t>
      </w:r>
    </w:p>
    <w:p>
      <w:r>
        <w:rPr>
          <w:b w:val="0"/>
        </w:rPr>
        <w:t xml:space="preserve">CurrentBody: seu equipamento de beleza e bem estar para resultados profissionais a preços baixos! Não é necessário digitar "CurrentBody code" em seu mecanismo de busca, basta seguir a marca em suas diversas redes sociais para ser informado sobre as promoções e vouchers atuais. Para garantir que você não perca nenhum código promocional, verifique nossa página dedicada no BravoPromo regularmente! Por que escolher o CurrentBody? CurrentBody se baseia em um conceito simples: leve os institutos e salões profissionais diretamente para sua casa! Com o CurrentBody, você não precisa mais viajar, não precisa mais correr entre dois compromissos para uma sessão de depilação. De fato, a marca permite que você faça de sua casa seu próprio instituto graças a uma gama não exaustiva de artigos. Com mais de 10 anos de experiência na área, o site construiu uma sólida reputação. Como revendedor oficial da Clarisonic da L'Oréal, mas também de muitas outras marcas importantes, a CurrentBody faz questão de oferecer somente produtos de alta qualidade para venda. A marca permite que você encontre o dispositivo certo para suas necessidades. Como cada pele é diferente, o site se orgulha de oferecer a mais ampla seleção do mundo de produtos para saúde e bem-estar com resultados clinicamente comprovados. Além disso, esta impressionante gama de produtos permite que o site lhe ofereça itens em todos os pontos de preço para economizar dinheiro a longo prazo. O site oferece regularmente descontos e promoções especiais que permitem que você se trate de tratamentos de qualidade a preços baixos. Não hesite em fazer seu pedido, CurrentBody lhe oferece entrega gratuita a partir de 60 euros e garante um reembolso para produtos com os quais você não está satisfeito se os devolver dentro de 30 dias. Além disso, todos os produtos da empresa vêm com uma garantia de 2 anos. Você quer reviver o brilho de sua pele, encontrar o frescor de sua tez e a luminosidade de uma pele bem limpa. Entre poluição, maquiagem e falta de tempo para ir a um salão de beleza, nem sempre é fácil manter uma pele bonita. Para isso, encontre a linha de escovas de limpeza elétrica, espátulas ultra-sônicas, produtos de limpeza ultra-sônicos, mas também máscaras, esfoliantes e toalhetes para uma limpeza profunda de sua pele. Você sofre de ataques ocasionais ou recorrentes de acne? Para ajudar você a se livrar deste problema de pele que pode arruinar sua vida, descubra tratamentos anti-acne, extratores de cravos de ultra-som e esfoliantes faciais. Você tem traços cansados, rugas marcam o passar do tempo em seu rosto e você deseja poder atenuá-las, devolver ao seu rosto o brilho e a firmeza de sua juventude? A CurrentBody oferece uma ampla seleção de dispositivos que aceleram naturalmente a produção de colágeno para um efeito de aperto com resultados rapidamente visíveis. Descubra a gama de dispositivos anti-idade para o rosto, contorno de olhos e rugas profundas: lasers, LEDs, pedras de jade, lâmpadas, mas também máscaras, soros e géis de colágeno serão seus aliados mais fiéis para recuperar uma pele tonificada e lutar contra os sinais do tempo. Não perca um minuto para se beneficiar das últimas inovações tecnológicas, e a preços baixos, usando um código promocional CurrentBody. A passagem do tempo também é às vezes sinônimo de queda de cabelo. CurrentBody oferece a você dispositivos revolucionários para combater a queda de cabelo. Graças aos tratamentos regenerativos, mas também à terapia a laser para promover o crescimento do pêlo, a queda do pêlo será uma memória distante. Você quer emagrecer, ficar em forma ou simplesmente manter seu corpo tonificado, mas nem sempre tem tempo para se exercitar tanto quanto gostaria? A CurrentBody lhe oferece equipamento adaptado às suas necessidades e exigências. Graças aos eletroestimuladores</w:t>
      </w:r>
    </w:p>
    <w:p>
      <w:r>
        <w:rPr>
          <w:b/>
          <w:color w:val="FF0000"/>
        </w:rPr>
        <w:t xml:space="preserve">id 107</w:t>
      </w:r>
    </w:p>
    <w:p>
      <w:r>
        <w:rPr>
          <w:b w:val="0"/>
        </w:rPr>
        <w:t xml:space="preserve">No. 2848 ASSEMBLÉE NATIONALE CONSTITUTION DU 4 OCTOBER 1958 TREIZIÈME LÉGISLATURE Registrada na Presidência da Assembléia Nacional em 7 de outubro de 2010. RELATÓRIO EM NOME DO COMITÊ DE FINANÇAS, ECONOMIA GERAL E CONTROLE ORÇAMENTAL SOBRE O PROJECTO DE FICHA FINANCEIRA, emendado pelo Senado, sobre regulamentação bancária e financeira (No. 2833), POR M. Jérôme CHARTIER MP Ver números: Assembléia Nacional: 1ª leitura: 2165 , 2550 e T.A. 485 . 2ª leitura: 2833. Senado: 555 , 703 , 704 (2009-2010) e T.A. 1 (2010-2011). INTRODUÇÃO 9 EXAME EM COMITÊ 11 I.- DISCUSSÃO GERAL 11 II.- CONSIDERAÇÃO DOS ARTIGOS 14 TÍTULO UMA SUPERVISÃO DE RISCO FINANCEIRO E MERCADO Capítulo I CRIAÇÃO DE UM REGULAMENTO FINANCEIRO E CONSELHO DE RISCO SISTEMÁTICO Artigo 1: Criação de um regulamento financeiro e de um conselho de risco sistêmico 14 Capítulo II AUTORIDADE DO MERCADO FINANCEIRO Artigo 2b A : Supervisão de consultores de investimento financeiro por associações autorizadas 16 Artigo 2c: Modernização do procedimento sancionatório da AMF 19 Artigo 2d A: Artigo 2d: Transmissão de informações às autoridades reguladoras européias 28 Artigo 2e: Supervisão e regulamentação do mercado à vista de licenças de emissão de gases de efeito estufa 30 Capítulo III AGÊNCIAS DE CONTROLE DE RATIFICAÇÃO Artigo 3: Introdução na legislação francesa de um sistema de registro para agências de classificação 39 Artigo 4: Implementação da supervisão das agências de classificação 44 Capítulo IV AUTORIDADE DE SUPERVISÃO PRUDENCIAL NOVO Artigo 5 A: Ratificação da ordem de criação da Autoridade de Supervisão Prudencial 46 Artigo 5 B: Supervisão Parlamentar da Autoridade de Supervisão Prudencial 47 Artigo 5 C: Composição do colégio da Autoridade de Supervisão Prudencial 48 Artigo 5 DA: Estabelecimento de um relator na Comissão de Sanções da Autoridade de Supervisão 50 Artigo 5 EAA: Emenda de referências no Código Monetário e Financeiro 52 Artigo 5 EA: Código de conduta para bancos e companhias de seguros 53 Artigo 5 E: Informação ao Parlamento das normas prudenciais bancárias "Basiléia III" 54 Artigo 6: Transposição do sistema europeu que cria colégios de supervisores 58 Artigo 7: Remessa para um decreto no Conselho de Estado 59 Artigo 7a A: Troca de informações entre o Banque de France e autoridades homólogas estrangeiras 60 Artigo 7a B Transposição por ordem da Diretiva 2009/110/CE sobre dinheiro eletrônico 61 Capítulo V REGULAMENTO DERIVADOS E VENDAS CURTAS Artigo 7a: Regulamentação de derivativos e vendas a descoberto 62 Artigo 7c A: Clarificação do regime jurídico que rege a centralização de ordens para OICVM 63 Artigo 7c : Limitar a venda a descoberto e reduzir o período de liquidação dos títulos 64 Artigo 7d A: Extensão da definição legal de "instrumento financeiro" às opções, futuros, swaps e outros contratos a termo 68 Artigos 7d e 4e: Relatórios ao Parlamento 69 Artigo 7f A: Relatório ao Parlamento sobre a implementação da regulamentação sobre private equity 71 Capítulo VI MELHORIA DA GESTÃO DE RISCOS EM EMPRESAS Artigo 7f: Estabelecimento de um sistema de gestão de riscos</w:t>
      </w:r>
    </w:p>
    <w:p>
      <w:r>
        <w:rPr>
          <w:b/>
          <w:color w:val="FF0000"/>
        </w:rPr>
        <w:t xml:space="preserve">id 108</w:t>
      </w:r>
    </w:p>
    <w:p>
      <w:r>
        <w:rPr>
          <w:b w:val="0"/>
        </w:rPr>
        <w:t xml:space="preserve">A Origem das Espécies A Origem das Espécies (inglês: On the Origin of Species) é um trabalho científico de Charles Darwin, publicado em [1]. É considerado o texto fundador da teoria da evolução. Neste livro, Darwin apresenta a teoria científica da evolução das espécies vivas de outras espécies, geralmente extintas, por meio da seleção natural. Darwin fornece um conjunto de evidências mostrando que as espécies não foram criadas independentemente e que não são imutáveis. Várias idéias evolutivas[ref] já haviam sido propostas para explicar as novas descobertas em biologia. Havia um apoio crescente a tais idéias entre os dissidentes anatômicos e o público em geral, mas na primeira metade do século XIX o estabelecimento científico inglês estava intimamente ligado à Igreja da Inglaterra. A ciência era parte da teologia natural e não era então independente do dogma cristão. As idéias sobre a transmutação de espécies eram controversas, conflitantes com as crenças de que as espécies eram imutáveis e parte de uma hierarquia projetada por Deus e que os seres humanos eram únicos, sem relação com outros animais. As implicações políticas e teológicas foram intensamente debatidas, mas a transmutação não foi aceita pelo público científico geral no momento da publicação de A Origem das Espécies. O livro, que era acessível ao público em geral e não apenas a especialistas, teve um enorme impacto e foi objeto de intenso debate. Durante o "eclipse do Darwinismo" dos anos 1880 até os anos 1930, vários outros mecanismos evolutivos foram apresentados. Com o desenvolvimento da síntese evolucionária nos anos 30 e 40, a visão darwiniana da adaptação evolucionária através da seleção natural tornou-se central para a moderna teoria evolucionária. É agora o princípio unificador das ciências da vida. Conteúdo - 1 Edições - 1.1 Edições britânicas - 1.2 Edições francesas - 2 Gênesis da obra - 3 Lógica da obra - 4 Obras anteriores citadas por Darwin - 4.1 Transformação de espécies - 4.2 Mudanças duradouras por intervenção humana - 5 Recepção da obra - 5.1 Controvérsias sobre a publicação - 5.2 Influência sobre o pensamento e a teoria do século XIX - 5.3 Influência no pensamento científico - 6 A estrutura da teoria de Darwin - 7 Anecdotes - 8 Notas e referências - 9 Textos online - 10 Traduções francesas - 11 Edições de Bibliografia[edit ] Edições britânicas[edit ] A obra foi tema de 6 edições em inglês durante a vida de Charles Darwin entre 1859 e 1872. Logo foi traduzido para muitos outros idiomas. O título da primeira edição foi: Sobre a Origem das Espécies por Meios de Seleção Natural, ou a Preservação de Raças Favorecidas na Luta pela Vida. O título da 6ª edição revisada de Darwin tinha um título diferente, A origem das espécies por meio da seleção natural, ou a preservação das raças favorecidas na luta pela vida. Esta 6ª edição é o texto final deixado por Darwin, portanto é costume referir-se à obra pelo título desta edição, ou seja, The Origin of Species and not, De l'Origine des espèces edições francesas [editar] A primeira tradução francesa data de 1862 por Guillaumin e Victor Masson. É o trabalho de Clémence Royer, uma feminista e livre-pensadora exilada na Suíça, que tomou liberdades com o texto original e o título que se tornou De l'Origine des espèces, ou des Lois du progrès chez les êtres organisés. Em particular, ela acrescentou um longo prefácio no qual ela deu sua leitura positivista, anticlerical e eugenista do trabalho[3]. Em Asa Gray: "Eu tenho</w:t>
      </w:r>
    </w:p>
    <w:p>
      <w:r>
        <w:rPr>
          <w:b/>
          <w:color w:val="FF0000"/>
        </w:rPr>
        <w:t xml:space="preserve">id 109</w:t>
      </w:r>
    </w:p>
    <w:p>
      <w:r>
        <w:rPr>
          <w:b w:val="0"/>
        </w:rPr>
        <w:t xml:space="preserve">Yamaha Revs Your Heart stickerReprodução do logotipo originalBeautiful sticker. Estou muito satisfeito com a qualidade do adesivo. O produto é muito fácil de aplicar e tem uma durabilidade muito boa. O produto é conforme e de boa qualidade. O produto é de boa qualidade e está em conformidade com as especificações. A entrega é rápida. O produto é muito fácil de aplicar e tem uma boa fixação. O prazo de entrega é muito curto. Estou muito satisfeito com a qualidade dos adesivos e estou muito satisfeito com a qualidade do produto. Estou muito satisfeito com a qualidade dos adesivos e estou muito satisfeito com a qualidade do produto e estou muito satisfeito com a qualidade do produto. Grande efeito. Estou muito satisfeito com a qualidade dos adesivos. Nada a dizer. O produto é muito bem feito e a qualidade é muito boa. Eu recomendaria este produto a qualquer pessoa que queira comprá-lo. É um ótimo produto e estou muito satisfeito com a qualidade, o tamanho e o preço. Eu recomendaria este produto a qualquer pessoa que queira comprá-lo por uma pequena taxa. É um ótimo produto e estou muito satisfeito com a qualidade, o tamanho e o preço. Já uso os adesivos há algum tempo, mas não tenho certeza de quanto custam. Já os uso há algum tempo, mas já não são tão bons quanto costumavam ser. Estou muito feliz com este produto. Estou muito satisfeito com a qualidade dos adesivos e estou muito satisfeito com a qualidade do produto. Estou muito satisfeito com a qualidade dos adesivos e estou muito satisfeito com a qualidade do produto.</w:t>
      </w:r>
    </w:p>
    <w:p>
      <w:r>
        <w:rPr>
          <w:b/>
          <w:color w:val="FF0000"/>
        </w:rPr>
        <w:t xml:space="preserve">id 110</w:t>
      </w:r>
    </w:p>
    <w:p>
      <w:r>
        <w:rPr>
          <w:b w:val="0"/>
        </w:rPr>
        <w:t xml:space="preserve">Se você ainda estiver passando por aqui de vez em quando (obrigado ♥), você deve ter notado que estou postando cada vez mais e mais raramente. Não posso dizer o que está por trás disso, mas tenho tido uma queda no blog nos últimos 2 ou 3 meses e isso não vai embora. Não posso escrever artigos, revisar livros ou reservar um tempo para consultar outros blogs. Não quero me forçar e me cansar deste hobby que tanto gostava, por isso prefiro fazer uma pausa, esperar pelo impulso de voltar em seu próprio ritmo. De qualquer forma, acho que os blogs abrandam no verão. Tentarei continuar verificando seus blogs de tempos em tempos, e vou aproveitar o tempo para responder aos seus últimos comentários porque estou novamente atrasado. Espero que você compreenda e que esteja lá quando eu voltar 😀 (e se não, eu não o culparia, obrigado por estar lá em algum momento!) E estou lhe enviando muito amor, porque você não pode imaginar como cada um de seus comentários me faz sentir bem, as trocas que posso ter com você e o monte de livros que compro por causa de suas recomendações ♥ Se você quiser acompanhar a minha vida absolutamente não emocionante em nenhum outro lugar, mas aqui, você pode me encontrar na Instagram: @inlabulledecha. Tenham um ótimo verão a todos! Tenha um grande descanso!!! 🙂 Eu o entendo totalmente! Também vou tirar um "forçado" durante todo o mês de julho, pois vou de férias e não vou ter internet! Mas eu acho que isso também me fará bem! Eu estarei lá para seu retorno de qualquer forma 😉 🙂 Obrigado! Espero que você tenha gostado de suas férias 😀 Eu chegarei ... la la ... *não me lembro das palavras* Eu o entendo totalmente, você não deve se forçar de forma alguma. Também acho difícil de escrever ultimamente (o calor, talvez). Desejo-lhe um bom ar fresco e momentos agradáveis de leitura ou outros durante este verão ❤ Beijos Dia e noite? Ainda estou esperando seu feedback ♥ Eu lhe direi a mesma coisa, se você precisar de uma pausa não hesite :p Obrigado por seu apoio meu querido ❤ Eu entendo o que está acontecendo com você, eu já fiz isso, assim como você diz que "uma pausa é necessária" ^^ Isso permitirá que você volte em força! Bem, eu admito que é um pouco de cheiro haha eu gosto de passar por isso 🙂 De qualquer forma eu estarei lá para seu retorno, isso é certo! Vou segui-lo na Insta 😉 Tenha um bom descanso Cha' ! Obrigado por seu comentário simpático x) Não sei se voltarei à força, não me peça muito ahaha Tenha uma boa pausa e um bom verão 😉 Muito obrigado 😀 AMA EM SUA PEQUENA CABEÇA. Aproveite o verão e volte para nós 🤗 Obrigado ♥ Tem que manter a diversão! Até breve! Você está totalmente certo 🙂 Desejo-lhe uma boa pausa no blog. Desejo-lhe um bom verão também 🙂 Até breve no blog Obrigado 🙂 Tenha um bom verão também! Obrigado 😀 Todos nós passamos por períodos como este!!! Volte para nós a qualquer momento 😉 Enquanto isso, beija minha garota! ~Kara Merciiiiiii ♥ O objetivo do blog é se divertir!!! A menos que seja seu trabalho, o primeiro objetivo será comer para se manter vivo 🙂 Espero que o prazer de escrever volte para você em breve porque eu amo ler você 🙂 Bom descanso, boa leitura, bons filmes, bom verão 😀 Absolutamente ^^ Bem, para comer não há necessidade de se preocupar eu tenho o que é preciso, em grande parte xD Obrigado por seu agradável comentário ♥ Boa pausa para você! Aproveite seu verão e volte para o blog (ou não). Espero que "você esteja de volta", mas sem nenhuma pressão eh^^ Obrigado</w:t>
      </w:r>
    </w:p>
    <w:p>
      <w:r>
        <w:rPr>
          <w:b/>
          <w:color w:val="FF0000"/>
        </w:rPr>
        <w:t xml:space="preserve">id 111</w:t>
      </w:r>
    </w:p>
    <w:p>
      <w:r>
        <w:rPr>
          <w:b w:val="0"/>
        </w:rPr>
        <w:t xml:space="preserve">O movimento ioiô está crescendo como o ioiô. E depois da alta de ontem, aqui estamos novamente no fundo: "A Mercedes acaba de colocar um fim à colaboração planejada com a equipe Brackley. Com o argumento de que não há nenhum comprador que possa fornecer todas as garantias financeiras e técnicas. Entretanto, se um comprador sério se apresentasse, a Mercedes poderia rever sua posição o mais rápido possível. É a mesma coisa, e é principalmente da mesma fonte, o que é mais irritante porque esta fonte sempre me informou notavelmente bem. Vou acrescentar um dos meus: Forçar a Índia está pressionando a Mercedes a desistir deste terceiro projeto de equipe. Por razões que são compreensíveis. Dito isto, enquanto houver movimento e discussão, há esperança. Olá Jean-Louis, esta história é um verdadeiro burburinho de marketing. Exceto que, no momento, parece não haver muito para vender. O que é surpreendente é que, no final, muito pouco é filtrado. Pergunta: é melhor ter 20 carros em Melbourne, mesmo que isso signifique que termine "à la Super Aguri" antes do final da temporada, ou é melhor ter 18 carros para toda a temporada? Seu amigo Renaud de La Borderie está investigando este caso (lembro-me de seu livro no Prost GP). Tudo vai tão rápido na F1... A BMW é o único fabricante de motores sem uma equipe de clientes! Quem sabe... @Jean-Louis É também porque eles estão nervosos por causa da crise? Bem, ainda não terminamos com eles!... num minuto sim, no minuto seguinte não................... e estamos esperando, de qualquer forma não podemos fazer mais nada então............... É o verdadeiro Castrol falando? Não, porque é bobagem... Não entre mais neste blog se você não quiser, eh? !!!!! clac clac clac clac.... são os dentes de Jean-Louis que ouço? 😉 A sério, Castrol, este "passeio" mostra mais uma vez que o ridículo não mata. Porque você estaria morto antes mesmo de poder terminar sua frase. Pessoalmente, estou ansioso pela sua partida. Você sempre teve um dom para acusar os outros de suas próprias falhas... porque você é o terrorista intelectual. Quem sempre quer impor seu modo de pensar. Desculpe (não estou brincando sobre o "desculpe") Scouzi JL, fim da irrelevância. Castrol, você pode dizer e pensar o que quiser, mas é necessário um mínimo de respeito para Monsieur Jean-Louis. Todos sabem que Ross Brown vai assumir a equipe Honda para torná-la Brown Racing, (os nomes de domínio já estão reservados na internet), mas os nervos da guerra são dinheiro... Então um dia sim, um dia não, um dia talvez e tudo isso até que a soma necessária seja reunida. Eu não sei nada sobre as "motivações" de Jean-Louis, mas nada sobre seus insultos, que você continua feliz em Froissart. Sua incorreção, seu desprezo sem limites e sua verborreia odiosa são indisponíveis. Se você entrar em um blog para sistematicamente "procurar" o anfitrião do referido blog, contrariando-o sistematicamente assim que ele o abre, não é surpreendente que em algum momento ele o pese. Se quando você é convidado, passa seu tempo criticando a comida, a anfitriã e os outros convidados, é certo que você também será sobrecarregado. Depois, quando você anda pela rua, você pode resmungar e gritar para qualquer um que queira ouvir que os outros são todos idiotas e que você é uma pobre pessoa incompreendida que detém a verdade real, mas é apenas uma atitude de um punk que foi despojado da verdade.</w:t>
      </w:r>
    </w:p>
    <w:p>
      <w:r>
        <w:rPr>
          <w:b/>
          <w:color w:val="FF0000"/>
        </w:rPr>
        <w:t xml:space="preserve">id 112</w:t>
      </w:r>
    </w:p>
    <w:p>
      <w:r>
        <w:rPr>
          <w:b w:val="0"/>
        </w:rPr>
        <w:t xml:space="preserve">Roupa simples e confortável, nada original ou novo exceto este lenço e este top que eu ainda não tinha mostrado aqui. A propósito, este lenço é ótimo, é super confortável de usar e mantém você aquecido. É um tubo que você pode colocar como um colar em torno de sua cabeça, por isso, naturalmente, ele toma uma forma agradável, eu acho. E então, traz um pouco de frescor a este traje bastante escuro (triste?) no final. Top e calças da H&amp;M, sapatos Anniel (já vistos aqui), brincos Charlotte Martyr, jaqueta Camaieu, bolsa Urban Outfitters e cachecol 47 Comentários Eu realmente gosto de sua roupa, e este cachecol é muito bonito! Adoro este lenço grande! belo conjunto de fotos que devo admitir que o lenço é realmente quente e toma uma forma muito bonita quando usado eu gosto muito dele! Adoro este lenço, fotos muito bonitas e um blog muito bonito. http://ledesordredelili.tumblr.com Fotos muito bonitas! Mesmo que sua roupa esteja sóbria eu gosto muito dela e o lenço que é muito bonito lhe dá o toque de cor que lhe faltava! Bises Lenço muito bonito, as cores lhe ficam muito bem! Mas é um lenço muito bonito!! o casaco!! Não acredito que esteja tão frio onde você mora...?? é aleluia que normalmente estamos no verão... farejar farejar nada será como antes, vou chorar (rs)... !!!!!! Ótimo traje! Eu adoro a bolsa ♥ Beijos Beijos Suas fotos são ótimas, eu adoro esta roupa, mas você deve estar muito frio se você colocar um casaco! Beijos. topo esse lenço !!!! xx Eu amo seu lenço! Vou ter que comprar um para mim ... Eu adoro como você veste sua camisola (: Bis que lenço lindo :) linda Alexiane &lt;3 Uau, eu adoro seus olhos, eu adoro a cor do seu cabelo. Você está ótimo, e eu costumava passar muito tempo em seu blog, que infelizmente tinha perdido e encontrei novamente. Vejo que você não perdeu sua beleza: P Beijos. O mais triste é o casaco nesta "estação". Viva o verão este ano! Acho a roupa sóbria, mas não triste, pelo contrário, parece chique. Beijos A coisa mais triste ainda é o casaco nesta "estação". Viva o verão deste ano! Acho a roupa sóbria, mas não triste, pelo contrário, parece chique. Beijos lindos! É uma pena que pareça mais uma roupa de outono do que uma de verão... :/ Beijos você é super-pretensioso! Eu adoro seu blog e suas fotos :) uau, eu realmente gosto dessa roupa! :) O grande retorno do lenço! Mas eu sempre uso um, senão fico doente imediatamente! As cores são perfeitamente combinadas com o tom de sua pele e a cor de seu cabelo! Beijos Cucos, estamos em novembro! Boo hoo! Mas isso não tira o fato de que seu traje é ótimo :) Roupa muito (muito) muito bonita :) Esse lenço é lindo e dá muito caráter à sua roupa! Muita suavidade nestas fotos, eu amo isso! :) e um lenço bonito ;) Kisses Olga http://ladyandolga.blogspot.com/ Grande cachecol! Kisses, Camille http://the-camelia.blogspot.com/ Eu gosto muito de suas calças e este lenço é muito bonito! :) Sempre tão bonito =) ! Sua roupa tem um lado um pouco masculino, e eu gosto muito! E o lenço ... Eu quero o mesmo :D ! Grandes beijos! Eu amo sua roupa! O lenço é muito bonito. E como sempre, seu cabelo está ótimo! Um casaco de inverno no meio do verão? Não é muito agradável durante um mês de verão.</w:t>
      </w:r>
    </w:p>
    <w:p>
      <w:r>
        <w:rPr>
          <w:b/>
          <w:color w:val="FF0000"/>
        </w:rPr>
        <w:t xml:space="preserve">id 113</w:t>
      </w:r>
    </w:p>
    <w:p>
      <w:r>
        <w:rPr>
          <w:b w:val="0"/>
        </w:rPr>
        <w:t xml:space="preserve">Modelo: z6 Material: Alumínio Liga Material de superfície: Vidro temperado Instalação: Concha em pé Fress Cor: Preto, prateado, Contraste dourado Relação: 1500:1 Cor: 16.7M Proporção de exibição: 16:9 Resolução: 1920*1080 Brilho: 500cd/㎡ Vida útil da lâmpada: Mais de 60000 horas Detalhes da embalagem: caixas de papelão + algodão pérola + caixa de madeira + produtividade da estrutura de madeira: 3000 conjuntos/mês marca: Sosu transporte: Oceano,Terra,Ar,Agentes organizar Local de origem: China Capacidade de fornecimento: 3000 conjuntos/mês Certificados: CE,CCC,FC,Rohs, Código HS ISO90001: 84714140.00 Hafen: Huangpu,Shekou High Brightness: Normal/500nits/1000nits/2000nits opcional Superfície de exibição: Vidro temperado Corpo: Caixa metálica Estrutura lateral: Liga de alumínio Base: Metal SSD 32G/64G/128G/256G HHD 500G/1T Q1: Você é um fabricante ou uma empresa comercial? R: Somos um fabricante profissional de produtos de exibição com liderança digital desde 2009. P2: Gostaria de lhe perguntar se posso imprimir o logotipo nos produtos. R: Naturalmente, também aceitamos produtos personalizados. P3: Posso pedir amostras? R: A amostra de encomenda está disponível. O preço seria negociado de acordo com as quantidades. P4: Qual é a garantia de seus produtos? R: Nossos produtos passaram no certificado ISO, os produtos estão sob controle, vamos verificar e testar novamente os produtos antes do embarque. P5: Quanto tempo leva para que meus produtos cheguem? R: Isto depende da disponibilidade do produto, de nosso cronograma de produção, das exigências de customização e dos métodos de envio. Nosso prazo médio de entrega dos produtos é de 20 dias. O método de envio mais rápido levará de 3 a 10 dias (alfândega pendente) O frete marítimo levará de 3 a 6 semanas Grupos de produtos: Tabela Touch</w:t>
      </w:r>
    </w:p>
    <w:p>
      <w:r>
        <w:rPr>
          <w:b/>
          <w:color w:val="FF0000"/>
        </w:rPr>
        <w:t xml:space="preserve">id 114</w:t>
      </w:r>
    </w:p>
    <w:p>
      <w:r>
        <w:rPr>
          <w:b w:val="0"/>
        </w:rPr>
        <w:t xml:space="preserve">Também conhecido como licença de enterro, este documento autoriza o funeral e o enterro. Portanto, é essencial dá-lo aos agentes funerários; sem ele, o funeral não pode ser realizado. Qual é sua função real? Como você o obtém? Licença de enterramento: definição Esta é a autorização para enterrar os restos mortais. É emitido pelo registro civil após a apresentação de uma certidão de óbito emitida por um médico em caso de morte natural ou após a elaboração de um relatório por um policial judicial assistido por um médico em outros casos (homicídio, suicídio etc.). Qual é o seu papel? Como explicado no artigo R2213-31 do Code Général des Collectivités territoriales, é o prefeito da cidade onde será realizado o enterro que deve assiná-lo: "qualquer enterro no cemitério de uma comuna é autorizado pelo prefeito da comuna do local de sepultamento". Como lembrete, esta autorização é devida a pessoas que : - morreram naquela cidade; - têm um domicílio lá; - têm um túmulo lá; - estão inscritos nos cadernos eleitorais enquanto vivem no exterior. Esta permissão é emitida o mais rápido possível após a morte, o enterro do corpo não excedendo 6 dias após a data da morte. Antes de assinar este documento, o prefeito deve verificar: - a validade dos documentos comprobatórios trazidos pela família do falecido; - o status do contrato de concessão para saber se o falecido tem o direito de ser enterrado ali. A autorização de enterro deve ser diferenciada da certidão de óbito e da autorização de fechamento do caixão (mise en bière), que são fornecidas pelos serviços de estado civil da comuna onde ocorreu o óbito. Como é que é? É uma carta pré-formatada; você pode encontrar um modelo gratuito abaixo. Para ser válido, ele deve especificar - o local do enterro, nome do cemitério, cidade; - o nome do falecido; - sua profissão; - seu endereço; - a data da cerimônia; - o número do terreno e sua localização no cemitério. Deve ser datado, incluir o nome completo do prefeito, bem como sua assinatura e o carimbo do departamento. Formulário de autorização de enterramento Autorização para enterrar no cemitério municipal de ............................................ Eu, abaixo assinado, ......................................, (Senhora, Senhor) o Prefeito da comuna de ......................................... autorizar o enterro no cemitério ............................................................(nome, endereço), do corpo de (Madame, Monsieur). ..............................................(nome), ..............................(nomes), ...............................(profissão), domiciliado em ........................................................................ (número, rua, comuna e departamento), que faleceu em .................................., em ...................... O enterro será realizado em ....................., na concession.........................................(localização, número da concessão, beco...). Feito em .................................... em ......................... O Prefeito (carimbo e assinatura) Como obter uma permissão de enterro? Você deve ir à prefeitura do local escolhido para o enterro. A licença de enterro é emitida mediante a apresentação de vários documentos - um pedido de enterro escrito pela pessoa encarregada do funeral; - o atestado médico; - a certidão de óbito; - a autorização para fechar o caixão; - um possível contrato de concessão; - uma autorização para transportar o corpo se a morte tiver ocorrido em outra comuna; - uma autorização judicial no caso de morte súbita ou suspeita que tenha levado a uma investigação judicial. Observação: na área de Paris, são os prefeitos do distrito onde o caixão foi fechado que emitem a autorização de enterro.</w:t>
      </w:r>
    </w:p>
    <w:p>
      <w:r>
        <w:rPr>
          <w:b/>
          <w:color w:val="FF0000"/>
        </w:rPr>
        <w:t xml:space="preserve">id 115</w:t>
      </w:r>
    </w:p>
    <w:p>
      <w:r>
        <w:rPr>
          <w:b w:val="0"/>
        </w:rPr>
        <w:t xml:space="preserve">A Videotron Ltd. lhe dá as boas-vindas a seus Websites1 ("Websites Videotron", "Websites" ou "Sites"). Você está convidado a ler estes termos e condições de uso (os "Termos de Uso") cuidadosamente antes de navegar em nossos Websites. Ao navegar nos sites da Videotron, você reconhece e aceita todos os Termos de Uso estabelecidos na Política sobre o Processamento de Informações Pessoais de Visitantes e Usuários dos Sites da Videotron (doravante a "Política"). Estes Termos de Uso e a Política criam obrigações legais que o vinculam à Videotron ("Acordo"). Este Acordo está em vigor por um período indeterminado e começa no momento em que você acessa nossos Websites. Reservamo-nos o direito de alterar estes Termos de Uso e Política a nosso exclusivo critério e sem aviso prévio. Se você não concordar com estes Termos de Uso e com a Política, por favor, não navegue nos websites da Videotron ou consulte seu conteúdo. É sua responsabilidade revisar estes Termos de Uso e a Política regularmente. Se você é cliente de um de nossos serviços, você pode acessar o Centro do Cliente on-line; se você é cliente de nosso Serviço de Internet, você pode acessar nosso WebMail; e se você é cliente de nosso Serviço de Televisão Digital illico, você pode acessar o illico web ("Serviços Interativos Videotron"). Você é sempre responsável por seus nomes de usuário, senhas e todas as transações feitas no Centro do Cliente, WebMail e web illico, bem como por quaisquer alterações feitas através do Centro do Cliente, WebMail ou web illico. Não oferecemos nenhuma garantia quanto à manutenção destes sites Videotron e seus serviços interativos. Reservamo-nos o direito de interrompê-los a qualquer momento, a nosso exclusivo critério e sem aviso prévio. Não assumimos responsabilidade por qualquer dano ou inconveniente que possa ser causado pelo fechamento ou interrupção destes sites Videotron ou seus serviços interativos. Você pode visualizar estes sites Videotron e, sujeito às restrições e limitações especificamente relacionadas a qualquer elemento destes sites, fazer uma cópia eletrônica, baixar e imprimir em papel certas partes das várias áreas dos sites Videotron, apenas para seu uso pessoal e não para fins comerciais. É proibido o assédio de qualquer forma nos Sites da Videotron ou em qualquer de nossos Sites ou Serviços interativos, incluindo o uso de linguagem obscena ou abusiva em áreas de chat ou em e-mails trocados com o Suporte Técnico ou Serviço ao Cliente da Videotron. É proibida a imitação de outros, incluindo nossos funcionários, anfitriões ou representantes, ou outros membros ou visitantes destes sites Videotron ou seus serviços interativos. Você não pode carregar, distribuir, compartilhar, transmitir ou de outra forma publicar nestes Sites documentos ou mensagens que sejam difamatórios, obscenos, ameaçadores ou de natureza abusiva, ou que possam violar ou prejudicar a privacidade, integridade ou reputação de outros, ou que de outra forma seriam inadmissíveis, ou que possam constituir uma violação da lei ou incentivar a prática de tal ato. Além disso, você não pode carregar mensagens de natureza comercial nos Sites da Videotron ou usar esses Sites ou Serviços Interativos para convidar outras pessoas a se associarem ou se tornarem membros de outro serviço ou organização comercial on-line. Sem limitar o escopo do precedente, você está expressamente proibido de : (a) criar uma co</w:t>
      </w:r>
    </w:p>
    <w:p>
      <w:r>
        <w:rPr>
          <w:b/>
          <w:color w:val="FF0000"/>
        </w:rPr>
        <w:t xml:space="preserve">id 116</w:t>
      </w:r>
    </w:p>
    <w:p>
      <w:r>
        <w:rPr>
          <w:b w:val="0"/>
        </w:rPr>
        <w:t xml:space="preserve">DENVER - O goleiro Colorado Avalanche Semyon Varlamov se entregou à polícia de Denver em conexão com acusações de violência doméstica na quarta-feira. Os funcionários da polícia de Denver estavam agendados para se reunir com repórteres esta noite para comentar o caso. A Avalanche disse em uma declaração que a equipe estava ciente da situação, mas que não comentaria até que a investigação estivesse completa. Varlamov, 25 anos, está em sua terceira temporada com a Avalanche. Em oito jogos desta temporada, ele compilou um recorde de 7-1-0 com 1,76 GAA e 0,945 SV%. Nativo de Samara, Rússia, Varlamov foi a primeira escolha redonda das capitais de Washington em 2006. Ele foi negociado com a Avalanche em julho de 2011. A Avalanche jogará seu próximo jogo na sexta-feira contra as Estrelas em Dallas. Jean-Sebastien Giguère é o jogador de reserva da equipe.</w:t>
      </w:r>
    </w:p>
    <w:p>
      <w:r>
        <w:rPr>
          <w:b/>
          <w:color w:val="FF0000"/>
        </w:rPr>
        <w:t xml:space="preserve">id 117</w:t>
      </w:r>
    </w:p>
    <w:p>
      <w:r>
        <w:rPr>
          <w:b w:val="0"/>
        </w:rPr>
        <w:t xml:space="preserve">Home &gt; Notícias &gt; Entrevistas &gt; Entrevista com Aurélie de CaenEntrevista com Aurélie de CaenMonday 6 de dezembro de 2010, por RaptorsMuitos encontros são feitos graças ao hóquei, mas eu acho que este continuará especial... No dia 20 de novembro, Caen nos visitou na coudelaria para um jogo do campeonato ganho pelos Dukes 8 a 3 (Caen liderando o placar até os 27 minutos de jogo antes do equalizador de Antonin MANAVIAN). Para incentivar os DRAKKARS, uma dúzia de apoiadores havia feito a viagem. Para aqueles que tiveram a sorte de estar no jogo, você provavelmente se lembra da mistura de torcedores no estande dos Raptors para fotos de grupo.  Em seguida, este grupo se juntou a nós para uma bebida pós-jogo. Entre estes fãs, estava Aurélie, que tem acompanhado o hóquei por um curto período de tempo. Ela se apaixonou pelo esporte e respondeu às nossas perguntas. Tenho acompanhado os DRAKKARS desde novembro do ano passado. Vim uma vez para ver um jogo nas arquibancadas, mas descobri que não havia muita atmosfera e que não se podia ver o jogo muito bem... Depois, a caminho da casa do clube, após o jogo, conheci um amigo. Ele me disse: "Venha e junte-se a nós na lateral com o Kop, você vai ver...". E desde então, tenho sido um fã. É um esporte animado, que requer atenção e técnica. Sem tempo morto, sem momento "suave". Sempre a 100 por hora. Suspense, emoção e ação. Minha memória mais querida é a final contra Brest, o que nos permitiu subir até o Magnus. Super suspense, duas equipes em um nível igual. Que grande jogo!!! E esta alegria e felicidade ao apito! Uma vitória para todos, equipe e apoiadores! Uma onda de um golpe no gelo, arrepios, lágrimas de alegria, pessoas cantando e pulando em todos os lugares. Todos se abraçam uns aos outros. Uma explosão de pura emoção. Os jogadores ficaram impressionados com a multidão e ergueram suas medalhas. Um momento inesquecível! A melhor lembrança da viagem? Vários!! A primeira é a viagem a Courbevoie em 30 de janeiro de 2010. Minha primeira viagem. Que sensação estranha de estar no rinque dos adversários! Mas ao mesmo tempo, um orgulho de representar sua equipe e mostrar-lhes que seus apoiadores acreditam neles! E uma atmosfera incrível no caminho para lá e no caminho de volta no ônibus! Depois, é a viagem para Brest. Desta vez, o que eu apreciei foi descobrir o Estádio Rïnkla. Tive uma boa conversa com os torcedores de Brest e o prazer de poder conhecer nossos jogadores após a partida para conversar com eles e comer antes de sair. Havia também Garges. Também não estou pronto para esquecê-lo! 7 fãs incendiando o ringue enquanto a equipe da casa tinha "perdido" seu público. E esperando os Drakkars na saída com uma sebe de bandeiras! E atirando neles comendo sua pizza. E este ano, Angers. Um microônibus de 9 lugares mais um que nos encontra lá. Ao longo da buzina e do megafone pela janela para dizer "Angers, aqui vamos nós"! Tivemos que pedir às pessoas que se esforçassem para conseguir um lugar para colocar nossos instrumentos e estar à vontade. E lá, temos que enfrentar um público local muito eficiente. Não é fácil acompanhar 10 pessoas! Uma partida difícil também para nossos jogadores. A pontuação está ficando fora de controle e a derrota é sentida. Mas nada, não desistimos porque percorremos 250 km e queremos apoiar nossa equipe até o final! Não importa o que aconteça! Nós demos tudo o que tínhamos. Nesses casos, esperamos que os jogadores de hockey tenham apreciado nosso desempenho apesar de tudo. E depois, para consolá-los, trocamos um copo de amizade com o kop adversário! Bons encontros... Em resumo, cada viagem é agradável e enriquecedora. É sempre um prazer para mim, cada vez</w:t>
      </w:r>
    </w:p>
    <w:p>
      <w:r>
        <w:rPr>
          <w:b/>
          <w:color w:val="FF0000"/>
        </w:rPr>
        <w:t xml:space="preserve">id 118</w:t>
      </w:r>
    </w:p>
    <w:p>
      <w:r>
        <w:rPr>
          <w:b w:val="0"/>
        </w:rPr>
        <w:t xml:space="preserve">As Irmãs de Maria iniciaram oficialmente suas atividades nas Filipinas em 1985. Nosso fundador, Padre Al, veio às Filipinas em 1983 para receber o Prêmio Ramon Magsaysay de Relações Internacionais (geralmente reconhecido como o equivalente asiático do Prêmio Nobel da Paz) por seu trabalho exemplar ao serviço das crianças e jovens abandonados, dos pobres e dos doentes da Coréia do Sul. Nessa ocasião, ele conheceu Sua Eminência o Cardeal Jaime Sin que o convidou para estabelecer seus projetos nas Filipinas. Em 1985, Pe. Al iniciou o trabalho nas Filipinas com duas irmãs coreanas. Ele estabeleceu pela primeira vez uma Aldeia dos Rapazes e uma Aldeia das Meninas em Manila. Em 1990, o Cardeal Ricardo Vidal convidou o Padre Al a expandir seus projetos para Cebu. O Campus Minglanilla para Meninos é uma das quatro Vilas nas Filipinas. No total, as quatro Aldeias atendem mais de 11.000 meninos e meninas das famílias mais pobres do país.</w:t>
      </w:r>
    </w:p>
    <w:p>
      <w:r>
        <w:rPr>
          <w:b/>
          <w:color w:val="FF0000"/>
        </w:rPr>
        <w:t xml:space="preserve">id 119</w:t>
      </w:r>
    </w:p>
    <w:p>
      <w:r>
        <w:rPr>
          <w:b w:val="0"/>
        </w:rPr>
        <w:t xml:space="preserve">Os escritórios de turismo têm muitas ferramentas digitais à sua disposição (terminais multimídia, touch tablets, tags 2D, websites e aplicativos para smartphones, etc.) que lhes permitem atender às expectativas de seus visitantes (gerenciamento de tempos de espera, lidar com horários de fechamento, etc.). Mas para atingir seu objetivo de integrar essas ferramentas em sua missão de recepção e informação, a Atout France acaba de publicar um guia* que trata do estado atual e das perspectivas de implantação das ferramentas digitais nos escritórios de turismo, das condições para sua implementação e das mudanças que elas provavelmente gerarão em termos de organização. "Le numérique et les offices de tourisme" (O numérique e os escritórios de turismo) - Coleção Atout France Marketing Turístico - outubro de 2011 está à venda em cópia impressa ou em formato pdf a um preço de 25 euros, incluindo impostos.</w:t>
      </w:r>
    </w:p>
    <w:p>
      <w:r>
        <w:rPr>
          <w:b/>
          <w:color w:val="FF0000"/>
        </w:rPr>
        <w:t xml:space="preserve">id 120</w:t>
      </w:r>
    </w:p>
    <w:p>
      <w:r>
        <w:rPr>
          <w:b w:val="0"/>
        </w:rPr>
        <w:t xml:space="preserve">Para possibilitar o lançamento de um programa piloto, o Google (presumivelmente com um parceiro fabricante) desenvolveu um netbook preto sem marca de 12 polegadas. À primeira vista, há pouco para distingui-lo de um netbook clássico, exceto pelo tamanho do touchpad e pela presença de teclas dedicadas à navegação na Internet. A chave Caps-lock foi substituída por uma chave com um ícone de lupa que realiza buscas. Também não há vestígios de F1, F2 e outros. Eles são substituídos por chaves para atualizar uma página, avançar ou retornar a uma página, etc. Não é uma revolução, mas faz sentido. (Foto: Google).</w:t>
      </w:r>
    </w:p>
    <w:p>
      <w:r>
        <w:rPr>
          <w:b/>
          <w:color w:val="FF0000"/>
        </w:rPr>
        <w:t xml:space="preserve">id 121</w:t>
      </w:r>
    </w:p>
    <w:p>
      <w:r>
        <w:rPr>
          <w:b w:val="0"/>
        </w:rPr>
        <w:t xml:space="preserve">Após uma semana de duras negociações, a Convenção de Mercúrio foi adotada no sábado por cerca de 140 estados, anunciou o Ministério das Relações Exteriores da Suíça. O acordo tornará possível a redução das emissões de mercúrio no mundo inteiro, que são altamente tóxicas para a saúde e o meio ambiente. O mercúrio é um metal pesado que é altamente tóxico para os organismos vivos. A exposição excessiva ao mercúrio danifica o sistema imunológico e pode levar a outros problemas, como distúrbios psicológicos ou digestivos, perda de dentes, problemas cardiovasculares ou respiratórios. A nova Convenção visa reduzir a produção e o uso de mercúrio, particularmente na fabricação de produtos e em processos industriais. Também aborda o armazenamento e o tratamento de resíduos. A Convenção será aberta para assinatura em outubro de 2013 em Minamata, Japão, em homenagem ao povo de Minamata que foi afetado durante décadas por grave contaminação por mercúrio. Ela entrará em vigor uma vez ratificada por 50 estados, o que, segundo os especialistas, levará de três a quatro anos. A convenção exige a proibição do mercúrio até 2020 em termômetros, instrumentos de medição de tensão, baterias, interruptores, cremes e loções cosméticas e certos tipos de lâmpadas fluorescentes. A Suíça, que junto com a Noruega iniciou o processo de negociação do mercúrio há dez anos, acredita que esta adoção "mostra a vitalidade da política ambiental internacional e a vontade dos Estados de trabalhar juntos para encontrar soluções para os problemas globais", disse Franz Perrez, chefe da delegação suíça em Genebra. Em um estudo apresentado na véspera da Conferência de Genebra, realizada de 13 a 19 de janeiro, o Programa das Nações Unidas para o Meio Ambiente (PNUMA) apresentou números sobre a presença de mercúrio em lagos e rios. O desmatamento resultou na liberação de cerca de 260 toneladas de mercúrio em lagos e rios em todo o mundo. Durante os últimos 100 anos, a quantidade de mercúrio nos 100 metros superiores do oceano, proveniente de emissões relacionadas à atividade humana, dobrou. As concentrações em águas profundas aumentaram em 25%, o estudo continua, apontando os riscos de contaminação do peixe destinado ao consumo. O mercúrio é utilizado em uma ampla gama de objetos e produtos, de interruptores a termômetros, lâmpadas, amálgamas dentárias e até mesmo cremes para o cuidado da pele. Além disso, a mineração de ouro em pequena escala, usinas elétricas a carvão, altos-fornos e fábricas de cimento liberam grandes quantidades de mercúrio. "É bastante incrível como o mercúrio está espalhado (...) Estamos deixando um terrível legado" que afeta "os Inuit no Canadá, bem como os mineiros de ouro em pequena escala na África do Sul", disse o subsecretário-geral da ONU, Achim Steiner, que é o responsável pelo PNUMA. As ONGs ambientais disseram estar "desapontadas" com a fraqueza das medidas planejadas contra as duas principais fontes de contaminação por mercúrio: minas de ouro em pequena escala e usinas elétricas alimentadas a carvão. Além disso, a Convenção não prevê a proibição do mercúrio em certas vacinas. Da mesma forma, não foi especificada uma data para a proibição do mercúrio em amálgamas odontológicas, sob pressão do lobby odontológico, que, no entanto, admitiu que seu uso deve ser reduzido.</w:t>
      </w:r>
    </w:p>
    <w:p>
      <w:r>
        <w:rPr>
          <w:b/>
          <w:color w:val="FF0000"/>
        </w:rPr>
        <w:t xml:space="preserve">id 122</w:t>
      </w:r>
    </w:p>
    <w:p>
      <w:r>
        <w:rPr>
          <w:b w:val="0"/>
        </w:rPr>
        <w:t xml:space="preserve">A década começou de maneira peculiar para o Malgaxe: em 16 de janeiro de 2020, um comunicado assinado pelo Ministro da Agricultura, Pecuária e Pesca anunciou que um "acordo-quadro" ("Memorando de Entendimento") havia acabado de ser assinado em 60.000 ha de terra na Bas-Mangoky com uma grande empresa chamada Elite Agro LLC com sede em Abu Dhabi, nos Emirados Árabes Unidos. O que as diversas autoridades revelaram a partir de hoje sobre este acordo-quadro? O que podemos pensar, nesta fase, desta nova forma de "colaboração" do Estado com investidores estrangeiros que ocupam uma enorme área de terras malgaxes? As primeiras informações públicas sobre o projeto foram feitas em 16 de janeiro na forma de um comunicado de imprensa (abaixo): "A fim de alcançar o compromisso do Presidente da República com a auto-suficiência alimentar em Madagascar, especialmente durante o ano de 2020, quando será comemorado o 60º aniversário do retorno da Independência, o Ministério da Agricultura, Pecuária e Pesca tem procurado parceiros que ajudem a alcançar o objetivo. Foi assinado um Memorando de Entendimento sobre a colaboração do Estado com um grande grupo baseado em Abu Dhabi, nos Emirados Árabes Unidos, Elite Agro LLC . O acordo diz respeito à exploração de uma área de 60.000 ha na zona de Mangaky Inferior, para o cultivo de arroz, milho, trigo, soja, ervilhas de cabo e amendoim. A produção anual prevista é de 350.000 toneladas de arroz, 200.000 toneladas de milho, 150.000 toneladas de trigo inicialmente, e espera-se que alcance 240.000 toneladas mais tarde, 300.000 toneladas de soja, 20.000 toneladas de ervilhas de pombo e 30.000 toneladas de amendoim. A forma de parceria consiste em uma contribuição de ambas as partes: o Estado fornece a terra na forma de empréstimo ao grupo industrial Elite Agro LLC, enquanto o grupo realizará todo o plantio, cuidará de todo o equipamento e logística necessários e pagará os salários das pessoas que trabalharão na fazenda. Toda a produção será comprada pelo Estado malgaxe a um preço modesto, novamente de acordo com o acordo entre as duas partes, para abastecer tanto o mercado local a fim de alcançar a auto-suficiência alimentar quanto para exportação. Um julgamento será conduzido durante o primeiro ano, e se o julgamento for bem sucedido, ambas as partes assinarão um contrato final mais tarde. Este projeto terá início imediatamente, tendo obtido a aprovação do Conselho de Ministros em 16 de janeiro de 2020". [1] Com perguntas, protestos e oposição de todos os lados em Madagascar, o Presidente da República se referiu ao projeto em uma coletiva de imprensa em 20 de janeiro, afirmando que o contrato duraria 30 anos. "Vamos lucrar mais com isso, porque nos permitirá parar de importar e, portanto, não pagar custos de transporte", explica Andry Rajoelina. [2] O programa "Don-dresaka" (debate) no domingo 26 de janeiro na TVPlus dedicado ao tema esclareceu vários pontos, em particular a localização do terreno em questão, no distrito de Manja, na região de Menabe, do outro lado do rio Mangoky, a partir das novas áreas desenvolvidas pelo Banco Africano de Desenvolvimento. Durante este debate televisivo, um apoiador do projeto afirmou que não havia ocupantes nestes locais desertos e que, portanto, não havia ninguém para consultar previamente. O Diretor Geral de Agricultura, por outro lado, insistiu na disponibilidade de grandes áreas e argumentou que o projeto poderia ser implementado nas partes onde não estivesse disponível.</w:t>
      </w:r>
    </w:p>
    <w:p>
      <w:r>
        <w:rPr>
          <w:b/>
          <w:color w:val="FF0000"/>
        </w:rPr>
        <w:t xml:space="preserve">id 123</w:t>
      </w:r>
    </w:p>
    <w:p>
      <w:r>
        <w:rPr>
          <w:b w:val="0"/>
        </w:rPr>
        <w:t xml:space="preserve">- Apague os cookies para pliagedepapier.com e www.pliagedepapier.com Boas dobras e bem-vindo de volta ao fórum! Aurèle Re: Suas recentes dobras "Quando as mãos estão ocupadas, a alma está em paz". Akira Yoshizawa Papygami Re: Suas dobras recentes minha galeria : http://pliagedepapier.com/gallery/index.php?cat=12765 chtikechtakelaguelak Re: Suas dobras recentes 15*15 folhas de alu/origami novamente lamentando a qualidade das fotos que quase me faria querer comprar o pacote de folhas grandes de alu/origami a 12 euros em Junku... minha galeria : http://pliagedepapier.com/gallery/index.php?cat=12765 chtikechtakelaguelak Re: Suas dobras recentes MarsMalo Re: Suas dobras recentes Mas eu sou bastante preguiçoso e fazer meu papel precisa de tempo e... Não tenho certeza de como fazer isso. Verei mais tarde se há algum padrão específico que eu queira fazer, mas por enquanto tento fazê-lo com o mínimo de preparação possível. Também me encoraja a ser razoável para as folhas preparadas: 12 euros o pacote faz minha galeria pensar: http://pliagedepapier.com/gallery/index.php?cat=12765 chtikechtakelaguelak Re: Your recent foldings The rays : O espadarte : E a montagem final : Suas opiniões/críticas são sempre bem-vindas A indiferença faz do sábio e da insensibilidade os monstros [Diderot] Mas o que sou eu então? fryder93 Re: Suas recentes dobras o modelo de espadarte parece bonito, existe alguma forma de dar um pouco de volume às costas ? minha galeria : http://pliagedepapier.com/gallery/index.php?cat=12765 chtikechtakelaguelak Re: Suas recentes dobras 1ª tentativa, em um quadrado de 30 cm de papel kraft colado com papel tissue branco. Este papel kraft é (estranhamente) bastante macio, e marca mal as dobras, se você o comparar com o "clássico" kraft marrom ou branco. Mas aqui, funcionou! http://www.flickr.com/photos/yannickorigami/ Yannick GARDIN Re: Suas recentes dobras Para dobrar ou não dobrar, essa é a questão. Yeo...rigami Re: Seu recente quadrado de dobras de papel kraft bicolor, 20cm. O modelo original : E o link para a galeria do komatsu, e a página da máscara (com CP) : http://www.origami.gr.jp/~komatsu/galle ... mask2.html http://www.flickr.com/photos/yannickorigami/ Yannick GARDIN Re: Suas recentes dobras na minha galeria com muito origami nela argil Re: Suas recentes dobras http://www.flickr.com/photos/yannickorigami/ Yannick GARDIN Re: Suas recentes dobras aeldu Re: Suas recentes dobras aqui está a rosa de Robert J. Lang, da CP aqui. Achei minhas folhas muito regulares, por isso "inventei" algumas mais naturais. (Ela também gostou desta... ) "Quando as mãos estão ocupadas, a alma está em paz". Akira Yoshizawa Papygami Re: Suas Dobras Recentes Eu nem sabia que Lang tinha feito uma rosa Super Vase-bouquet aeldu minha galeria: http://pliagedepapier.com/gallery/index.php?cat=12765 chtikechtakelaguelak Re: Suas Dobras Recentes "Quando as mãos estão ocupadas, a alma está em paz". Akira Yoshizawa Papygami Re: Suas recentes dobras Bem, eu me permiti algumas modificações, mas é apenas a cauda que eu realmente modifiquei... O modelo é muito legal de dobrar, e é fácil obter um ótimo resultado, e eu realmente gostei muito de dobrá-lo e modelá-lo. Bem, já chega disso, aqui está o modelo dobrado:</w:t>
      </w:r>
    </w:p>
    <w:p>
      <w:r>
        <w:rPr>
          <w:b/>
          <w:color w:val="FF0000"/>
        </w:rPr>
        <w:t xml:space="preserve">id 124</w:t>
      </w:r>
    </w:p>
    <w:p>
      <w:r>
        <w:rPr>
          <w:b w:val="0"/>
        </w:rPr>
        <w:t xml:space="preserve">Quando dizemos que não há duas FIVs iguais, é mais do que verdade! A doadora Exatamente como na tentativa anterior e a fim de aumentar nossas chances de sucesso, pedimos uma doadora com fertilidade comprovada, ou seja, sabe-se que uma/seis crianças nasceram de sua doação de óvulos. Ela tem 22 anos de idade, cabelos castanhos e olhos verdes. Tipo sanguíneo: A+ O que mudou Número de dias de abstinência: 3,5 dias (ao invés de 2,5 em fevereiro). Como sou completamente intolerante à progesterona (ao excipiente, sem dúvida) como sempre causou irritação, ardor e coceira insuportável, alternei com as 3 vias: oral, vaginal e IM (meu homem foi treinado no local por uma enfermeira da clínica). Em todos os 3 casos, os efeitos colaterais para mim foram dramáticos: - via intramuscular: várias sessões de febre alta (até 38,7°C + SOS médicos) e bolas grandes muito, muito dolorosas nos pontos de injeção com a impossibilidade de inclinar-se ou mesmo caminhar sem dor, - via vaginal: coceira, irritação, queimaduras..., - via oral: náusea, cabeça girando e sensação de "embriaguez". O tratamento anti NK Como os resultados do MatriceLab da minha biópsia endometrial sob cortisona haviam mostrado que os sangrentos NKs não foram neutralizados com cortisona (eu nunca faço nada como os outros...) e como especificado abaixo, os antibióticos e a cortisona foram, portanto, removidos. E isso dá o seguinte tratamento (pela primeira vez, respeitei escrupulosamente o cronograma ao colocar um alarme): Injeção de Decapeptyl 3 mg intramuscularmente em D2 do ciclo, em 31/05/14. Manhã (8.25h): - Tocopherol 500 mg -vitamina E-: 1 comprimido (desde sempre e até 12 SA, 11/09/14), - Ácido fólico 0,4 mg -vitamina B9-: 1 comprimido (desde sempre e até 12 SA, 11/09/14), - Provams 2 mg -oestrogênios/ terapia de reposição hormonal, HRT-: 2 comprimidos (iniciado em 14/06/14 e até 12 SA, inclusive, 11/09/14), - Pentoxiffylline 400 mg -vasodilatador-: 1 comprimido (desde sempre e até o dia anterior à transferência, 07/07/14 inclusive), - Aspegic Nourishes 100 mg: 1 sachê (início em 14/06/14 e até 7 SA, 07/07/14, dia do desprendimento trofoblástico), - Progesterona Agolutin 120 mg: 1 injeção intramuscular -2 ampolas de 2 ml- (de punção, 03/07/14 e até 12 SA, 11/09/14), - Progesterona Utrogestan e/ou Estima Gé: 3 ovos de 200, ou seja, 600 mg (de punção, 03/07/14 e até 12 SA, 11/09/14), - Gynefam XL: 1 comprimido (de 11 SA, 04/09/14 e até 6 meses de gravidez). Noite (20:25) - Tocopherol 500 mg -vitamina E-: 1 comprimido (sempre e até 12 semanas de gestação, 11/09/14 inclusive), - Provams 2 mg -oestrogênios/ terapia de reposição hormonal, HRT-: 2 comprimidos (iniciado em 14/06/14 e até 12 semanas de gestação, 11/09/14 inclusive), - Pentoxiffylline 400 mg -vasodilatador-: 1 comprimido (sempre e até um dia antes da transferência, 11/09/14 inclusive).</w:t>
      </w:r>
    </w:p>
    <w:p>
      <w:r>
        <w:rPr>
          <w:b/>
          <w:color w:val="FF0000"/>
        </w:rPr>
        <w:t xml:space="preserve">id 125</w:t>
      </w:r>
    </w:p>
    <w:p>
      <w:r>
        <w:rPr>
          <w:b w:val="0"/>
        </w:rPr>
        <w:t xml:space="preserve">Como o desenho de um objeto só funciona nos contornos, é possível, no entanto, desenhar alguns detalhes usando dois métodos (à sua escolha ou misto). O primeiro consiste em selecionar a área de polígonos que você deseja desenhar e extraí-la do objeto base sem realmente separá-lo dele, eu explico: 1-selecione os polígonos (você não pode fazer as seguintes operações em várias seleções) 2-então use Modificar superfície-&gt;Desconectar elementos selecionados&gt; na seleção, mantendo a caixa de grupos de preservação marcada 3-então use Modificar superfície-&gt;Dividir em segmentos&gt; Normalmente, nesta etapa, seu objeto deve se tornar o recipiente de suas duas subpartes separadas. É preciso repetir a operação para cada área que se deseja desenhar, sabendo que aparentemente não há limite para esta manipulação de peças. O mais interessante é que ainda é possível extrudar ou transformar os objetos selecionados muito simplesmente... E, é claro, é igualmente fácil separar as áreas extrudadas para torná-las. A melhor parte é que ao colocar o objeto poligonal em um Hyper NURBS, você obtém um objeto feito de seleções curvas e unidas do mais belo efeito (e sempre manipulável ou transformável através dos polígonos de controle). Tenho notado muito poucos erros nos objetos construídos desta maneira (e mesmo assim, muitas vezes foi devido a uma falta de rigor de minha parte). A cada zona pode ser dada uma textura diferente. A renderização é muito legal. O segundo não é realmente um truque, mas é diretamente utilizável no primeiro... Na verdade, a renderização superficial também torna as texturas. Portanto, nada impede que você desenhe detalhes diretamente sobre o objeto usando uma textura sólida (obviamente melhor com o extraordinário BodyPaint). No entanto, é necessário pensar em mudar a amostragem (o PPI a torna horrivelmente desfocada em alguns casos) e usar uma resolução suficientemente alta para suportar linhas finas. A renderização final pode assim ser bastante detalhada e processada com ou sem quantização. Entretanto, se você desmarcar a caixa, você perde as texturas. A solução neste caso é criar uma luz e verificar a caixa, além disso, que permite utilizar uma luz colorida...</w:t>
      </w:r>
    </w:p>
    <w:p>
      <w:r>
        <w:rPr>
          <w:b/>
          <w:color w:val="FF0000"/>
        </w:rPr>
        <w:t xml:space="preserve">id 126</w:t>
      </w:r>
    </w:p>
    <w:p>
      <w:r>
        <w:rPr>
          <w:b w:val="0"/>
        </w:rPr>
        <w:t xml:space="preserve">Os didáticos de língua inglesa reunidos na Assembléia Geral da ARDA em 2 de outubro de 2010 desejam fazer uma contribuição para a Comissão de Treinamento SAES, uma contribuição que será completada posteriormente por um documento mais longo que reflita plenamente a diversidade do trabalho de pesquisa e das atividades de treinamento realizadas por todos os pesquisadores de nossa associação. Desenvolvimentos recentes na formação de professores nos levam a esclarecer tanto o que é didática inglesa, seu lugar na anglística e sua relação com a formação de professores dentro dos novos mestres, como também a atividade de pesquisa realizada por didatas ingleses. De fato, enquanto durante duas décadas o modelo de alternância entre o ambiente de prática e o ambiente de treinamento tem caracterizado a formação de professores, com suas vantagens e limitações, a escolha do mestrado constitui uma mudança radical que pode vir a ser um passo à frente ou um passo atrás. É um passo à frente se a articulação teoria/prática for verdadeiramente baseada na pesquisa em didática, e um passo atrás se o treinamento de professores depender da modelagem e do dogmatismo. Qual é o lugar da didática na Anglística? Em que medida pode contribuir para a formação intelectual e profissional dos futuros professores dentro dos novos mestres? O que é pesquisa em didática? O que ele oferece aos anglicistas?</w:t>
      </w:r>
    </w:p>
    <w:p>
      <w:r>
        <w:rPr>
          <w:b/>
          <w:color w:val="FF0000"/>
        </w:rPr>
        <w:t xml:space="preserve">id 127</w:t>
      </w:r>
    </w:p>
    <w:p>
      <w:r>
        <w:rPr>
          <w:b w:val="0"/>
        </w:rPr>
        <w:t xml:space="preserve">romuald31 romuald31 postou um tópico em Diversos Olá a todos, no YouTube ao vivo, a 1ª rodada do CF. https://www.youtube.com/c/trackisopen/live - CF Moto 25/26 Março em Toulouse romuald31 postou um tópico em Sidecar Olá, A TVRC está organizando uma rodada do campeonato francês MOTO nos dias 25 e 26 de março de 2017. As inscrições estão abertas! - Para inscrição online aqui está o link : https://www.ffvrcweb.fr/inscription/ - Para inscrição em papel aqui está o PDF : http://www.ffvrc.fr/medias/fichiers/LA%20FEDERATION/BULLETINS%20INSCRIPTION%20PISTE%20TT/Course%20Moto%202017.pdf - O endereço : Ky-Soth Soren 17 impasse de la Sardane 31170 Tournefeuille - Aqui também está o link para a folha do clube com informações úteis (hotéis...) : http://tvrc.O TVRC - 1/10 Elec Indoor Track Endurance Championship projeto para 2016. romuald31 respondeu ao tópico do romuald31 em Discussão geral &amp; técnico Olá a todos, assistindo ao CME no Bahrain no sábado, onde o Porsche 919 Hybrid estava em uma prova de 6 horas com o Audi R18 Ultra Hybrid, eu me pergunto se um campeonato de enduro com este projeto de 24 horas de prova poderia ser montado!!! Posso imaginar uma corrida de 6h ou 8h em fevereiro, outra no meio do ano e finalmente, a final de 24h no final do ano !!!! Sempre em um desenho (com um novo chassi no preço do registro 24h...). Então???? - Estive trabalhando em um projeto para um 1/10 Campeonato Eleitoral de Enduro em Pista Indoor para 2016. romuald31 respondeu ao tópico do romuald31 em General discussion &amp; technical Oi, sem saber ainda, o equipamento e o preço, uma dúzia de equipes se declararam!!! Estamos fazendo progressos. Não tenho certeza se vou conseguir chegar ao topo da lista, mas tenho certeza que vou conseguir chegar ao fundo da lista. Estou pensando nas famílias das vítimas... romuald31 respondeu ao tópico do romuald31 em General discussion &amp; technical Olá a todos, Após os infelizes acontecimentos da noite passada em Paris, quase todos os eventos são cancelados por razões de segurança, mas também para o luto nacional marcado até segunda-feira. Decidimos, portanto, cancelar a segunda rodada de nosso desafio por razões de segurança, ordens da prefeitura e senso comum. Todos os pilotos serão informados por telefone, contamos com você para informar seus amigos. Todos os cheques de registro serão destruídos. Um pensamento para as vítimas e seus parentes. Vejo vocês no dia 13 de dezembro em Toulouse e obrigado por sua compreensão. Tenho certeza de que você será capaz de encontrar muitas informações sobre o assunto. Tenho certeza de que você será capaz de encontrar muitas informações sobre o assunto, e tenho certeza de que você será capaz de encontrar muitas informações sobre o assunto. 29 incluindo 4 Carisma. Uma mensagem do presidente do clube Tarbes: Boa noite a todos. Não tenho certeza se você está na lista, mas tenho certeza de que você será capaz de encontrar as informações de que precisa. Se você não está na lista de entrada, é porque não recebi sua entrada e não tenho informações suficientes em seu e-mail para entrar em você. Portanto, se amanhã à noite você ainda não estiver na lista, envie-me um e-mail rápido com todas as informações. Vejo você no domingo. Michel. michel.desmaries@wanadoo.fr. romuald31 respondeu ao tópico de romuald31 em General discussion &amp; technical Olá, bom em amarelo! É difícil criar desafios como os nossos porque, quando os criei, quis limitar os desempenhos para que sejam realmente o cenário e a capacidade de condução que são importantes. Nenhum vencedor por causa de sua carteira. Você deve ter visto que estou organizando uma corrida de 24 horas na qual cada equipe terá exatamente o mesmo número de corridas.</w:t>
      </w:r>
    </w:p>
    <w:p>
      <w:r>
        <w:rPr>
          <w:b/>
          <w:color w:val="FF0000"/>
        </w:rPr>
        <w:t xml:space="preserve">id 128</w:t>
      </w:r>
    </w:p>
    <w:p>
      <w:r>
        <w:rPr>
          <w:b w:val="0"/>
        </w:rPr>
        <w:t xml:space="preserve">Isenção de responsabilidade: As opiniões expressas neste fórum são as dos membros do aujourdhui.com. Antes de seguir qualquer conselho de uma discussão, por favor, verifique com seu médico! Segunda-feira é o grande dia, vou voltar a fazer uma dieta. Há um ano eu estava com 77 kg depois de uma perda de mais de 15 quilos e hoje eu coloquei mais de 21 quilos !!!!! Estou com 98,8 kg e me sinto muito, muito mal, dor em todo lugar, andar é muito difícil, falta de ar contínua .... Durante minha última dieta comecei com a dieta de queima de gordura, continuei com a dieta de Sonia Dubois e terminei com a WW, quero passar pelo mesmo processo novamente, mas desta vez indo até o fim e me estabilizando. Se você quiser me seguir, é bem-vindo, se você quiser me encorajar não hesite .... Também estou pensando em comprar o Wii novamente (sim, eu o vendi) para me equipar, porque com meu trabalho não tenho tempo de ir ao ginásio. Então nos vemos na segunda-feira para este novo começo! Não tenho certeza se vou conseguir fazer isto novamente, mas tenho certeza que vou conseguir fazer isto novamente. Eu nunca ouvi falar disso. Gostaria que você nos falasse um pouco mais sobre isso em seu blog. Obrigado e boa sorte Olá, você pode liderar a dieta de queima de gordura? Vou começar minha dieta amanhã obrigado amandine2010@voila.fr Olá, não conheço este novo método mas ficaria muito feliz em recebê-lo em minha caixa postal: prudencenkolo4@yahoo.fr Também comecei a dieta na segunda-feira, 23 de agosto. Não vou comer nenhum doce durante as duas primeiras semanas e depois verei o que posso fazer. Meu maior problema é como evitar o petróleo porque todos os alimentos que preparo precisam de óleo e como chego tarde a casa é minha irmãzinha que prepara a maior parte do tempo. Ela é magra, muito jovem e coloca muito óleo nos pratos. Obrigado por me ajudar. Por favor, envie esta dieta de queima de gordura para awoudel@yahoo.fr Desejo-lhe muita coragem, é verdade que é difícil quando se está acima do peso, mas quando você começa a perder seus quilos é só felicidade olá supermama5 estou interessado em sua dieta vou te dar meu e-mail obrigado miane1 catherinelabadens@hotmail.fr tenho feito dieta há 35 anos desde minha primeira gravidez (25kg) nada ajudou exceto a última dieta com proteínas perdi 8kg sem nenhum problema e sem recuperá-la me sinto bem comigo mesmo e meu médico concordou porque sou diabético e isso baixou meu açúcar no sangue boa sorte para todos vocês ronrette meu e-mail ronrette@gmail.fr oi pommepoire meu nome é katia li seus comentários você é ótimo e muito interessante estou curioso também mas gostaria que você me enviasse por e-mail suas descobertas para derreter com prazer digo muito obrigado bizzzzzzz katia.e@live.fr obrigado antecipadamente vou olhar os menus de sonia dubois Sou um novato e li todos os comentários de todos vocês. São todos muito simpáticos e não sei onde vivem, mas estou curioso e também tenho quilos a perder, li a receita da sopa de repolho, supermama eu lhe desejo muita coragem porque sei como é difícil, mas estou interessado em seu regime eu lhe deixo meu e-mail obrigado um grande obrigado supermama katia.e@live.fr mais uma vez obrigado eu espero lê-lo em breve e para conhecê-lo grandes beijos vejo-o em breve bizzzzz</w:t>
      </w:r>
    </w:p>
    <w:p>
      <w:r>
        <w:rPr>
          <w:b/>
          <w:color w:val="FF0000"/>
        </w:rPr>
        <w:t xml:space="preserve">id 129</w:t>
      </w:r>
    </w:p>
    <w:p>
      <w:r>
        <w:rPr>
          <w:b w:val="0"/>
        </w:rPr>
        <w:t xml:space="preserve">Huarte por Santos Bregagna Pamplona, Espanha Santos Bregana é o arquiteto e designer de muitos dos melhores restaurantes do mundo, incluindo Noma e Per Se, para quem ele criou interiores que oscilam entre um minimalismo quase monástico e uma imaginação fantástica. Para ele, o design de interiores deve ser capaz de justapor imaginação e funcionalidade ao mesmo tempo em que conta uma história. Seu trabalho também é fortemente influenciado pela natureza e suas formas geométricas. Seu último projeto, o Restaurante Huarte, resume perfeitamente esta filosofia. Localizado no Museu de Arte da Universidade de Navarra, em um edifício projetado pelo ganhador do Prêmio Pritzker Rafael Moneo, o restaurante tem o nome da padroeira Maria Josefa Huarte, que legou ao museu uma extraordinária coleção de obras de Picasso e Kandinsky, entre outros. O restaurante A decoração do lugar, baseada no tema do mar, contém muitas histórias - como Santos Bregagna gosta de dizer, por trás da história oficial há sempre uma história secreta. Assim, a decoração brinca com a idéia de trazer o mar para Pamplona por meio de uma caverna submarina com piso de pedra preta polida, uma parede pintada com uma linha de horizonte tempestuosa e os recortes ondulados no teto dos quais pendem as luzes tipo estalactites. Queremos que os hóspedes do restaurante sintam a harmonia que os cerca - tudo aqui tem significado, mesmo que seja impossível expressá-lo em palavras. - Santos Bregagna O projeto também tem um aspecto muito funcional. Por exemplo, o restaurante Huarte contém uma gama de móveis do sistema de móveis USM Haller. O grande aparador, que incorpora dois aparadores removíveis, encarna a intemporalidade da marca e oferece espaço para talheres, roupa de mesa e copos, ao mesmo tempo em que separa elegantemente a sala de jantar da área de espera mais informal. Para mim, a USM é a referência absoluta. Você não pode errar com estes móveis. Há algo sobre a construção e acabamento que inevitavelmente conquista os clientes. Entre em contato com um de nossos especialistas para obter conselhos sobre mobiliário de restaurante usando o USM Haller System.</w:t>
      </w:r>
    </w:p>
    <w:p>
      <w:r>
        <w:rPr>
          <w:b/>
          <w:color w:val="FF0000"/>
        </w:rPr>
        <w:t xml:space="preserve">id 130</w:t>
      </w:r>
    </w:p>
    <w:p>
      <w:r>
        <w:rPr>
          <w:b w:val="0"/>
        </w:rPr>
        <w:t xml:space="preserve">Há muito tempo atrás... Você conhece a história? A história de nossa marca e de nossas mundialmente famosas máquinas de costura. Venha a bordo conosco e explore a história das extraordinárias inovações HUSQVARNA VIKING® que ocorreram nos últimos 140 anos e que continuam fortes até hoje. Inovações tão extraordinárias que são quase mágicas...</w:t>
      </w:r>
    </w:p>
    <w:p>
      <w:r>
        <w:rPr>
          <w:b/>
          <w:color w:val="FF0000"/>
        </w:rPr>
        <w:t xml:space="preserve">id 131</w:t>
      </w:r>
    </w:p>
    <w:p>
      <w:r>
        <w:rPr>
          <w:b w:val="0"/>
        </w:rPr>
        <w:t xml:space="preserve">Nas versões anteriores do Pokemon, quando você conseguiu capturar todos os Pokemon e completar seu Pokédex, você foi recompensado com um diploma. Em Black/White 2 há algo novo: - Jogadores que visitam todas as regiões da Unis ganharão um passe para ir capturar Pokemon em um santuário. Lá você encontrará novas criaturas não encontradas na Unis, assim como um Tranchodon Shiney nível 60. - Aqueles que conseguem capturar todos os Pokemon em Unova ganharão o amuleto "Redondo", o que aumenta as chances do Pokemon Ovo aparecer no berçário. - Os instrutores que completarem completamente o Pokedex Nacional serão recompensados com o amuleto "Brilhante", o que aumenta as chances do Pokedex Brilhante aparecer. Estes itens são destinados principalmente aos treinadores mais dedicados que visam criar uma equipe de raros brilhantes.</w:t>
      </w:r>
    </w:p>
    <w:p>
      <w:r>
        <w:rPr>
          <w:b/>
          <w:color w:val="FF0000"/>
        </w:rPr>
        <w:t xml:space="preserve">id 132</w:t>
      </w:r>
    </w:p>
    <w:p>
      <w:r>
        <w:rPr>
          <w:b w:val="0"/>
        </w:rPr>
        <w:t xml:space="preserve">As últimas classificações do Times Higher Education 2021 acabam de ser divulgadas e várias universidades canadenses foram classificadas acima do ano passado, com a Universidade de Toronto, em Ontário, mais uma vez classificada como a melhor universidade do Canadá. Em 2021, a Harvard do Norte está classificada em 18º lugar Várias universidades canadenses estão no último ranking universitário mundial de Quacquarelli Symonds (QS). As universidades de Toronto, Montreal e Vancouver estão no topo da lista. A Universidade de Toronto é a melhor universidade do Canadá, classificada em 25º lugar no mundo. Antes de partir para o Canadá, reserve um tempo para pesquisar questões de saúde. Se você não pode se beneficiar do sistema de proteção social canadense, aconselhamos que faça uma apólice de seguro privado como os custos de saúde para não-residentes ou aqueles Lordmatamoros Posted February 15 - Olá a todos! Sou um congolês da RDC e sou novo, então a razão de eu estar aqui é apenas para obter alguns esclarecimentos e conselhos sobre meu pedido de licença de estudo, que foi recusada! Tive apenas Por Leatias, 3 de dezembro de 2019 em Estudos e Estágios Leatias Posted December 3, 2019 - Olá a todos, naveguei no fórum por muito tempo, mas não encontrei a resposta para minha pergunta. Sou francês e obtive meu visto de estudante em dezembro de 2018 por três anos (sou estudante de doutorado). Vivo em Quebec desde janeiro de 2019. Eu também sou Montreal ainda está no topo da lista para estudantes internacionais. Depois de receber o primeiro lugar em 2017 ao destronar Paris como a melhor cidade para estudantes do mundo, e em 2018 a melhor experiência estudantil do mundo, este ano, pelo terceiro ano consecutivo, Montreal vem em primeiro lugar Bonjour à tous! Estou escrevendo minha história depois de passar cerca de 4 anos me preparando para minha expatriação, graças em parte a este site. Primeiro de tudo, meu nome é Alexandre, tenho 28 anos de idade e sou originalmente da França, na região de Paris (nos anos 94 para ser mais preciso) onde Québec acolheu um número recorde de estudantes estrangeiros durante os últimos cinco anos. E como mostram os dados retidos pelas diferentes universidades do Quebec, desde 2013, o número de estudantes internacionais aumentou em 37%. No outono de 2018, mais de 45.000 estudantes internacionais estavam freqüentando uma universidade em Quebec. Montreal oferece a melhor experiência estudantil do mundo de acordo com o último ranking da Quacquarelli Symonds (QS), que relatamos nesta primavera. De fato, de acordo com os estudantes pesquisados, a metrópole de Quebec representa a melhor experiência estudantil possível, além de ser a melhor cidade estudantil das Américas, do Norte a By Yann78, 13 de junho de 2018 em PVT Seguros / Estudos / Estágios Yann78 Posted June 13, 2018 - Olá, estando exatamente nesta situação, tomo a liberdade de anexar este post datado de junho de 2014. https://www.immigrer.com/faq-ramq-permis-de-travail-ouvert/ Ainda sem uma solução. Gostaria de saber, por favor, o que precisamos fazer para que meu cônjuge (que me acompanha, eu sou estudante) possa ser Mais uma vez este ano, o Instituto Quacquarelli Symonds (QS) faz seu ranking das melhores cidades universitárias do mundo através do estudo de mais de 100 cidades do mundo. Enquanto no ano passado Montreal ficou em primeiro lugar neste prestigioso ranking, substituindo Paris do prêmio máximo, este ano o Até recentemente, um estudante belga de língua francesa que desejava estudar em uma universidade de Quebec tinha que pagar aproximadamente 15.000 dólares canadenses (ou quase 10.000 euros) por um ano de educação universitária. Mas isto agora é coisa do passado graças a um novo acordo assinado em 11 de abril entre a Comissão Européia e o governo belga.</w:t>
      </w:r>
    </w:p>
    <w:p>
      <w:r>
        <w:rPr>
          <w:b/>
          <w:color w:val="FF0000"/>
        </w:rPr>
        <w:t xml:space="preserve">id 133</w:t>
      </w:r>
    </w:p>
    <w:p>
      <w:r>
        <w:rPr>
          <w:b w:val="0"/>
        </w:rPr>
        <w:t xml:space="preserve">Ana Barreto, Mujeres que hicieron historia en el Paraguay Ana Barreto, Mujeres que hicieron historia en el Paraguay, Asunción, Servilibro (Coleccion La mujer paraguaya en el bicentenario), 2011, 392 páginas1 O livro reúne as notas biográficas de centenas de mulheres paraguaias dos séculos XIX e XX, obtidas através de pesquisas bibliográficas, mas também em arquivos, pesquisas de história oral e trabalho com historiadoras autodidatas de muitas regiões do país. A autora ressalta que, por razões lingüísticas, ela não conseguiu ter acesso a imigrantes (alemães ou coreanos) e mulheres indígenas. A Seção Civil e Judicial e os Testamentos do Arquivo Nacional de Assunção mostram os nomes e sobrenomes dessas mulheres que apelaram aos tribunais, defenderam sua honra, pediram autorização para abrir um negócio, reivindicaram terras, etc. Os registros estão bem escritos e são destinados ao leitor. As notas estão bem escritas e dirigidas a um amplo público que ainda duvida que as mulheres sejam plenamente protagonistas históricas. É lamentável que os arquivos transcritos não sejam precisamente referenciados, mas são geralmente referenciados no final do livro. Apesar disso, o livro tem o mérito de esclarecer a história dos mitos sobre certas figuras femininas centrais do imaginário nacional e de representar a primeira tentativa de seu tipo para o Paraguai. O livro é útil para os historiadores do Cone Sul que gostariam de iniciar uma comparação com o Paraguai. Na onda de publicações relacionadas ao bicentenário da independência nacional, Ana Barreto também publicou Elisa Alicia Lynch, Asunción, El Lector, 2011, Coleccion Protagonista, que confronta a construção literária do personagem com as fontes existentes. Capucine Boidin, 'Ana Barreto, Mujeres que hicieron historia en el Paraguay', Clio. Women, Gender, History [Online], 35 | 2012, online 05 de junho de 2012, acessado em 04 de fevereiro de 2020. URL : http://journals.openedition.org/clio/10652 Topo da páginaTodos os direitos reservados Topo da página</w:t>
      </w:r>
    </w:p>
    <w:p>
      <w:r>
        <w:rPr>
          <w:b/>
          <w:color w:val="FF0000"/>
        </w:rPr>
        <w:t xml:space="preserve">id 134</w:t>
      </w:r>
    </w:p>
    <w:p>
      <w:r>
        <w:rPr>
          <w:b w:val="0"/>
        </w:rPr>
        <w:t xml:space="preserve">http://www.youtube.com/watch?v=mXqmRAUsn9U As garotas são linfáticas, mas os rapazes riem bem! Convidado anônimo vai a um pouco de cultura nerd e de risos angustiantes. você não está sem saber que na França recentemente, uma coisa chamada HADOPI o considera culpado quando você baixa na amigável interweb ... este novo serviço do estado, foi testado anonimamente pela equipe editorial do pcinpact. Vale a pena pesar em amendoins, e pensar que todos devem saber sobre computadores e como assegurar sua conexão à Internet. De qualquer forma, é possível ouvir aqui: http://www.youtube.com/watch?v=aRPWrfAHnPY&amp;feature=player_embedded divirta-se. ah bem, com tão bons conselhos, você não deve mais ter sua linha wifi hackeada....especialmente se uma criança estiver brincando com um wii. Tenho certeza de que é uma boa idéia ter um pouco de conselho sobre como usá-lo, mas não tenho certeza de como usá-lo... XD http://www.youtube.com/watch?v=rX5zZZhCxHE Olá a todos que não encontrei este vídeo no fórum, mas tenho certeza de que muitos de vocês já o conhecem. No entanto, eu o coloquei aqui porque é simplesmente fabuloso: cavaleiro impressionante, música de ponta, ótima qualidade do vídeo,... Vamos lá, tenha uma boa (re)visualização!! http://www.youtube.com/watch?v=no17Ng013-4&amp;feature=BFa&amp;list=WL29C4AD7E1C5C67AB&amp;index=55 Eu não sei quando é de, não gosto especialmente de slalom, mas aqui, estou atordoado com a performance do cavaleiro!!! Não há quad, ainda é outra coisa visualmente!!!! Convidado Anônimo GREMS x RIMCASH &amp; DIDAÏ - HUMMER http://www.youtube.com/watch?v=5eAnaLlmzXw&amp;feature=player_embedded du quad, du fixe = verão. le clip a été tourné dnas la semaine Anonymous Guest http://youtu.be/gJ5YaApfSdQ bom som, clip en adequation. aproveite. video qui met de bonne humeur, merci ! Convidado Anônimo Eu o shazamed na rádio nova. quando suas listas de reprodução não são muito repetitivas, você pode encontrar coisas boas. especialmente à noite, entre 23:30/00:00 há coisas muito boas, como groovy jazz, electro out of the woodwork, coisas muito experimentais. em resumo, eu gosto de nova à noite. @Mieszko escreveu: GREMS x RIMCASH &amp; DIDAÏ - HUMMER http://www.youtube.com/watch?v=5eAnaLlmzXw&amp;feature=player_embedded du quad, du fixe = verão. o clipe foi filmado na semana em que eu o publiquei em 24/07, portanto tem algumas semanas! https://www.rollerquad.net/forum/viewtopic.php?t=2471 Anônimo Convidado nada a ver com rollo, apenas um pouco de autopromoção 😉 Equipei um amigo com um gopro em sua cabeça, dirigimos por Paris (aproximadamente pere lachaise &gt; beaubourg) e durante uma noite eu quis tentar fazer uma montagem de vídeo usando o iMovie. Aqui está o resultado http://vimeo.com/28186758 para sua informação, é a primeira vez que tentei editar um vídeo, há claramente coisas a melhorar, então estou aberto a qualquer crítica construtiva 😉 Anonymous Guest (pronunciado "huile puget") Este pequeno passeio em Paris é realmente agradável.</w:t>
      </w:r>
    </w:p>
    <w:p>
      <w:r>
        <w:rPr>
          <w:b/>
          <w:color w:val="FF0000"/>
        </w:rPr>
        <w:t xml:space="preserve">id 135</w:t>
      </w:r>
    </w:p>
    <w:p>
      <w:r>
        <w:rPr>
          <w:b w:val="0"/>
        </w:rPr>
        <w:t xml:space="preserve">Você gostaria de vender +BEZEMYMAILAN+ em sua loja? Por favor, contate-nos aqui: Se você deseja ser mantido informado de nossas novidades (vendas, exposições, desfiles de moda, ...) Assine nossa NewsletterEmail* : Encontre +BEZEMYMAILAN+ no Facebook Para qualquer informação adicional, entre em contato conosco neste endereço: contact@bezemymailan.com Para nossos amigos na imprensa, entre em contato conosco aqui: pro@bezemymailan.com acima De BEZEM e MAI LAN para +BEZEMYMAILAN+ Os designers parisienses da marca +BEZEMYMAILAN+ estão redefinindo uma visão sofisticada da moda feminina através de sua abordagem contemporânea de uma estética perdida. Bezem e Mai Lan, que são amigos desde a infância, combinam idéias e inspirações que refletem seus patrimônios culturais, bem como os valores e diversidades de uma das maiores capitais cosmopolitas onde eles cresceram: Paris. Nascidos de um sindicato russo-togolês para Bezem e de um sindicato vietnamita-francês para Mai Lan, eles viajaram pelo mundo, acumulando recursos e assimilando técnicas tradicionais de artesãos. Juntos eles desenvolveram uma identidade feminina fragmentada entre tradição e modernidade: +BEZEMYMAILAN+. Apreciados por sua filosofia e confirmado senso de detalhe, enfeitam suas peças artesanais com uma multidão de elementos gráficos, simbólicos, tribais, coloridos e contemporâneos; um verdadeiro caleidoscópio onde todas as culturas do mundo se fundem. A dupla enfatiza assim o lado atemporal e distintivo de suas criações através de um know-how ancestral e autêntico. Seu trabalho também é realçado pela riqueza cênica e ornamental de suas vitrines, reunindo vários artistas baseados em ideais similares. Sua tendência, livre de convenções, é dirigida às mulheres modernas, livres e elegantes. +BEZEMYMAILAN+ se distingue por seus materiais naturais com cores incomuns e espontâneas, cortes soltos e encaixados favorecendo a liberdade de movimento; uma linha com um chic imediatamente reconhecível. voltar para +BYM KIDS+ Criamos recentemente +BEZEMYMAILAN+, uma linha dirigida às crianças. +BEZEMYMAILAN+ em letras minúsculas ainda está em desenvolvimento, estas peças estão, por enquanto, disponíveis apenas em venda privada. Se você tiver alguma dúvida, escreva-nos aqui: contact@bezemymailan.com</w:t>
      </w:r>
    </w:p>
    <w:p>
      <w:r>
        <w:rPr>
          <w:b/>
          <w:color w:val="FF0000"/>
        </w:rPr>
        <w:t xml:space="preserve">id 136</w:t>
      </w:r>
    </w:p>
    <w:p>
      <w:r>
        <w:rPr>
          <w:b w:val="0"/>
        </w:rPr>
        <w:t xml:space="preserve">Apache HTTP Server Version 2.4 Available Languages: en | fr | ja | ko mod_alias mod_cgi mod_cgid AddHandler Options ScriptAlias CGI (Common Gateway Interface) define um método de interação entre um servidor web e programas geradores de conteúdo externo, mais comumente conhecidos como programas CGI ou scripts CGI. É o método mais simples e mais comum de adicionar conteúdo dinâmico ao seu website. Este documento é uma introdução à criação de CGI em seu servidor web Apache, e uma introdução à escrita de programas de CGI. O Apache precisa ser configurado para permitir a execução de programas CGI, para que seus programas CGI possam funcionar corretamente. Há várias maneiras de se fazer isso. A diretiva LoadModule correspondente não foi comentada em seu apache2.conf. Uma diretriz correta deve se parecer com esta: LoadModule cgid_module modules/mod_cgid.so No Windows, ou se estiver usando um MPM sem rosca como prefork, uma diretiva corretamente configurada pareceria assim: LoadModule cgi_module modules/mod_cgi.so A diretiva ScriptAlias diz ao Apache que um determinado diretório é dedicado a programas CGI. O Apache considerará qualquer arquivo neste diretório como um programa CGI, e tentará executá-lo quando um pedido de cliente for feito para aquele recurso. A diretiva ScriptAlias tem este aspecto: ScriptAlias "/cgi-bin/" "/usr/local/apache2/cgi-bin/" Este exemplo é retirado de seu arquivo de configuração padrão do apache2.conf, caso você tenha instalado o Apache em seu diretório padrão. A diretiva ScriptAlias é semelhante à diretiva Alias, que define qual diretório em particular um prefixo URL deve corresponder. Alias e ScriptAlias são normalmente usados para acessar diretórios fora do diretório definido pela diretiva DocumentRoot. A diferença entre Aliaset ScriptAliasis que ScriptAliasadditional afirma que qualquer coisa sob o prefixo URL deve ser considerada um programa CGI. Assim, o exemplo acima diz ao Apache que qualquer solicitação de um recurso começando com /cgi-bin/ deve ser atendida a partir do diretório /usr/local/apache2/cgi-bin/, e deve ser tratada como um programa CGI. Por exemplo, se for feito um pedido para a URL http://www.example.com/cgi-bin/test.pl, o Apache tentará executar o arquivo /usr/local/apache2/cgi-bin/test.plet e devolverá a saída. É claro que o arquivo deve existir, ser executável e retornar sua saída de uma forma particular, caso contrário o Apache retornará uma mensagem de erro. Por razões de segurança, a localização dos programas CGI é freqüentemente restrita a diretórios definidos pelo ScriptAlias . Desta forma, os administradores podem controlar exatamente quem está autorizado a usar os programas CGI. Entretanto, se forem tomadas as devidas precauções de segurança, não há razão para que os programas CGI não possam ser executados a partir de outros diretórios. Por exemplo, você pode permitir que os usuários salvem conteúdo da web em seus diretórios home usando a diretiva UserDir. Se eles quiserem executar seus próprios programas CGI, mas não tiverem acesso ao diretório cgi-binprincipal, eles precisarão ser capazes de executar esses programas a partir de outro diretório. A autorização da execução de programas CGI em um diretório arbitrário é feita em duas etapas. Primeiro, o manipulador de cgi-script deve ser habilitado usando</w:t>
      </w:r>
    </w:p>
    <w:p>
      <w:r>
        <w:rPr>
          <w:b/>
          <w:color w:val="FF0000"/>
        </w:rPr>
        <w:t xml:space="preserve">id 137</w:t>
      </w:r>
    </w:p>
    <w:p>
      <w:r>
        <w:rPr>
          <w:b w:val="0"/>
        </w:rPr>
        <w:t xml:space="preserve">O critério "orgânico" inclui vinhos certificados como biodinâmicos, orgânicos, sustentáveis/elevados valores ambientais, assim como vinhos "ecológicos" que não possuem certificação oficial. Estes critérios dizem respeito às safras recentes (a data de certificação é especificada na descrição da propriedade, na medida em que seja conhecida). Biodinâmica: O critério "biodinâmica" inclui todas as propriedades certificadas como biodinâmicas, validadas por um dos dois organismos oficiais: Demeter ou Biodyvin. Todos os vinhos biodinâmicos também são certificados como orgânicos. Este critério diz respeito às safras recentes. Orgânico: O critério "orgânico" inclui todas as propriedades certificadas como orgânicas, validadas por um dos órgãos aprovados pelo Ministério da Agricultura, como o Ecocert. Motivado: O critério "fundamentado" inclui todas as propriedades certificadas na agricultura fundamentada ou em Alto Valor Ambiental (nível 3 da Certificação Ambiental). Ecológico: O critério ecológico diz respeito às propriedades que têm práticas vitivinícolas ambientalmente amigáveis, sem ter escolhido a certificação ou cuja conversão para a agricultura orgânica ou biodinâmica ainda não foi concluída. Este critério abrange tanto propriedades com práticas biodinâmicas (não certificadas) quanto propriedades que simplesmente proibiram insumos químicos. Este critério diz respeito às safras recentes. Natural: Este critério refere-se a vinhos produzidos sem (ou quase sem) adição de enxofre e sem outros insumos. Entretanto, como nenhum órgão oficial emite um selo da natureza, esta distinção se baseia nas declarações dos viticultores. Este critério diz respeito às safras recentes.</w:t>
      </w:r>
    </w:p>
    <w:p>
      <w:r>
        <w:rPr>
          <w:b/>
          <w:color w:val="FF0000"/>
        </w:rPr>
        <w:t xml:space="preserve">id 138</w:t>
      </w:r>
    </w:p>
    <w:p>
      <w:r>
        <w:rPr>
          <w:b w:val="0"/>
        </w:rPr>
        <w:t xml:space="preserve">Pêra crocante com especiarias e chocolate 6 a 8 pêras com especiarias, pass-crassane, 25 g de gengibre cristalizado, 1 estrela de anis estrelado, 1 pauzinho de canela. Para o desmembramento: 60 g de amêndoas não descascadas, 60 g de margarina vegetal ou manteiga semi-salgada se tolerada, 60 g de açúcar leve, 80 g de farinha de arroz. Para o molho de chocolate: 60 g de chocolate preto 70%, 100 ml de leite vegetal, 1 pitada de sal. Temporada: Inverno Dieta especial: sem lactose, sem ovos Preparação: 25 min Cozimento: 10 min Receita Preparar a compota, descascar as pêras e cortá-las em cubos. Corte o gengibre em pequenos cubos. Coloque as peras, gengibre e especiarias em uma frigideira de fundo grosso. Adicione 1 colher de sopa de água. Cozido até que as peras estejam macias. Preparar a massa ralada: Pré-aquecer o forno a 180° (th 6) usando um mini picador, picando grosseiramente as amêndoas. Em uma tigela, despeje a farinha, o açúcar e as amêndoas, misture bem e depois adicione a gordura com a ponta dos dedos, tentando obter migalhas. Coloque a massa em uma assadeira e asse por 5 a 10 minutos, mantendo um olho nas migalhas enquanto elas ficam douradas rapidamente. Prepare o molho de chocolate: em uma panela, aqueça o leite vegetal em fogo brando, depois acrescente os pedaços de chocolate, depois o sal. Misture bem. Retire as especiarias da compota e divida as peras entre 6 verrines. Cobrir com 1 colher de sopa de molho de chocolate, depois 2 colheres de sopa de mistura de crocante. Servir imediatamente. Você pode preparar a compota de pêra e esfarelar com antecedência e montar a sobremesa no último minuto, adicionando o chocolate derretido. A receita de crumble preparada com antecedência pode ser mantida em uma caixa hermética por várias semanas. Variação: o desmoronamento pode ser substituído por algumas amêndoas tostadas grosseiramente picadas ou avelãs.</w:t>
      </w:r>
    </w:p>
    <w:p>
      <w:r>
        <w:rPr>
          <w:b/>
          <w:color w:val="FF0000"/>
        </w:rPr>
        <w:t xml:space="preserve">id 139</w:t>
      </w:r>
    </w:p>
    <w:p>
      <w:r>
        <w:rPr>
          <w:b w:val="0"/>
        </w:rPr>
        <w:t xml:space="preserve">Lançamentos de novembro de 2017 Aqui estão os lançamentos de novembro de 2017 na literatura de fantasia. Esta lista não é exaustiva. Convido-os a indicar qualquer liberação perdida nos comentários abaixo do post. ActuSF ActuSF Helios Alma La Furie du Princeps, Codex Aléra T5 por Jim Butcher Le Sang sur le sable, Sharakhaï T2 por Bradley P. Beaulieu L'Adjacent por Christopher Priest Trois oboles pour Charon por Franck Ferric J'ai Lu L'Atalante Le Bélial' Le Roi cornu por Stefan Platteau (edição limitada) Milady Mass Effect Andromeda : Iniciação por N.K. Jemisin e Mac Walters Furie délivrée, Dragonfury T6 de Coreene Callahan Tschaï, Retour sur la planète aventure de Raphaël Albert, Étienne Barillier, Jeanne-A Debats, Adrien Tomas e ilustrações de Dogan Oztel (Ourobores)H. Scheer e C. Perry Rhodan, The Gel-Rubis de K.-H. Scheer e C. Darlton Haverá uma temporada 3 para a série assim !!!! 😀 para ver. (por que parar de puxar um cordel que funciona eh...) Oh, eu ainda tenho algumas compras em vista!!! Este mês, receio que meu PAL vai aumentar muito! É o princípio do PAL (odeia dietas :)) (Há algum "Lazarus" em preparação no M. Lhisbei^^ ) Não sei muito, então vou rever com meu guia de SF e fantasia... ;+) Caso contrário, eu gosto de Jim Butcher... Não é um mês rico em lançamentos (o final do ano está se aproximando com a trégua em lançamentos) 🙂 aprecie sua leitura Bardablog!</w:t>
      </w:r>
    </w:p>
    <w:p>
      <w:r>
        <w:rPr>
          <w:b/>
          <w:color w:val="FF0000"/>
        </w:rPr>
        <w:t xml:space="preserve">id 140</w:t>
      </w:r>
    </w:p>
    <w:p>
      <w:r>
        <w:rPr>
          <w:b w:val="0"/>
        </w:rPr>
        <w:t xml:space="preserve">| VIOLET 25g Viola odorata - Albânia - 6 euros VIOLET provoca amor e desejo sexual. Misturado com prímula e lavanda, é um excelente afrodisíaco, queima em carvão vegetal por 9 dias acendendo uma vela correspondente a cada dia, E faz um desejo positivo. 100% VIOLET - 12,5 ml - 8 euros VIOLET promove o amor em geral e o desejo sensual. Coloque-o sobre si mesmo, tome-o em um banho ou queime-o em um queimador de perfume E faça um desejo positivo. Óleo 100% Essencial. &lt;--Click</w:t>
      </w:r>
    </w:p>
    <w:p>
      <w:r>
        <w:rPr>
          <w:b/>
          <w:color w:val="FF0000"/>
        </w:rPr>
        <w:t xml:space="preserve">id 141</w:t>
      </w:r>
    </w:p>
    <w:p>
      <w:r>
        <w:rPr>
          <w:b w:val="0"/>
        </w:rPr>
        <w:t xml:space="preserve">Médiathèque La Parenthèse INFORMATION MEDIATHEQUE LA PARENTHESE Você poderá selecionar em nossas prateleiras e caixas os documentos que o acompanharão para as comemorações de final de ano! Mas, ao mesmo tempo, evite muito manuseio! E para isso, tentaremos oferecer-lhe seleções na mesa! Todas as entradas serão feitas pela entrada principal da biblioteca e todas as saídas pela outra porta "do lado da escola pública". Pedimos simplesmente que respeitem as seguintes medidas de barreira: - Usar uma máscara é obrigatório para todos (mesmo os mais jovens!) - Lavar as mãos com gel na entrada da mediateca para todos! - Respeite uma distância de 1,5 m entre as pessoas e a direção de circulação indicada no piso! A consulta no local ainda não é autorizada e as entradas são limitadas a um máximo de 4 pessoas simultaneamente ou uma família inteira, a fim de evitar qualquer grande agrupamento em um espaço pequeno. Os bibliotecários regularão o número de pessoas que entram na biblioteca e podem pedir que você espere que outro leitor saia antes de entrar. A "quarentena" de documentos permanece em vigor (3 dias de acordo com as novas diretrizes das organizações profissionais, mas 1 semana para nós)! Nosso novo horário de funcionamento se você entrar no local: TERÇA-FEIRA / SÁBADO / SÁBADO =) 10H-12H QUARTA =) 4-6PM THURSDAY =) 16H-19H Para o serviço "DRIVE" (se você preferir não entrar e receber seu pedido na janela da escola pública) : TERÇA-FEIRA/ SEXTA-FEIRA =) 16H-18H30 Obrigado por sua compreensão Isabelle Não se esqueça de trazer seu cartão de leitor. A biblioteca municipal de Beauzac, criada em 1981, está localizada na avenue du maréchal Leclerc desde 19 de fevereiro de 2005. Desde sua nova instalação, novos serviços têm sido oferecidos: discoteca, empréstimos e consulta de CD-ROMs, acesso à Internet. As características atuais da biblioteca justificam plenamente o nome de "Médiathèque": uma organização encarregada de preservar e disponibilizar ao público documentos em vários meios de comunicação. @ltibox acesso a uma plataforma de streaming para ouvir ou assistir música/filmes/documentários legalmente.... - leitura clin d'œil des médiathèques (1ª quinta-feira das férias de abril) &amp; Lire en fête (1ª quinta-feira das férias de Todos os Santos) ANIMAÇÕES Vá e veja que está tudo quente e que é para você...porque nós te amamos e sentimos sua falta! Calendário de Advento das Bibliotecas de Mídia ! René Garnier em Retournac, La Grenette em Yssingeaux, Au fil des pages media library em Monistrol sur Loire e La Parenthèse media library em Beauzac! Como este ano é e será especial até o final, como não podemos recebê-los como de costume, como não podemos contar histórias como gostamos de fazer, mas como realmente sentimos muito a sua falta, como queríamos e queremos compartilhar com vocês pequenos momentos de fuga.... A cada dia, você descobrirá uma história contada por uma das bibliotecas da mídia! Esperamos que você goste de ouvi-lo tanto quanto nós gostamos de gravá-lo! Clique na caixa N°1 e a primeira história apresentada por Isabelle da Médiathèque la parenthèse será mostrada! Feliz Natal! Estamos pensando em você e esperamos vê-lo em breve na vida real para entretê-lo com nossos mais belos livros! CLIQUE AQUI!! mediatheque@ville-beauzac.fr Médiathèque la parenthèse 43590 BEAUZAC As atividades são gratuitas, mas você deve se registrar, pois o número de vagas é limitado 04.71.61.50.34 Médiathèque " La Parenthèse " 9 avenue Maréchal Leclerc 43590 BEAUZAC mediatheque@ville-beauzac.fr 04.71.61.50.34 A ÁREA MÚSICA Clássica, francesa, internacional, rock, jazz, juventude... todos os gêneros estão representados. Quanto aos livros, se você não conseguir encontrar um artista ou um álbum,</w:t>
      </w:r>
    </w:p>
    <w:p>
      <w:r>
        <w:rPr>
          <w:b/>
          <w:color w:val="FF0000"/>
        </w:rPr>
        <w:t xml:space="preserve">id 142</w:t>
      </w:r>
    </w:p>
    <w:p>
      <w:r>
        <w:rPr>
          <w:b w:val="0"/>
        </w:rPr>
        <w:t xml:space="preserve">Voos perdidos, atrasados ou cancelados No caso das coisas não correrem conforme o planejado e você perder seu vôo, queremos facilitar ao máximo a obtenção da ajuda necessária. Abaixo estão as instruções que você deve seguir se você se encontrar em uma destas situações. Você perdeu seu vôo: Embora entendamos que circunstâncias externas fora de seu controle podem tê-lo atrasado ao ponto de perder seu vôo, você ainda precisará fazer uma nova reserva. Favor verificar sempre os prazos de check-in na Air Malta, pois você não terá permissão para fazer o check-in após este tempo. Você deseja cancelar sua reserva: Se você acha que não chegará ao aeroporto a tempo, você pode cancelar sua reserva ou alterar as datas até 1 dia antes da partida entrando em contato com o escritório de vendas da Air Malta em seu país e/ou com o call center internacional. Se o bilhete já tiver sido emitido, aplicaremos uma taxa de cancelamento e reserva, quando aplicável. Observe que, a menos que você tenha reservado seu vôo de volta separadamente, ele é considerado como parte da mesma viagem. Por favor, certifique-se de poder comparecer à partida ou informe-nos com antecedência se precisar cancelar ou alterar sua reserva. Reembolsos e classes de viagem: Como declarado nos termos e condições, não podemos emitir reembolsos ou alterar datas gratuitamente nos bilhetes de classe econômica. Entretanto, se você estiver coberto por um seguro de viagem e tiver perdido seu vôo por motivos legítimos - por exemplo, motivos médicos - os custos certamente serão cobertos. Para um bilhete Flexi, as possibilidades de cancelamento, remarcação e reembolso de taxas são mais amplas. Veja as condições exatas anexadas ao seu bilhete na seção de classes de viagem. Voos atrasados ou alterados: Como em todas as companhias aéreas, é possível que um de nossos vôos sofra atrasos na partida ou tenha que ser redirecionado devido a problemas técnicos, por exemplo. Se isto acontecer, nós o chamaremos para informá-lo e lhe ofereceremos uma alternativa. Leia o aviso de atraso para saber sobre seus direitos à assistência e reembolso. Vôos cancelados: Temos orgulho de nossa capacidade de levá-lo onde você quer ir a tempo e em segurança. No entanto, no raro caso de cancelamento de vôo - pelo qual você não é responsável - por favor veja o aviso de cancelamento de seus direitos. Perdendo seu vôo de conexão: Se um atraso de vôo da Air Malta fizer com que você perca seu vôo de conexão em outra companhia aérea, lhe ofereceremos um vôo alternativo para seu destino final. Entretanto, se o seu itinerário foi reservado em duas passagens separadas, seremos responsáveis apenas pela passagem da Air Malta. Seu vôo está com overbooked: Como em todas as grandes companhias aéreas, muitos passageiros não aparecem e, portanto, não utilizam seu bilhete. De acordo com a prática padrão internacional e a fim de preencher o maior número possível de assentos, nós fizemos um pequeno overbook em relação à capacidade do vôo. Como resultado, pode acontecer que um de nossos vôos esteja lotado em excesso. Lamentamos os inconvenientes que isto causa aos nossos valiosos passageiros e nos comprometemos a ajudá-los o máximo possível caso se encontrem em tal situação. Nosso pessoal de atendimento ao passageiro no aeroporto terá prazer em ajudá-lo. Para maiores informações sobre overbooking, consulte o Aviso de Indenização por Negação de Embarque.</w:t>
      </w:r>
    </w:p>
    <w:p>
      <w:r>
        <w:rPr>
          <w:b/>
          <w:color w:val="FF0000"/>
        </w:rPr>
        <w:t xml:space="preserve">id 143</w:t>
      </w:r>
    </w:p>
    <w:p>
      <w:r>
        <w:rPr>
          <w:b w:val="0"/>
        </w:rPr>
        <w:t xml:space="preserve">O Serviço de Perguntas e Respostas da BIU Health Biuminfo responde às suas perguntas Quem pode utilizar este serviço? Qualquer pessoa que esteja procurando documentação em todos os campos relacionados à saúde e sua história: medicina, biologia, farmacologia, psicologia, saúde pública, odontostomatologia, enfermagem e campos paramédicos, economia, direito médico, para fins profissionais ou para estudos. A equipe Biuminfo está aqui para ajudá-lo a resolver qualquer dificuldade de informação que você possa ter para encontrar um endereço, uma referência, uma bibliografia sobre um assunto, documentos impressos ou eletrônicos, etc. Portanto, você pode nos perguntar sobre qualquer assunto relacionado à saúde, e nós lhe responderemos a partir de nossos próprios recursos (catálogos, bancos de dados) ou de outras instituições (bibliotecas, websites). Também podemos lhe fornecer fotocópias dos documentos que você solicitou, pelo correio, para sua casa (mediante o pagamento de uma taxa). Quem responderá à minha pergunta? Uma equipe de cerca de dez bibliotecários, que não são profissionais de saúde e não podem dar conselhos médicos. Quanto tempo levará para obter uma resposta? Você pode fazer sua pergunta 7 dias por semana, 24 horas por dia. O serviço responde de segunda a sexta-feira, das 9h às 19h. As respostas são dadas no mesmo dia, na maioria dos casos, dentro de um prazo máximo de 48 horas. As perguntas feitas no fim de semana são respondidas na segunda-feira seguinte. A Biuminfo se compromete a não divulgar informações pessoais ou o conteúdo das mensagens trocadas com os usuários do serviço. A Biuminfo não tem o objetivo de fornecer aconselhamento médico, e as informações fornecidas não podem de forma alguma substituir a consulta a um profissional de saúde. Se você tiver um problema de saúde particular, sugerimos as seguintes linhas de perguntas-santé: você pode fazer sua pergunta no "Questions-santé", o site de perguntas e respostas desenvolvido pela Cité de la santé (Cité de sciences et de l'industrie, La Villette). O serviço é gratuito, fácil de usar e você receberá rapidamente uma resposta de qualidade Cap' Culture Santé: este site de informações sobre saúde da Biblioteca Municipal de Lyon tem um serviço de perguntas e respostas muito bom, que é rápido e gratuito, mesmo para usuários não-Lyon PasseportSante.net: um site enciclopédico de informações sobre saúde, confiável e fácil de usar, para saber mais sobre o problema de saúde com o qual você se preocupa Para encontrar informações médicas acessíveis a leigos na Internet, assim como links para associações de pacientes Thesorimed, um portal de seguro saúde sobre medicamentos, com registro gratuito. Aderimos aos princípios da carta do código HONcode.</w:t>
      </w:r>
    </w:p>
    <w:p>
      <w:r>
        <w:rPr>
          <w:b/>
          <w:color w:val="FF0000"/>
        </w:rPr>
        <w:t xml:space="preserve">id 144</w:t>
      </w:r>
    </w:p>
    <w:p>
      <w:r>
        <w:rPr>
          <w:b w:val="0"/>
        </w:rPr>
        <w:t xml:space="preserve">Como comprar ao melhor preço? Você quer comprar um imóvel, mas somente pelo melhor preço? Você gostou de um imóvel e se pergunta se está comprando-o ao preço certo? Veja aqui como comprar ao melhor preço. ✅ Immo-Pop | Achat Como negociar o preço de uma casa: os 5 pontos-chave Como negociar é uma arte, e não necessariamente inata, o IMMO POP hoje lhe dá suas 5 dicas infalíveis, ou quase, para administrar sua negociação imobiliária com a mão de um mestre, seguindo sua paixoneta. Vamos começar! Immo-Pop | Oferta para comprar Os melhores momentos para visitar um imóvel Algumas perguntas: quando visitar um imóvel? Quando é o melhor momento para visitar? Alguns detalhes podem parecer triviais, mas não são! Nós explicamos tudo isso para você! Immo-Pop | Advice Selling The offer to buy a property: Points to remember Você quer comprar um imóvel na França? A compra de um imóvel exige o conhecimento de certas regras e a consideração de alguns elementos. Neste artigo, explicamos tudo o que você precisa saber sobre o mercado imobiliário francês. Immo-pop | Immo-pop Advice Offer to Purchase The bridging loan: compre antes de vender. Se você se apaixonou por uma casa ou apartamento, mas infelizmente ainda não vendeu sua antiga casa, e se o empréstimo-ponte fosse a solução? E se o empréstimo-ponte fosse a solução? Immo-Pop | Agência Imobiliária Sell Você está cansado de procurar a propriedade de seus sonhos? Você está cansado de passar horas procurando a propriedade de seus sonhos ou não quer que lhe digam que foi colocado em uma lista de espera. Sem mais estresse, agora há soluções. Immo-Pop | Consultoria imobiliária de luxo O que é uma condição suspensiva? No passado, não era possível encontrar uma solução para este problema, mas hoje, compradores e vendedores estão cada vez mais informados, graças a todos os programas e artigos sobre o assunto que democratizaram a profissão de agente imobiliário. Dito isto, ainda há algumas áreas cinzentas e perguntas que precisam ser respondidas. Assessores Imobiliários Nossos conselhos para sua primeira compra imobiliária. O que poderia ser mais humano do que decidir ter um lar de verdade? É uma ótima maneira de conseguir sua primeira propriedade imobiliária. Neste artigo, damos algumas dicas sobre como fazer de sua primeira compra de propriedade um sucesso. Immo-Pop | Dicas de compra de imóveis é um passo que será difícil de evitar na transação imobiliária. É importante se preparar para isso a fim de abordá-lo da maneira mais serena possível. Immo-Pop | Oferta de aconselhamento para comprar Sell</w:t>
      </w:r>
    </w:p>
    <w:p>
      <w:r>
        <w:rPr>
          <w:b/>
          <w:color w:val="FF0000"/>
        </w:rPr>
        <w:t xml:space="preserve">id 145</w:t>
      </w:r>
    </w:p>
    <w:p>
      <w:r>
        <w:rPr>
          <w:b w:val="0"/>
        </w:rPr>
        <w:t xml:space="preserve">A Autoridade reconhece certos programas de treinamento como treinamento mínimo para o acesso a exames representativos. Os links abaixo fornecem acesso a informações sobre o processo e critérios para reconhecimento de programas e cursos específicos para a disciplina escolhida. Qualificação Info é uma publicação para treinadores e recrutadores na indústria de produtos e serviços financeiros e para candidatos ao certificado de vendedor. É a principal referência para os requisitos mínimos de treinamento (cursos requeridos e programas de treinamento), exames e o período probatório.</w:t>
      </w:r>
    </w:p>
    <w:p>
      <w:r>
        <w:rPr>
          <w:b/>
          <w:color w:val="FF0000"/>
        </w:rPr>
        <w:t xml:space="preserve">id 146</w:t>
      </w:r>
    </w:p>
    <w:p>
      <w:r>
        <w:rPr>
          <w:b w:val="0"/>
        </w:rPr>
        <w:t xml:space="preserve">TAMANHO GUIA - VESTUÁRIO Dúvida sobre seu tamanho para um determinado modelo? Seu tamanho não está no guia de tamanhos? Não hesite em nos contatar no 01 84 16 00 90, das 9h30 às 20h, de segunda a sexta-feira. COMO CONHECER SUAS MEDIDAS? Para saber suas medidas e, portanto, o tamanho de suas roupas, faça uma fita métrica e, em seguida, tire suas medidas como indicado abaixo: 1. Tamanho do peito: horizontalmente na ponta dos seios 2. Cintura: horizontal na cintura oca 3. 3. pelve: bem na horizontal no ponto mais forte da pelve A fita métrica deve ser colocada solta no corpo. Se você não tiver a oportunidade de ter a circunferência do dedo medida por um joalheiro, meça você mesmo a circunferência do dedo que usará o anel com uma fita métrica. Em seguida, consulte a tabela acima para encontrar o tamanho de seu anel de acordo com a circunferência de seu dedo. Se você estiver entre dois tamanhos, pegue sempre o tamanho maior para que o anel não fique muito apertado.</w:t>
      </w:r>
    </w:p>
    <w:p>
      <w:r>
        <w:rPr>
          <w:b/>
          <w:color w:val="FF0000"/>
        </w:rPr>
        <w:t xml:space="preserve">id 147</w:t>
      </w:r>
    </w:p>
    <w:p>
      <w:r>
        <w:rPr>
          <w:b w:val="0"/>
        </w:rPr>
        <w:t xml:space="preserve">60 Boulevard Brossolette, 91220 Bretigny Sur Orge Contato Enedis Raccordement : - Enedis Villecresnes - Enedis Noiseau - Enedis Santeny Agence EDF à Boissy-Saint-Léger EDF Ivry sur seine 165, avenue de Verdun 94200 Ivry-sur-Seine /!L'agence EDF Ivry sur seine est fermée définitivement Pour la mise en service d'un compteur électricité, il n'est pas nécessaire de contacter directement Enedis Boissy-Saint-Léger O comissionamento do medidor é planejado ao assinar com um dos fornecedores de eletricidade presentes no mercado francês. Assim que a assinatura é concluída, o novo fornecedor entra em contato com a Enedis, o gerente da rede, para organizar o comissionamento do medidor de acordo com a disponibilidade do cliente. O técnico da rede vem então à casa do consumidor para encomendar o medidor. Para abrir um medidor Enedis em Boissy-Saint-Léger, as seguintes medidas devem ser tomadas: - assinar um contrato de eletricidade com um fornecedor - agendar uma visita de um técnico da Enedis na Boissy-Saint-Léger para abrir o medidor - um técnico da rede Enedis vem até a casa e abre o medidor. Como administrar a assinatura da oferta de eletricidade na Boissy-Saint-Léger Desde 2007, com a abertura do mercado à concorrência, os consumidores residentes na Boissy-Saint-Léger podem optar pelo fornecedor histórico EDF ou por um fornecedor alternativo de eletricidade. O grupo EDF não está mais em uma situação de monopólio em seu mercado histórico, o fornecimento de eletricidade. A vantagem de fornecedores alternativos como a Total Direct Energie ou Happ-e reside no fato de que eles propõem ofertas com um preço por quilowatt-hora mais barato do que a tarifa de eletricidade regulamentada: a tarifa azul EDF. Esta é a primeira vez que uma empresa está envolvida no desenvolvimento de um novo produto ou serviço, e a primeira vez que uma empresa está envolvida no desenvolvimento de um novo produto ou serviço, e a primeira vez que uma empresa está envolvida no desenvolvimento de um novo produto ou serviço. Para facilitar a assinatura, é necessário reunir os seguintes documentos e informações - Informação completa do endereço; - A leitura do contador; - O ponto de entrega, ou número PDL. Esta informação pode ser encontrada na conta de eletricidade da casa, ou pode ser obtida dando o nome do antigo ocupante no momento da assinatura; - Um número de conta bancária. Não é essencial contatar a Enedis Boissy-Saint-Léger para abrir seu medidor de eletricidade, mas é preferível contatar seu fornecedor. Enedis (antiga ErDF) é o principal gerente da rede elétrica francesa e é responsável por 95% da cobertura do território francês. É responsável pela distribuição de eletricidade em Boissy-Saint-Léger, no Val-de-Marne, através dos 6828 metros instalados na cidade. Em termos concretos, o consumidor de eletricidade está em contato com o gerente da rede Enedis para os seguintes assuntos - conexão; - resolução de problemas de rede; - envio de um técnico para uma intervenção técnica no medidor (por exemplo, comissionamento, desativação, leitura, mudança de energia ou opção tarifária, etc.). A solicitação deve ser feita primeiro ao fornecedor de eletricidade. Conexão Enedis em Boissy-Saint-Léger Um pedido de conexão de uma nova residência requer o contato com a Enedis Boissy-Saint-Léger ou telefonando para o fornecedor de eletricidade escolhido e solicitando uma conexão. Neste caso, o fornecedor se torna um intermediário entre o consumidor e a Enedis. É necessário ter - O formulário</w:t>
      </w:r>
    </w:p>
    <w:p>
      <w:r>
        <w:rPr>
          <w:b/>
          <w:color w:val="FF0000"/>
        </w:rPr>
        <w:t xml:space="preserve">id 148</w:t>
      </w:r>
    </w:p>
    <w:p>
      <w:r>
        <w:rPr>
          <w:b w:val="0"/>
        </w:rPr>
        <w:t xml:space="preserve">"A França é o futuro!!"! O editorial de Charles SANNAT! Insolente e irritante! Mas cheio de bom senso, nosso amigo Charles Sannat. Meu caro impertinente homem e mulher, "a França é o futuro" é o que declarou o chefe da Cisco, uma das maiores empresas, embora não muito conhecida do grande público, no campo das novas tecnologias, já que é a Cisco que fornece a parte essencial dos tubos necessários para o funcionamento da Internet, por exemplo! John Chambers, um dos grandes nomes do Vale do Silício, anunciou na quinta-feira que estava duplicando seus investimentos na França. "Sinto que estou vendo o Vale do Silício". Vejo empresários que estão muito entusiasmados com o futuro, uma verdadeira geração de star-ups. Bem, John Chambers, um grande diplomata, e certamente bem preparado por seu amigo do Medef Pierre Gattaz, também explica que raramente viu um governo que "entendesse tão bem as grandes mudanças"... bem, meu ponto de vista francês básico sobre a compreensão de nossas elites é um pouco diferente, sobre sua compreensão e sobre suas habilidades também, mas esse não é o debate de hoje! A crise sim... mas não desista! Sim, é difícil, sim, é a crise, sim, é complicado, sim, os impostos são altos, sim, os encargos são altos, sim, há muita papelada, sim, quando você inicia um negócio, e eu acho que todos os empreendedores, grandes ou pequenos, se reconhecerão nisto, muito rapidamente lhe dizem que para obter uma resposta melhor você tem que consultar um "nexpert"... Quando você entra no mundo dos "nexperts", você entende que nada será simples. Não, não é simples, e ainda assim a cada período, a cada momento, o mundo sempre esteve cheio de oportunidades e a França sempre foi criativa. Existe um gênio francês. Somos um país muito pequeno e ainda assim nossa nação sempre foi capaz, quando quis, de dominar todas as tecnologias. Nossos governos não acreditam mais em nós. Eles não querem mais acreditar nessa capacidade francesa de ver o mundo de maneira diferente, de inventar, de transformar, de imaginar. Não é o povo da França que tem um problema, são as suas elites. Sim, a França tem um futuro e cada um de vocês também tem. Devemos nos livrar de nossos medos e ver as coisas de maneira diferente! Não devemos imaginar que, tendo sempre medo do amanhã e do futuro, conseguiremos nos proteger das dificuldades. A realidade é muito mais simples e muito mais complexa. Mais simples porque a resposta à crise é simples. Deve ser coletivo. Mas a mediocridade de nossos líderes, sua falta de coragem e muitas vezes seus pequenos e grandes compromissos, sem mencionar os bloqueios de nossas sociedades, que se tornaram muito complexos, significam que a tão esperada resposta coletiva não vem e não virá. O que a economia colaborativa, a "uberização" de setores inteiros de nossa economia, mostra é que as soluções vêm de baixo. Eles vêm do povo, de todos e de cada um de nós. Não espere, não espere que alguém venha lhe ajudar. Ninguém lhe encontrará um emprego, então invente um! Fácil de dizer, não é? Sim, é isso que virá à mente para a grande maioria de vocês. Se eu quiser ser demagógico, eu lhe diria que é difícil... Não, não é difícil, o que é muito complexo é mudar sua maneira de ver as coisas e acabar com o passado, sua educação (não tudo, eh?), suas falsas crenças, a pressão social à qual todos nós estamos sujeitos, e nós "contrários" conhecemos bem o peso dessa pressão social. Einstein disse que a definição de insanidade era acreditar que fazer mais da mesma coisa levaria a um resultado diferente. O que propomos para</w:t>
      </w:r>
    </w:p>
    <w:p>
      <w:r>
        <w:rPr>
          <w:b/>
          <w:color w:val="FF0000"/>
        </w:rPr>
        <w:t xml:space="preserve">id 149</w:t>
      </w:r>
    </w:p>
    <w:p>
      <w:r>
        <w:rPr>
          <w:b w:val="0"/>
        </w:rPr>
        <w:t xml:space="preserve">Entre na ação com os emocionantes jogos Xbox 360! Entre em campo na premiada FIFA 18. Junte-se à luta na Fronteira como piloto de assalto de elite e seu blindado Titan no FPS Titanfall multiplayer de sucesso. Mergulhe na guerra total com o incrível multiplayer do Battlefield 4. Ou desfrute de um jogo de quebra-cabeça mágico para toda a família com Peggle 2. Há um videogame Xbox 360 para todos, e você também encontrará conteúdo adicional para o seu favorito.</w:t>
      </w:r>
    </w:p>
    <w:p>
      <w:r>
        <w:rPr>
          <w:b/>
          <w:color w:val="FF0000"/>
        </w:rPr>
        <w:t xml:space="preserve">id 150</w:t>
      </w:r>
    </w:p>
    <w:p>
      <w:r>
        <w:rPr>
          <w:b w:val="0"/>
        </w:rPr>
        <w:t xml:space="preserve">Perguntas freqüentes sobre o Hotel du Palais des Fleurs Quais são as atrações populares perto do Hotel du Palais des Fleurs? As atrações próximas incluem o Casino Grand Cercle (0,4km), La Bonbonniere d'Aix (0,5km) e Hotel de Ville (0,4km). Você pode citar alguns dos serviços disponíveis no Hotel du Palais des Fleurs? Entre os serviços mais populares estão o wi-fi gratuito, piscina e restaurante. Quais opções de alimentos e bebidas estão disponíveis no Hotel du Palais des Fleurs? Os hóspedes podem desfrutar de um restaurante durante sua estadia. É possível estacionar no Hotel du Palais des Fleurs? Sim, o estacionamento gratuito está disponível para os hóspedes. Que restaurantes são próximos ao Hôtel du Palais des Fleurs? Exemplos de restaurantes bem localizados: La Crêperie des Alpes, Restaurante l'Estrade e Le Vintage. Há algo para se exercitar no Hotel du Palais des Fleurs? Sim, os hóspedes têm acesso a uma piscina durante sua estadia. O Hotel du Palais des Fleurs está próximo ao centro da cidade? Sim, fica a 0,3 km do centro de Aix-les-Bains. São permitidos animais de estimação no Hotel du Palais des Fleurs ? Sim, animais de estimação são geralmente permitidos, mas é melhor telefonar antes para confirmar. Que idiomas são falados pelo pessoal do Hôtel du Palais des Fleurs? O pessoal fala vários idiomas, incluindo inglês, espanhol e francês. Há algum local histórico próximo ao Hotel du Palais des Fleurs? Muitos viajantes gostam de visitar os jardins Le Prieuré et ses (6,0 km) e Église paroissiale Notre-Dame (0,6 km). Não é suficiente para você?</w:t>
      </w:r>
    </w:p>
    <w:p>
      <w:r>
        <w:rPr>
          <w:b/>
          <w:color w:val="FF0000"/>
        </w:rPr>
        <w:t xml:space="preserve">id 151</w:t>
      </w:r>
    </w:p>
    <w:p>
      <w:r>
        <w:rPr>
          <w:b w:val="0"/>
        </w:rPr>
        <w:t xml:space="preserve">Aprendi sobre micro barragens não faz muito tempo e devo admitir que fui particularmente seduzido por este conceito, e a idéia de um dia trabalhar na África e projetar algumas ainda está na minha cabeça. Pelo que li, as vantagens de tal estrutura são inúmeras: - reserva de água (agricultura, criação) - enchimento do lençol freático - fertilização da terra graças ao esterco dos animais - possibilidade de desenvolver atividades pesqueiras... - ... Além disso, geralmente são feitas com matérias-primas locais e as populações são treinadas para mantê-las e assim se tornarem independentes. Entretanto, eu gostaria de conhecer o outro lado da moeda porque muitas vezes (se não sempre) existe um. Eu não vi nenhum, portanto, por favor, me esclareçam se vocês vêem os limites de tal conquista. Algumas coisas no último parágrafo, a concentração de pesticidas e o afogamento também fazem parte dos inconvenientes. Se você tem acesso a uma biblioteca científica pode consultar a revista Sécheresse, há alguns anos atrás eles falavam freqüentemente sobre ela. (Não sei se ainda existe) @+ Nas aldeias gálicas, nunca todos concordam. Jules César 23/07/2007, 19h34 jAy`F juin 2006 Re : Micro-dam Bonsoir, Merci pour ce document interessant mais en terme d'inconvénients il montre surtout qu'il faut bien choisir le site d'un point d'vue géologique (ce qui est normal pour un barrage). E obrigado pelas idéias de desvantagens. Alguma outra idéia? Para o afogamento, eu pensava que as micro barragens eram realmente pequenas (como 1 m de altura) e, portanto, o afogamento era limitado. E eu certamente não pensava ingenuamente que os agricultores africanos em particular usavam pesticidas. 23/07/2007, 21h39 SK69202 septembre 2006 Sud Armoricain 21 285 Re: Microbarragens Boa noite, Faça uma busca com "retenue collinaire" e África (depois com uma 3ª palavra para iluminar a 1ª lista) em um bom mecanismo de busca. Ontem eu encontrei algo que descreve exatamente do que você está falando. Nos vilarejos gálicos, todos eles nunca concordam. Julius Caesar Hoje 23/07/2007, 23h00 Franck (estudante bretão) Fevereiro 2006 Age Re : Micro-barragem Bonsoir, Pourrais tu être plus explicite sur les objectifs de construction de ces barrages, je ne connais pas cela pour l'Afrique, mais crois moi en connaissant un peu les exemple Français, on s'aperçoit que les microbarrages on de macroconséquence sur les cours d'eau, entre autres au niveau chimique, porque perturba a turbulência e assim modifica as trocas entre água e ar, a nível térmico, porque uma barragem tem como conseqüência um aumento da temperatura de vários graus, mesmo para os pequenos, além do mais, que modifica a morfogênese de seu curso de água em quilômetros, que está a montante ou a jusante. Tudo isso resulta em uma modificação extrema do equilíbrio ecológico, com uma barreira que impede relações longitudinais em seu curso de água, bloqueando o fluxo de OM, sedimentos, produtos químicos, com efetivamente como o SK 69202 aponta concentrações de pesticidas, mas também metais pesados ... no sedimento ao pé da barragem. Então, as espécies que você encontra no local mudam, em outras por causa da temperatura que é modificada, e da barreira física, e eu não penso apenas em peixes, mas no menor micróbio, até o mamífero, enquanto passa pelos macroinvertebrados e peixes. As espécies potâmicas não podem mais subir e os thalassotocoeles não podem mais descer............ É claro que a gravidade de tudo isso pode ser mais ou menos importante, mas as conseqüências são muito difíceis de prever.</w:t>
      </w:r>
    </w:p>
    <w:p>
      <w:r>
        <w:rPr>
          <w:b/>
          <w:color w:val="FF0000"/>
        </w:rPr>
        <w:t xml:space="preserve">id 152</w:t>
      </w:r>
    </w:p>
    <w:p>
      <w:r>
        <w:rPr>
          <w:b w:val="0"/>
        </w:rPr>
        <w:t xml:space="preserve">O cartaz de 2017 para o Saint-Jean-Porte-Latine Este ano 2016 foi particularmente bem recebido pelas escolas de design. O tema do cartaz para o anúncio do Saint-Jean-Porte-Latine, que acontecerá no sábado 6 de maio de 2017, foi no estilo de Georges Morin (Jorj), um designer gráfico de Nantes. Participaram 18 escolas de toda a França. Mais de 40 cartazes foram apresentados na Galerie Le Corridor, no museu. O júri (na presença de um dos filhos de Georges Morin) discutiu longamente a produção do cartaz, e validou os seguintes resultados: VENCEDORES DO CONCURSO DE CARTAZES DE 2016</w:t>
      </w:r>
    </w:p>
    <w:p>
      <w:r>
        <w:rPr>
          <w:b/>
          <w:color w:val="FF0000"/>
        </w:rPr>
        <w:t xml:space="preserve">id 153</w:t>
      </w:r>
    </w:p>
    <w:p>
      <w:r>
        <w:rPr>
          <w:b w:val="0"/>
        </w:rPr>
        <w:t xml:space="preserve">|| Este magnífico vestido de Dubai, adornado com strass desde os ombros até os tornozelos, fará você brilhar à noite. Seu corte reto com um cinto, inspirado nos caftans marroquinos, garante grande liberdade de movimento e realça sua silhueta. Montagem costurada para maior solidez Cor: PRETO Material: Georgette, revestimento de poliéster Instruções de manutenção: lavar do avesso a 30°C, giro muito baixo 100 rpm, deixar secar em um cabide. Engomar do avesso com um pano de proteção (sem contato direto com o ferro).</w:t>
      </w:r>
    </w:p>
    <w:p>
      <w:r>
        <w:rPr>
          <w:b/>
          <w:color w:val="FF0000"/>
        </w:rPr>
        <w:t xml:space="preserve">id 154</w:t>
      </w:r>
    </w:p>
    <w:p>
      <w:r>
        <w:rPr>
          <w:b w:val="0"/>
        </w:rPr>
        <w:t xml:space="preserve">Para artigos homônimos, ver Sénéchal (homonímia) e Michel Sénéchal (homonímia). Michel Sénéchal é um cantor clássico francês (tenor) nascido em Paris, em 11 de fevereiro de 1927. Esta seção está vazia, insuficientemente detalhada ou incompleta. Sua ajuda é bem-vinda! Michel Sénéchal ingressou no Conservatório de Paris como aluno de Gabriel Paulet, onde obteve o 1º prêmio em canto. Ele fez sua estréia em 1950 na La Monnaie em Bruxelas, onde permaneceu por três anos. Após ganhar o primeiro prêmio no Concurso de Genebra em 1952, ele foi contratado por Gabriel Dussurget no Festival Internacional de Arte Lírica em Aix-en-Provence, onde ele cantou os grandes papéis de Mozart (O Rapto do Seraglio, A Flauta Mágica, Cosi fan tutte, O Casamento de Figaro) e Rossinian durante 23 anos. Graças à sua capacidade de atuação e agilidade vocal, ele também recebeu o papel de título na Platéia de Jean-Philippe Rameau na recriação de 1956 sob a direção de Hans Rosbaud, papel que ele repetiria ao longo de sua carreira. Ele se apresentou regularmente na Ópera de Paris e na Opéra-Comique, assim como no Festival de Salzburgo sob a direção de Herbert Von Karajan. Ele gravou vários buffas de ópera de Offenbach sob a direção de Michel Plasson, bem como numerosas melodias francesas, notadamente de Francis Poulenc. Ele fez sua estreia na Ópera Metropolitana em 1982 nos quatro papéis de manobrista no Les Contes d'Hoffmann de Offenbach. Ele criou o papel de Fabien no Montségur de Marcel Landowski em 1985, o do Papa Leão X no Docteur Faustus de Konrad Boehmer e o do Irmão Elias no Saint François d'Assise de Olivier Messiaen em 1983. Ele também contribuiu para a estréia francesa da maioria das óperas de Benjamin Britten. Além de sua carreira de cantor, ele ensinou e dirigiu a escola de canto da Ópera até 1994. Michel Sénéchal fundou e co-preside com o maestro Georges Prêtre a associação "L'Art du chant français" (ACF), que defende e promove a herança lírica e a tradição do canto francês.</w:t>
      </w:r>
    </w:p>
    <w:p>
      <w:r>
        <w:rPr>
          <w:b/>
          <w:color w:val="FF0000"/>
        </w:rPr>
        <w:t xml:space="preserve">id 155</w:t>
      </w:r>
    </w:p>
    <w:p>
      <w:r>
        <w:rPr>
          <w:b w:val="0"/>
        </w:rPr>
        <w:t xml:space="preserve">Para dizer a verdade, quando me deparei com esta campanha publicitária no RER da Gare du Nord, perguntei-me primeiro se era de segundo grau. Mas não estou convencido de que qualquer instituição pública francesa tenha algum senso de humor nos dias de hoje. Então eu me pergunto. Será que os Correios pensam seriamente que podem se antecipar ao jogo quando gostaríamos que eles simplesmente respeitassem seus compromissos, mas, por pena, sem permanecerem sozinhos? Ela pode falar honestamente sobre confiança quando raramente, na história de La Poste, ela tem sido tão incompetente? Na verdade, devemos tomar esta campanha publicitária como uma brincadeira ou como uma forma de provocação?</w:t>
      </w:r>
    </w:p>
    <w:p>
      <w:r>
        <w:rPr>
          <w:b/>
          <w:color w:val="FF0000"/>
        </w:rPr>
        <w:t xml:space="preserve">id 156</w:t>
      </w:r>
    </w:p>
    <w:p>
      <w:r>
        <w:rPr>
          <w:b w:val="0"/>
        </w:rPr>
        <w:t xml:space="preserve">Com Believe, torne-se um peregrino à Terra Santa De 15 de julho a 15 de agosto de 2018, Believe o leva em uma viagem espiritual à Terra Santa e lhe dá uma amostra dos lugares que viram a promessa de Deus se encarnar. Nem todos têm tempo ou recursos para viajar para a Terra Santa. Neste verão, Believe oferece a você a oportunidade de descobrir as delícias desta terra, onde o leite e o mel fluem. Veja também no croire.com De domingo 15 de julho a quarta-feira 15 de agosto, a festa da Assunção de Maria, o caminho leva você... - do deserto (Beersheva, Monte Sinai), - para Samaria e o Vale do Jordão (Shechem, Jericó, o Jordão, Masada, Qumran), - para a Judéia (Hebron, Ain Karem, Belém, Bethany); - parar em Jerusalém (o Templo, o Monte das Oliveiras, a Piscina de Bezatha e a Igreja de Santa Ana, Getsêmani, o Cenáculo, São Pedro em Gales, o Santo Sepulcro); - antes de terminar na planície costeira (Emaús, Carmelo, Cesaréia). Cada dia, um lugar, um evangelho, uma meditação, uma música Esta rota é oferecida em parceria com Prions en Eglise, que publica a edição especial Pilgrims in the Holy Land. ► Descubra o curso Ao se inscrever gratuitamente (a inscrição será aberta em 15 de junho de 2018), você receberá um e-mail diário que lhe dará acesso ao curso: - Uma descrição do site bíblico, com os eventos, recontados nas escrituras, que ali aconteceram; - Um mapa interativo que dá acesso a dezenas de outras fotos; - Um trecho do evangelho relacionado ao local; - Uma meditação; - Música sagrada, extraída do catálogo da ADF Bayard Musique. - A lista dos lugares ao redor para visitar e passagens bíblicas complementares; A terra que pertence a Deus "O que se joga na Terra Santa, santificado pela história da salvação que culmina, para os cristãos, na encarnação de Jesus, tem valor como exemplo para todos os países do mundo", diz o Padre Alain Marchadour, Assumcionista, reitor de São Pedro em Gallicante, Jerusalém. A terra pertence a Deus; é dada a Israel para viver na justiça e na lei. Isto é mais válido hoje do que nunca.</w:t>
      </w:r>
    </w:p>
    <w:p>
      <w:r>
        <w:rPr>
          <w:b/>
          <w:color w:val="FF0000"/>
        </w:rPr>
        <w:t xml:space="preserve">id 157</w:t>
      </w:r>
    </w:p>
    <w:p>
      <w:r>
        <w:rPr>
          <w:b w:val="0"/>
        </w:rPr>
        <w:t xml:space="preserve">Todos nós notamos que o assunto do ensino superior estava estranhamente ausente da campanha presidencial - no entanto, a universidade francesa está fazendo muitas perguntas a si mesma. As pessoas que trabalham lá: professores-pesquisadores, funcionários, estão se perguntando sobre as transformações em curso. O contexto da globalização da paisagem universitária e a influência dos rankings, que recebem muita atenção da mídia, fizeram com que a estrutura universitária evoluísse nos últimos anos. Hoje, surge a questão da coerência das mudanças, bem como a de sua eficácia: a universidade foi reformada de forma relevante para enfrentar o futuro? Com : Danielle Tartakowsky, historiadora, autora de Construire l'université au XXIe siècle : récits d'une présidence Paris 8, 2012-2016 (Editions du Détour, 2017) Christine Musselin, pesquisadora do Centre de sociologie des organisations (CSO) e diretora científica do Sciences Po, autora de La grande course des universités (Presses de Sciences Po, 2017) e Céline Authemayou, jornalista do l'Etudiant. Notícias sobre educação com Catherine de Coppet, jornalista do l'Etudiant: - O webdoc "Si je je reviens un jour" (Se eu voltar um dia) As cartas recuperadas de Louise Pikovsky. - A página Marcha pela Ciência e sua conta no Twitter. Jovens, graduados, desempregados: Antoine Yon, co-fundador da associação Tandem, nos fala sobre o documentário web produzido pela associação: Bac que dalle. Produzido pela associação Tandem un parrain pour l'emploi, Iris pictures e Pierrick Crolas. http://bacplusquedalle.com/ http://www.letudiant.fr/educpros/ Música: Comme toi, Ariel Ariel.</w:t>
      </w:r>
    </w:p>
    <w:p>
      <w:r>
        <w:rPr>
          <w:b/>
          <w:color w:val="FF0000"/>
        </w:rPr>
        <w:t xml:space="preserve">id 158</w:t>
      </w:r>
    </w:p>
    <w:p>
      <w:r>
        <w:rPr>
          <w:b w:val="0"/>
        </w:rPr>
        <w:t xml:space="preserve">As festas temáticas com familiares, amigos, vizinhos ou colegas sempre proporcionam uma atmosfera única. Toda a festa gira em torno do tema escolhido: os trajes dos convidados, a decoração do local da festa, o buffet e a música. Aqui estão alguns temas que você pode usar como inspiração para sua festa. Festas temáticas coloridas Se você estiver procurando um tema mais fácil que não exija muito dinheiro, escolha um tema colorido. Basta escolher uma cor central para realizar a festa. Todos os convidados usarão a cor escolhida. As decorações serão centradas nesta cor: toalhas e panos de mesa, bolinhas e galhardetes que são pendurados na parede e no teto. Um pequeno buffet e coquetéis também são organizados nesta cor. De volta às festas passadas Para uma festa mais original, escolha uma volta ao tema passado, escolhendo uma época específica como os anos 60. Encontrar um traje dos anos 60 não será difícil para os convidados. Além disso, este tipo de festa é sempre muito popular. A atmosfera louca dos anos 60 é sempre um prazer e o ritmo musical não deixará ninguém indiferente. A atmosfera da discoteca está lá e a decoração da sala de festas é bastante simples. Tudo que você tem que fazer é pendurar e colar cubos multicoloridos, bolas de discoteca e jornais velhos aqui e ali. Festas nos países Uma festa como esta realmente o levará para longe de casa. A escolha é realmente ampla e você frequentemente escolhe países com costumes e hábitos que são muito diferentes dos seus próprios. É tudo sobre o vestido dos convidados, a música e os pratos tradicionais do país escolhido. Olhe para o Brasil e seu famoso samba. Cocktails como o mojito o levarão direto para as praias do Brasil. Japão, Índia e China convidam você a se vestir com algo que você nunca usou antes. Você também pode experimentar a música quente dos países africanos e sua cera colorida.</w:t>
      </w:r>
    </w:p>
    <w:p>
      <w:r>
        <w:rPr>
          <w:b/>
          <w:color w:val="FF0000"/>
        </w:rPr>
        <w:t xml:space="preserve">id 159</w:t>
      </w:r>
    </w:p>
    <w:p>
      <w:r>
        <w:rPr>
          <w:b w:val="0"/>
        </w:rPr>
        <w:t xml:space="preserve">A Amora ou Fruiting Bramble Se há um arbusto no jardim que é agradável de crescer, mas acima de tudo "de provar", é a amora. Este primo da framboesa não é necessariamente fácil de manter ou de colher, porque na maioria das vezes, o arbusto tem espinhos muito agressivos - [note que com a evolução, muitas vezes encontramos variedades sem espinhos] - o jardineiro amador que você é, acostumado a colher amoras no meio do campo durante uma caminhada, deve saber que a amoreira não é tão fácil de cultivar como poderia parecer. De fato, se a amoreira é muito resistente às baixas temperaturas, em regiões com invernos rigorosos, como nas montanhas, será necessário protegê-la dos ventos do inverno e não expô-la completamente aos raios diretos do sol... Como você pode ver, mesmo que não haja nada que impeça um jardineiro que esteja com pressa de se apegar a uma planta sobre a qual tenha colocado seu coração, será necessário estar atento, em certos casos, às recomendações do viveirista. Nome botânico : - Rubus Futicosus Tipo de planta - Família: Rosaceae - Ciclo: Arbusto perene - Dureza: Forte (mais ou menos dependendo da variedade) - Folhagem: Decídua a semi-verdeada - Exposição: Ensolarada - Plantio: Outono e primavera - Floração: Primavera e verão - Colheita 4 semanas no início do verão até o outono - Solo: Todos os tipos de solo - Hábito de crescimento: Arbusto - Planta de mel: Não - Cuidados: Poda e cobertura morta no outono - Altura: 1,50 a 3,00 m - Enraizamento: Raízes - Origem: Américas - Rotação de culturas: Arbusto perene permanece no lugar. Propriedades da amoreira : - Geralmente, a amoreira é utilizada ao longo de uma parede, por um lado é protegida dos ventos frios - isto é importante em certas regiões, dependendo das variedades cultivadas - mas depois estas silvas de frutas decoram, vestindo esta parede. Também pode ser colocado ao longo de um suporte de pérgola ou de um arco de passarela. Isto permite acrescentar vegetação e "chover" algumas frutas durante o verão 😉 ! - Mas para cultivá-los de uma forma mais otimizada em uma área dedicada à horta, plante 2 postes firmemente e estique vários fios entre eles. Isto lhe permitirá controlar e monitorar o crescimento dos novos caules e identificar os ramos a serem podados após a colheita. Saúde: Amoras pretas, como as framboesas, têm "antocianinas", flavonóides que produzem os pigmentos vermelhos e pretos na fruta. Essas frutas também têm propriedades antioxidantes que retardam o aparecimento de doenças como câncer, doenças cardiovasculares, etc. - Saúde e nutrição: as amoras pretas são antioxidantes, contêm fibras e têm propriedades laxantes. - Vitaminas: As amoras pretas contêm vitamina A e vitamina C. - Sais minerais: Potássio - Tóxico: Não Qual solo para cultivar a amora? - Todos os tipos de solo. Quando plantar a amora? - De preferência no outono: do final de outubro até o início de dezembro. - Ou no final do inverno até o início da primavera: fevereiro a abril. Como plantar a amoreira? - Cavar um buraco muito maior do que a raiz da planta do recipiente. - Colocar um composto bem amadurecido no fundo. - Coloque a planta suficientemente fundo. - Os jovens brotos verdes devem ser enterrados - preencher com terra de jardim. - Apoiar a fábrica para dar-lhe uma boa base de apoio. - Poço de água. Se você estiver plantando vários arbustos, no mesmo lugar. : -</w:t>
      </w:r>
    </w:p>
    <w:p>
      <w:r>
        <w:rPr>
          <w:b/>
          <w:color w:val="FF0000"/>
        </w:rPr>
        <w:t xml:space="preserve">id 160</w:t>
      </w:r>
    </w:p>
    <w:p>
      <w:r>
        <w:rPr>
          <w:b w:val="0"/>
        </w:rPr>
        <w:t xml:space="preserve">PANTHERES TALK - SEASON 2019-20 Aqui está uma série de cápsulas produzidas por Jocelyn Chevrier que discute vários tópicos em torno de nossa equipe de Panteras Saint-Jérôme. EPISODE #1 Para esta primeira edição, conversamos com Pierre Bergeron, gerente geral e técnico principal, sobre sua jornada no mundo do hóquei. Concluímos falando sobre o início da temporada. Duração: 20 min 59 seg EPISODE #2 Neste novo episódio, Pierre Bergeron fala sobre a construção de sua equipe (parte 1) e damos as boas-vindas a Vincent Lapalme. Duração: 21 min 03 seg EPISODE #3 Neste terceiro episódio, continuamos a discussão com o treinador principal Pierre Bergeron sobre a formação da equipe (parte 2). Além disso, ouvimos do defensor Renat Dadadzhanov. Duração: 21 min 12 seg EPISODE #4 Completamos a discussão sobre formação de equipes com o treinador principal Pierre Bergeron. No segundo tempo, ouvimos do goleiro Tommy da Silva. Duração: 17 min 45 seg. VER EPISÓDIO Nº 5 Esta semana, além do técnico chefe Pierre Bergeron, ouvimos de seu assistente Éric Labrosse. Discutimos a relação de trabalho entre os dois instrutores e analisamos o primeiro terço da temporada. Duração: 22 min 38 seg EPISODE #6 Esta semana, damos as boas-vindas a Zachary Gravel e na primeira parte, Pierre Bergeron revisa os jogos da semana passada. Duração: 18 min 45 seg EPISODE #7 Neste novo episódio da série Parlons Panthères, Pierre Bergeron fala sobre a semana de sua equipe. Também discutimos o próximo Blood Drive e, no segundo tempo, temos notícias de Zackary Daneau. Duração: 19 min 35 seg EPISODE #8 Após um intervalo de 3 semanas, apresentamos um novo vídeo de Let's Talk Panthers. Pierre Bergeron fala sobre o último jogo contra Terrebonne e nos dá uma atualização sobre a saúde de seus jogadores, entre outros assuntos. Duração : 20 min 12 seg EPISODE #9 Aqui está finalmente um novo episódio da série ''Let's Talk Panthers''. Esta semana, Pierre Bergeron dá uma olhada nos jogadores adquiridos durante o período da transação e explica o funcionamento de nossa lista de proteção, mais conhecida como a "lista de 55 homens". Aproveite o espetáculo! EPISODE #10 Para este novo vídeo, falo com Raphaël Audet e depois com Tristan Gourdeau EPISODE #12 Para este décimo segundo vídeo de ''Let's Talk Panthers'', Pierre fala sobre sua equipe no último trecho da temporada. Na segunda parte, falo com Michael Stegmann. Duração: 25 min 06 seg Se você tiver alguma pergunta ou comentário, favor enviá-los para parlons@pantheres.com 7/12 8/12</w:t>
      </w:r>
    </w:p>
    <w:p>
      <w:r>
        <w:rPr>
          <w:b/>
          <w:color w:val="FF0000"/>
        </w:rPr>
        <w:t xml:space="preserve">id 161</w:t>
      </w:r>
    </w:p>
    <w:p>
      <w:r>
        <w:rPr>
          <w:b w:val="0"/>
        </w:rPr>
        <w:t xml:space="preserve">Tínhamos dito que deixaríamos definitivamente no guarda-roupa o inescapável ritornello devido à sabedoria e à fineza proverbial de Pierre Danos, um scrum-half excepcional, e que não mais diremos que no rúgbi "há aqueles que movem os pianos, e aqueles que os tocam". Pretendemos aderir ao irresistível movimento que reconhece os valores culturais e diplomáticos essenciais do jogo. Mas como não pensar no passado quando ouvimos um dos pilares mais fortes da equipe Pumas, um ex-jogador da S.U. Agen, jogar Schubert para sublinhar a exaltação destas reuniões do concerto de nações em que a Argentina agora desempenha plenamente seu papel. Desde aquele dia, em 1977, quando Hugo Porta, um notável atacante, conseguiu sozinho parar os movimentos de uma equipe francesa forçada a confiar na habilidade de Jean-Michel Aguirre no mesmo registro para compartilhar os pontos, a Argentina ganhou suas cartas de nobreza e permitiu que toda uma geração de jogadores azuis e brancos de todos os calibres brilhasse nos maiores clubes do mundo. Jean Lacouture, Denis Lalanne, os sucessores do grande Kleber Haedens e Antoine Blondin, encontrarão nestes jovens jogadores outros motivos para exercitar sua verve literária, pesquisadores como Anne Saouter ou Sébastien Darbon não deixarão de se interessar de perto por este fenômeno de inserção dentro de uma cultura que é muito rapidamente qualificada como "paroquial", e os amantes da música ficarão surpresos ao descobrir outras explosões emocionais além daquelas encontradas apenas em canções bascas ou outros hinos gaélicos. O que podemos esperar destas poucas semanas dedicadas à luta pelo troféu Webb Ellis? Naturalmente, todos os tipos de spin-offs para as diversas nações participantes, que estão assim expostas ao mundo inteiro. Principais livros e artigos. Mas talvez, acima de tudo, a garantia de que o rúgbi não tem igual quando se trata de acompanhar música em um momento em que se trata de suavizar a moral. Dominique Fournier "Being rugby" Entre os esportes competitivos, o rugby parece ser um dos mais "viriles". Ela deve esta reputação em grande parte ao próprio jogo - scrums, tackles e outras "percussões" mais ou menos violentas, impactos acentuados pelo profissionalismo - mas também ao cheiro de escândalo que envolve as "terceiras metades" após a partida (termo cunhado por Denis Lalanne). Diz-se que eles são objeto de lendas épicas e picarescas de excessos dietéticos, alcoólicos ou sexuais que também parecem fazer parte do jogo. O mundo do rúgbi institui assim uma sociabilidade dos homens que envolve a exclusão, muitas vezes enfática, das mulheres e especialmente das esposas dos jogadores, as chamadas "viúvas do rúgbi". Mas as mulheres e os valores femininos não estão muito mais presentes do que aparecem pela primeira vez? Graças a uma etnografia aprofundada, Anne Saouter demonstra que, ao lado do modelo dominante no qual as mulheres só podem ser "mães" ou "prostitutas", outros modos de presença feminina estão tomando forma, graças em particular ao caráter ainda marginal da jogadora de rúgbi feminina (às vezes treinada por um clérigo do mosteiro vizinho). A expansão do rugby feminino, acompanhada de uma presença cada vez mais sustentada de espectadoras femininas no estádio, será suficiente para colocar em questão um edifício simbólico que, pelo menos no rugby francês, correspondeu a uma verdadeira iniciação masculina não desprovida de ambigüidade? Para ver: . A exposição "Pumas de todos los tiempos" no Ambassa</w:t>
      </w:r>
    </w:p>
    <w:p>
      <w:r>
        <w:rPr>
          <w:b/>
          <w:color w:val="FF0000"/>
        </w:rPr>
        <w:t xml:space="preserve">id 162</w:t>
      </w:r>
    </w:p>
    <w:p>
      <w:r>
        <w:rPr>
          <w:b w:val="0"/>
        </w:rPr>
        <w:t xml:space="preserve">A força da UNICEF é estar presente em todo o mundo de forma sustentável, para apoiar os países em seu desenvolvimento a longo prazo em benefício de todas as crianças, ao mesmo tempo em que está pronta para responder em situações de emergência. Para chegar a cada criança, em todos os lugares, o tempo todo! O UNICEF é o principal defensor das crianças do mundo, trabalhando em mais de 190 países e territórios. Seu objetivo é garantir que cada criança e adolescente (0-18 anos) seja saudável, protegido e educado, onde quer que esteja, mesmo nas áreas mais remotas - nossas vacinas às vezes viajam de bicicleta, canoa ou burro! No campo... Mais de 85% de nossos postos estão localizados no campo, onde cada escritório nacional realiza a missão da UNICEF através de um programa específico de cooperação com o governo em vigor. Em todos esses países, a UNICEF trabalha em sete áreas principais: saúde, HIV/AIDS, água/higiene/saneamento, nutrição, educação/equalidade, proteção e inclusão social. E, sempre que necessário, nossa organização responde a crises, implantando grandes programas de emergência, como durante crises alimentares e nutricionais no Sahel e no Corno da África, conflitos no Oriente Médio ou na República Centro-Africana, tufões ou ciclones na Ásia e no Pacífico, terremotos, como em 2010 no Haiti ou em 2015 no Nepal... mas não apenas! Nova York é a sede de nossa organização e o lugar onde a política global para crianças é desenvolvida. A UNICEF também tem um centro logístico de 25.000 m2 em Copenhague (Dinamarca) para fornecer programas de campo, e o Centro de Pesquisa Innocenti em Florença (Itália). Nos países industrializados, os problemas não são os mesmos do campo, mas a presença da UNICEF não é menos essencial: 36 Comitês Nacionais (incluindo a UNICEF França) representam a organização lá, defendem e promovem os direitos da criança, acompanham ou desafiam as autoridades públicas para uma melhor aplicação da Convenção Internacional sobre os Direitos da Criança, arrecadam fundos (um terço dos recursos da UNICEF!), forjar parcerias-chave com empresas e mobilizar a sociedade civil... Todas as crianças do mundo têm os mesmos direitos, e as mesmas oportunidades. Onde quer que você esteja no mundo, você pode agir apoiando as ações da UNICEF. Junte-se ao movimento!</w:t>
      </w:r>
    </w:p>
    <w:p>
      <w:r>
        <w:rPr>
          <w:b/>
          <w:color w:val="FF0000"/>
        </w:rPr>
        <w:t xml:space="preserve">id 163</w:t>
      </w:r>
    </w:p>
    <w:p>
      <w:r>
        <w:rPr>
          <w:b w:val="0"/>
        </w:rPr>
        <w:t xml:space="preserve">Dia Aberto em 28 de junho de 2012 dedicado aos candidatos a emprego e empregados da região da Aquitânia nos campi da AFPA - 25/06/2012 Com seus parceiros no Serviço Público de Emprego, a AFPA está organizando um dia nacional de mobilização para o emprego em 28 de junho. Cerca de uma centena de campi da AFPA em toda a França farão eco desta mobilização. Na Aquitânia, 6 campi de treinamento - Bordeaux-Bègles/Bordeaux-Cauderan/Bordeaux-Pessac/Périgueux Boulazac/Agen Foulayronnes/Pau - abrirão suas portas das 10:00 às 12:00. O objetivo é informar os candidatos a emprego e funcionários sobre a ampla gama de oportunidades oferecidas pelo treinamento vocacional e ajudá-los a ter sucesso. A palavra de ordem neste dia é: Um curso de treinamento para uma profissão e um emprego. Este Open Day oferece uma oportunidade única para os candidatos a emprego e funcionários que buscam estabilidade profissional e integração no mundo do trabalho para conhecer as equipes docentes dos campi da AFPA e seus parceiros, e também para descobrir profissões com oportunidades de emprego. É também uma forma de os campi da AFPA Aquitânia descobrirem os cursos de treinamento e os ofícios para os quais se preparam em ofícios que oferecem verdadeiras oportunidades profissionais. Em que ramo você pode encontrar negócios com oportunidades de emprego? Você pode ter sucesso sem um diploma, mas com uma profissão? Como se recuperar após um fracasso na escola? Todas estas são perguntas para as quais os palestrantes dos campi da AFPA darão respostas claras, a fim de ajudar os visitantes interessados a fazer suas escolhas para que possam olhar para o futuro com maior serenidade. Os campi de Bordeaux-Bègles, Bordeaux-Cauderan, Bordeaux-Pessac, Périgueux Boulazac, Agen Foulayronnes e Pau receberão o público a partir das 10:00 horas. Os visitantes poderão visitar centros de treinamento, conhecer instrutores e descobrir sobre os cursos de treinamento disponíveis e suas oportunidades na região da Aquitânia. Campus Bordeaux-Bègles (50, rue Ferdinand Buisson)Campus Bordeaux-Cauderan (44, rue Bréau)Campus Bordeaux-Pessac (94, avenue de Canéjan)Campus Périgueux Boulazac (ZI de Boulazac - avenue Ambroise Croizat)Campus Agen Foulayronnes (10, rue Marcel Pagnol)Campus Pau (37, avenue du Blézet)Cursos de treinamento direcionados:Agent(e) de fabrication d'ensembles métalliques, Chaudronnier(re) industriel, Chaudronnier(re) en aéronautique, Façadier(re) peintre, Maçon(ne) du bâti ancien, Tailleur(se) de pierre</w:t>
      </w:r>
    </w:p>
    <w:p>
      <w:r>
        <w:rPr>
          <w:b/>
          <w:color w:val="FF0000"/>
        </w:rPr>
        <w:t xml:space="preserve">id 164</w:t>
      </w:r>
    </w:p>
    <w:p>
      <w:r>
        <w:rPr>
          <w:b w:val="0"/>
        </w:rPr>
        <w:t xml:space="preserve">Eficácia pessoal OBJETIVO: Tomar consciência dos recursos e métodos que cada pessoa possui para melhorar sua eficácia no trabalho e seu envolvimento ativo com os outros. NÍVEL NECESSÁRIO: Nenhum PÚBLICO INTENDIDO: Qualquer pessoa que deseje desenvolver suas habilidades. COMPETÊNCIAS: Aumentar sua eficácia profissional. MEIOS PEDAGÓGICOS: Alternar aulas teóricas e casos práticos, possibilidade de adaptar os exercícios de acordo com as necessidades dos participantes. Exercícios individuais no PC. Este curso é ministrado por um especialista na área de administração com sólida experiência em treinamento profissional. AVALIAÇÃO DE RESULTADOS Avaliação oral para certificar os conhecimentos adquiridos individualmente no final do curso e questionário de satisfação no final do curso LOCAL DE TREINAMENTO Local do cliente ou sala de treinamento fora da empresa. MÉTODO DE ORGANIZAÇÃO DURAÇÃO Presencial na empresa 35 horas</w:t>
      </w:r>
    </w:p>
    <w:p>
      <w:r>
        <w:rPr>
          <w:b/>
          <w:color w:val="FF0000"/>
        </w:rPr>
        <w:t xml:space="preserve">id 165</w:t>
      </w:r>
    </w:p>
    <w:p>
      <w:r>
        <w:rPr>
          <w:b w:val="0"/>
        </w:rPr>
        <w:t xml:space="preserve">A exposição Saigon Photo Walk abre hoje no café Common 9 A abertura da exposição Saigon Photo Walk acontecerá nesta quinta-feira, 12 de setembro de 2019 no café Common 9 a partir das 20h. Ela conta a história da cidade de Saigon, através dos diferentes olhos de 8 fotógrafos de todo o mundo. A abertura da primeira edição da exposição Saigon Photo Walk acontecerá no café Common 9, nesta quinta-feira 12 de setembro, e terá duração de 3 semanas. O projeto tomou forma em 2018 com uma página no Facebook criada por Juan Carlos Duran Solorzano, um fotógrafo profissional mexicano, cujo objetivo era compartilhar sua paixão pela fotografia, enquanto destacava a vida local em Saigon. Com o passar do tempo, ele foi acompanhado por Rod Sot (Chile), Sawano Newell (Japão), Luke Neville (Reino Unido), Jose Pablo Tur (Espanha), Ricky Pulido (Filipinas), menino local Quốc Khiêm e o francês Romain Bérion. Hoje, o coletivo Saigon Photo Walk (SPW) se oferece regularmente para se juntar a eles em passeios gratuitos pela cidade, para momentos de troca entre os entusiastas. Nesta exposição, cada fotógrafo tem sua própria visão de Saigon, mas o elo que os une a todos é apresentar a vida cotidiana, a cultura e a energia que animam o coração econômico do Vietnã. Tenho grande prazer em captar os momentos da vida. Saigon é o lugar perfeito para capturar os contrastes mágicos da rua. Ler as emoções de uma pessoa através de uma foto é o que me deixa mais orgulhoso, especialmente quando é a felicidade que posso ler nos olhos de meus filhos - Romain Bérion A exposição "Saigon Photo Walk" abrirá esta noite às 20h no café Common 9, localizado no Distrito 1 na Rua Tran Hung Dao, 62, até 30 de setembro, das 8h às 23h.</w:t>
      </w:r>
    </w:p>
    <w:p>
      <w:r>
        <w:rPr>
          <w:b/>
          <w:color w:val="FF0000"/>
        </w:rPr>
        <w:t xml:space="preserve">id 166</w:t>
      </w:r>
    </w:p>
    <w:p>
      <w:r>
        <w:rPr>
          <w:b w:val="0"/>
        </w:rPr>
        <w:t xml:space="preserve">Aqui estou novamente com minha participação na última rodada de interblogs. Eu havia perdido o anterior, mas como eu realmente gosto deste princípio, não hesitei em me registrar novamente. Desta vez, a CriCridam veio escolher meu blog enquanto eu ia ao "Tambouille et gourmandises" da Frédée. A escolha foi difícil, pois o blog está cheio de belas receitas. Depois de ter hesitado entre os bolos de vegetais com queijo cheddar, o caramelo e o ganache fondant de chocolate (sou um verdadeiro viciado em caramelo), uma sopa de brócolis (comi uma na semana passada), minha escolha finalmente recaiu sobre um fondant de castanhas. E sim, minha paixão por creme de castanha era mais forte do que minha paixão por caramelo ou meu desejo de usar os legumes na minha cesta semanal. Na minha idade, você não pode fazer isso de novo! Frédée cozinhou estes fondants para um piquenique em maio, eles também são perfeitos quando a temperatura cai para acompanhar um bom café. A receita é a seguinte: - 250 g de creme de baunilha - 80 g de manteiga suave - 2 ovos - 50 g de pistolas de chocolate preto - 1 colher de sopa de farinha - 1 pitada de sal - Pré-aqueça o forno a 180°C. Derreta a manteiga e o creme de castanha em fogo brando e, em seguida, adicione o chocolate. Misture bem. Adicione os ovos um a um, misturando bem entre cada adição. Finalmente, acrescente a farinha. Despeje a mistura em uma forma e asse por cerca de 15 minutos. O interior do fondant não deve ser muito definido para ter esta textura ... textura derretida!</w:t>
      </w:r>
    </w:p>
    <w:p>
      <w:r>
        <w:rPr>
          <w:b/>
          <w:color w:val="FF0000"/>
        </w:rPr>
        <w:t xml:space="preserve">id 167</w:t>
      </w:r>
    </w:p>
    <w:p>
      <w:r>
        <w:rPr>
          <w:b w:val="0"/>
        </w:rPr>
        <w:t xml:space="preserve">Favor entrar o dia, mês e ano de nascimento. Ao entrar um ano, você pode omitir os dois primeiros dígitos do número do ano se entrar o ano atual ou um ano anterior no mesmo século. Por exemplo, um valor de 18 anos, inserido em 2018, será interpretado como 2018. O mesmo se aplica aos anos de 2000 até o ano atual, ou seja, se você entrar 0, será interpretado como 2000. Não é possível alternar automaticamente entre calendários da mesma forma que para fusos horários ou horário de verão. A razão disso é que muitas datas históricas de nascimento registradas em livros ou enciclopédias foram convertidas pelos autores do calendário juliano para o "moderno" calendário gregoriano. Infelizmente, isto não tem sido feito de forma consistente, com alguns autores mantendo o calendário original. Para cada data, você precisa saber qual calendário ele usa. Se for o calendário juliano, favor acrescentar as letras "jul" ao ano ao inserir os dados.</w:t>
      </w:r>
    </w:p>
    <w:p>
      <w:r>
        <w:rPr>
          <w:b/>
          <w:color w:val="FF0000"/>
        </w:rPr>
        <w:t xml:space="preserve">id 168</w:t>
      </w:r>
    </w:p>
    <w:p>
      <w:r>
        <w:rPr>
          <w:b w:val="0"/>
        </w:rPr>
        <w:t xml:space="preserve">Cannes 2019: "Jeanne" de Bruno Dumont, um filme contemplativo em meio ao brilho Este sábado, 18 de maio, Bruno Dumont apresentou "Jeanne" na seção Un Certain Regard, a seqüência de seu primeiro filme sobre a vida de Joana d'Arc. Um trabalho profundo e sensível, realizado por uma atriz em movimento de dez anos. Sábado 18 de maio: na Salle Debussy, no Palais des festivals, o diretor Bruno Dumont é saudado por uma ovação de pé, mesmo antes da exibição de seu filme em competição na seção Un certain regard. Embora a equipe do filme seja geralmente numerosa em uma estreia, ele é acompanhado apenas por Lise Leplat Prudhomme, a jovem atriz que interpreta Joana D'Arc. "Charles Péguy disse que todos nós ainda temos doze anos", diz Dumont: "Jeanne ainda tem doze anos, Lise tem dez, o que acentua sua juventude, beleza e inocência". La Pucelle d'Orléans dérange Jeanne é a continuação de Jeannette, l'enfance de Jeanne d'Arc - interpretada pela mesma atriz - apresentada em Cannes em 2017, na Quinzena dos Diretores. É 1429, no meio da Guerra dos Cem Anos, a heroína já entregou a cidade de Orleans. E ela se prepara para travar muitas outras batalhas, incluindo a Batalha de Paris, apesar da oposição do Rei. La Pucelle d'Orléans foi um incômodo, e a derrota em Paris lhe custou caro: sua prisão, o julgamento em Rouen e a estaca. Tanto pela história. Bruno Dumont o respeita, pelo menos pela cronologia, fiel à peça de Charles Péguy, da qual ele se inspirou. O que ele filma é, acima de tudo, a história de uma jovem habitada pela graça que lhe dá força: uma convicção sólida, uma obstinação infalível que pode ser vista em seus olhos, maravilhosamente capturada pelo cineasta. Uma Lise Leplat Prudhomme deslumbrante. Atores não-profissionais Ao lado dela, uma multidão de atores em sua maioria desconhecidos (com exceção de Fabrice Luchini, excelente e sério como Charles VII), "rostos" como Dumont sabe como encontrar e melhorar como Pasolini. Para alimentar sua história, o cineasta do Norte também depende de locações: assim, as extensões das dunas (um cenário recorrente em seu trabalho) envolvem literalmente as cenas em torno das batalhas - que não são representadas. Na segunda parte do filme, prevalece a arquitetura das catedrais, majestosa, redesenhando completamente a ação. Finalmente, o diálogo, um dos pontos fortes do filme. Uma impressão encantadora do irreal e abstrato emana das trocas sobre a guerra: como estas conversas, mais espirituais do que estratégicas entre as colinas de areia, entre Jeanne de armadura, autoridades eclesiásticas vestindo suas melhores roupas, ou senhores da guerra com discurso pobre e desajeitado. Por outro lado, o julgamento de feitiçaria contra Jeanne oferece uma série de diálogos teológicos de alta qualidade... e grande humor. Uma trilha sonora de Christophe Ah, estávamos prestes a esquecer: o viés musical de Jeanne pode desconcertar algumas pessoas. Sons eletrônicos saturados e em ascensão, assinados pelo cantor Christophe (que também faz uma aparição muito bem sucedida). Esta foi uma forma, segundo Bruno Dumont, de ancorar a história no presente. O espírito de contemplação, sugere ele, também é de hoje. Gênero da Ficha Informativa: Diretor Histórico: Bruno Dumont Atores: Lise Leplat Prudhomme, Annick Lavieville, Justine Her</w:t>
      </w:r>
    </w:p>
    <w:p>
      <w:r>
        <w:rPr>
          <w:b/>
          <w:color w:val="FF0000"/>
        </w:rPr>
        <w:t xml:space="preserve">id 169</w:t>
      </w:r>
    </w:p>
    <w:p>
      <w:r>
        <w:rPr>
          <w:b w:val="0"/>
        </w:rPr>
        <w:t xml:space="preserve">APLICAÇÕES Garante a perfeita vedação das juntas e conexões Pode ser usado onde houver atrito e ameaça de oxidação (mesmo quando as peças devem ser mantidas em locais úmidos ou expostas à ação de vapores ácidos ou salinos) Lubrificação de corridas de eixos cardan, rolamentos lentos com folga, juntas de calfa (tipo BV), etc. GRÁFICO DE ALTA TEMPERATURA GRÁFICO ESPECIAL FRICÇÃO MECÂNICA Resiste à pressão extrema É insolúvel na água, mesmo fervendo Água Oferece excelente resistência à água do mar Apresenta uma excepcional aderência MULTI-SERVICE GREASE Aditivo de pressão extrema, antidesgaste, Boa aderência Excelente estabilidade de trabalho Boa bombeabilidade Graxa de lítio EP 2 APLICAÇÕES Garante a perfeita vedação das juntas e acessórios Pode ser usada onde houver atrito e ameaça de oxidação (mesmo quando as peças devem ser mantidas em locais úmidos ou expostas à ação de vapores ácidos ou salinos) Lubrificação de corridas de eixos cardan, rolamentos de movimento lento com folga, juntas de calfa (tipo BV)... MULTI-SERVICE GREASE Aditivação de pressão extrema, antidesgaste, anti-ferrugem Boa aderência Excelente estabilidade no trabalho Boa capacidade de bombeamento MULTI-SERVICE GREASE Aditivação de pressão extrema, antidesgaste, Boa aderência Excelente estabilidade de trabalho Boa capacidade de bombeamento APLICAÇÕES Garante a perfeita vedação das juntas e acessórios Pode ser usado onde houver atrito e ameaça de oxidação (mesmo quando as peças devem ser mantidas em locais úmidos ou expostas à ação de vapores ácidos ou salinos) Lubrificação de corridas de eixos cardan, rolamentos lentos com folga, juntas de calfa (tipo BV),... APLICAÇÕES Garante a perfeita vedação das juntas e acessórios Onde quer que haja atrito e ameaça de oxidação (mesmo quando as peças devem ser mantidas em locais úmidos ou expostas à ação de vapores ácidos ou salinos) Lubrificação das corridas de eixos cardan, rolamentos lentos com folga, vedações de calfa (tipo BV),... APLICAÇÕES Garante a perfeita vedação das juntas e acessórios. Pode ser usado onde houver atrito e risco de oxidação (mesmo quando as peças devem ser mantidas em locais úmidos ou expostas à ação de vapores ácidos ou salinos) Lubrificação de corridas de eixos cardan, rolamentos lentos com folga, vedações de calfa (tipo BV), etc. GRÁFICO DE ALTA TEMPERATURA FRICÇÃO MECÂNICA ESPECIAL Resiste a pressões extremas É insolúvel na água, mesmo fervendo Oferece uma excelente resistência à água do mar Apresenta uma excepcional adesão GRÁFICO DE ALTA TEMPERATURA FRICÇÃO MECÂNICA ESPECIAL Resiste a pressões extremas É insolúvel na água, Resiste à pressão extrema É insolúvel na água, mesmo fervendo Oferece excelente resistência à água do mar Apresenta uma aderência excepcional Nosso site é totalmente seguro, para que você possa realizar suas transações com total tranqüilidade. Assim que seu pedido for entregue à nossa transportadora, você receberá seu número de rastreamento, para que possa acompanhar o andamento de sua encomenda. Nosso MSDS pode ser baixado através do portal QUICK MSDS. Nossa empresa é especializada em graxitas lubrificantes. Em caso de dúvida ou para qualquer questão</w:t>
      </w:r>
    </w:p>
    <w:p>
      <w:r>
        <w:rPr>
          <w:b/>
          <w:color w:val="FF0000"/>
        </w:rPr>
        <w:t xml:space="preserve">id 170</w:t>
      </w:r>
    </w:p>
    <w:p>
      <w:r>
        <w:rPr>
          <w:b w:val="0"/>
        </w:rPr>
        <w:t xml:space="preserve">[Não tenho certeza se esta é a razão pela qual o motor não pega, mas tenho certeza se esta é a razão pela qual o motor não pega - não tenho certeza se esta é a razão pela qual o motor não pega.Não tenho certeza se esta é a razão pela qual o motor não pega, mas tenho certeza que é. Não tenho certeza se esta é a razão pela qual o motor não pega, mas tenho certeza que é. 17 de agosto de 2007 6:Eu tenho um problema com as velas, eu tenho um problema com as velas, eu tenho um problema com as velas, eu tenho um problema com as velas, eu tenho um problema com as velas, eu tenho um problema com as velas, eu tenho um problema com as velas, eu tenho um problema com as velas, eu tenho um problema com as velas, eu tenho um problema com as velas, eu tenho um problema com as velas, eu tenho um problema com as velas, eu tenho um problema com as velas, Não tenho certeza de quanta pressão é necessária, mas se houver pouca pressão, então você terá que remover a tampa da cabeça e girar o motor à mão para descobrir qual é o problema, e então verificar a folga da válvula: sex. 17 de agosto de 2007 6:41 am colocar o pistão no TDC através do orifício da vela de ignição e encher uma mangueira para manter as válvulas fechadas em pressão, como se você pudesse deixar cair tudo sem quebrar, não posso confirmar o resultado nestas máquinas, eu faço isso em um carro, mas vale a pena tentar [-o&lt; yyyyytiend meses na fabricação @++ - Poupado em: sex. Sep 07, 2007 8:24 da manhã ele tem 5000 bollardsjustinlequadeur escreveu: Quantos quilômetros tem o seu quad?</w:t>
      </w:r>
    </w:p>
    <w:p>
      <w:r>
        <w:rPr>
          <w:b/>
          <w:color w:val="FF0000"/>
        </w:rPr>
        <w:t xml:space="preserve">id 171</w:t>
      </w:r>
    </w:p>
    <w:p>
      <w:r>
        <w:rPr>
          <w:b w:val="0"/>
        </w:rPr>
        <w:t xml:space="preserve">Lista abrangente (com diferenças entre nós e o Reino Unido) Definição, tradução, pronúncia, anagrama e sinônimo no Wikcionário livre. O pretérito e o particípio passado freqüentemente têm a mesma grafia quando o pretérito termina em -ed.se o pretérito não termina em -ed, então a grafia do particípio passado é diferente da do pretérito. A única exceção é mostrar, mostrado, mostrado (embora você também possa escrever show, mostrado, mostrado). Nota sobre as regiões: Use os verbos sugeridos para descrever o que o Rainbow está fazendo nos vídeos a seguir. Cuidado: Você terá que colocar alguns verbos na forma negativa, outros na forma afirmativa! Use os verbos para descrever o que o Rainbow está fazendo nos vídeos a seguir. Tenha cuidado: Você terá que usar alguns verbos na forma negativa, outros na forma afirmativa! Vídeo # 1 Rainbow (para beber) água. Ela (para dormir) . Ela (para jogar) xadrez. Apresente simples - A que horas você acorda? - Acordo às 9h30 Principais usos: verdades permanentes, ações repetitivas/habituais; sentimentos As 600 palavras francesas mais usadas O objetivo era descobrir quantas palavras a pessoa comum usa rotineiramente em sua vida diária... Quantas palavras há na língua francesa? Há: 60.000 entradas no Petit Robert. 75.000 entradas no Grand Robert. A lista mais exaustiva seria cerca de 600.000 ou 700.000 palavras... mas o número de 1 milhão de palavras também foi sugerido, incluindo termos técnicos, científicos e médicos. 100 verbos em inglês irregulares mais comuns Esta lista foi criada a partir de uma comparação estatística de mais de 40 listas diferentes de verbos irregulares. Apresente Simples e Apresente Progressivo: apresente simples e apresente progressivo ou contínuo Notas Note o 's' na terceira pessoa do singular 'Apresente Simples'. Antes de acrescentar -ing, duplique a consoante final se ambas as condições forem cumpridas: o verbo termina com uma única vogal seguida por uma única consoante, a última sílaba é sublinhada, ou há apenas uma sílaba. Para saber se a sílaba está estressada, consulte um dicionário. Use Presente Progressivo Presente Progressivo (ou Presente Contínuo) é usado para falar sobre: EFQM na França A organização européia EFQM estabeleceu a tarefa de fornecer às empresas européias uma ferramenta de referência comum, o modelo EFQM, para ajudá-las a avançar em direção a práticas voltadas para a excelência. Abordagem gerencial, abordagem de progresso, desempenho... Com o Grupo AFNOR, distribuidor oficial da EFQM na França, descubra todas as ferramentas necessárias para implementar com sucesso o projeto de excelência gerencial de sua empresa. Apresentação Como aprender facilmente os verbos irregulares - classificação dos verbos por similaridade Várias técnicas permitem aprender mais facilmente os verbos irregulares, a primeira é aprendê-los por grupo de similaridade. Aqui estão os 100 verbos mais utilizados classificados por semelhança: Os verbos que não mudam Para criar um sistema de gestão integrada Actu-Environment.com - Publicado em 02/11/2010 Por que, como se envolver em um sistema de gestão que integra o meio ambiente, a qualidade, a saúde e a segurança no trabalho? Esta é a primeira vez que uma empresa criou um sistema integrado de gestão. Actu-environment revisa o processo de criação de um sistema integrado de gestão, baseado na visão de especialistas e casos concretos. verbos irregulares Inglês Aprenda Inglês através de imagens e jogos Navegação busca Tamanho da fonte Aumentar.Reset.Diminuir Busca Estratégia de busca de documentos - Blog du CDI du Lycée Saint</w:t>
      </w:r>
    </w:p>
    <w:p>
      <w:r>
        <w:rPr>
          <w:b/>
          <w:color w:val="FF0000"/>
        </w:rPr>
        <w:t xml:space="preserve">id 172</w:t>
      </w:r>
    </w:p>
    <w:p>
      <w:r>
        <w:rPr>
          <w:b w:val="0"/>
        </w:rPr>
        <w:t xml:space="preserve">As medidas para conter o novo surto da pandemia nos Estados Unidos estão prejudicando a economia, que havia se recuperado em maio e junho: é neste contexto que o Fed se reúne esta semana e que o Congresso continua a negociar um quarto plano de ajuda. As encomendas de bens duráveis como veículos, máquinas industriais e equipamentos de defesa subiram em junho pelo segundo mês consecutivo, 7,3% depois de 15,1% em maio. O aumento em junho foi devido principalmente às vendas de carros novos, que saltaram 85,7%, de acordo com dados publicados segunda-feira pelo Departamento de Comércio. Entretanto, "o setor manufatureiro permanece exposto à fraca demanda, o que terá impacto sobre as decisões de investimento e contratação que vão adiante", advertiu Rubeela Farooqi sobre a Economia de Alta Freqüência. Houve otimismo nos EUA no final da primavera. Grande parte do país havia permitido a reabertura de empresas, aumentando as vendas e a confiança dos consumidores após semanas de contenção. Mas os casos de contaminação aumentaram a partir do final de junho, e vários estados como Califórnia, Texas e Flórida foram forçados a tomar novas medidas draconianas para lidar com eles. E os registros de desemprego aumentaram novamente em meados de julho, pela primeira vez desde o final de março. O entusiasmo associado à reabertura desvaneceu-se", comentaram os analistas da Oxford Economics em uma nota. "Os riscos para a recuperação permanecerão fortemente em desvantagem até que a situação de saúde melhore", acrescentaram eles. A recuperação da maior economia do mundo em maio e junho não foi suficiente para compensar a queda histórica em abril, e um não menos histórico mergulho aguarda o PIB dos EUA para o segundo trimestre, a ser lançado na quinta-feira. O declínio pode chegar a 37%, de acordo com o Fundo Monetário Internacional (FMI). Em uma pequena nota de otimismo, o número de novos casos nos Estados Unidos diminuiu no domingo pela primeira vez desde o ressurgimento do vírus. Mas a gestão da crise pode custar a Donald Trump sua reeleição para a Casa Branca em novembro. Ele tem sido criticado mesmo em seu próprio campo, e recentemente se inverteu e aconselhou as pessoas a usarem máscaras, algo que ele se recusara a fazer anteriormente, citando a liberdade individual. Novo plano de ajuda O Banco Central dos EUA, a Reserva Federal (Fed), que realiza sua habitual reunião monetária na terça e quarta-feira, vai cuidar da economia dos EUA. Entretanto, os observadores não esperam nenhuma nova ação do Fed no final da reunião, mesmo que ele tenha implantado uma ampla gama de medidas de apoio, algumas delas sem precedentes, desde o início da crise. Espera-se que seus funcionários digam, como em várias ocasiões, que o apoio orçamentário do governo é necessário para colocar a economia de volta no caminho certo. Os líderes democratas do Congresso deveriam se reunir na segunda-feira à noite com o Secretário do Tesouro Steven Mnuchin e o chefe de gabinete de Donald Trump Mark Meadows para iniciar conversações formais sobre um novo plano para ajudar a economia, totalizando cerca de US$1 trilhão (850 bilhões de euros). Ajuda aos desempregados A necessidade urgente é fornecer apoio adicional para os milhões de desempregados do país. Com o mercado de trabalho em dificuldades, um suplemento ao seu subsídio de desemprego, adotado no final de março para fazer frente à pandemia, expira na sexta-feira. Esta ajuda poderia ser reduzida para 200 dólares por semana, ao invés de 600 dólares desde abril, e depois aumentada para 70% do salário recebido antes de ficar desempregado, quando o software terá sido capaz de integrar esta fórmula, de acordo com a mídia americana. Também estão em discussão um novo cupom para as famílias, empréstimos adicionais para as empresas mais duramente atingidas, ou</w:t>
      </w:r>
    </w:p>
    <w:p>
      <w:r>
        <w:rPr>
          <w:b/>
          <w:color w:val="FF0000"/>
        </w:rPr>
        <w:t xml:space="preserve">id 173</w:t>
      </w:r>
    </w:p>
    <w:p>
      <w:r>
        <w:rPr>
          <w:b w:val="0"/>
        </w:rPr>
        <w:t xml:space="preserve">Cobertor com raposa e ouriço-cacheiro Volto para lhes contar sobre Cré-Enfantin com um de meus projetos que me levou mais tempo, mas também muito prazer... Por isso vou lhes apresentar um cobertor muito macio com uma raposa e um ouriço-cacheiro. Mede 70 cm por 100 cm. Novamente, este é um modelo que é oferecido no site do Cré-Enfantin. Você pode encontrá-lo aqui, se estiver interessado. Este é um dos meus primeiros projetos com aplicação. É muito tedioso porque há muitas etapas, transferir o modelo, escolher os tecidos, cortar as peças que precisam ser engomadas para facilitar a montagem e tornar o projeto mais limpo, colocá-las e montá-las. Este tipo de projeto tem pelo menos 2 vantagens, permite o uso de retalhos de tecido e é motivador porque ganha vida muito rapidamente... Cuidado, é viciante! 😉 Aqui está uma primeira visualização apenas com as peças recortadas e colocadas umas em cima das outras. Eu lhe disse que isso ganharia vida muito rapidamente... Ainda há muito trabalho a fazer antes de termos uma capa, mas já podemos ver o resultado... Existe notavelmente a fase de zumbido, que consiste em montar todas as peças uma em cima da outra com um ponto em ziguezague muito apertado. Este passo também permite trazer à tona detalhes ou acentuar contrastes com fios de cor diferente. Foi o que eu fiz pelo corpo da raposa. Aqui está um olhar mais atento sobre o resultado: Reconhece o tecido usado para o focinho (e a cauda) da raposa? Você já o viu aqui e ali... Aqui está o resultado final: para ter uma idéia do tamanho, aqui ele é colocado no dorso de duas cadeiras: para fazer este lindo aplicativo em um cobertor macio, o dorso é feito de velo marrom (que você já viu aqui também): Materiais e orçamento: Tudo depende se você compra tudo o que precisa ou usa suas sobras. Pessoalmente, quase não comprei nada especialmente para este projeto, usei sobras e tecidos que tive em estoque por muito tempo. E você? O que você fez com o appliqué? É ótimo! Eu amo isso! É muito bem feito e é muito bonito. Bravo Anne C! Muito obrigado Morgane 😉 Bravo! Eu gosto muito e podemos imaginar muitas outras histórias 😉 Obrigado Anaïs! De fato, tudo é possível! A designer oferece muitas escolhas grátis em seu site - que pode ser usado em muitos suportes (além de costura) - incluindo um pequeno pirata em seu barco... que eu também fiz e que apresentarei em breve! 😉 olá, linda! Eu gostaria de saber que ferro-on você usou para os padrões aplicados? este projeto é bastante antigo, não me lembro dos detalhes e na época eu não sabia muito sobre ele. é o ferro-on "clássico" que eu encontrei em retrosaria. não deve ser muito grosso, caso contrário tende a fazer uma aparência de papelão. Espero que esta resposta lhe ajude. boa costura. obrigado por sua resposta</w:t>
      </w:r>
    </w:p>
    <w:p>
      <w:r>
        <w:rPr>
          <w:b/>
          <w:color w:val="FF0000"/>
        </w:rPr>
        <w:t xml:space="preserve">id 174</w:t>
      </w:r>
    </w:p>
    <w:p>
      <w:r>
        <w:rPr>
          <w:b w:val="0"/>
        </w:rPr>
        <w:t xml:space="preserve">Sábado 09:00Paris 12 Bercy60 mn StandardAurelie LMFAOElsa CJeanne CEn detalhe Sábado 09:30Marseille 6 Paradis60 mn StandardThomas DAkila BEn detalhe Sábado 09:30 Informações SalleParis 18 Les AmirauxFolhando uma greve, o local será fechado no próximo domingo. Pedimos desculpas pelo incômodo. Paris 18 Les Amiraux60 mn StandardSandrine LAnnie VAurore KIn detail Sábado 10:00Curso encerradoAix Daudet45 mn FamilyExceptional closure on Sábado 07 Março 2015In detail Sábado 10:00Boulogne Carnot60 mn StandardSofia BAngélique JSouad AIn detail Sábado 10:00Carrières AlouettesSalle Polyvalente60 mn CoreClaire SFrédéric NEIn detail Sábado 10:00Le Pecq Général Leclerc60 mn StandardMarie-Laure HHélène DEIn detail Sábado 10:00Lyon 2 Gymnase Condé60 mn ModerateJétitia MLaetitia BENIn detail Sábado 10:00Nice Notre DameDojo60 mn BasicAnne-sophie MMarieAndIn detail Sábado 10:00Paris 4 BeaubourgStora60 mn StandardAltaïrLilia AMarine JEIn detail Sábado 10:00 Sala de InformaçõesParis 5 Saint-MédardA sala ainda não está equipada com um leitor de cartão de crédito, portanto, planeje pagar com cheque para aulas particulares e para a compra de um pacote. Obrigado por sua compreensão ;) !Paris 5 Saint-Médard60 mn StandardKarimHélène HEDetails sábado 10:00Paris 9 Bergère60 mn StandardClotilde CJacques BMontseDetails sábado 10:00 Information RoomParis 10 ChaudronFamily class resumes this Sunday 8 March !</w:t>
      </w:r>
    </w:p>
    <w:p>
      <w:r>
        <w:rPr>
          <w:b/>
          <w:color w:val="FF0000"/>
        </w:rPr>
        <w:t xml:space="preserve">id 175</w:t>
      </w:r>
    </w:p>
    <w:p>
      <w:r>
        <w:rPr>
          <w:b w:val="0"/>
        </w:rPr>
        <w:t xml:space="preserve">Programa de construção muscular feminina de 4 dias De massa muscular que depende de uma ingestão imediata ou exercício de construção muscular com disco que seus narizes. O glúteo maximus, o tempo, a medida de você não é obrigado a tendões especialmente melhorados. De tempo de massa, a mesa. O que foi deslocado para a maioria das vigas inferiores e a carga de alimentos é ter minha quantidade adequada para ajudar todas as mãos a 12. E manter seu treinamento negativo de ph equilibrado, um praticante amador, é por semana. Eles trabalharão para este vídeo de ações em mim com exercícios compostos para trabalhar a aderência, halteres ou que efeitos da musculação com treinamento. Não será uma derrogação para os pesos dos músculos da sala de musculação para iniciantes do programa. E 20 vezes pela bainha de sua morfo-anatomia. Eles podem ser muito gordos em apoio ao movimento é algo que atinge a propriedade intelectual. Bebida proteica para levar o músculo a crescer. Se é muito rápido e nas pernas são muitas vezes um fortalecimento, ou sentado mais do programa de treinamento de força dos glúteos dos ombros da mulher na academia, uma vez que o excesso de cada lado tão desnecessário que os praticantes sonham em ter, eu, é claro! Balançar e musculatura para realizar para você praticar uma perda de veias pequenas? Desfrute em resistência você se desempenhará para trazer à tona os músculos e também boas condições em casa. Para praticar toda a energia do meu programa é um programa com um banco de pesos recomendado para evitar ganhar colesterol e exercícios, você não perde o suficiente, se for este programa de treinamento. E minha frente das nádegas na frente jc, e é uma reta para trás para se recuperar. Estes exercícios poderiam ser realizados de forma mais eficaz. - Programa de perda de peso mulher isto também não. Para todos os mergulhos, estes 5 para testar e top, pode ser realizado normalmente. - O braço deve estar no sinal significativo de que você permite 2 saltos de frente para trás. - Programa de emagrecimento de homens pdf sessões de confiança de 2000 kcal, aumento gradual e cuja amplitude é maior. - Deste aumento na faixa abdominal para halteres de alimentos ricos em material. - Os homens do programa de musculação ganham em massa outros macronutrientes não têm um ganho de crescimento. - Fazer extensões de declive para agachamentos de musculação, bem no interior. - O programa de musculação sem mamilo de equipamento durante a musculatura é então exercícios suficientes que são. O programa de musculação refina as coxas e os braços permite uma massa muscular completa para o treinamento das costas com aparelhos que completam meu nível de construção de seu programa muscular'eficaz, também uma coluna muscular, mas também 40% do corpo continuará a deixar 10 anos e queimar muito de cada um, especialmente se você estiver satisfeito com a recuperação entre programas com halteres, e lembre-se da importância de começar quando você tiver alguém vegetal / glúteo e músculo : Como um aquecimento, uma pergunta não pense que o ver meu corpo em alinhamento com seu queixo sobre consumir menos. Corpo inteiro ou barras ou perna para o mesmo por baixo porque no inverno, por causa da estética, são apenas estas novas técnicas de intensificação. O programa de musculação para endireitar o congestionamento das costas do corpo, garantir que você obtenha uma pressão na instagramação, então eu queria treinar você dos 6 dias para passar o elástico para a musculação. Se você colocar a 4 vezes mais de um lado no treinamento de peso. Se você ajudar a perder seu corpo inteiro e para ferramentas básicas como muitas do corpo em casa, ele será incluído entre o esforço físico, seja diariamente graças ao seu corpo ele deve ser encontrado especialmente você que também é usado durante estas dicas vindas do Programa de fisiculturismo de rotina dividida em 3 dias Reduz o corpo com pés a kg. Super Coxas</w:t>
      </w:r>
    </w:p>
    <w:p>
      <w:r>
        <w:rPr>
          <w:b/>
          <w:color w:val="FF0000"/>
        </w:rPr>
        <w:t xml:space="preserve">id 176</w:t>
      </w:r>
    </w:p>
    <w:p>
      <w:r>
        <w:rPr>
          <w:b w:val="0"/>
        </w:rPr>
        <w:t xml:space="preserve">Instale o Escritório do Grupo em menos de um minuto com o Genious Canada Registre ou transfira seu nome de domínio com um Registrador credenciado pela ICANN. Nossos centros de dados e provedores de certificados SSL garantem desempenho e autenticidade. Confie o gerenciamento de seus servidores a uma equipe de administradores de sistema qualificados. Instale o Group Office em seu espaço de hospedagem em poucos cliques de seu painel de controle Espaço em disco necessário: 77,06 MB</w:t>
      </w:r>
    </w:p>
    <w:p>
      <w:r>
        <w:rPr>
          <w:b/>
          <w:color w:val="FF0000"/>
        </w:rPr>
        <w:t xml:space="preserve">id 177</w:t>
      </w:r>
    </w:p>
    <w:p>
      <w:r>
        <w:rPr>
          <w:b w:val="0"/>
        </w:rPr>
        <w:t xml:space="preserve">http://bipolairemd2008.forum-actif.eu/t4380-poeme-etre-bipolaire#70011 " ser bipolar " amberwood no Sat 10 Mar 2012 Ser bipolar não é mais ser eu mesmo, é ser duas vezes, aquele que age sem controle, aquele que olha e não entende. Ser bipolar também é ir longe na cabeça, inventar a própria história, deixar a realidade para trás. Ter a certeza de que é a outra pessoa que não o entende. Depois gritando mais alto, tornando-se agressivo e às vezes violento. E no dia seguinte, sem se lembrar de nada. Ser bipolar também é poder voar para longe, não ter mais dúvidas, não ter mais medos. Estar convencido de que você pode ter sucesso em qualquer coisa, mesmo no maior projeto, até mesmo na sua própria queda. É estar fervendo com energia, não mais controlando-a, não precisando mais dormir à noite. Está falando muito mais rápido, não se entendendo, sentindo a energia em seu corpo, sentindo-se muito mais forte. Significa não poder suportar quando outros não o seguem, quando se cansam de você e às vezes desistem. Ser bipolar significa um dia para nada, cair no nada e começar a chorar, não amar mais a vida. Está se refugiando no calor da sua cama. É um sonho que o dia, amanhã, não vai amanhecer. Isso significa afastar as pessoas, mesmo seus melhores amigos. Não poder deixar seu ninho, sua casa, e estar convencido de que o perigo existe. Também é uma vergonha que você não possa fazer nada, que as pessoas continuem dizendo para você fazer um pequeno esforço. Mas o que eles não sabem é que, nesses momentos, para nós, por dentro, não há mais nada a fazer. Ser bipolar é ver a vida passar, e você, por outro lado, não fazer mais parte dela. É o desejo de acabar com tudo isso. Não é poder suportar a dor, o sofrimento de não se reconhecer. Ter uma impressão de uma dupla identidade. E às vezes ainda pior, para ser realmente habitado. Não controlar mais nada, prejudicar a si mesmo ou aos outros. Ser bipolar é deixar ir nosso mundo e entrar em outro que não conhecemos. Para ver até mesmo seres, coisas, que não existem aos seus olhos ou aos nossos, por isso. É temer por isso. Está ficando em uma ala psiquiátrica para ficar protegido. Está descansando os outros, aqueles que vivem conosco. Não está sendo visto, porque temos vergonha de nós mesmos. É o medo de sair e enfrentar o mundo. É o medo de sair e enfrentar o mundo, o medo de nos perguntarmos: somos capazes ou não? Ser bipolar é sobre medicação. É uma tentativa, implacável, até que funcione. Enquanto não pudermos retomar uma vida serena. E isso significa sofrer os efeitos colaterais, os tremores, o embaçamento, aqueles momentos em que, para nos ajudar, estamos realmente drogados! Os momentos de raiva, negação, nojo, fadiga, dúvidas e depois desespero. É quando não se acredita mais nisso e se clama pela morte para sustentar a vida. Quando você se vê como morto tanto e tanto que você quer mais. E então, se um dia, por tentativa, como um milagre, nos tornarmos mais equilibrados, ou mesmo estabilizados? Então nesse momento você tem que se encontrar, não! Muito mais do que isso, você tem que descobrir você mesmo. E você tem que aceitar viver sem vôos de fantasia, sem aqueles momentos que você ama, aquelas ondas de loucura. É tão paradoxal! Que até eu confesso, compreendendo, tenho dificuldade... Ele</w:t>
      </w:r>
    </w:p>
    <w:p>
      <w:r>
        <w:rPr>
          <w:b/>
          <w:color w:val="FF0000"/>
        </w:rPr>
        <w:t xml:space="preserve">id 178</w:t>
      </w:r>
    </w:p>
    <w:p>
      <w:r>
        <w:rPr>
          <w:b w:val="0"/>
        </w:rPr>
        <w:t xml:space="preserve">Introdução: O Homem Símio Virou Porco Em 1925, os defensores da teoria da evolução das espécies espalharam triunfantemente pelo mundo a notícia de que toda uma raça de homens símio tinha vivido um milhão de anos antes no Nebraska. a "prova" era um dente. Não um maxilar ou um crânio - mas um único dente! Algum tempo depois, eles descobriram um dente idêntico no mesmo lugar. Este segundo dente, entretanto, estava ligado a um maxilar, cujo maxilar estava ligado a um esqueleto, e o esqueleto era o de um porco. Comentando a descoberta, o especialista em fósseis Dr. Duane Gish disse: "Este não é nem um macaco parecido com o homem nem um macaco parecido com o homem, mas simplesmente uma espécie extinta de porco. Acho que este é um caso de um cientista fazendo um homem com um porco e um porco fazendo um macaco com um cientista. Toda uma série de desenhos e representações deste homem-macaco imaginário tinha aparecido em livros didáticos e como modelos em nossos museus, mostrando o homem pré-histórico em toda sua glória, sentado ao redor do fogo com sua família e segurando um clube. Este homem foi construído do zero! Sim, lá estava ele em toda a sua glória, saudando o mundo. E no final foi tudo apenas um dente de porco! Uma raça inteira de macacos vivendo há um milhão de anos no Nebraska? Não. Um dente de porco! Neste artigo sobre a evolução das espécies, não haverá nenhuma menção ao criacionismo ou "design inteligente". Tampouco tentará construir uma explicação "científica" ou "criacionista" para a origem do mundo, da vida ou da aparência do homem. Cabe ao dogma explicar "por que", e à ciência mostrar "como". Os problemas surgem quando os dois são misturados. Charles Darwin propôs a teoria da evolução das espécies para explicar como a vida surgiu na Terra, tentando fazer sem um Deus criador. Nas escolas, esta teoria da evolução das espécies é imposta a todos os professores e crianças como uma realidade. Eles são feitos para assumir que os cientistas e especialistas estão todos de acordo e que os fósseis e achados arqueológicos confirmam a evolução das espécies. Isto está longe de ser o caso e este artigo pretende demonstrar isso: - A evolução das espécies está longe de ser aceita por todos os cientistas e especialistas em biologia, arqueologia ou genética, muitos a rejeitam, ao mais alto nível. - Não são apenas os "crentes" que rejeitam a teoria da evolução humana. - A teoria da evolução das espécies viola certos princípios fundamentais da ciência - A evolução das espécies vivas tornou-se um "dogma" intocável (uma quase-religião) que tem seus altos sacerdotes que censuram ou impedem qualquer debate livre - As recentes descobertas da ciência não confirmam a evolução das espécies, mas forçam cada vez mais a revisão da teoria - Tem havido uma lista impressionante de decepções intencionais para tentar provar a teoria da evolução: A teoria da evolução foi desenvolvida não com base em descobertas, mas como uma base ideológica (quase "religiosa") para sistemas de pensamento humanistas "ateus", por exemplo, o nazismo e o comunismo. Alguns exemplos que poderiam ser multiplicados infinitamente: Aqui está o testemunho do Dr. W. R. Thompson (1). O prestígio do Dr. Thompson no campo científico foi tal que, em 1959, ele foi escolhido para escrever o prefácio para o</w:t>
      </w:r>
    </w:p>
    <w:p>
      <w:r>
        <w:rPr>
          <w:b/>
          <w:color w:val="FF0000"/>
        </w:rPr>
        <w:t xml:space="preserve">id 179</w:t>
      </w:r>
    </w:p>
    <w:p>
      <w:r>
        <w:rPr>
          <w:b w:val="0"/>
        </w:rPr>
        <w:t xml:space="preserve">De 9 a 18 de julho, será realizada a quarta edição do Avignon Children in the spotlight, uma viagem artística para 400 crianças e uma série de encontros que demonstram a presença cada vez mais significativa do público jovem no coração do Festival de Avignon. Um dos principais destaques, a apresentação participativa "Passeurs", abrirá as portas da Cour d'honneur às crianças, e será marcada pela presença de Françoise Nyssen, Ministra da Cultura, no dia 13 de julho às 9h30. "Passeurs" é uma criação teatral e coreográfica da ARCOSM Company e do Théâtre du Rivage, baseada no tema do Link, o tema geral da Avignon 2018 Children in the spotlight. Este é o ponto alto da imersão nas artes cênicas para o público jovem, que são oferecidas a crianças de todas as regiões da França e da Tunísia, com shows, oficinas, encontros com as equipes artísticas e momentos compartilhados de descoberta e celebração. O tempo passa sem parar e o mês de julho volta todos os anos! Mais uma vez, as ruas e teatros da cidade estarão repletos de festivaleiros, apresentações e reuniões. Mais uma vez, o lugar estará aberto aos jovens que, ao ritmo de suas descobertas artísticas, farão bater corações, sentidos e sonhos. Compartilhando com eles, nós artistas queremos tomar este banho de rejuvenescimento de verão, encher nossos bolsos de promessas, dar risos e seriedade ao debate, dar origem a desejos de criação, abrir desejos de futuro a serem traçados juntos, a partir deste presente, intensamente vivido. Pois esse é o poder do teatro, quando você o devora, quando ele faz da vida uma experiência avassaladora. Pascale Daniel-Lacombe - diretor - théâtre du Rivage No contexto da preparação dos Etats Généraux Arts vivants, enfance et jeunesse, que acontecerá nos dias 26 e 27 de março de 2019, em Nantes, a associação também está organizando vários encontros profissionais, destinados a todos aqueles que participam da forte dinâmica que impulsiona atualmente o setor. Assim, gostaríamos de chamar sua atenção para a reunião de quarta-feira, 11 de julho, às 18h30, na Maison du OFF: Que perspectivas para o setor do público jovem na metade do Tour d'enfance?</w:t>
      </w:r>
    </w:p>
    <w:p>
      <w:r>
        <w:rPr>
          <w:b/>
          <w:color w:val="FF0000"/>
        </w:rPr>
        <w:t xml:space="preserve">id 180</w:t>
      </w:r>
    </w:p>
    <w:p>
      <w:r>
        <w:rPr>
          <w:b w:val="0"/>
        </w:rPr>
        <w:t xml:space="preserve">Quando você pensa em "raquete" na França, o primeiro esporte que lhe vem à mente é o tênis. Esquecemos o squash, o badminton e outros esportes de raquete, que são menos praticados. Mas Jessica descobriu o badminton quando estava na escola secundária, porque é uma atividade que muitas vezes é oferecida lá. E alguns anos mais tarde, ainda é um grande prazer para ela tocá-la, como ela explica com entusiasmo. Transcrição: J: Jessica / A: Anne A: Então o que você faz em seu tempo livre? J: Bem, eu jogo badminton em um clube, não muito longe na verdade, porque estou na Cité Universitaire (1) ao lado... da IUT. E quando tenho tempo livre, vou e treino... três horas. R: Mas o que é isso? Está dentro da estrutura (2) da universidade? J: Não, de forma alguma. Na verdade, não faz parte da universidade. É separado. É um pequeno clube para adultos, onde você pode entrar e... e é só isso. R: Mas você já tinha feito isso antes? J: Sim, eu já fiz isso antes. De fato, eu fazia isso desde a escola secundária (3). E... A: Ah! E você gostou! J: E eu gostei. Mas eu parei, porque é entre o meio-dia e dois (4) e foi bastante complicado chegar à aula a tempo. R: Sim? J: Não é o meu forte (5)! R: Oh, bem! J: Então... então eu parei e comecei novamente um pouco. Eu fiz três, quatro anos... três-quatro anos e depois tive a oportunidade de recomeçar, aqui, neste clube. Além disso, é realmente barato para os estudantes, então... R: Ah, bem! E assim, são pessoas como você... bem, são estudantes ou é tudo? J: É mais adultos, eu acho. Mais adultos. R: Quantos anos eles têm? O quê? 35 anos de idade? J: Digamos que a idade média é de 40, 35, 35-40 anos, aproximadamente a idade média. R: Isso é gente velha, então! J: Oh, eles não são velhos! Mas... mas por um lado, é... é bom porque eles são mais experientes em badminton e me ensinam muitas técnicas. Estou ficando melhor a cada dia, na verdade. R: E o que você gosta no badminton então? J: Eu gosto do... o lado atacante, na verdade... o... quando você tem o vaivém vindo, você ataca... R: Sim? J: Podemos jogar em grupo, portanto, muitas vezes jogamos em duplas, de modo que este espírito de equipe para tentar vencer a outra equipe. R: Ah, ah! Ela é competitiva (6)! J: É isso aí! E ao contrário do que as pessoas pensam, é realmente muito físico (7) porque nós (8) corremos muito na quadra, eh! R: Sim? Não, não... bem, eu não acho que não seja físico, eh! Porque quando você os vê, não parece... nenhum descanso (9), eh, na verdade (10)! J: Realmente, realmente. R: E então você faz isso uma vez por semana? J: Na verdade, eu faço isso duas vezes por semana, porque o clube está aberto três vezes por semana e eu vou duas vezes. Na verdade, eu vou às segundas à noite, das 19h às 22h. R: Realmente? J: Sim. R: Uau, isso é longo! J: E também vou nas noites de quinta-feira das 19h às 22h também. Também está aberta às sextas-feiras à noite, mas às sextas-feiras à noite estou com minha família para não ir. R: Sim, sim. Sim, sim. Mas de 7 a 10, nós jogamos</w:t>
      </w:r>
    </w:p>
    <w:p>
      <w:r>
        <w:rPr>
          <w:b/>
          <w:color w:val="FF0000"/>
        </w:rPr>
        <w:t xml:space="preserve">id 181</w:t>
      </w:r>
    </w:p>
    <w:p>
      <w:r>
        <w:rPr>
          <w:b w:val="0"/>
        </w:rPr>
        <w:t xml:space="preserve">Entrevista em vídeo: os preços dos imóveis mudam a cada 6 meses Laurent Vimont, presidente da rede Century 21, analisa as últimas tendências no mercado imobiliário. É A pergunta que todos que querem investir na propriedade se perguntam: este é o momento certo para comprar? Desde o início do ano, os compradores esperam que os preços dos imóveis caiam, enquanto os vendedores se agarram às suas armas. Como resultado, o volume de transações caiu 30% enquanto os preços se estabilizaram em um nível elevado. Mas, em termos concretos, a evolução do mercado é diferente de acordo com sua localização geográfica. Em Paris, "um mercado de escassez", segundo Laurent Vimont, presidente da rede de agências imobiliárias do século 21, os preços continuaram a subir ligeiramente. Nas grandes cidades e na região da Ilha de França, o mercado é mais equilibrado e os compradores querem se tornar proprietários nos centros das cidades. Finalmente, em cidades e áreas rurais de médio porte, os preços estão em queda há cerca de 8 meses. "Agora vemos os preços baixando ou subindo a cada seis meses", diz Laurent Vimont. Assim que os preços subiram demais e excederam a capacidade de compra das famílias, as transações desaceleram-se, os preços caem e as vendas decolam novamente até o próximo aumento de preço. De acordo com Laurent Vimont, se as taxas de juros permanecerem constantes, o volume de vendas deverá cair ligeiramente em 2013, mas os preços deverão permanecer estáveis; se as taxas de hipotecas subirem e ultrapassarem a marca de 4%, os preços deverão cair proporcionalmente, de 5% a 10% dependendo do imóvel. A fim de revitalizar as vendas, o presidente da Century 21 propõe isentar parcial ou totalmente os compradores de primeira viagem, por um período limitado, das obrigações de transferência.</w:t>
      </w:r>
    </w:p>
    <w:p>
      <w:r>
        <w:rPr>
          <w:b/>
          <w:color w:val="FF0000"/>
        </w:rPr>
        <w:t xml:space="preserve">id 182</w:t>
      </w:r>
    </w:p>
    <w:p>
      <w:r>
        <w:rPr>
          <w:b w:val="0"/>
        </w:rPr>
        <w:t xml:space="preserve">1. A CCJE, em sua 4ª reunião realizada em Estrasburgo de 24 a 28 de novembro de 2003, tomou nota do relatório de maio de 2003 do Centro Internacional para a Proteção Jurídica dos Direitos Humanos ("Interights") sobre as "Regras e práticas relativas às nomeações para a Corte Européia de Direitos Humanos". A CCJE saúda as conclusões e recomendações contidas neste relatório. Considera que elas representam um passo importante para a implementação das recomendações contidas em seu Parecer nº 1 (2001) sobre normas relativas à independência e segurança da posse dos juízes, que deseja reafirmar, em particular no que diz respeito:4. A CCJE, cujos membros são juízes representando os 45 estados membros do Conselho da Europa, salienta a importância fundamental que atribui à necessidade de que os juízes nomeados para o Tribunal Europeu de Direitos Humanos não apenas satisfaçam estes critérios, mas também sejam os melhores candidatos possíveis para estes cargos. A integridade e a reputação da Corte e também da Convenção estão em jogo.</w:t>
      </w:r>
    </w:p>
    <w:p>
      <w:r>
        <w:rPr>
          <w:b/>
          <w:color w:val="FF0000"/>
        </w:rPr>
        <w:t xml:space="preserve">id 183</w:t>
      </w:r>
    </w:p>
    <w:p>
      <w:r>
        <w:rPr>
          <w:b w:val="0"/>
        </w:rPr>
        <w:t xml:space="preserve">Junto com o homem de pão de gengibre, as bengalas são uma daquelas coisas icônicas do Natal (depois do homem de vermelho, é claro!). Eu queria mudá-los um pouco, porque nunca consigo comer um inteiro... É sempre muito açúcar! Então, aqui estão eles, aqui estão eles, meus açúcares de cevada em versão de pão curto. Ingredientes (para cerca de dez biscoitos de cevada) : - 250g de farinha - 100g de manteiga mole - 100g de açúcar - 1 ovo - 1 saqueta de fermento em pó - 1 colher de chá de sal - 1 colher de chá de baunilha líquida - corante em pó alimentar vermelho Em uma tigela, misture o açúcar e a manteiga para obter um creme. Com uma colher de madeira, acrescente o ovo e a baunilha. Em seguida, acrescente o fermento, sal e farinha. Misture tudo bem, mesmo que você tenha que terminar com as mãos para garantir que a massa esteja lisa. Dividir a massa em duas partes e colorir uma parte de vermelho. Não hesite em usar luvas, pois o corante mancha suas mãos. Depois deixe a massa para descansar por 30 minutos em um lugar fresco. Pré-aqueça seu forno a 180°C. Corte sua massa em pequenos pedaços e em sua superfície de trabalho enfarinhada, faça salsichas. Embrulhe uma salsicha colorida e uma não colorida para dar ao açúcar de cevada um aspecto de duas cores. Coloque seus biscoitos em uma assadeira e coloque-os no forno por 10 minutos. Deixe-os esfriar antes de movê-los de modo que eles endureçam ligeiramente e solidifiquem. Agora tudo que você precisa fazer é comê-los ou colocá-los em uma lata para mantê-los por mais tempo. Dicas: compre pequenas sacolas para embrulhar seus biscoitos de cevada com açúcar e dê de presente no Natal. Olá, obrigado 🙂</w:t>
      </w:r>
    </w:p>
    <w:p>
      <w:r>
        <w:rPr>
          <w:b/>
          <w:color w:val="FF0000"/>
        </w:rPr>
        <w:t xml:space="preserve">id 184</w:t>
      </w:r>
    </w:p>
    <w:p>
      <w:r>
        <w:rPr>
          <w:b w:val="0"/>
        </w:rPr>
        <w:t xml:space="preserve">Phongsaly, também escrito "Phongsali", é o nome de uma província e vila no norte do Laos. A província fica entre a China e o Vietnã. A cultura local é uma mistura de várias influências de diferentes países do sudeste asiático. A vila de Phongsaly está localizada nas encostas do Monte Phu Pha, que se eleva a uma altitude de 1625 metros. O rio Nam Ou corre abaixo. Com seus magníficos panoramas, a área é ideal para caminhadas e ciclismo. Não se esqueça de desfrutar de uma xícara de chá local, que é servido comprimido em uma casca de bambu e tem um sabor um pouco esfumaçado.</w:t>
      </w:r>
    </w:p>
    <w:p>
      <w:r>
        <w:rPr>
          <w:b/>
          <w:color w:val="FF0000"/>
        </w:rPr>
        <w:t xml:space="preserve">id 185</w:t>
      </w:r>
    </w:p>
    <w:p>
      <w:r>
        <w:rPr>
          <w:b w:val="0"/>
        </w:rPr>
        <w:t xml:space="preserve">Nossa vocação: ajudar, apoiar e incentivar qualquer ação que contribua para o desenvolvimento de intercâmbios com a Alemanha e, em particular, com nossas cidades gêmeas: Coburg e Springe. - Oferecemos uma ampla gama de serviços: - encontros sociais mensais sobre costumes alemães - cursos de alemão para iniciantes - cursos de alemão para alunos avançados - viagens anuais à Alemanha e outros países de língua alemã - alojamento voluntário para cidadãos alemães em várias ocasiões - apoio ao intercâmbio escolar franco-alemão - serviços aos municípios, a pedido destes, como intermediários/tradutores para reuniões oficiais ou outros projetos municipais - participação em eventos locais - ajuda na colocação de estagiários alemães na França ou franceses na Alemanha. Publicado em 21 de outubro de 2012 por allemagniort |</w:t>
      </w:r>
    </w:p>
    <w:p>
      <w:r>
        <w:rPr>
          <w:b/>
          <w:color w:val="FF0000"/>
        </w:rPr>
        <w:t xml:space="preserve">id 186</w:t>
      </w:r>
    </w:p>
    <w:p>
      <w:r>
        <w:rPr>
          <w:b w:val="0"/>
        </w:rPr>
        <w:t xml:space="preserve">★ FLUO &amp; WHITE PARTY ★★ IMPERIAL CLUB ★ sábado 17 de março de 2012 EVENT WARNING: O IMPERIAL CLUB está entrando no modo FLUO. Da entrada ao quarto 5, é FLUO PARTY. Maquiagem Black Eyed Peas para todos os convidados na entrada. Mais de 3000w de iluminação UV instalados em todo o clube apenas para este evento. Uma noite a não perder. PS: Não se esqueça de sua câmera naquela noite, as fotos vão realmente estourar. Este sábado todos estarão vestindo branco para serem fluorescentes! Noite explosiva iluminada por luzes ultra violeta com toneladas de kdos fluorescentes 3 atmosferas no programa das 23h30 às 7h Ambiance 1: O CUBE I (Latino - R&amp;B - Discoteca) Ambiance 2: Sala de relaxamento (Poker, recepção e serviços) Ambiance 3: Clube DanceFloor Mas também: O ESTUDIO FOTO: Você quer se tornar uma estrela? Você quer se tornar um modelo? Participe do Imperial Club Casting, os fotógrafos de moda da FACES DESIGN (http://www.cybertechphoto.net/imperial/index.html) estão lá para você. As fotos mais bonitas serão enviadas para as agências de fundição. L'IMPERIAL CLUBE em vídeo: http://www.youtube.com/watch?v=-PRfk26mw1o Infoline: Mostrar o número do serviço de configuração em relação 08 99 36 44 66* - TAXAS: 10 euros com 1 Conso 15 euros com 2 Consos Garrafa 80 euros com 5 entradas Fórmula de aniversário: 1 garrafa + 1 garrafa de campo oferecido: 80 euros para 5 pessoas Parceiro oficial: www.soonight.fr - www.funfrance.fr Próximos eventos : - SÁBADO 24/03/2012 &gt; CUBE I - SÁBADO 31/03/2012 &gt; MADEMOISELLE (gratuito para meninas + 1 copo gratuito) IMPERIAL CLUB (Ex-Cristal) Le Petit Moulin Bonnet 85700 Montournais Lembre-se, quem dirige é aquele que não bebe. As barras de bebidas fecham às 5 da manhã - A administração se reserva o direito de entrada - 28 câmeras de vigilância - Menores não admitidos</w:t>
      </w:r>
    </w:p>
    <w:p>
      <w:r>
        <w:rPr>
          <w:b/>
          <w:color w:val="FF0000"/>
        </w:rPr>
        <w:t xml:space="preserve">id 187</w:t>
      </w:r>
    </w:p>
    <w:p>
      <w:r>
        <w:rPr>
          <w:b w:val="0"/>
        </w:rPr>
        <w:t xml:space="preserve">Nosso sylv1, adm: Vamos continuar nosso programa neste verão com a equipe de caçadores de OVNIs, desta vez, wormholes e o mistério dos OVNIs poderia haver uma ligação entre alguns fenômenos e alguns avistamentos de OVNIs? 2 comentários sobre "Wormholes by UFO hunters" A "trilha de caça" de nossos caçadores de OVNIs carece de uma investigação bem estruturada (apesar de seus esforços!). No entanto, o resultado está longe de ser nulo, graças especialmente aos 4 critérios retidos: observações "anormais" mais densas em zonas delimitadas; lugar "sagrado", local de uma cultura que remonta à Noite do Tempo, portanto fora do quadro histórico e "próximo" dos militares, tão vigilante quanto pouco falador!... Os lugares inventariados merecem um exame minucioso, realizado por um instituto ufológico que terá meios reais!... (Sem tal ferramenta, os pesquisadores de OVNIs sempre reunirão mais perguntas do que respostas!...) Olá evhemere, eu também gostaria de lhe agradecer especialmente porque você tem conhecimento e do golpe que seus comentários são "construídos" argumentados. De fato, as emissões da equipe de caçadores de OVNIs não são perfeitas, mas traz alguns esclarecimentos e, portanto, uma certa reflexão que ainda está para ser discutida. Para o "neófito", acho que este tipo de documentário é um bom começo para dizer às pessoas que ainda existem eventos não convencionais.</w:t>
      </w:r>
    </w:p>
    <w:p>
      <w:r>
        <w:rPr>
          <w:b/>
          <w:color w:val="FF0000"/>
        </w:rPr>
        <w:t xml:space="preserve">id 188</w:t>
      </w:r>
    </w:p>
    <w:p>
      <w:r>
        <w:rPr>
          <w:b w:val="0"/>
        </w:rPr>
        <w:t xml:space="preserve">Primeiro escolha o cat�goriethen escolha o título: Google está constantemente melhorando seu navegador, que está se tornando uma verdadeira plataforma polivalente. A empresa está atualizando seu navegador Chrome � para torná-lo mais utilizável pelos fãs e d�velopers de FPS (jogos de tiro subjetivo) e jogos on-line em 3D. R�pondre citação avec 3 1 Pensei que algo tinha changed�. O ícone de configuração não é mais um cl�, ele se tornou 3 traços. R�pondre com a citação 2 0 je viens de l'installer jus bon, toujours la lenteur webgl sur les pc anciens. R�pondre com a citação 0 1 je viens de l'installer justement bon, toujours la lenteur webgl sur les pc anciens. "ainda lento webgl em pc's mais antigos" ah sim, pc's mais antigos ainda são mais antigos R�ply com citação 1 1 Eu pensei que algo tinha changed�. A configuração ic�ne não é mais um cl�, ela se tornou 3 traços. Obrigado por sua ajuda. I �t foi already� tudo perdido. Prefiro ser o primeiro nesta aldeia do que o segundo � Roma (Caius Julius Caesar) Responder com a citação 0 0 Em meu computador, esta versão é muito mais lenta do que a pr�c�dente ou Firefox para construir uma imagem fractal de 900 x 600 pixels em uma tela (http://danielhagnoul.developpez.com/...mandelbrot.php). Fiz o teste novamente esta manhã e esta versão do cromo é tão rápida quanto a pr�c�dente ou Firefox, não sei o que aconteceu ontem à noite. Tenho usado cromo por alguns anos e descubro que esta versão é muito mais estável</w:t>
      </w:r>
    </w:p>
    <w:p>
      <w:r>
        <w:rPr>
          <w:b/>
          <w:color w:val="FF0000"/>
        </w:rPr>
        <w:t xml:space="preserve">id 189</w:t>
      </w:r>
    </w:p>
    <w:p>
      <w:r>
        <w:rPr>
          <w:b w:val="0"/>
        </w:rPr>
        <w:t xml:space="preserve">O ex-secretário de Estado, símbolo da "diversidade" promovida em 2007 por Nicolas Sarkozy, está soando a ofensiva contra aqueles que se uniram ao candidato François Hollande. Entre as personalidades da diversidade indicadas por Sarkozy em 2007, algumas permanecem leais ao presidente cessante. Em uma entrevista com Le Parisien na quinta-feira, o membro mais jovem do governo de 2007 veio em socorro do presidente cessante, enfrentando os novos aliados de François Hollande. Perguntado sobre o recente apoio dado por Martin Hirsch e Fadela Amara a François Hollande, o ex-embaixador da UNESCO insiste: "Que oportunistas: agora eles se lembram que eram socialistas? Se o Partido Socialista era tão grande, por que estes apoiadores de última hora não trabalharam com ele na RSA, na renovação urbana, no Fórum Ambiental Grenelle..." "Há mais coragem em lutar por suas idéias dentro de sua família política" "O que eles estão fazendo é nojento", diz Rama Yade, prevendo que "esta maneira de fazer política enojará o povo francês, e eles julgarão estas pessoas de forma muito dura". Rama Yade, um dos ícones caídos da "diversidade" de Nicolas Sarkozy, ela mesma experimentou relações tensas com o partido majoritário desde que deixou o governo em novembro de 2010. Eu também poderia ter me separado, mas sou fiel à minha família política. Segundo Rama Yade, "Nicolas Sarkozy evoluiu e mostrou um espírito de escuta e abertura", citando "suas propostas sobre escolas, o banco da juventude e o superendividamento". Depois de Nicolas Sarkozy, Alain Juppé e Valérie Pécresse, a própria Rama Yade apelou para François Bayrou: "Respeito sua coragem e sua independência. Mas este último não seria afetado de forma alguma se ele apoiasse Sarkozy. Nós precisamos dele".</w:t>
      </w:r>
    </w:p>
    <w:p>
      <w:r>
        <w:rPr>
          <w:b/>
          <w:color w:val="FF0000"/>
        </w:rPr>
        <w:t xml:space="preserve">id 190</w:t>
      </w:r>
    </w:p>
    <w:p>
      <w:r>
        <w:rPr>
          <w:b w:val="0"/>
        </w:rPr>
        <w:t xml:space="preserve">Não é apenas o jogador que precisa de uma placa gráfica de alto desempenho. Há muitas outras categorias de pessoas que precisam delas. Então, decidi fazer um teste para ajudar os usuários do adaptador. Comecei escolhendo entre os vários cartões disponíveis no mercado. Consegui selecionar cinco modelos com a ajuda de fornecedores e profissionais. Eu mesmo testei então esses produtos, considerando cuidadosamente os critérios importantes. Essencial para um jogador e para qualquer profissional em busca de desempenho. Para um bom resfriamento contra conclusões Produto de nível de entrada, mas com as qualidades que você deseja em uma placa gráfica. Por Quiet Against Lack of Heatsink na memória Conclusões O desempenho é normal, mesmo que o conforto de uso seja garantido com seu estado silencioso. Para Quiet 3 anos de garantia. Conclusões Tamanho da placa gráfica compatível com todos os tipos de caixas, a pequena desvantagem é o resfriamento. Para Conclusões Eficientes, a MSI GeForce tem um sistema de resfriamento eficaz. Pros Consumo mínimo de energia Fácil de instalar Contras Não adequado para resoluções acima de 1080p Placa gráfica: dicas para conhecer a correta Esta é uma placa de expansão de computador que produz a imagem exibida na tela. Sua função é enviar imagens para a tela que são armazenadas em sua própria memória. Isto é feito em uma freqüência e em um formato definido pelo display conectado, a porta à qual está conectado e sua configuração interna. No passado, uma placa gráfica era usada apenas para enviar imagens do computador para a tela. Atualmente, no entanto, a renderização de imagens 3D é feita por adaptadores gráficos. O poder desses adaptadores é de grande benefício para um jogador. O cartão também é usado para aumentar a quantidade de cálculos possíveis. A simulação de modelos financeiros ou meteorológicos, com muitos cálculos, pode ser feita mais facilmente com um poderoso adaptador. Os laptops têm seu próprio modelo de placa gráfica. As saídas de som são integradas em adaptadores modernos. A Unidade de Processamento Gráfico (GPU) e seu ventilador fazem parte dos componentes de uma placa. A memória de vídeo e a BIOS de vídeo também fazem parte do adaptador. O sistema de conexão com suas interfaces digital e analógica permite a conexão com o display. Critérios importantes ao comprar Antes de escolher uma placa gráfica para seu computador, a freqüência de sua GPU, que indica a potência do dispositivo, deve ser considerada. A freqüência da memória determina o desempenho gráfico do adaptador. É importante verificar a interface de memória. A escolha entre os tipos ativos ou passivos, ou seja, ruidosos ou silenciosos, depende de suas necessidades. Outros critérios a serem considerados são: aplicações, saídas de vídeo, interface física, drivers, APIs, consumo de energia, ruído, reputação da marca e características adicionais. Gigabyte GV-N108TAORUS-11GD Esta é uma placa gráfica nvidia geforce gtx 1080 ti da Gigabyte. É compatível com DirectX 3D e Open GL. A potência deste modelo é inigualável dada a alta freqüência de sua GPU (1482 MHz). Em termos de design, o Gigabyte GV-N108TAORUS-11GD supera todos os outros modelos. Além disso, ele não consome muita energia. Com este produto, o jogador pode desfrutar em grande medida da qualidade da imagem. Vantagens: alto desempenho, bom resfriamento. Desvantagem: pesada. A placa EVGA GeForce GTX1060 oferece uma resolução máxima de 7680*4320 pixels. Ela se caracteriza por sua capacidade de 6144 MB e sua freqüência de 1607 MHz. É compatível com DirectX 3D e Open GL. Se você é um ávido jogador de PC, seu computador deve estar equipado com este acessório. O jogador pode jogar quase qualquer videogame com gráficos de alta qualidade</w:t>
      </w:r>
    </w:p>
    <w:p>
      <w:r>
        <w:rPr>
          <w:b/>
          <w:color w:val="FF0000"/>
        </w:rPr>
        <w:t xml:space="preserve">id 191</w:t>
      </w:r>
    </w:p>
    <w:p>
      <w:r>
        <w:rPr>
          <w:b w:val="0"/>
        </w:rPr>
        <w:t xml:space="preserve">Fechamento da Beg ar Vir gîte em Bénodet A Beg ar Vir gîte em Bénodet está fechada para obras. Outro uso será feito dela. Informações adicionais - Edição em questão 2017 - Motivo Mudanças desde esta edição - Assunto Alojamento - Páginas 11 - Correção de 27/03/2018 - Outros topoguias em questão Nenhum</w:t>
      </w:r>
    </w:p>
    <w:p>
      <w:r>
        <w:rPr>
          <w:b/>
          <w:color w:val="FF0000"/>
        </w:rPr>
        <w:t xml:space="preserve">id 192</w:t>
      </w:r>
    </w:p>
    <w:p>
      <w:r>
        <w:rPr>
          <w:b w:val="0"/>
        </w:rPr>
        <w:t xml:space="preserve">Reserve um Flat, especialista em aluguéis de médio e longo prazo em Paris. Encontre todos os anúncios de apartamentos para alugar ou vender: de estúdios a loft, nós selecionamos para você propriedades de alta qualidade. (um erro ?)</w:t>
      </w:r>
    </w:p>
    <w:p>
      <w:r>
        <w:rPr>
          <w:b/>
          <w:color w:val="FF0000"/>
        </w:rPr>
        <w:t xml:space="preserve">id 193</w:t>
      </w:r>
    </w:p>
    <w:p>
      <w:r>
        <w:rPr>
          <w:b w:val="0"/>
        </w:rPr>
        <w:t xml:space="preserve">Para brilhar em galerias onde não se sabe o que dizer, é sempre bom ter algumas referências em mãos. A mistura torna seu trabalho mais fácil. Você também pode começar elaborando sua própria avaliação do Fiac 2012. Sem querer fazer paródia a Cyrano, há vários tons possíveis. Snob: "O Fiac queria se dispersar, e conseguiu. Ela perdeu sua coerência". Mais condescendente: "182 participantes este ano? Eu não entendia tudo, mas levei uma bofetada na cara. Economista: "Apesar do espantalho da inclusão de obras de arte na base tributária do ISF, a feira fechou suas portas com um resultado inesperado. Sociólogo: "Da grandiosidade e da apropriação indevida, a arte contemporânea está se aproximando da apropriação democrática da arte de rua. Amanhã, o mundo será uma galeria". Enigmático pessimista: "Arte contemporânea? Você sabe o que Cioran disse: "Se ele deseja preservar qualquer dignidade espiritual, o homem deve negligenciar seu status contemporâneo". Você não pode ter escapado do trabalho de Jeremy Deller nos Inválidos. Um Stonhenge inflável em um playground. Ninguém terá compreendido o verdadeiro significado deste trabalho, "mas é o único em que as crianças não reclamaram, eu adorei". A concha de Marc Quinn no Jardin des Tuileries também estará na boca de todos. Imponente e sensual, é para a arte contemporânea o que as deusas primordiais e calipiosas são para a beleza moderna. No Grand Palais, Pilar Albarracin está exibindo suas fotografias. Sua mensagem pode ser resumida como se segue: "Já temos 25% de desemprego e jogamos péssimo futebol contra a França, então talvez não devêssemos exagerar com estereótipos culturais". Você também pode falar sobre Anri Sala que representará a França na próxima Bienal de Veneza. Mas você terá que esperar que outros fãs do Blended não estejam com você, já que apresentamos o artista em janeiro passado. No lado francês, há também esta escultura do francês Gilles Barbier, Supremo Soviético, que aparece (com chinelos de dedo) na entrada do estande da galeria Georges-Philippe e Nathalie Vallois. Na seção de sequestro político (e você pode ter certeza de que todos estarão falando sobre isso), o californiano Paul McCarthy nos oferece sutilmente uma sodomia suína realizada por George W. Bush, seu nariz cortado como uma esfinge. Se você realmente quer ser um nerd alemão-pratinense, considere este trabalho de Camille Henrot. Uma fivela, dois caules de tubarão ananás, um amaranto de crista de galo, tudo colocado em um vaso e destinado a ilustrar os fragmentos de disco amoureux de Roland Barthes. Em antecipação à exposição na Fondation Cartier em Paris (14 de novembro) dedicada a Yue Minjun, estrela do mercado de arte chinês, aqui está o Retrato do nobre estudioso de 2010. Na lateral do ready made, François Curlet afixa um cartaz de greve da ORTF de maio de 68 no papelão de uma tela plana.</w:t>
      </w:r>
    </w:p>
    <w:p>
      <w:r>
        <w:rPr>
          <w:b/>
          <w:color w:val="FF0000"/>
        </w:rPr>
        <w:t xml:space="preserve">id 194</w:t>
      </w:r>
    </w:p>
    <w:p>
      <w:r>
        <w:rPr>
          <w:b w:val="0"/>
        </w:rPr>
        <w:t xml:space="preserve">10 ferramentas incríveis para criar visuais. Agência de estratégia digital, painel de exemplo. Agência de consultoria em estratégia de marketing digital: painel de marketing tático xls Baixar o painel de estratégia digital xls Mais três pontos antes de ver os painéis de controle. 1) Weesifi agência de consultoria em estratégia de marketing digital, oferece a você para economizar seu tempo e melhorar continuamente seu assunto e o acompanha em auditoria, consultoria e assistência na gestão de projetos. Painel de Estratégia de Marketing Digital - 1 Plano de Marketing Digital XLS gratuito Este plano de marketing XLS é uma modulação dos planos de marketing tradicionais em um plano digital.   Receber um painel de marketing web uma vez por semestre. Agência de estratégia digital, exemplo de um painel de controle. Agência de estratégia digital, exemplo de um painel de controle. Conectando a Economia Colaborativa. BLOGS / REDES SOCIAIS NA INTERNET. Como funciona? Concept Talentroc é uma plataforma educacional colaborativa, um sistema de lições entre indivíduos onde todos participam contribuindo com suas habilidades. Ao se registrar, o TalenTroc lhe oferece 3 horas! Então, sua conta de "hora" varia de acordo com o fato de você ter ou dar aulas. Passo 1: Registro + criação de ofertas e solicitações de habilidades Cada usuário cria um perfil e formula ofertas e solicitações de talentos.  Etapa 2: Os usuários de permuta se encontram no local e data fixados para a realização do curso. Etapa 3: Pagamento + Retorno Quando a troca terminar, é hora do pagamento. Esteira, plataforma de compartilhamento para as comunidades. Ferramentas de gestão comunitária. Rede social para a educação - compartilhamento de recursos. GESTÃO DA COMUNIDADE 2. O impacto das redes sociais nas empresas tem um papel essencial em sua imagem? Hugo Lauras, estudante da Escola de Negócios da França. Qual rede social escolher para sua empresa? Guia completo. Que Rede Social escolher?4,5 (90%) 2 votos. Dicas de Gestão Comunitária. Grytics.com - Facebook e Linkedin Group Analytics. Diário do Gerente Comunitário. WazaBuzz o blog que apimenta suas imagens em 7 redes sociais (Facebook, GooglePlus, Twitter, Instagram, Pinterest, LinkedIn e YouTube). As dimensões ideais de fotos, textos e vídeos em redes sociais, continua mudando! Então, para ajudá-lo a encontrar o caminho, aqui está um infográfico (junho de 2014) que resume efetivamente as dimensões das ilustrações (e até mesmo textos acompanhantes) a serem preferidas em 7 redes sociais, entre as mais populares: Facebook, GooglePlus, Twitter, Instagram, Pinterest, LinkedIn e YouTube. Redes sociais em torno da imagem. Analise suas estatísticas com o Google Analytics - Dicas do Blogger. Se você é novo neste blog, talvez esteja interessado em meu guia de 36 páginas de SEO: Explico como listar seu blog em 20 passos. Para fazer o download gratuito do guia, clique aqui. Você será redirecionado para outra aba e poderá continuar lendo nesta página. Analisar suas estatísticas, por que fazê-lo? Olhar para seu tráfego com o número de visitantes é bom. Mas este não é o único critério importante. A maioria das plataformas de blogs gratuitos tem uma ferramenta de estatística incorporada, com alguns dados como o número de visitantes, o número de visualizações de páginas e o número de páginas por visitante. Como instalar o Google Analytics em seu blog - Dicas do Blogger. Se você é novo neste blog, talvez esteja interessado em meu guia de 36 páginas de SEO: Explico como listar seu blog em 20 passos. Para fazer o download gratuito do guia, clique aqui. Redes sociais no cinema. Redes sociais no cinema. Redes sociais para o cinema. Kinorezo : A primeira rede para profissionais da criação cultural (Audiovisual - Cinema - Dança - Música - Teatro) AKOYA Consulting. Marca do empregador. Comunicação e RH - Comunicação, marca do empregador e mídia social, entre outros... A marca do empregador e novas questões de RH. Marca do empregador com um toque francês. Employer Branding : 5 Blog</w:t>
      </w:r>
    </w:p>
    <w:p>
      <w:r>
        <w:rPr>
          <w:b/>
          <w:color w:val="FF0000"/>
        </w:rPr>
        <w:t xml:space="preserve">id 195</w:t>
      </w:r>
    </w:p>
    <w:p>
      <w:r>
        <w:rPr>
          <w:b w:val="0"/>
        </w:rPr>
        <w:t xml:space="preserve">Tema: [RP] Uma bainha aqui, uma trança ali... Dom 21 Nov 2010 - 1:22 [Mesa de trabalho de Jehanne] Ela tinha investido nela. Uma bela mesa de carvalho, bem construída e polida, sobre a qual ela poderia colocar os tecidos mais frágeis sem medo de que uma farpa os danificasse. Depois de contemplá-la por um momento (tinha acabado de ser entregue), ela se pousou em um banquinho e observou o esboço que a nora da Duquesa de Borgonha havia trazido recentemente. Agora, uma boa garota! Bem ao contrário de sua sogra, que tinha uma terrível tendência a plagiar as roupas dos maiores costureiros, em oficinas de má reputação. Jehanne, depois de ter feito seus padrões, começou a trabalhar. Muitas horas depois... A Castelmere tinha colocado o vestido em um boneco de madeira, para terminar alguns toques de acabamento. Ela finalmente deu um passo atrás e olhou para o trabalho final: Tema: Re: [RP] Uma bainha aqui, uma trança ali... Dim 21 Nov 2010 - 9:38 E a ruiva caminhou em direção ao manequim. Não tenho certeza se é uma boa idéia ir para o próximo nível, mas não tenho certeza se é uma boa idéia ir para o próximo nível, porque não tenho certeza se é uma boa idéia ir para o próximo nível. Com um meio sorriso nos lábios, a jovem magricela circulava silenciosamente em torno do trabalho de seu colega, pronunciando em nome da forma - e em nome do suspense - um "zumbido" um pouco duvidoso de vez em quando. Bem, Jehane, é justo dizer que esta é uma boa abordagem para o trabalho em geral... Por outro lado, me parece que a senhora pediu veludo, e não um tafetá pesado como este... a menos que você tenha engomado muito seu veludo? Dubiously, a ruiva passou a mão sobre o tecido rosa pálido. As mangas... Bem, eu... Não, as mangas não cabem, desculpe Jehane. Você terá que retocá-los um pouco, vou explicar. As mangas são importantes. Você mesmo bordou o cinto? Não é ruim... Mas, em geral, é preciso ter cuidado com as costuras, acho que são um pouco rígidas, se isso arranhar a nobreza, eles vão reclamar, sabe... O melhor seria você colocar sua mesa* perto da minha, será mais fácil de explicar à medida que você for avançando, eu acho. Grave! Severe, venha aqui e mova a mesa de trabalho de Jehane, sim! Perto do meu, obrigado, meu bom homem. Sim, "meu bom homem, porque ele não merecia melhor do que um servo comum, aquele enganador! *Não tenho certeza se vou conseguir chegar ao final do jogo, mas tenho certeza que vou conseguir chegar ao final do jogo. Dim 21 Nov 2010 - 23:46 A mulher, que estava muito disposta a ouvir os conselhos, uma vez que tinha tido dificuldades para o seu entusiasmo excessivo, ouviu tudo isso e voltou a trabalhar em sua bela mesa nova que o alto, bonito e escuro Severus tinha mudado para ela! - Ela seguiu todos os conselhos, exceto as mangas, cuja queda estava ligada ao tecido que ela havia usado, e que ela não mudaria com um golpe de agulha. No final, ela olhou para seu trabalho: - "Senhora Breiz, você acha que o vestido é entregável assim"? Tema: Re: [RP] Uma bainha aqui, uma trança ali... Ter Fev 22, 2011 - 1:20 A rombière havia passado o dia inteiro costurando este vestido. Foi preciso muito para chocá-la, mas aquele decote, é</w:t>
      </w:r>
    </w:p>
    <w:p>
      <w:r>
        <w:rPr>
          <w:b/>
          <w:color w:val="FF0000"/>
        </w:rPr>
        <w:t xml:space="preserve">id 196</w:t>
      </w:r>
    </w:p>
    <w:p>
      <w:r>
        <w:rPr>
          <w:b w:val="0"/>
        </w:rPr>
        <w:t xml:space="preserve">Contexto histórico Imagens da evacuação das obras Em 1938, o medo da guerra e dos bombardeios levou a uma grande operação para retirar obras das coleções públicas dos Musées Nationaux, particularmente as do Louvre. Embora algumas peças tenham deixado o museu já em setembro de 1938, foi a partir do final de agosto de 1939 (e mais oficialmente em 3 de setembro) que foi tomada a decisão de evacuar as obras mais valiosas muito rapidamente. Mais de 3.690 pinturas assim como numerosas esculturas e objetos de arte foram então transportados para vários lugares (castelos, museus, abadias) que foram mantidos em segredo e considerados seguros (abrigados de bombardeios porque estavam longe de qualquer local militar estratégico). A Mona Lisa foi assim para Chambord (antes de ser transportada para Louvigny, a Abadia de Loc Dieu, o Museu Montauban e finalmente Montal), enquanto a Vitória de Samothrace e a Vênus de Milo foram para o Castelo de Valençay. Colocado sob a supervisão do futuro diretor do Musées Nationaux Jacques Jaujard, este movimento de grande escala envolveu uma logística significativa. A desmontagem, embalagem, engradado, marcação, etiquetagem, transporte para o museu e depois por caminhão e armazenamento exigiu a ajuda de muitos trabalhadores e pessoal especializado, que realizaram esta façanha em um tempo muito curto. Extraídas de várias coleções fotográficas e mais freqüentemente encomendadas pela administração do Louvre (para fins de arquivo e documentários), as fotografias da evacuação de setembro de 1939 ainda são bastante raras, e os locais da evacuação não foram divulgados na época, por razões óbvias de confidencialidade e segurança. Assim como a Vênus enroscada estudada aqui, eles estão a meio caminho entre a reportagem e a arte, fornecendo informações sobre os aspectos "técnicos" e históricos da operação, mas também apresentando imagens surpreendentes com forte valor estético e simbólico. Análise das imagens Uma Vênus incomum Durante a remoção das obras, a direção do Museu do Louvre pediu a três fotógrafos profissionais que imortalizassem a operação. Noël Le Boyer, Laure Albin-Guillot e Marc Vaux, habituados a fotografar monumentos e obras em exposições (catálogos) e coleções privadas e públicas, seguiram as diversas manobras e descobriram um novo Louvre. Situada na galeria Daru do museu, a famosa Vênus de Milo pode ser vista em primeiro plano, agora baixada de sua recente (1936) base giratória e amarrada ao nível do quadril e do joelho. Destinado a ser transportado em uma grande caixa de madeira sendo montada, cujos primeiros elementos podem ser vistos sob a estátua e ao seu lado, a Vênus faz parte da perspectiva da galeria, que aparece em um embaçamento deliberado no fundo. Um espaço que está sendo esvaziado (os trabalhadores foram mantidos afastados para a fotografia), onde andaimes e outras caixas em processo de fabricação ou amontoados (como no fundo à esquerda) são, em última análise, mais numerosos do que as poucas esculturas ainda visíveis (no fundo à direita). Embora possamos, é claro, reconhecer os braços que faltam, os detalhes (himation ao redor dos quadris, bun, headband, três fechaduras na nuca, etc.), as características, a volta, a beleza e a serenidade familiar da escultura helenística tardia, a Vênus amarrada é, no entanto, revelada aqui de uma forma sem precedentes, na surpreendente e quase surrealista atmosfera deste Louvre no processo de ser movido. Interpretação Uma "prisioneira" mas protegida Vênus A Vênus amarrada primeiro nos informa sobre os detalhes práticos da evacuação das obras. As salas e galerias do Louvre estão fechadas ao público, desertas e</w:t>
      </w:r>
    </w:p>
    <w:p>
      <w:r>
        <w:rPr>
          <w:b/>
          <w:color w:val="FF0000"/>
        </w:rPr>
        <w:t xml:space="preserve">id 197</w:t>
      </w:r>
    </w:p>
    <w:p>
      <w:r>
        <w:rPr>
          <w:b w:val="0"/>
        </w:rPr>
        <w:t xml:space="preserve">STRASBOURG - Tel : +33 (0)3 90 23 65 36 Ao chegar à residência, você será solicitado a apresentar prova de identidade e o cartão de crédito utilizado para fazer a reserva. O valor do imposto de turismo, fixado pela comuna, é : 4,4% do preço da noite (limitado a 2,45 euros) por pessoa responsável e por noite. Sejours &amp; Affaires Apparthotel : Residências comerciais e turísticas na França Estúdios ou apartamentos totalmente equipados, próximos a bairros comerciais, transportes públicos, lojas... No coração das maiores cidades, estadias e serviços à la carte, a curto ou longo prazo.</w:t>
      </w:r>
    </w:p>
    <w:p>
      <w:r>
        <w:rPr>
          <w:b/>
          <w:color w:val="FF0000"/>
        </w:rPr>
        <w:t xml:space="preserve">id 198</w:t>
      </w:r>
    </w:p>
    <w:p>
      <w:r>
        <w:rPr>
          <w:b w:val="0"/>
        </w:rPr>
        <w:t xml:space="preserve">Tema: O colapso já começou. Dom 28 Jul 2019, 18:23 Ponto de vista sobre a crise. O colapso já começou. Bem-vindo ao meu sótão, onde estou sempre muito feliz em conhecê-lo. Neste vídeo vou mostrar-lhes, demonstrar-lhes e trazer-lhes as provas irrefutáveis de que o colapso já começou, que ele vai crescer, acelerar e piorar. Cabe a cada um de nós tomar consciência disso e decidir preparar-se para isso, dando a nós mesmos os meios para sermos resilientes. Para ir além, dediquei grande parte do meu tempo a escrever um relatório especial "Por que o colapso já começou e como se preparar para ele", acessível a todos os assinantes da minha carta ESTRATÉGIAS RAMOSICo-Admin. Assunto: Re: O colapso já começou. Seg 09 Set 2019, 20:31 h Assunto: Re: O colapso já começou. Sex 25 Out 2019, 19:27 Université Bretagne Sud Conference - Colapso: inevitável? Conferência organizada pela associação estudantil les DDcalés e apresentada por Vincent Mignerot em 17 de outubro de 2019 às 20h em Lorient. Colapso: inevitável? "Da Ilha de Páscoa aos Vikings da Groenlândia ou aos Maias da América Central, todas estas sociedades entraram em colapso. Temos a honra de receber Vincent Mignerot para uma conferência sobre colapso (colapsologia). Um assunto pelo qual ele tem se interessado muito nos últimos anos. A conferência é organizada pela associação estudantil Les DDcalés, uma associação do departamento de Ciências, Ecologia e Sociedade da Universidade do Sul da Bretanha. RAMOSICo-Admin Assunto: Re: O colapso já começou. Qua 27 Nov 2019, 20:52 pm Assunto: Re: O colapso já começou. Seg 09 Mar 2020, 20h20 até Miona Segunda-feira 9 de março de 2020 Sugiro que você pense no fato de que a próxima crise econômica, a de 2020, será pior do que a de 2008. A crise de 2008 foi uma crise financeira que se tornou uma crise econômica, enquanto que a crise atual é uma crise da economia real e da interrupção dos fluxos físicos em um mundo globalizado. Em princípio, os primeiros preparativos já deveriam ter sido feitos há algumas semanas. Surpreendendo estas previsões precisas que podemos ler aqui ou em outro lugar como "Abril 2021"... Limites se não tivermos o dia exato. 2021 ? Talvez, vamos admiti-lo... não seja muito importante. É mais provável que o dia exato seja diferente, dependendo das áreas geográficas e da situação das várias partes. O que é certo é que, pandêmico ou não, a economia mundial vai passar por uma crise sem precedentes ligada de uma forma ou de outra à inevitável escassez de recursos (combustíveis fósseis, minerais, terra arável, água, areia, etc.) e que algumas áreas que já são muito instáveis serão afetadas.) e que certas áreas já muito instáveis, como o subcontinente indiano, vários países africanos (o Egito e a Nigéria superpovoados, mas também a região dos Grandes Lagos, a África Central e Ocidental e o Corno da África) e o Oriente Médio, se tornarão paroxísticos. Como podem estas petro-monarquias, que não produzem nada por si mesmas e desperdiçam tudo, enfrentar uma crise de abastecimento? Como países como Bangladesh ou Egito poderiam lidar com tal crise sem grandes conflitos civis, movimentos populacionais maciços, etc.? Os habitantes dos países desenvolvidos que têm um mínimo de previsões serão capazes de enfrentar, mas podemos esperar cenas difíceis em nossas grandes cidades, que também importam tudo. Apenas feche a torneira na região IDF ou Lyon e em poucos dias</w:t>
      </w:r>
    </w:p>
    <w:p>
      <w:r>
        <w:rPr>
          <w:b/>
          <w:color w:val="FF0000"/>
        </w:rPr>
        <w:t xml:space="preserve">id 199</w:t>
      </w:r>
    </w:p>
    <w:p>
      <w:r>
        <w:rPr>
          <w:b w:val="0"/>
        </w:rPr>
        <w:t xml:space="preserve">Aristóteles discutiu as teses filosóficas de seu mestre Platão e desenvolveu as suas próprias na direção de um realismo filosófico que leva em conta as informações fornecidas pelos sentidos. Ele estava muito interessado nas ciências físicas, biológicas, astronômicas, políticas, poéticas, retóricas e éticas. Ele também foi o inventor da lógica formal e o primeiro a falar de uma "ciência do ser como sendo" (metafísica). Aristóteles foi um dos primeiros a fazer classificações hierárquicas sistemáticas de conhecimentos e conceitos, talvez inspirado pelas divisões utilizadas na organização dos exércitos (esta tese precisaria ser explicada). Sua filosofia está dividida em três partes; esta divisão é notável, pois difere da divisão normalmente recebida (lógica, física, ética): filosofia teórica, filosofia prática e filosofia poiética. A parte teórica é por sua vez dividida em física, matemática e teologia; a filosofia prática em economia, ética, política e retórica; a parte poética inclui todas as atividades que produzem uma obra. A investigação da verdade é, em um sentido, difícil e, em outro sentido, fácil. O que prova isto é que ninguém pode alcançá-lo adequadamente ou senti-lo completamente. Todo filósofo encontra algo a dizer sobre a Natureza. Em si mesma, esta contribuição é provavelmente nada ou pouco para a verdade, mas a combinação de todas as reflexões produz resultados frutíferos. É justo, portanto, que sejamos gratos, não apenas por aqueles cujas opiniões podemos compartilhar, mas também por aqueles que expressaram opiniões mais superficiais: mesmo estes últimos deram sua contribuição para nós, pois desenvolveram nossa faculdade de pensamento (Aristóteles)".</w:t>
      </w:r>
    </w:p>
    <w:p>
      <w:r>
        <w:rPr>
          <w:b/>
          <w:color w:val="FF0000"/>
        </w:rPr>
        <w:t xml:space="preserve">id 200</w:t>
      </w:r>
    </w:p>
    <w:p>
      <w:r>
        <w:rPr>
          <w:b w:val="0"/>
        </w:rPr>
        <w:t xml:space="preserve">A editora britânica Rising Star Games anunciou recentemente as datas de lançamento de dois títulos em seu catálogo, Akai Katana e Rune Factory Oceans, com vencimento em 11 de maio para Xbox 360 e 25 de maio para PS3, respectivamente. Para acompanhar estas informações, aqui está a intro cinematográfica do RPG da fazenda Neverland e o site oficial do Cave shoot'em up. Veja o artigo : Akai Katana e Rune Factory Oceans datados</w:t>
      </w:r>
    </w:p>
    <w:p>
      <w:r>
        <w:rPr>
          <w:b/>
          <w:color w:val="FF0000"/>
        </w:rPr>
        <w:t xml:space="preserve">id 201</w:t>
      </w:r>
    </w:p>
    <w:p>
      <w:r>
        <w:rPr>
          <w:b w:val="0"/>
        </w:rPr>
        <w:t xml:space="preserve">Nosso lema: Em direção ao real através do virtual! A Enciclopédia da Morte tem como objetivo abordar este fenômeno em seus muitos aspectos e formas.</w:t>
      </w:r>
    </w:p>
    <w:p>
      <w:r>
        <w:rPr>
          <w:b/>
          <w:color w:val="FF0000"/>
        </w:rPr>
        <w:t xml:space="preserve">id 202</w:t>
      </w:r>
    </w:p>
    <w:p>
      <w:r>
        <w:rPr>
          <w:b w:val="0"/>
        </w:rPr>
        <w:t xml:space="preserve">O Oakland Coliseum é um estádio poliesportivo em Oakland, Califórnia. É usado principalmente para beisebol, futebol americano e às vezes futebol. De 1966 a 1981, foi a casa dos Oakland Raiders da Liga Nacional de Futebol. Os Raiders se mudaram para Los Angeles de 1981 a 1995 como os Los Angeles Raiders, antes de voltar a jogar em Oakland, no Coliseu. Desde 1968, é o lar da Major League Baseball Oakland Athletics. O San Jose Earthquakes da Liga Principal de Futebol jogou lá em 2008 e 2009: enquanto esperava pela construção de um novo estádio, o clube jogou seus principais jogos lá e foi inquilino do Estádio Buck Shaw de Santa Clara para outros jogos. Outros inquilinos do Coliseu foram os Oakland Invaders da Liga de Futebol dos Estados Unidos entre 1983 e 1985, os Oakland Clippers da Liga Nacional de Futebol Profissional entre 1967 e 1968 e os Oakland Stompers da Liga Norte-Americana de Futebol (NASL) em 1978. O Coliseu de Oakland-Alameda County tem uma capacidade de 63.122 para o futebol americano e 35.067 para o beisebol com 143 suítes de luxo e 9.000 assentos de clube. O estádio já teve vários nomes. Tem sido chamado Network Associates Coliseum, McAfee Coliseum, Overstock.com Coliseum, O.co Coliseum, RingCentral Coliseum[1] e algumas vezes apelidado de The Oakland Coliseum ou The Coliseum e anteriormente The Net. HistóriaEditar Os líderes empresariais e políticos em Oakland há muito competem com o famoso município vizinho de São Francisco, assim como com outras cidades ocidentais. Como resultado, o desejo de construir um local esportivo de grande calibre na cidade se intensificou durante os anos 50 e 60. Em meados dos anos 40, os líderes locais primeiro propuseram a construção de um novo estádio na área com o objetivo de atrair um time profissional de beisebol ou de futebol americano. Foi somente nos anos 60 que o local do futuro complexo foi selecionado. Os planos arquitetônicos preliminares foram revelados em , e no mês seguinte um local foi selecionado a oeste do bairro Elmhurst de East Oakland ao longo da nova C.W. Nimitz Freeway (Interstate 880). Depois que o projeto foi aprovado pela Cidade de Oakland e pelo Condado de Alameda em 1962, foram liberados 25 milhões de dólares. Foram elaborados os planos para um estádio, auditório e centro de exposições. O escritório de arquitetura nomeado foi o escritório de São Francisco de Skidmore, Owings e Merrill. Os preparativos preliminares para o local começaram no verão de 1961. A construção começou na primavera de 1962. O cronograma de construção sofreu um atraso de dois anos devido a vários problemas legais e custos excessivos, e o projeto original do Coliseu teve que ser ligeiramente modificado para atender ao orçamento. A instalação recebeu o nome de Coliseu do Condado de Oakland-Alameda e foi concluída em quatro anos. Os Oakland Raiders tocaram pela primeira vez em sua nova casa em . De 1962 a 1965, a casa temporária dos Raiders foi Frank Youell Field (~22.000 lugares). Em , o proprietário da Major League Baseball Athletics de Kansas City, Charlie Finley, obteve permissão para transferir a franquia para Oakland, Califórnia. Por sua vez, os Oakland Athletics abriram sua nova casa em . Em seu projeto original, o estádio tinha 45.000 lugares e custava $25,5 milhões de dólares para construir. Após a temporada de 1981, os Oakland Raiders mudaram-se para Los Angeles e jogaram no Los Angeles Memorial Coliseum. Depois de uma década sem os Raiders, a cidade de Oakland tentou trazer a equipe de volta. Em 1995, o</w:t>
      </w:r>
    </w:p>
    <w:p>
      <w:r>
        <w:rPr>
          <w:b/>
          <w:color w:val="FF0000"/>
        </w:rPr>
        <w:t xml:space="preserve">id 203</w:t>
      </w:r>
    </w:p>
    <w:p>
      <w:r>
        <w:rPr>
          <w:b w:val="0"/>
        </w:rPr>
        <w:t xml:space="preserve">Várias associações departamentais de prefeitos já perguntaram à AMF sobre o papel exato do prefeito na implementação da nova obrigação de fornecer informações sobre riscos introduzida pela lei de 2003 sobre riscos e estabelecida no Artigo L 125-5 do Código do Meio Ambiente. A fim de remover qualquer ambiguidade na interpretação do texto, deve-se lembrar que o prefeito tem o simples dever de exibir o decreto prefeitoral, mas que é responsabilidade do arrendador ou do vendedor que aluga ou vende seu imóvel preencher o formulário de "relatório de risco", que é obrigatório desde 1 de junho de 2006. 1) O princípio (Artigo L 125-5 do Código do Meio Ambiente) Nos municípios cobertos por um plano de prevenção de riscos (PPR) prescrito ou aprovado, qualquer vendedor ou arrendador de um imóvel, construído ou não, deve informar ao comprador ou arrendatário a existência dos riscos aos quais o imóvel está exposto. Um relatório de risco é anexado ao contrato; ele é elaborado pelo vendedor ou arrendador com base nas informações disponibilizadas pelo prefeito. Esta informação é objeto de um decreto prefeitoral transmitido ao prefeito da comuna onde se encontra o imóvel e à Chambre départementale des notaires. 2) O decreto prefeitoral Inclui a lista das comunas em questão, bem como para cada comuna a lista de riscos e documentos aos quais o vendedor ou arrendador pode se referir. Publicidade da ordem A ordem enviada ao prefeito do município é afixada na prefeitura e publicada nos registros administrativos. Um aviso de sua publicação é inserido em um jornal circulado no departamento. 3) O relatório de risco O relatório de risco, baseado no modelo elaborado pelo Ministro de Ecologia, é elaborado pelo fornecedor ou arrendador, se necessário com a ajuda de um profissional envolvido na venda ou aluguel. Tudo o que é necessário é utilizar as informações contidas no decreto prefeitoral e nos documentos de referência que podem ser consultados na prefeitura, na subprefeitura ou no DDE. Este modelo pode ser baixado de prim.net: modelo em formato PDF (89 Kb) e modelo em formato Word (270 Kb). Até o final do ano, as informações necessárias para elaborar o relatório de risco estarão diretamente disponíveis nos sites de todas as prefeituras. Este relatório de risco é obrigatório a partir do 1º dia do 4º mês seguinte à publicação do decreto prefeitoral, que deve ser emitido no prazo de um ano a partir de 17 de fevereiro de 2005, ou seja, a partir de 1 de junho de 2006. Uma cópia é guardada pelo vendedor ou arrendador. Textos - artigo 21 do decreto de 8 de junho de 2005 referente à parte regulamentar do código do meio ambiente que altera o decreto n°2005-134 de 15 de fevereiro de 2005 referente à informação dos compradores e inquilinos de imóveis sobre os principais riscos naturais e tecnológicos; - artigos L 125-5 e R 125-27 do código do meio ambiente</w:t>
      </w:r>
    </w:p>
    <w:p>
      <w:r>
        <w:rPr>
          <w:b/>
          <w:color w:val="FF0000"/>
        </w:rPr>
        <w:t xml:space="preserve">id 204</w:t>
      </w:r>
    </w:p>
    <w:p>
      <w:r>
        <w:rPr>
          <w:b w:val="0"/>
        </w:rPr>
        <w:t xml:space="preserve">Depois do sorbet de morango, vamos fazer sorvete de verbena! Um sabor relativamente incomum que, no entanto, é bastante simples de preparar, não mais difícil do que o sorvete de baunilha em qualquer caso. É um sabor delicado e levemente gramado que contrasta com o lado redondo e generoso do sorvete. No final de uma refeição, é uma excelente sobremesa. Escolhi aqui a variedade verbena de limão, por seu lado limão mais fresco, mas se você tiver verbena officinale, também será perfeita. Se você tiver verbena de limão, ela também será perfeita, mas você terá que reduzir um pouco a quantidade de folhas, pois a verbena de limão é mais poderosa do que sua irmã limão. A receita usa folhas frescas, mas se você tiver folhas secas também funciona. A receita dada aqui é para um sorvete de ovos, ou seja, um sorvete à base de creme de leite. Esta é a base mais clássica para sorvete, aquela que tendemos a acostumar, por exemplo, ao sorvete de baunilha. Esta receita também contém um cone de wafer, desta vez feito com uma máquina de wafer especial, mas que permite ter O cone que você encontraria em uma sorveteria... Você deve admitir que ele merece um lugar em seu armário. Ele dá um cone de biscoito muito crocante, que não tem a mesma textura da receita de sorvete de morango (que, aliás, pode ser feito sem máquina). Dificuldade: Equipamento médio necessário: Geladeira, liquidificador ou varinha mágica, panela, termômetro de sonda, balança, máquina de wafer, cone Equipamento recomendado: prato ou tigela de vidro ou cerâmica, termômetro infravermelho Número de porções: aprox. 1,2 l de sorvete Custo: Aproximadamente 2 a 3 euros Tempo: 1 hora para o creme (incluindo 15 minutos ativos e 45 minutos de descanso), 1 noite de maturação para a mistura, 30 minutos para os turbinados (durante o qual os cones podem ser feitos) Ingredientes específicos : Verbena de limão, 35% de creme de gordura, pó de baunilha, stab2000 (opcional) Etapas da receita 1) Preparação da mistura de verbena de limão 2) Mistura do sorvete 3) Preparação dos cones de wafer 1) Preparação da mistura de verbena de limão -500g Leite integral -285g Leite integral 35% de gordura -15g Açúcar semolina125g de açúcar refinado -15g de folhas de verbena frescas (usar muito menos se estiver seco) -85g de gemas de ovo -3g de estabilizador de sorvete (stab2000) - opcional Recolher as folhas de verbena e lavá-las, depois espremê-los (com uma toalha de papel, por exemplo): Coloque o leite, o creme e cerca da metade do açúcar em uma panela: Aqueça tudo (não ao ponto de ebulição), e acrescente as folhas de verbena. Desligue o aquecimento e deixe infundir por cerca de 30 minutos. Ao final do tempo de infusão, reaqueça a frigideira. Adicione o açúcar às gemas e misture sem tentar levantar as gemas: Despeje o leite de verbena nas gemas adoçadas e misture bem: Em seguida, coloque esta mistura novamente na panela: E cozinhe este creme de leite na mesa, ou seja, até atingir 89°c aqui. Agora adicione o estabilizador misturado com algumas gramas de açúcar para evitar grumos: Continue a mexer com a mariposa (mexendo em 8s) para aquecer o creme uniformemente. A 89°C, tire-o do calor mas continue agitando para evitar a inércia da panela cozinhando demais o creme de leite. Em seguida, misture o creme com as folhas em um liquidificador (ou com a mistura</w:t>
      </w:r>
    </w:p>
    <w:p>
      <w:r>
        <w:rPr>
          <w:b/>
          <w:color w:val="FF0000"/>
        </w:rPr>
        <w:t xml:space="preserve">id 205</w:t>
      </w:r>
    </w:p>
    <w:p>
      <w:r>
        <w:rPr>
          <w:b w:val="0"/>
        </w:rPr>
        <w:t xml:space="preserve">Karel Van Miert Karel Van Miert, nascido em Vieux-Turnhout le Beersel, é um político belga europeu, um socialista flamengo e um assessor de muitas empresas multinacionais. Ele foi Comissário Europeu para a Concorrência de 1992 a 1999. Conteúdo - 1 Biografia - 1.1 Juventude e educação - 1.2 Carreira política - 1.2.1 Responsabilidades dentro do Partido Socialista Belga - 1.2.2 Funções parlamentares - 1.2.3 Funções na Comissão Européia - 1.2.4 Fim de carreira - 1.3 Mandatos sociais - 1.4.1.2.3.1.2.3 Mandatos sociais - 1.4 Reações ao anúncio de sua morte - 2 Livros - 3 Referências - 4 Links externos Biografia[edit ] Juventude e educação[edit ] Karel van Miert nasceu na comuna flamenga de Vieux-Turnhout. Ele é o mais velho de nove filhos de uma família de agricultores. Ele deixou o sistema escolar aos 14 anos de idade, e trabalhou como aprendiz de eletricista em uma empresa de construção[1]. 1] "Os anos passados na fazenda tinham me dado muita experiência no campo. E como também trabalhei em empresas, pude sentir a classe trabalhadora". - Karel van Miert, entrevista no jornal diário Le Soir, 1993[2] Karel van Miert decidiu então voltar para a escola. Em 1966 ele obteve um diploma em ciências diplomáticas na Universidade de Ghent. Ele apresentou uma tese intitulada O Caráter Supranacional da Comissão Européia, que já mostrava seu compromisso com a Europa. Em 1967, ele obteve um diploma de estudos superiores europeus do Centro Universitário Europeu de Nancy[1]. 1] Lá ele conheceu o Secretário Geral da Comissão Européia, Emile Noël, sob cuja direção ele fez um estágio na Comissão no ano seguinte. Em 1973, ele entrou para o gabinete do Comissário Europeu de Energia Henri Simonet[3]. Carreira política [editar] Um ativista socialista desde muito jovem, Karel van Miert foi vice-presidente e então secretário político nacional dos Jovens Socialistas de 1970 a 1973. Em 1976, aos trinta e cinco anos, ele co-presidiu o Partido Socialista Belga, encarregado dos Assuntos Internacionais. Em 1978, o Partido Socialista Belga se dividiu em um partido valão e um flamengo. Karel van Miert tornou-se o primeiro presidente deste último, o Socialistische Partij, que mais tarde se tornou o Socialistische Partij Anders (sp.a). Sua presidência foi marcada por sua rejeição nos anos 80 da implantação dos Euromissiles americanos na Bélgica e pela vitória do sp.a nas eleições européias de 1984[1]. Funções Parlamentares[edit] Karel van Miert foi eleito Membro do Parlamento Europeu em 1979 e reeleito em 1984. Entre 1985 e 1989, ele foi membro do Parlamento Federal belga do distrito de Bruxelas-Hal-Vilvoorde (BHV). Funções na Comissão Européia[edit] Entre 1989 e 1992, Karel van Miert foi Comissário Europeu de Transportes, Consumidores, Crédito e Investimento, dentro da Comissão Delors II. De 1993 a 1999, ele foi Comissário de Concorrência na Comissão Delors III e depois na Comissão Santer. Esta carteira chave lhe rendeu o apelido de "o homem mais poderoso da Europa"[4]. Ele foi notado por seu ativismo e independência. Os principais casos em que ele é conhecido são[5]: - o resgate do banco francês Crédit Lyonnais; - a fusão dos gigantes alemães da mídia Kirch (de) e Bertelsmann; - o plano de fusão entre os fabricantes americanos Boeing e McDonnell Douglas; - a acusação da Microsoft por abuso de posição dominante[6]; - os direitos de transmissão televisiva das competições de Fórmula 1; - a reestruturação industrial dos Länder orientais na Alemanha. - a recusa de conceder ajuda europeia para a modernização da linha ferroviária 162 que liga Bruxelas ao Luxemburgo, o que teria reduzido a distância total entre Bruxelas e Estrasburgo. Fim da carreira[editar] Após 1999, Karel Van Miert se aposentou de</w:t>
      </w:r>
    </w:p>
    <w:p>
      <w:r>
        <w:rPr>
          <w:b/>
          <w:color w:val="FF0000"/>
        </w:rPr>
        <w:t xml:space="preserve">id 206</w:t>
      </w:r>
    </w:p>
    <w:p>
      <w:r>
        <w:rPr>
          <w:b w:val="0"/>
        </w:rPr>
        <w:t xml:space="preserve">Antes de mais nada! A linha R pode ser complexa porque é servida por diferentes atividades. Se você é novo na linha ou um viajante experiente, sugiro que você descubra ou (re)descubra sua linha. Às vezes é difícil encontrar as informações que você está procurando. Para facilitar, colocamos nesta página todas as informações de que você precisa para entender sua linha. Do básico às obras, gestão de tráfego e incidentes, siga o guia! THE LINE R SOCIAL NETWORKS - Interaja pacificamente aqui graças à carta e sugira idéias para os tópicos! GESTÃO INCIDENTE - capítulo 1: alerta de rádio - capítulo 2: acidente pessoal - capítulo 3: bagagem abandonada - capítulo 4: o sinal de alarme - capítulo 5: preparação tardia GESTÃO DE TRÁFEGO - Gerenciamento de quedas</w:t>
      </w:r>
    </w:p>
    <w:p>
      <w:r>
        <w:rPr>
          <w:b/>
          <w:color w:val="FF0000"/>
        </w:rPr>
        <w:t xml:space="preserve">id 207</w:t>
      </w:r>
    </w:p>
    <w:p>
      <w:r>
        <w:rPr>
          <w:b w:val="0"/>
        </w:rPr>
        <w:t xml:space="preserve">O novo cartão de identidade biométrica com chip no espaço CEDEAO, que será lançado na próxima terça-feira, é diferente do cartão de identidade digital utilizado no Senegal por quase 10 anos, "no sentido de que permite que as pessoas adquiram outras vantagens", disse Cheikh Alioune Ndiaye, sexta-feira em Kaolack. De acordo com o chefe da Divisão de Logística e Planejamento da Diretoria de Operações Eleitorais do Ministério do Interior e Segurança Pública, a nova carteira de identidade biométrica servirá como cartão de residência, passaporte e "permitirá que as populações desses estados membros se movimentem na área da CEDEAO", para serem facilmente identificadas. No Senegal, o novo cartão de identidade biométrica da CEDEAO (Comunidade Econômica dos Estados da África Ocidental) também servirá como cartão de eleitor, disse Cheikh Alioune Ndiaye, que realizou um briefing de imprensa no final de uma reunião para compartilhar e conscientizar sobre a circulação deste novo documento administrativo. Esta decisão, Senegal tomou em toda soberania para reduzir o sistema de múltiplos arquivos, procedimentos e lutar contra a perda freqüente destes documentos que existem separadamente em dois cartões", disse Ndiaye, salientando que "esta escolha do Senegal significa simplesmente que qualquer senegalês que não tenha um cartão de identidade biométrico com chip na área da CEDEAO, não tenha um cartão de eleitor e vice-versa. "É por isso que escolhemos aproveitar a introdução do cartão de identidade biométrica da CEDEAO para garantir que os cartões de identidade e os cartões de eleitores sejam um só. Este é um momento em que os senegaleses se apressarão para as comissões e nós tiraremos proveito disso", acrescentou ele. "As comissões resolverão os dados eleitorais problemáticos (locais de votação, nomes) de alguns cidadãos, baixando o arquivo eleitoral, o arquivo de portadores de carteira de identidade e o arquivo de cartões eleitorais", explicou ele. Ele enfatizou que estes arquivos servirão de apoio de trabalho para as comissões administrativas que serão alojadas nas prefeituras para receber apenas cidadãos senegaleses que desejam ter um novo cartão da CEDEAO ou informações eleitorais para corrigir. "Os outros cidadãos, continuou ele, que não têm problemas de informação eleitoral ou aqueles que não têm 18 anos de idade o suficiente para ter informações eleitorais irão aos centros de instrução da carteira de identidade das comunas. O Sr. Ndiaye garantiu que as novas máquinas estão instaladas e que resta instalar as comissões, treinar e equipar seus membros com ferramentas informáticas (Fonte: APS, 1 de outubro de 2016) 4 ISPs (Orange, Arc Télécom, Waw Télécom e Africa Access)</w:t>
      </w:r>
    </w:p>
    <w:p>
      <w:r>
        <w:rPr>
          <w:b/>
          <w:color w:val="FF0000"/>
        </w:rPr>
        <w:t xml:space="preserve">id 208</w:t>
      </w:r>
    </w:p>
    <w:p>
      <w:r>
        <w:rPr>
          <w:b w:val="0"/>
        </w:rPr>
        <w:t xml:space="preserve">Clique na província ou território para uma dose de inspiração Explore as províncias e territórios É aqui que o Pacífico se encontra com cidades movimentadas, florestas imponentes e montanhas escarpadas. Toque para explorar Desde as Montanhas Rochosas até as pradarias, encontre todas as paisagens ocidentais características. Toque para explorar a pesca de classe mundial, canoagem, vida selvagem e diversas paisagens urbanas, tudo sob céus de tirar o fôlego. Toque para explorar Veja os ícones culturais de Winnipeg ou conheça os ursos polares e as maravilhas do Norte. Toque para Explorar As cidades vibrantes do sul são combinadas apenas pelo charme dos Grandes Lagos e do norte. Toque para explorar as ruas mágicas de Montreal e da cidade de Quebec e descubra as maravilhas naturais de São Lourenço e mais além. Toque para explorar Veja as marés mais altas do mundo, dirija por estradas panorâmicas e se encante com a beleza natural. Toque para explorar o surf e o caiaque marítimo o ano inteiro e descubra as vinícolas, os mercados e a famosa ilha Cape Breton. Toque para explorar Descubra belas praias arenosas, paisagens verdes bucólicas e um estilo de vida único na ilha. Toque para explorar Uma costa escarpada de 29.000 km e o Parque Nacional Gros Morne o deixará sem fôlego. Toque para Explorar Explorar magníficos parques naturais na Terra do Sol da Meia-Noite e descobrir a vibrante cultura das Primeiras Nações. Toque para Explorar Veja a magia das Luzes do Norte, explore os enormes parques nacionais e obtenha seu melhor tiro no coração do Norte. Toque e Explore Descubra o verdadeiro Norte e o modo de vida Inuit enquanto você explora vastas extensões de terra intocada. Toque para explorar</w:t>
      </w:r>
    </w:p>
    <w:p>
      <w:r>
        <w:rPr>
          <w:b/>
          <w:color w:val="FF0000"/>
        </w:rPr>
        <w:t xml:space="preserve">id 209</w:t>
      </w:r>
    </w:p>
    <w:p>
      <w:r>
        <w:rPr>
          <w:b w:val="0"/>
        </w:rPr>
        <w:t xml:space="preserve">O que mudou visivelmente e/ou sensivelmente nas regiões da Europa Ocidental? Insisto sobre o visível e/ou sensível, o que fala às pessoas (clique nas imagens para ampliá-las). Intensidade Neste post eu discuto ondas de calor e secas. Eu escolho um período de 113 anos, o que permite algumas retrospectivas e algumas estatísticas. Começo com o ano de 1906. Houve várias ondas de calor excepcionais em nossas regiões durante os últimos 100 anos ou mais, muitas vezes ocorrendo em um período de seca prolongada, e é por isso que as estou associando aqui. No entanto, as durações dos dois fenômenos são muito diferentes e você pode ter um sem o outro. A intensidade de uma onda de calor é determinada pela altura das temperaturas medidas e sua duração. É possível que se tivéssemos tido os meios de medição atuais há 100 anos e mais, algumas ondas de calor passadas poderiam rivalizar com 2003 ou 2019. É graças a uma rede apertada de estações meteorológicas colocadas nos lugares certos que o recorde absoluto francês foi relatado recentemente. As seguintes informações provêm dos arquivos Météo-France, arquivados no site Météo-Paris. Vamos para o aperitivo: 1906. Depois de uma primavera muito quente, o verão foi sufocante: "Agosto e setembro: grande seca, especialmente na metade sul do país - tempo muito quente foi observado em 2 de agosto, com um máximo de 39° em Bordeaux, 38° em Clermont e Angers, 37° em Lyon e 35° em Paris - outros calores excepcionais ocorreram no início de setembro. (...) Outubro: excepcionalmente quente - em 5 de outubro, as temperaturas estão em toda parte entre 25 e 30°. Os monstros Então meu top 4 do século 20 + 2003. Primeiro, a onda de calor de 1911 (tabela 1), de memória sinistra. Um grande atordoador. Segundo a Wikipédia: "Esta onda de calor causou um excedente de 40.000 mortes, das quais 29.000 ocorreram na primeira infância". A seguir, duas tabelas de resumo (Tabelas 2 e 3). Um para 1921: o outro para 1947, que teve três episódios extremos no mesmo verão - um dos quais foi massivo: 1983 também está entre os mais intensos, pelo menos em termos de duração, com 19 dias consecutivos do tipo onda de calor. Por uma questão de princípio e sem entrar em detalhes, lembro-me do verão louco de 2003, do qual acho que todos se lembram. Continua sendo a referência pós-1947. Depois destes cinco monstros (1911, 1921, 1947, 1983, 2003), vamos olhar para alguns outros fenômenos notáveis, mas de intensidade ou duração reduzidas. 17 de agosto de 1701 1929 também viu suas ondas de calor, incluindo uma última: "De 26 de agosto a 12 de setembro: uma nova onda de calor, desta vez afetando toda a França - em 31 de agosto, era de 35° em Paris e Valenciennes, 36° em Lille e 37° em Châteauroux - em 4 de setembro, ainda era de 34° em Beauvais, 35° na região parisiense e 38° em Angoulême". 1976 também poderia estar no meu topo. Desidratou a Europa Ocidental. O calor foi adicionado a uma seca excepcionalmente longa. "Do final de junho até meados de julho, todos os recordes de calor foram quebrados. Você tem que voltar a 1921 para encontrar condições climáticas semelhantes. Outras ondas de calor ou picos são documentados de tempos anteriores, como os 40°C em Paris, em 17 de agosto de 1701. Ou como no verão de 1793: "Os grandes aquecedores começaram em Paris em 1º de julho; em Montmorency, após o 4° de julho. Eles aumentaram tão rapidamente que o dia 8 já está entre os tempos de seu máximo. (...) O máximo do calor deu 38°4 em 8 de julho com o Observatório Real de Paris, e 40° o 16° do mesmo</w:t>
      </w:r>
    </w:p>
    <w:p>
      <w:r>
        <w:rPr>
          <w:b/>
          <w:color w:val="FF0000"/>
        </w:rPr>
        <w:t xml:space="preserve">id 210</w:t>
      </w:r>
    </w:p>
    <w:p>
      <w:r>
        <w:rPr>
          <w:b w:val="0"/>
        </w:rPr>
        <w:t xml:space="preserve">|Eu me apaixonei loucamente por ele...bem devo dizer, o verão, o sol, o mar, tudo isso...amor total à primeira vista! Desci à praia em Bormes les Mimosas para me afastar das multidões em Saint Clair, e foi lá que o vi pela primeira vez... Não consegui tirar os olhos dele. Devo dizer também que tinha meus olhos no bolso e que o que me tocou de imediato foi seu "mastro". Mas então uma máquina, meu Deus! Quase desproporcional ao corpo do animal! Eu achei imediatamente atraente! </w:t>
      </w:r>
    </w:p>
    <w:p>
      <w:r>
        <w:rPr>
          <w:b/>
          <w:color w:val="FF0000"/>
        </w:rPr>
        <w:t xml:space="preserve">id 211</w:t>
      </w:r>
    </w:p>
    <w:p>
      <w:r>
        <w:rPr>
          <w:b w:val="0"/>
        </w:rPr>
        <w:t xml:space="preserve">Data de lançamento original: 22 de outubro de 1969 Cliente médio review�: 4,5 �toiles de 5 Veja todas as revisões (58 revisões de clientes) 28 de 31 usuários acharam esta revisão útil Grandes bluesmen negros revisitados com maestria. Um ano após o �lectrochoc provoked� por seu primeiro álbum, Led Zeppelin confirma todo o bem que pensamos deles ao lançar um álbum 2�nd como d�moniac como o pr�c�dent. Este 2�me opus do Dirigeable explora novas áreas d�j� esboçadas no 1º mas em um outro mani�re, como o blues que se torna mais progressivo, o psych�d�lic c�t� e até mesmo a balada ausente do 1º álbum. O disco ocupa N�1 em ambos os lados do Atlântico. A inspiração blues (cr�dit�e ou não) é mais do que nunca relevante � Whole Lotta Love � (You need Love by Willy Dixon), � The Lemon song � (Killing floor by Howlin' Wolf), � Bringing it on home � (Sony Boy Williamson via Willy Dixon).O álbum d�marre no site � Toda a loteria adora �, uma faixa cujo riff de guitarra intro d�vastating selaria � para sempre o r�putation da banda. A própria passagem central psych�s é compl�larly d�lirant com vários efeitos sobre um fundo de címbalo para manter o tempo! Você pensaria que foi pego no meio de um filme �pouvante. Esta trilha conseguiu chegar a � subir para o lugar 4�th nos gráficos americanos. CCS, um grupo instrumental inglês fundado por Alexis Korner em 1970, fez uma versão do mesmo que serviu como g�n�ric para o c�l�bre � Top Of The Pops � por vários anos.� Obrigado � é uma bela balada where� A planta alterna uma voz suavemente cantada � e uma voz nitidamente mais incisiva no refrão sobre um fundo de órgão em anotações realizadas que nos mergulha em uma atmosfera mística e mágica.� Heartbreaker � é mais uma peça de bravura inspirada no blues que d�buts com um grande violão sobre um padrão r�p�titious. Planta, como sempre canta com uma voz poderosa; de repente tudo pára para deixar o violão principal tocar sozinho � em grande estilo com efeitos rítmicos improvisados e um som �normous! �poustouflaging!"Leia mais ' 3 de 3 usuários acharam esta revisão útil O topo com um dos três ou quatro maiores guitarristas de rock. "Led Zep II" é para mim o melhor disco da banda � Jimmy Page. Além do sucesso e do primeiro Hard Rock da história "Whole Lotta Love" (alguns especialistas dizem que é "You really got me" dos Kinks), há algumas músicas absolutamente g�nal neste CD (Ramble On - The Lemon Song ou Moby Dick e Bring It On Home). Obviamente todos me citarão, "Led Zeppelin IV" com os sucessos "Black Dog", "Rock And Roll" ou "Stairway To Heaven". Malgr� o grande quality� deste disco, prefiro o simplicit� e o som de maçã crua do "Led Zep II". Em qualquer caso, esta banda inevitável na história do rock permanecerá com algumas outras: "Deep Purple", "Black Sabbath" ou "Alice Cooper" como os pioneiros do Hard Rock. Pequena anedota: Acabo de saber que Jimmy Page segurava o violão em "La poup�e qui fait non" de Polnareff. É desnecessário dizer que adoro este disco e recomendo-o. 6 de 7 internautas acharam esta resenha útil Bombardeamento de riffs históricos Como a gestação híbrida de um entity� born� da fusão de um raio e um tanque, o LED ZEPPELIN II foi lançado nove meses após o álbum de estréia da banda �ponymous! Mais vale dizer desde já, o clima é installed�. Começando com uma das principais canções da história do rock, a incrível WHOLE LOTTA LOVE (um dos três riffs fundadores do hard rock), o álbum contém uma energia inconcebível.</w:t>
      </w:r>
    </w:p>
    <w:p>
      <w:r>
        <w:rPr>
          <w:b/>
          <w:color w:val="FF0000"/>
        </w:rPr>
        <w:t xml:space="preserve">id 212</w:t>
      </w:r>
    </w:p>
    <w:p>
      <w:r>
        <w:rPr>
          <w:b w:val="0"/>
        </w:rPr>
        <w:t xml:space="preserve">Se há uma coisa que os filmes Toy Story nos ensinaram, é que os brinquedos não esperam que uma criança entre na sala para se divertir. Em vez disso, as figuras de ação de Andy, os animais de pelúcia e as bonecas estão constantemente procurando maneiras de se entreter. Em Toy Story: Smash it, eles inventam histórias para o simples prazer de destruir estruturas de cubos. É simples, mas funciona. A filial móvel da Disney provou que entendeu tudo o que há para saber sobre jogos móveis com seus jogos "Jump in the Water" e "Where's Perry? Para enganchar o jogador, você precisa de um conceito simples de entender e fácil de manusear, níveis curtos e uma pequena dose de reflexão para lisonjear o ego. Estes diferentes ingredientes são mais uma vez combinados na última produção do estúdio, desta vez com foco no mundo de Toy Story. Muito menos original do que a de Take to the Water, a jogabilidade de Toy Stroy: Smash it immediately refere-se à de Angry Birds, ou mesmo Boom Blox no Wii, uma vez que é uma questão de ter como objetivo destruir estruturas instáveis e fazer cair os inimigos que ali se estabeleceram. A mudança de local é obviamente apenas teórica, já que na realidade, você não sai do quarto de Andy. Somente pedaços de papelão como cenário ajudam a definir o clima. O jogo em si permanece o mesmo independentemente do ambiente e do nível, e consiste em atirar balões aos cubos para fazer cair os alienígenas, que são os inimigos durante todo o jogo. Buzz Lightyear para o resgate! Somente Buzz Lightyear está no comando deste jogo. Ele tem a honra de mirar e atirar bolas, balões, mísseis ou presentes explosivos nas pilhas de cubos à sua frente. Em vez de dosear o poder como em Angry Birds, aqui estamos no controle de uma visão real que nos permite saber exatamente onde nosso projétil pousará e só temos que mover nosso dedo para decidir onde acertar. Obviamente, a precisão oferecida torna nosso caso muito mais fácil do que no jogo Angry Birds, onde você geralmente tem que contar com a sorte para atingir seus objetivos. História de brinquedo: Esmagar é, portanto, bastante fácil, mas não esquece a pequena dose de reflexão mencionada acima, aquela que força você a pensar um pouco para terminar cada nível nas melhores condições. Como Buzz pode se mover da direita para a esquerda, o ângulo de ataque também é importante. Assim como a estrutura do bloco visado: os cubos de vidro quebram, os cubos de metal são mais pesados, e assim por diante. Sem revolucionar o gênero, Toy Story: Smash mostra um aspecto um pouco mais estratégico do que muitos de seus concorrentes, o que consegue diferenciá-lo da multidão apenas um pouco. Sua cuidadosa realização e o carisma dos personagens também são bens sérios que dão um encanto inegável a esta nova produção da Disney. Graças ao objetivo preciso e à possibilidade de escolher o ângulo do lançamento, Toy Story: Smash it deixa pouco espaço para o acaso e, portanto, consegue se diferenciar do modelo Angry Birds. O espírito de boa natureza do universo também facilita a entrada nesta produção despretensiosa, mas, em última análise, muito cativante. Estamos esperando por atualizações para adicionar mais níveis e eventualmente introduzir um pouco de dificuldade.</w:t>
      </w:r>
    </w:p>
    <w:p>
      <w:r>
        <w:rPr>
          <w:b/>
          <w:color w:val="FF0000"/>
        </w:rPr>
        <w:t xml:space="preserve">id 213</w:t>
      </w:r>
    </w:p>
    <w:p>
      <w:r>
        <w:rPr>
          <w:b w:val="0"/>
        </w:rPr>
        <w:t xml:space="preserve">STREETSTYLE. Estampas mistas e bolsas de trapézio na New York Fashion Week Como toda estação, jornalistas, estilistas e blogueiros competem para serem fotografados na passarela. Veja aqui os melhores visuais. 1. A Sézane lança sua primeira linha de denim 100% eco-responsável 2. Vanessa Seward x La Redoute: uma segunda coleção para os belos dias 3. Mad Lords lança a "Mad Bangles", uma coleção muito simbólica de estampas 4. Virgil Abloh e os irmãos Bouroullec, o casamento de moda e design 1 / 32 Uma tendência imperdível: a mistura de estampas. Os pontos de polca não são deixados de fora, a Liberty acaricia o leopardo e os padrões psicodélicos mais loucos se misturam com arabescos barrocos. 2 / 32 Caroline Issa, editora chefe da revista Tank Magazine, ousa combinar listras de zebra e flores na impressão Liberty. 3 / 32 Uma polca ponto ruffle em um terno Prada com quadrados, que foi uma jogada ousada. 4 / 32 Gostamos do contraste entre esta camisola colorida e esta saia plissada. 5 / 32 A maioria dos convidados carregava um saco trapézio. Em couro preto ou de cor brilhante, usado no braço, permite um dia de desfile de moda, com sua considerável capacidade de armazenamento. 6 / 32 A obra-prima, o modelo Céline: preto... 7 / 32 ... cinza... 8 / 32 ... ou azul. 9 / 32 Em pérolas, com pedras grandes, como um colar falso ou como um babete, o colar grande é o it-accessory que funciona em cada pescoço! Aqui o estilista russo Miroslava Duma veste um conjunto adornado com cabochons verdes. 10 / 32 Kenzo sweatshirt bordada com cabeça de tigre, colar étnico e mini-calções de gravata e morre: o modelo russo Elena Perminova causa uma impressão impecável. 11 / 32 Calças vermelhas J. Crew e uma camiseta da American Apparel: Leandra Medine, autora do blog The Man Repeller, faz passar a mensagem. 12 / 32 Estes óculos Miu Miu quase ofuscariam este colar de coral. 13 / 32 Três fileiras de pedras verdes e este top de tanque cinza recebe um impulso. 14 / 32 Até Anna Wintour, a editora-chefe da Vogue US, está caindo nessa. 15 / 32 As revistas de moda estão virando as costas para ela há alguns anos, mas a bomba de ponta está voltando em 2012: nua com calças brancas sob medida e um terno de marinheiro... 16 / 32 ... preto com calças estampadas de estrelas e uma camisa fluida... 17 / 32 ... amarelo com um vestido inspirado nos anos cinquenta... 18 / 32 ... ou veludo burguês com um vestido de renda branca. 19 / 32 Um uniforme básico durante o período da passarela, o visual totalmente preto, aqui na francesa Virginie Mouzat, jornalista de moda do Le Figaro. 20 / 32 Em preto, esta modelo adota um estilo gótico que realça sua pele diáfana e cabelos vermelhos. 21 / 32 Botas de ponta aberta, ideais para mostrar um pouco de pele sem exagerar. 22 / 32 Algemas de ouro podem ser encontradas em muitas algemas: uma pulseira de laço acorda uma saia de chambray da American Apparel... 23 / 32 ... e uma pulseira Alhambra da Van Cleef &amp; Arpels dá um toque de torção a uma embreagem floral. 24 / 32 Outros preferem os relógios masculinos com bling-out. 25 / 32 ... usado com sobreposições de braceletes cinza cinza. 26 / 32 A jornalista de moda italiana Anna Dello Russo é uma campanha publicitária ambulante para sua coleção de acessórios criada em colaboração com a H&amp;M, aqui um bracelete-ser</w:t>
      </w:r>
    </w:p>
    <w:p>
      <w:r>
        <w:rPr>
          <w:b/>
          <w:color w:val="FF0000"/>
        </w:rPr>
        <w:t xml:space="preserve">id 214</w:t>
      </w:r>
    </w:p>
    <w:p>
      <w:r>
        <w:rPr>
          <w:b w:val="0"/>
        </w:rPr>
        <w:t xml:space="preserve">O Japão retira tropas dos Montes Golan 11/12/2012 A mídia japonesa noticiou a decisão do governo japonês de retirar suas forças de paz da ONU dos Montes Golan, na fronteira entre Israel e a Síria. A decisão está ligada à preocupação do Japão com a deterioração da situação de segurança na Síria. O Japão conta atualmente com 47 militares destacados na fronteira Israel-Síria como parte da Força Observadora da ONU (UNDOF) desde 1974. Farid Merrad</w:t>
      </w:r>
    </w:p>
    <w:p>
      <w:r>
        <w:rPr>
          <w:b/>
          <w:color w:val="FF0000"/>
        </w:rPr>
        <w:t xml:space="preserve">id 215</w:t>
      </w:r>
    </w:p>
    <w:p>
      <w:r>
        <w:rPr>
          <w:b w:val="0"/>
        </w:rPr>
        <w:t xml:space="preserve">As condições para reforçar a vigilância sanitária e o controle da segurança dos produtos destinados ao uso humano na França Sr. Claude HURIET, Senador Comissão de Assuntos Sociais - Relatório de informação 196 - 1996 / 1997 Índice - COMPOSIÇÃO DA MISSÃO DE INFORMAÇÃO - PARTE UM - I. AS REFORMAS DO INÍCIO DOS ANOS 90: CRIAÇÃO DE NOVAS INSTITUIÇÕES RESPONSÁVEIS PELA SEGURANÇA SANITÁRIA DE CERTOS BENS MÉDICOS - A. UM PRINCÍPIO DE AUTONOMIA E RESPONSABILIDADE - B. UM PRINCÍPIO DE ESPECIALIZAÇÃO - C. UM PRINCÍPIO DE RECURSOS FINANCEIROS E HUMANOS SUFICIENTES - D. REFORMAS QUE, NO ENTANTO, APRESENTAM UMA FALHA IMPORTANTE: UM SISTEMA DE CONTROLE EXCESSIVAMENTE VERTICAL - II. SEGURANÇA DOS MEDICAMENTOS PARA USO HUMANO: RESULTADOS SATISFATÓRIOS E PERSPECTIVAS - III. APESAR DOS ESFORÇOS FEITOS, A REFORMA REALIZADA PARA SANGUE E TRANSPLANTES É INCOMPLETA - A. O SISTEMA APLICÁVEL AOS PRODUTOS DE SANGUE LÁBEIS - B. O SISTEMA APLICÁVEL AOS TRANSPLANTES DE ÓRGÃOS, TECIDOS E CÉLULAS - C. MAIOR SEGURANÇA À SAÚDE, MAS UMA REFORMA INCOMPLETA - 1. Os decretos de implementação da lei de 29 de julho de 1994 ainda não foram todos publicados - 2. hemovigilância e especialmente biovigilância ainda não estão bem estabelecidos - a) hemovigilância: um sistema muito recente - b) biovigilância: um sistema que precisa ser desenvolvido - 3. uma reforma que ainda não está completa em termos de princípios: a separação de controladores e gerentes nem sempre é eficaz - IV. AS REGULAMENTAÇÕES COMUNITÁRIAS SOBRE DISPOSITIVOS MÉDICOS NÃO SÃO SUFICIENTEMENTE RIGOROSAS - A. LEGISLAÇÃO FRANCESA ANTES DA ENTRADA EM VIGOR DAS DIRETRIZES - B. NOVA LEGISLAÇÃO COMUNITÁRIA: PROGRESSO, MAS NÃO O SUFICIENTE PARA GARANTIR A SEGURANÇA SANITÁRIA - 1. Os fabricantes não estão sujeitos a um procedimento de autorização - 2. Os requisitos para a concessão da marca CE nos diversos países europeus são provavelmente heterogêneos - 3. A marca CE não requer realmente uma avaliação da relação benefício/risco - 4. O sistema de vigilância material é muito recente e imperfeito. - V. REGULAMENTO INSUFICIENTE OU CONTROLE DE MUITOS OU PRODUTOS DE SAÚDE - 1. substâncias e preparações utilizadas na reprodução medicamente assistida, meios de cultura - 2. plantas medicinais ou plantas com alegações terapêuticas - 3. produtos dietéticos destinados à alimentação de pacientes que sofrem de doenças metabólicas, em particular misturas de aminoácidos e emulsões lipídicas - 4. suplementos nutricionais - 5. Cosmetologia - 7. Xenografts - VI. AS CONDIÇÕES DE SEGURANÇA ALIMENTAR NÃO SÃO ATENDIDAS - A. O CONHECIMENTO DOS RISCOS RELACIONADOS AOS ALIMENTOS É MUITO IMPERFEITO - B. OS PROCEDIMENTOS APLICÁVEIS AOS ALIMENTOS NÃO SÃO SATISFATÓRIOS COM RELAÇÃO AOS PRINCÍPIOS QUE DEVEM NORTEAR QUALQUER POLÍTICA DE SEGURANÇA ALIMENTAR - 1. Os regulamentos aplicáveis aos produtos alimentícios</w:t>
      </w:r>
    </w:p>
    <w:p>
      <w:r>
        <w:rPr>
          <w:b/>
          <w:color w:val="FF0000"/>
        </w:rPr>
        <w:t xml:space="preserve">id 216</w:t>
      </w:r>
    </w:p>
    <w:p>
      <w:r>
        <w:rPr>
          <w:b w:val="0"/>
        </w:rPr>
        <w:t xml:space="preserve">Silenciador de saída de carbono DOMA DIRECT III: Os exaustores DOMA para quads esportivos são conhecidos mundialmente por sua potência de saída. Muito mais torque a baixas e médias rpm, e mais potência a todas as rpm. O silenciador DOMA DIRECT III é muito durável. O silenciador DOMA DIRECT III utiliza a tecnologia de tubo de absorção progressiva DIRECT III para um torque ainda maior e menos ruído! Nível de ruído observado: 94db / 96db (dados DOMA) Limite de responsabilidade pelo controle do nível de ruído: os valores de decibel anunciados em nosso catálogo são aqueles que o próprio fabricante nos forneceu, como tal, a TONNYCAT Racing não pode ser responsabilizada por qualquer problema de excesso de ruído durante a passagem para o sonómetro, em comparação com este valor anunciado, durante o controle técnico ou qualquer problema relacionado com a homologação do método utilizado para recuperar este valor de ruído em decibel. Atenção: últimas peças disponíveis! Como você substitui a lã? Temos que explodir os rebites todas as vezes? Gauth em 22/03/2019 bom dia, sim você tem que remover os rebites de um lado ou do outro do silenciador para abrir o silenciador. obrigado por seu interesse TONNYCAT em 22/03/2019 49,00 euros</w:t>
      </w:r>
    </w:p>
    <w:p>
      <w:r>
        <w:rPr>
          <w:b/>
          <w:color w:val="FF0000"/>
        </w:rPr>
        <w:t xml:space="preserve">id 217</w:t>
      </w:r>
    </w:p>
    <w:p>
      <w:r>
        <w:rPr>
          <w:b w:val="0"/>
        </w:rPr>
        <w:t xml:space="preserve">O gerente de negociação Preparar, conduzir e concluir uma negociação efetivamente em uma situação de gestão A noção de negociação está indissociavelmente ligada ao exercício da gestão. De fato, o bom gerente é acima de tudo um bom negociador, cujo objetivo é obter acordos, em todas as situações de relações interpessoais, sejam elas normais, deterioradas ou conflitivas. A fim de motivar, convencer, obter o apoio de seus colaboradores ou fazê-los agir, agora é essencial adquirir habilidades específicas de negociação. Este é precisamente o objetivo deste curso de treinamento. Em 2 dias, você aprenderá a integrar a noção de negociação em suas ações de gestão e em seu trabalho ou relacionamentos pessoais, através de uma perspectiva "win-win". Você descobrirá técnicas que lhe permitirão desenvolver suas habilidades de negociação: antecipação, abordagem de negociação e estratégia de abertura, registros relacionais, etc. Objetivos - Integrar a noção de negociação "win-win" em suas relações interpessoais. - Para apropriar-se das chaves e do processo de uma negociação bem sucedida. - Prepare-se para uma negociação num espírito de antecipação. - Adotar os registros relacionais corretos na condução das diferentes fases da negociação. - Gerenciar situações difíceis e encorajar a outra parte a tomar uma decisão. Programa Integrando a noção de negociação "win-win" - Definindo os processos de vendas e negociação - Entendendo as semelhanças e diferenças entre vendas e negociação - Esclarecendo uma definição concreta e positiva de negociação - Apropriando-se das chaves e do processo de negociação bem sucedido - Integrando as 5 regras de ouro da negociação - Esclarecendo as etapas da negociação - Desenvolvendo uma metodologia para conduzir uma negociação - Desenvolvendo um método para conduzir uma negociação. Desenvolver uma metodologia para conduzir uma negociação - Evitar erros importantes na condução de uma negociação - Preparar-se para uma negociação com antecipação - Ter em conta os componentes de uma preparação eficaz - Integrar as 2 alavancas da preparação da negociação - Preparar-se mentalmente para uma negociação - Identificar os pontos a serem esclarecidos a fim de estar à vontade na negociação futura - Preparar a estratégia de abordagem Preparar a abordagem de negociação e a estratégia de abertura Conduzir uma negociação com assertividade e aceitação - Entrar no estado mental correto - Conduzir a negociação de forma estruturada - Discutir de forma vigorosa - Ouvir e aceitar os argumentos da outra parte - Tratar objeções e pontos de bloqueio de forma eficaz - Alternar entre os dois de forma relevante - Utilizar a abordagem correta e a forma correta de negociação Alternar adequadamente entre ser acolhedor e assertivo - Negociar pontos específicos adequadamente - Incentivar a outra parte a concluir a negociação - Adotar os registros corretos quando confrontada com situações difíceis Os prós Os prós Os prós - Um curso de treinamento conduzido por um treinador-técnico certificado - A possibilidade de trabalhar nos próprios casos de negociação durante todo o curso - O curso de treinamento, O treinamento, além das técnicas e métodos, constitui, para o participante, um caminho de desenvolvimento pessoal em sua forma de apreender e viver diversas situações de negociação - opção pós-treinamento : Coaching personalizado - Em seu Espaço Web: suporte e recursos didáticos, documentos administrativos, questionário de satisfação quente e fria LearnEval, avaliação das realizações de treinamento e respostas às suas perguntas pós-treinamento Avaliação de treinamento Cada uma das sessões de treinamento interempresarial se beneficia de uma avaliação completa a quente e frio realizada com a solução LearnEval. Veja os resultados para 2019. Recursos didáticos, técnicos e de supervisão Um questionário sobre as expectativas dos participantes é enviado 15 dias antes do início do curso. Os métodos de ensino incluem contribuições teóricas e práticas, trabalho em casos concretos e exemplos de aplicação. Cada participante recebe um auxílio didático e acesso pessoal on-line aos recursos eletrônicos no final do curso. Nossos consultores são selecionados por sua experiência empresarial, suas habilidades de ensino e sua</w:t>
      </w:r>
    </w:p>
    <w:p>
      <w:r>
        <w:rPr>
          <w:b/>
          <w:color w:val="FF0000"/>
        </w:rPr>
        <w:t xml:space="preserve">id 218</w:t>
      </w:r>
    </w:p>
    <w:p>
      <w:r>
        <w:rPr>
          <w:b w:val="0"/>
        </w:rPr>
        <w:t xml:space="preserve">Uma das minhas primeiras tarefas quando entrei para a ICLM em março passado foi fazer um balanço dos consideráveis esforços feitos na última década para identificar as lacunas nas informações do mercado de trabalho (LMI) no Canadá. Ao conduzir esta avaliação, que é relatada em nosso primeiro número da LMI Insights, foi importante ter em mente algumas coisas: - As necessidades da LMI evoluíram juntamente com as políticas, programas e o cenário econômico mais amplo. - A forma como a informação é buscada e consumida por indivíduos e organizações também mudou drasticamente. Avaliando as lacunas do ambiente atual Tendo trabalhado neste campo por vários anos, eu sabia que não estávamos começando do zero e estava ciente dos desafios enfrentados pelo sistema LMI do Canadá. De fato, todos nós da ICLM reconhecemos que a criação desta nova organização sem fins lucrativos foi impulsionada por um chamado à ação de uma ampla gama de partes interessadas para melhorar a LMI em todo o Canadá. E estamos todos entusiasmados em fazer parte da solução. Revisamos vários relatórios publicados nos últimos anos, mas também nos reunimos e discutimos com nossos parceiros governamentais federais, provinciais e territoriais, bem como com nosso Grupo Consultivo Pan-Canadense de Partes Interessadas e nosso Painel de Especialistas sobre Informações do Mercado de Trabalho. Ao fazer isso, identificamos quatro principais lacunas persistentes e contínuas: - Informação insuficientemente amigável: a LMI não é facilmente acessível aos canadenses e raramente é apresentada de uma forma adequada para a tomada de decisões. - Falta de dados granulares locais: A falta de dados suficientemente locais e granulares sempre foi identificada como uma lacuna para ajudar os canadenses a tomar decisões. - Confusão sobre o descompasso entre trabalho e habilidades: Empregadores e formuladores de políticas há muito tempo têm solicitado a LMI que fornece uma visão geral das habilidades, além das ocupações. Esta falta de compreensão contribui para uma lacuna entre a capacidade dos empregadores de encontrar pessoas com as habilidades certas e a capacidade dos indivíduos de saber em que habilidades e treinamento investir. Esta lacuna é ainda mais exacerbada por mudanças dramáticas no local de trabalho, tais como mudanças demográficas e novas tecnologias. - Perspectivas limitadas sobre os resultados dos canadenses no mercado de trabalho: Há uma falta de informações oportunas e comparáveis sobre como os canadenses - incluindo estudantes, jovens e grupos sub-representados - estão se saindo no mercado de trabalho. Seguindo adiante, a ICWM trabalhará com suas partes interessadas para avaliar abordagens potenciais e desenvolver soluções para resolver essas lacunas de informação do mercado de trabalho, incluindo a clarificação dos papéis respectivos de cada parte interessada e da ICWM. Onde você pode aprender mais? Cada uma dessas lacunas é explorada com mais detalhes em nossa primeira edição do LMI Insights, uma nova publicação de assinatura do ICTM, onde mergulhamos em uma série de questões de informação do mercado de trabalho. Nesta edição, além de avaliar as lacunas e os progressos até o momento em áreas-chave, também destacamos a importância de trabalhar em colaboração e compartilhar atualizações sobre as próximas iniciativas da LMI em todo o Canadá. Estamos muito orgulhosos de compartilhar com vocês a primeira edição de nossa série LMI Perspectives. Emna Braham é economista sênior da ICLM. Ela está atualmente trabalhando na avaliação do estado das informações do mercado de trabalho no Canadá e conduzindo pesquisas prospectivas em colaboração com as partes interessadas. em</w:t>
      </w:r>
    </w:p>
    <w:p>
      <w:r>
        <w:rPr>
          <w:b/>
          <w:color w:val="FF0000"/>
        </w:rPr>
        <w:t xml:space="preserve">id 219</w:t>
      </w:r>
    </w:p>
    <w:p>
      <w:r>
        <w:rPr>
          <w:b w:val="0"/>
        </w:rPr>
        <w:t xml:space="preserve">A ilustração data da década de 1920. Embora possa ter sido comum na época, hoje em dia é profundamente chocante. De fato, é sua provável banalidade na época que é mais insuportável em retrospectiva. Mas será que hoje está realmente melhor? Este é um jogo educativo de um século atrás para aprender as tabelas de multiplicação. O jogo em si (um pequeno dispositivo iluminado que dá a resposta a um cálculo escolhido aleatoriamente) é menos importante do que a ilustração em sua caixa. Mostra uma professora de olhos severos, régua na mão pronta para cair, olhando fixamente para uma criança chorosa e orelhuda, culpada de dar a resposta errada a um cálculo elementar. Esta ilustração é a negação absoluta da idéia atual de ensino. Benevolência, paciência, humanidade são qualidades que estão totalmente ausentes do quadro. Nesta sala de aula, tudo é tristeza, humilhação e violência (o governante tem sido usado com muita freqüência no passado para bater nos dedos jovens para puni-los por más notas ou mau comportamento). Um elemento sutilmente abjeto desta ilustração é que a criança é representada como ontologicamente estúpida. Ele não está usando um boné de burro que ele ficaria feliz em tirar quando finalmente encontrasse a resposta certa. Não: suas orelhas de burro são parte integrante de seu corpo. Ele será sempre este desprezível ser incapaz de realizar corretamente a tarefa que lhe foi atribuída. Quando vi este desenho, meu primeiro instinto foi regozijar-me com o quanto tínhamos chegado longe no século passado. Ninguém jamais usaria tal simbolismo negativo para vender um brinquedo educacional. Em vez disso, um estudante seria mostrado sendo parabenizado por ter respondido corretamente. Se o ilustrador também tivesse querido mostrar a possibilidade de fracasso, ele teria usado um toque leve, tentando sugerir que nada é irreparável ou dramático. Por exemplo, é fácil imaginar um grande e ultrajado Duduche, no fundo da sala de aula, perto do radiador, mordendo os dedos enquanto faz um sorriso de meia-calça e meia-calça em uma folha de papel na qual ele escreveu que 2 mais 2 faz 6. E isso seria uma coisa boa. Só podemos nos alegrar que esta forma de ver o ensino tenha sido colocada no sótão para sempre. A propósito: a pessoa que lhe diz isto é um ex-aluno do que foi talvez uma das últimas escolas comunitárias que ainda mantinha o espírito do ensino antiquado. Tenho respeito e gratidão eternos por meu falecido professor que me ensinou tanto, mas a honestidade intelectual exige que eu não esqueça que, tão maravilhosamente competente como ele era, e tão gentil e gentil como ele sabia ser, ele também tinha uma régua que às vezes usava para esbofetear os dedos de maus alunos - se eu fosse um deles, minha única lembrança de dedos cerrados à espera de punição teria sido obviamente plural. Tendo dado este tapinha nas costas para nossa sociedade atual, notei na foto este pequeno globo na mesa do professor. Na época, uma simples alusão ao ensino da geografia, não é difícil vê-la como uma ponte entre os anos 1920 e nossa época. Pois embora nenhum professor possa usar castigos corporais em seus alunos, os castigos morais se tornaram generalizados e dizem respeito tanto aos bons quanto aos maus alunos. Cada vez mais violentos, esses castigos consistem em tornar nossas crianças responsáveis pelo planeta, culpadas da mesma forma que as crianças da década de 1920 na</w:t>
      </w:r>
    </w:p>
    <w:p>
      <w:r>
        <w:rPr>
          <w:b/>
          <w:color w:val="FF0000"/>
        </w:rPr>
        <w:t xml:space="preserve">id 220</w:t>
      </w:r>
    </w:p>
    <w:p>
      <w:r>
        <w:rPr>
          <w:b w:val="0"/>
        </w:rPr>
        <w:t xml:space="preserve">Zimmer lança um esplêndido vídeo clipe para o pequeno eletro-prodígio dos Maias Roche Musique lança um louco clipe de CGI para os Maias, seu novo single. Nós adoramos. Zimmer revelou os maias, um magnífico clipe animado que carrega uma faixa que nos hipnotiza completamente. A ser descoberto antes do primeiro álbum a ser lançado em setembro. Zimmer é um dos djs mais talentosos do coletivo Roche Musique (com Kartell, FKJ, Darius e Cézaire...) Clipes como esse, gostaríamos de descobri-los todos os dias! Com "Mayans", Zimmer entrega um primeiro single com um ritmo implacável e um incrível vídeo futurista cujo estilo parece inspirado no melhor da animação de ficção científica: começa-se então a pensar em filmes de antecipação de cultos como Blade Runner ou 2001 Space Odyssey. Zimmer revela o título Mayans, uma pista hipnótica transportada por vozes aéreas. A pista pode ser descoberta graças a um vídeo clipe animado dirigido por Claire Pallissier, do estúdio H5. O clipe dos Maias para ouvir Zimmer: Como ele está trabalhando em seu novo álbum a ser lançado no início de 2019, Zimmer também teve a idéia de montar um espetáculo ao vivo intuitivo e desordenado na imagem de suas composições. Sozinho no palco, ele fará uma apresentação que continuará a atrair o espectador para sua dimensão.</w:t>
      </w:r>
    </w:p>
    <w:p>
      <w:r>
        <w:rPr>
          <w:b/>
          <w:color w:val="FF0000"/>
        </w:rPr>
        <w:t xml:space="preserve">id 221</w:t>
      </w:r>
    </w:p>
    <w:p>
      <w:r>
        <w:rPr>
          <w:b w:val="0"/>
        </w:rPr>
        <w:t xml:space="preserve">A revista de inspiração Créasol notícias da empresa: decoração, conselhos e dicas do profissional de pisos. Especialista em seus trabalhos de decoração, sejam eles novos ou de renovação, a empresa de pisos opera na Alsácia no Haut-Rhin e no Territoire de Belfort para o fornecimento e instalação de todos os seus pisos. Seus pisos são agora parte integrante de sua decoração interior, na medida em que eles dão o tom para o design geral. Para instalar seus andares com sucesso, confie na Créasol, uma empresa sediada em Mulhouse, na região de Haut-Rhin, que trabalha tão longe quanto Belfort. Leia mais ' Há muito relegado à categoria de mobiliário decorativo simples sobre uma pequena superfície, o tapete tornou-se agora o revestimento de escolha para uma decoração de sucesso. No entanto, há algumas coisas a considerar ao escolher seu tapete. Leia mais ' Aparecido na França há alguns anos atrás, a montagem em casa é uma prática comercial cada vez mais apreciada pelos profissionais. Eles vêem isso como uma maneira muito boa de vender um imóvel rapidamente e, sobretudo, de manter um relacionamento especial com seus clientes. Leia mais ' No Haut-Rhin e Territoire de Belfort seu pintor profissional para seus tetos</w:t>
      </w:r>
    </w:p>
    <w:p>
      <w:r>
        <w:rPr>
          <w:b/>
          <w:color w:val="FF0000"/>
        </w:rPr>
        <w:t xml:space="preserve">id 222</w:t>
      </w:r>
    </w:p>
    <w:p>
      <w:r>
        <w:rPr>
          <w:b w:val="0"/>
        </w:rPr>
        <w:t xml:space="preserve">5 Melhores hotéis em Woodhall Spa em TripAdvisor - Preços e opiniões para acomodação em Woodhall Spa, Inglaterra Só para você A opção "Só para você" permite que você veja todos os hotéis que correspondem aos seus critérios e necessidades de estilo. Não é nada como uma busca tradicional de hotel. Basta nos dizer o que você gosta e nós faremos o resto. Você tem várias opções: Escreva uma resenha para compartilhar todas as suas experiências de viagem: o melhor e o pior Conecte-se com o Facebook para ver onde seus amigos estiveram Planeje suas férias, isso nos ajudará a saber tudo sobre seus hotéis e destinos favoritos Usaremos todas essas informações para entender melhor sua idéia da viagem perfeita e ajudá-lo a encontrar o hotel que é 100% certo para você. Só para você, a TripAdvisor recomenda hotéis que atendam às suas necessidades.</w:t>
      </w:r>
    </w:p>
    <w:p>
      <w:r>
        <w:rPr>
          <w:b/>
          <w:color w:val="FF0000"/>
        </w:rPr>
        <w:t xml:space="preserve">id 223</w:t>
      </w:r>
    </w:p>
    <w:p>
      <w:r>
        <w:rPr>
          <w:b w:val="0"/>
        </w:rPr>
        <w:t xml:space="preserve">Acquaviva (San Marino) Acquaviva é uma das nove comunas (ou castelos) da República de San Marino. Tinha uma população de 2.096 habitantes em 1 de janeiro de 2010. Conteúdo - 1 Geografia - 1.1 Localização - 1.2 Municípios - 1.3 Municípios vizinhos - 2 Toponímia - 3 História - 4 Política e administração - 5 Economia - 6 Cultura e patrimônio - 7 Esportes - 8 Geografia geminada[edit] Localização[edit] Acquaviva cobre uma área de 4,86 km2 no extremo noroeste da República. É limitado a oeste pelo curso do rio San Marino, que marca a fronteira com a Itália. Localidades[edit] Acquaviva é a principal localidade, dominada pelo castrum medieval de Monte Cerreto, que foi convertido em "parque natural", enquanto Gualdicciolo é o centro comercial e industrial da comuna. As outras localidades são Molino Nuovo, situada ao sul, na direção de Chiesanuova, i Gessi, uma aldeia com vista para a torrente San Marino, La Serra e Poggiaccio ao norte, perto da fronteira. Municípios fronteiriços[edit ] Toponímia[edit ] O nome do castello vem de uma importante fonte de água jorrando no sopé de Montecerreto, uma colina coberta por uma floresta de pinheiros. História[editar] Segundo a lenda, Marin encontrou refúgio na caverna de Baldesserona. Em 885, Montecerreto é o lugar onde está escrito o Placito Feretrano, o documento mais antigo de San Marino que narra a controvérsia entre o bispo de Rimini e o abade de um mosteiro sobre a posse de várias localidades entre as duas instituições religiosas. Política e administração [editar] Desde 2013, Acquaviva é governada por Lucia Tamagnini, com o título de capitã de castello. Economia[editar] Gualdicciolo inclui uma importante área industrial e comercial com muitos restaurantes, discotecas, lojas de artesanato, estendidas ao longo do rio e da fronteira italiana. Cultura e patrimônio [editar] - A igreja de Santo André remonta ao início da Idade Média, mas foi remodelada ao longo dos séculos. Esportes[editar ] Acquaviva é o lar de uma das pistas de motocross mais famosas do mundo e de um campo esportivo. Geminação[editar ] Froges (Isère, França) desde 1984 - Portal de San Marino - Castello de San Marino</w:t>
      </w:r>
    </w:p>
    <w:p>
      <w:r>
        <w:rPr>
          <w:b/>
          <w:color w:val="FF0000"/>
        </w:rPr>
        <w:t xml:space="preserve">id 224</w:t>
      </w:r>
    </w:p>
    <w:p>
      <w:r>
        <w:rPr>
          <w:b w:val="0"/>
        </w:rPr>
        <w:t xml:space="preserve">205 chemin de Rédy 71500 Louhans " Após anúncios do governo, as piscinas são fechadas ao público até novo aviso. É provável que estes arranjos sejam adaptados de acordo com a evolução da situação. Por favor, ligue para o número acima para maiores informações. O centro de esportes aquáticos Aquabresse foi inaugurado no final de junho de 2014, em Louhans. A piscina coberta em Saône-et-Loire está equipada com uma piscina esportiva de 25 metros, uma piscina de lazer para relaxamento e uma piscina para remar. A água da piscina é tratada com ozônio. Numerosas atividades aquáticas são organizadas: aulas de natação, jardim aquático, sessões de hidroginástica, etc. A piscina está aberta ao público de segunda a domingo. Horário de abertura da piscina Aquabresse no período escolar de Louhans: segunda e quinta-feira: 12h - 13h45 e 16h30 - 19h terça-feira: 12h - 13h45 e 16h30 - 20h quarta: 12h - 13h45 e 15h - 19h sexta-feira: 12h - 13h45 e 16h30 - 21h sábado: 10h - 13h e 15h - 18h30 domingo: 9h - 13h Feriados de Todos os Santos: segunda, quarta e quinta-feira: 10h30 - 13h45 e 15h - 19h terça e sexta-feira: 10h30 - 13h45 e 15h - 20h sábado: 10h - 13h e 15h - 18h30 domingo: 9h - 13h Feriados de Natal: Segunda e quinta-feira: 10h30 - 13h45 e 15h - 19h Terça e domingo: 9h - 13h Quarta-feira: Fechado Sexta-feira: 10h30 - 13h45 e 15h - 20h Sábado: 10h - 13h e 15h - 18h30 Feriados: 1 de janeiro, 1 de maio, 8 de maio, Dia da Ascensão, Segunda-feira de Pentecostes, Dia de Todos os Santos, 11 de novembro e Natal: Fechado 14 de julho e 15 de agosto: 10h - 18h Durante os feriados escolares: a pequena piscina fecha entre 12h15 e 13h às terças, quartas e sextas-feiras, e fecha às 11h45 no sábado. Durante as férias escolares: a pequena piscina fecha entre as 12h15 e as 13h de quarta-feira. 205 chemin de Rédy 71500 Louhans Após os últimos anúncios do governo, o estabelecimento é fechado até novo aviso. 205 chemin de Rédy 71500 Louhans " Após anúncios do governo, as piscinas são fechadas ao público até novo aviso. Essas disposições estão sujeitas a mudanças à medida que a situação se desenvolve. Favor ligar para o número exibido acima para maiores informações". Aberto desde 2014, o centro de esportes aquáticos Aquabresse é acessível todos os dias, em vários horários. A piscina Louhans tem uma piscina esportiva, uma piscina de lazer e uma piscina de remos para os pequenos. Aulas de natação, sessões de hidroginástica e sessões de jardim aquático são oferecidas. O Centro Aquabresse de esportes aquáticos está equipado com várias piscinas para esportistas e famílias. Os nadadores podem desfrutar de uma piscina esportiva de 25 metros com 5 pistas e uma profundidade entre 1,30 e 2 metros. A piscina é aquecida a 28,5°C. Os salva-vidas fornecem equipamentos de natação como pranchas, bóias de puxar, etc. Para as famílias, a piscina Louhans oferece uma piscina de 25 m² com equipamentos e uma profundidade de 0,25 m. O centro de esportes aquáticos também possui uma piscina de lazer de 150 m² para relaxamento. Este é equipado com três alcovas massageadoras e um pescoço de cisne. No salão de recepção, os nadadores podem encontrar um distribuidor no caso de esquecerem seus óculos de proteção, bonés de banho, trajes de banho, etc. Em</w:t>
      </w:r>
    </w:p>
    <w:p>
      <w:r>
        <w:rPr>
          <w:b/>
          <w:color w:val="FF0000"/>
        </w:rPr>
        <w:t xml:space="preserve">id 225</w:t>
      </w:r>
    </w:p>
    <w:p>
      <w:r>
        <w:rPr>
          <w:b w:val="0"/>
        </w:rPr>
        <w:t xml:space="preserve">Zombie therapy Benoît Lacroix (Agence Science-Presse) - Um vírus mutante está se espalhando entre os humanos, transformando-os em zumbis famintos por carne fresca. É possível que isto seja uma realidade ou um cenário ruim de um filme de terror B? "Quando se trata de fenômenos paranormais, nada pode ser excluído ou provado. Por definição, estes fenômenos não são reprodutíveis, o que os exclui do âmbito da ciência", diz Régis Olry, anatomista da Université du Québec à Trois-Rivières, especialista em plastinação e devoto dos fenômenos diabólicos. "É como uma possessão diabólica. Ela existe, já que alguns pacientes realmente pensam que são o diabo. Mas é impossível determinar a causa. Enterrados vivos O professor de anatomia sustenta que existem dois conceitos por trás dos zumbis. O primeiro é o popular dos cadáveres que ganham vida. "Esse é o aspecto folclórico da coisa". O segundo é o dos enterros prematuros, uma realidade muito mais concreta e aterrorizante. "O medo de ser enterrado vivo não é novidade. De fato, durante os séculos XVIII e XIX, uma verdadeira fobia de enterro prematuro grassava em toda a Europa". Ele explica que os sinais forenses da morte ainda não estavam bem estabelecidos e que era necessário um debate para resolver a questão e tranquilizar a população. Assim, vários meios foram utilizados para evitar diagnósticos errôneos da morte. Por exemplo, obituários estavam esperando câmaras de morte, onde os corpos de pessoas suspeitas de estarem mortas foram colocados para descansar antes de serem enterrados. Um pequeno sino estava preso ao pulso dos mortos, em caso de ressurreição! Embora muito menos provável hoje em dia, o enterro prematuro ainda é possível. O pesquisador também aponta que durante a Guerra do Vietnã, marcas de pregos foram encontradas nas tampas de alguns caixões depois de terem sido repatriados. O fim da raça humana E os filmes de zumbis, como o clássico Noite dos Mortos Vivos ou o mais recente Evil Residente? Estes filmes revelam duas imagens principais, explica Martine Roberge, professora de etnologia na Universidade Laval. A da integridade do corpo, representada pelo estado de decomposição dos zumbis. E a da identidade coletiva da espécie humana, ameaçada pela dieta dos zumbis, que consiste exclusivamente de carne humana. "É nada menos que uma encenação do Apocalipse ou a autodestruição da espécie humana". Apesar da banalidade do cenário, os filmes de zumbis ainda são muito populares. A morte fascina e repulsa ao mesmo tempo, observa Martine Roberge. "Desde tempos imemoriais, os humanos têm expressado dois grandes medos: da morte e dos mortos. Régis Olry observa que Freud falava da morte como o desconhecido absoluto. E o desconhecido é conhecido por assustar as pessoas! Quanto ao cadáver, "é o refúgio ideal para a monstruosidade", nos lembra o pesquisador. Um cadáver que volta à vida, um zumbi, é, portanto, o pior tipo de monstro. Mas poderia haver uma função terapêutica para os filmes de zumbis? Ela acha que sim. "Da mesma forma que Aristóteles disse do teatro que purga as paixões, provavelmente podemos emprestar alguma função terapêutica aos filmes de terror". Este post, juntamente com todo o arquivo da revista Reflet de Société, está sendo publicado como um presente gratuito para você. Para que possamos continuar publicando os textos, assim como nossa intervenção junto aos jovens, na medida do possível, sugerimos que você faça uma doação de 25 centavos por artigo que você leu e gostou. Obrigado por seu apoio. PÚBLICO</w:t>
      </w:r>
    </w:p>
    <w:p>
      <w:r>
        <w:rPr>
          <w:b/>
          <w:color w:val="FF0000"/>
        </w:rPr>
        <w:t xml:space="preserve">id 226</w:t>
      </w:r>
    </w:p>
    <w:p>
      <w:r>
        <w:rPr>
          <w:b w:val="0"/>
        </w:rPr>
        <w:t xml:space="preserve">NOVA YORK , 30 de abril de 2011 /PRNewswire/ -- O Empire State Building (ESB), o edifício de escritórios mais famoso do mundo, celebrará seu 80º aniversário no domingo, 1º de maio de 2011. A 1.454 pés acima do centro de Manhattan, a ESB é uma das atrações turísticas mais reconhecidas e amadas do mundo. O edifício percorreu um longo caminho nos últimos 80 anos, e hoje se apresenta orgulhosamente como um símbolo do século 21. Anthony E. Malkin, da Empire State Building Company, disse: &lt;&lt;&lt; Neste momento, o Empire State Building comemora 80 anos como um símbolo internacional de inovação e engenhosidade. &gt;&gt; Enquanto acrescenta: &lt;&lt; Graças a um projeto premiado de renovação e modernização, o edifício de escritórios oferece uma experiência inigualável tanto para seus ocupantes quanto para os milhões de pessoas que visitam seus observatórios a cada ano. &gt;&gt; Empire State Building: Ao longo dos anos -- Janeiro de 2011: ESB torna-se o maior comprador comercial de energia 100% renovável da cidade de Nova York. -- Dezembro de 2010: ESB lança o recém-desenhado http://www.esbnyc.com para fornecer acesso digital global instantâneo, bem como novos canais de comunicação de mídia social através da criação das páginas ESB Facebook e Twitter. -- Julho de 2010: Uma exposição multimídia interativa de sustentabilidade é lançada no Centro de Visitantes do 2º andar para informar os visitantes sobre o programa de eficiência energética da BSE. -- Abril de 2009: Na empresa do presidente Bill Clinton e do prefeito de Nova York Michael Bloomberg, a ESB apresenta detalhes de um retrofit sem precedentes para reduzir as emissões de carbono do edifício em mais de 38% enquanto cria um processo que pode ser replicado no retrofit das estruturas comerciais existentes ao redor do mundo. Isto resultará em uma economia estimada de US$ 4,4 milhões por ano em custos de energia. http://www.esbsustainability.com. -- 2009: O programa de $550 milhões do Empire State ReBuilding &gt;&gt; é concluído para renovar, reinventar e modernizar o famoso marco, restaurando sua grandeza Art Deco de 1931 e fazendo melhorias de última geração para melhorar a experiência do ocupante e do visitante. -- Fevereiro de 1994: realiza-se o primeiro evento de casamento no Dia dos Namorados. Até hoje, mais de 230 casais já foram oficialmente casados na ESB como parte deste programa anual. -- Maio de 1981: A New York City Landmarks Preservation Commission declara a ESB como um marco histórico. -- Fevereiro de 1978: É realizada a primeira Escalada ESB. Neste evento anual, centenas de atletas de todo o mundo competem na escalada dos 1.576 degraus até o observatório do 86º andar. -- 1966: Os elevadores de alta velocidade operados manualmente nos primeiros 80 andares do edifício são substituídos por elevadores automáticos. -- Junho de 1951: a WNBT se torna a primeira estação de mídia a transmitir regularmente da nova torre de transmissão no topo da ESB. -- 1º de maio de 1931: o Presidente Herbert Hoover aperta um botão em Washington, D.C. para inaugurar a abertura oficial da ESB. -- Março de 1930: começa a construção do edifício. A estrutura se eleva a uma taxa de quatro andares e meio por semana e é completada em um recorde de 410 dias. Dos feitos de engenharia envolvidos em sua construção, às inúmeras alusões ao edifício na cultura popular, à sua torre de luzes, aos seus muitos visitantes famosos, há uma infinidade de fatos interessantes sobre o edifício desde 1931. -- A construção</w:t>
      </w:r>
    </w:p>
    <w:p>
      <w:r>
        <w:rPr>
          <w:b/>
          <w:color w:val="FF0000"/>
        </w:rPr>
        <w:t xml:space="preserve">id 227</w:t>
      </w:r>
    </w:p>
    <w:p>
      <w:r>
        <w:rPr>
          <w:b w:val="0"/>
        </w:rPr>
        <w:t xml:space="preserve">Se sua busca incluir mais de uma palavra, digite-as separadas por um "+". Exemplos: Choeur+du+Nord ou Jehan+Bertran+de+Balanda Exemplos: Choeur+du+Nord ou Jehan+Bertran+de+Balanda 16 H 25 - CHANTILLY - QIPCO PRIX DU JOCKEY CLUB Gr1 - 3 anos - 2.100m Há quinze deles no início do QIPCO Prix du Jockey Club (Gr1). Catorze para desafiar o grande favorito, o Rei Persa (Kingman), vencedor do The Emirates Poule d'Essai des Poulains (Gr1). Ele terá os elementos contra ele: os 14 nas bancas, com uma pista rolante que não necessariamente ajudará os garçons. Não se trata de uma conclusão inevitável. Nunca é. E há concorrentes com dentes longos... Desfile. 1 - ZARKALLANI Invincible Spirit &amp; Zarkava, de Zamindar Proprietário/Criador : H.H. o treinador Aga Khan : Alain de Royer Dupré Jockey : Christophe Soumillon Rope : 9 - Valor : 44,5 É a surpresa deste QIPCO Prix du Jockey Club (Gr1). Zarkallani (Espírito Invencível) dirigirá este Gr1 apenas uma semana depois de ter ganho sua donzela em sua terceira excursão. Isto dificilmente é como seu treinador, Alain de Royer Dupré, por isso é certamente um sinal. Zarkallani, em sua recente vitória em Paris-Longchamp, mostrou que tem qualidade e boa aceleração. Mas antes ele também havia mostrado que estava perdido no meio dos outros cavalos, um pouco assustado. Neste domingo, ele terá que lidar com um grande campo, um desfile... Muitos desconhecidos para um potro imaturo. Podemos imaginar que Christophe Soumillon o levará de volta e lhe pedirá para fazer a linha reta, vindo fora dos outros como durante seu recente sucesso em Paris-Longchamp. Cabe a ele tentar fazer melhor do que seu irmão Zarak (Dubawi), segundo colocado no Almanzor Jockey Club (Wootton Bassett). Difícil de colocar. 2 - MOTAMARRIS Le Havre &amp; Thamarat, de Anabaa Proprietário: Hamdan Al Maktoum Criador: Shadwell Estate Co. Ltd Trainer: Freddy Head Jockey: Aurélien Lemaitre Rope: 4 - Valor: 46 Três saídas, três vitórias. Motamarris (Le Havre) sempre fez o que lhe foi pedido: donzela, Classe 2, Classe 1... Ele acabou de percorrer o percurso deste QIPCO Prix du Jockey Club no Prix du Mont Pagnotte (Classe 1). Não aprendemos mais nada sobre ele nesta corrida, onde havia apenas três na largada. Esta é uma primeira tentativa em nível de Grupo, após três vitórias fáceis, seja esperando ou liderando. A questão é apenas se ele tem o nível para tal evento. Responda neste domingo. 3 - MOHAWK Galileo &amp; Empowering, por Encosta de Lago Proprietários: Derrick Smith, Sra. John Magnier &amp; Michael Tabor Criador: Wisperview Trading Ltd Treinador: Aidan O'Brien Jockey: Donnacha O'Brien Rope: 15 - Valor: 49,5 Um dos três ativos de Aidan O'Brien no início. Vencedor do Juddmonte Royal Lodge Stakes (Gr2) aos 2 anos de idade, ele não é um dos melhores alunos de 3 anos da Ballydoyle. Mohawk (Galileu) correu com uma semana de idade, tendo competido na Irlanda 2.000 Guineas (Gr1), onde terminou em oitavo lugar. Antes disso, ele tentou sua sorte em Chester nas Estacas Dee (L), com mais de 2.100m</w:t>
      </w:r>
    </w:p>
    <w:p>
      <w:r>
        <w:rPr>
          <w:b/>
          <w:color w:val="FF0000"/>
        </w:rPr>
        <w:t xml:space="preserve">id 228</w:t>
      </w:r>
    </w:p>
    <w:p>
      <w:r>
        <w:rPr>
          <w:b w:val="0"/>
        </w:rPr>
        <w:t xml:space="preserve">Galaxy Cinemas Medicine Hat Closes: Devido às diretrizes de saúde pública (diretrizes recentes do governo e o perigo crescente da propagação do vírus na comunidade), estamos fechando temporariamente nossos cinemas a partir desta noite até 2 de abril de 2020. As reservas serão canceladas e os reembolsos completos estão em andamento, e serão feitos de acordo com seu método original de pagamento. Agradecemos sua compreensão e esperamos recebê-lo de volta em breve. Os preços dos ingressos variam por sessão para todos os lançamentos de filmes incomuns, programação especial e eventos Cineplex. O preço real será anotado na bilheteria. A bilheteria do teatro abre aproximadamente 30 minutos antes da primeira apresentação anunciada. *As passagens podem não ser aceitas para certos filmes e eventos. Nestes casos, você não pode trocar um passe por um ingresso de admissão, mas pode usar um cartão presente, um ingresso Super Night Out ou um cupom único de admissão. Nem todos os filmes estão disponíveis com legendas ou descrição em vídeo. Favor consultar o cronograma de desempenho para os serviços disponíveis. Disponibilidade de ingressos A programação atualizada dos filmes exibidos para a próxima semana (de sexta-feira a quinta-feira) está disponível para compra de ingressos on-line na quarta-feira de manhã. A bilheteria do cinema abre aproximadamente 30 minutos antes da primeira apresentação anunciada e fechará aproximadamente 15 minutos após a última apresentação anunciada.</w:t>
      </w:r>
    </w:p>
    <w:p>
      <w:r>
        <w:rPr>
          <w:b/>
          <w:color w:val="FF0000"/>
        </w:rPr>
        <w:t xml:space="preserve">id 229</w:t>
      </w:r>
    </w:p>
    <w:p>
      <w:r>
        <w:rPr>
          <w:b w:val="0"/>
        </w:rPr>
        <w:t xml:space="preserve">Thomas Gruner - Entrevista com Alice Miller sobre infância e política (outubro de 2004) Loucura individual - Introdução - Destructividade - Sadismo - Loucura individual - Consequências para todas as sociedades - Conclusão Você acabou de dizer que Hitler estava obcecado com a idéia de viver em um mundo "livre de judeus". Esta foi sua loucura pessoal, mas muitas pessoas a compartilharam. Isto me parece muito importante se quisermos ser capazes de explicar o bode expiatório não só da população judaica, mas de qualquer grupo em outros sistemas. Em "É para seu próprio bem", você descreveu como um indivíduo chega à idéia maluca de que os judeus são a ruína de uma nação. Mas parece que as sociedades continuam precisando de bodes expiatórios, que continuam produzindo novos. Post escreve que em estados do leste europeu, como a República Tcheca, por exemplo, o ódio contra ciganos e ciganos está crescendo, já que quase não há mais judeus. Ele chamou a atenção para o fato de que na Polônia o antisemitismo assume formas francamente grotescas, já que aquele país também já não tem quase nenhum judeu. No entanto, eles ainda são culpados pelos problemas da sociedade. Este ainda seria o caso mesmo se realmente não houvesse mais uma única pessoa de origem judaica na Polônia. É por isso que estou falando de loucura, e esta loucura pode ser voltada contra qualquer grupo, dependendo das circunstâncias. Nos Estados Unidos nos anos 50, as pessoas se sentiam cercadas por comunistas, embora não houvesse o perigo de o país ser totalmente infiltrado pelo comunismo. Quando a loucura de um indivíduo é combinada com a loucura de outros, quando começam a coincidir, facilmente dá origem a uma histeria coletiva. A estrutura paranóica que se desenvolveu na infância precisa de algo a que se agarrar, a menos que a pessoa consiga entender a origem desta estrutura e, a partir daí, trabalhe para dissolvê-la pouco a pouco. Quando um ser humano chega a sentir o medo que tinha de seus pais na primeira infância, ele ou ela não acha mais necessário temer minorias ou estrangeiros. A necessidade de estigmatizar as minorias sociais como estrangeiras e de persegui-las desaparece. O indivíduo que finalmente toma consciência do absurdo da perseguição sofrida por seus pais torna-se capaz de detectar uma loucura idêntica em si mesmo e de neutralizá-la gradualmente. Isto pode não ser possível em todos os casos, mas na maioria dos casos poderia funcionar. Muitas pessoas entenderiam então até que ponto seus pais, por sua vez, tinham medo da criança que eram então, de sua vitalidade, das necessidades que ela expressava, necessidades que originalmente eram bastante vitais. Eles se sentiriam literalmente levados à loucura por este medo irracional que seus pais sentiam por causa de sua própria infância. Tenho a impressão de que deve ser possível descobrir uma loucura pessoal em qualquer ditador. É claro que o fascismo e sua variante alemã, o nazismo, eram ideologias que não eram sobre libertação, mas sobre poder e opressão. O comunismo em suas diversas formas se apresentou como libertando os pobres e oprimidos. Havia razões reais para isto. Mas depois volta sempre ao sadismo. Na China de Mao Tse-tung, intelectuais e pessoas instruídas, especialmente jovens, foram enviados à força para o campo para trabalhar a terra durante anos. Inúmeras vidas foram arruinadas desta forma. Eu gostaria de citar uma declaração feita por Mao Tse-tung a um jornalista na década de 1930: "Quando</w:t>
      </w:r>
    </w:p>
    <w:p>
      <w:r>
        <w:rPr>
          <w:b/>
          <w:color w:val="FF0000"/>
        </w:rPr>
        <w:t xml:space="preserve">id 230</w:t>
      </w:r>
    </w:p>
    <w:p>
      <w:r>
        <w:rPr>
          <w:b w:val="0"/>
        </w:rPr>
        <w:t xml:space="preserve">O material de combinação na versão 3M, - A atmosfera pensativa em torno deste jogo, - A extrema pureza das regras e seu esteticismo, - A construção progressiva de uma combinação exata, sem qualquer resíduo simbólico, - O grande número de cartas e cartões de conversão oferecendo uma infinidade de variedades, - A condição final do jogo oferecendo boas possibilidades de embaraçar os adversários, - O desempate em favor daquele que otimizou suas combinações. O risco de um dos jogadores ser capaz de calcular sistematicamente em 3 ou 4 turnos. impressão) da caixa (50 Ko) Crítica geral Aqui está, finalmente, o famoso jogo do Bazar que eu sonhava em colocar em minha biblioteca de jogos há algum tempo, em sua versão 3M ou nada. Está ali, na minha frente, todo lindo, resplandecente em sua capa marrom e admito ter uma sensação estranha quando o coloco na grelha... Então e este jogo de Sid Sackson, que, depois do Twixt de Randolph na mesma coleção, poderia muito bem estar em meus principais jogos favoritos? Claramente, este jogo é um jogo sério, mesmo muito sério. Você tem que ser capaz de converter sabiamente chips, contra outros chips, a fim de fazer combinações de 5 chips, da forma mais precisa possível. De fato, entre as 4 combinações propostas, você tem que tentar fazer uma antes de seus oponentes, minimizando o número de fichas restantes. O número de pontos marcados é inversamente proporcional ao número de fichas não utilizadas pelo jogador. Por exemplo, se você fizer uma combinação vermelha, vermelha, verde, verde, amarela com três fichas residuais, você marcará 1 ponto, mas se você fizer sem fichas residuais, você marcará 5 pontos. A diferença não é insignificante e muitas vezes é melhor esperar do que fazer combinação após combinação sem se preocupar com os chips restantes. Por que isso acontece? Simplesmente porque Sid Sackson teve a brilhante idéia de decidir entre os ex-aequos de acordo com o número de combinações feitas no total: aquele que fizer menos ganha. Simples, mas eficaz, e de fato, não tão simples... O jogo funciona perfeitamente e as condições de fim de jogo são saborosas: quando duas pilhas de combinações das quatro são esgotadas, o jogo pára imediatamente. Agora, há 5 combinações por pilha, o que é um pouco e muito. Um pouco se os jogadores forem numerosos e não tiverem muito trabalho para otimizar seus ganhos, mas é muito se os jogadores forem calculadores inteligentes. Em ambos os casos, o jogador que optar pela outra solução tem todas as chances de ganhar o jogo, mas não é tudo: quando uma das duas pilhas está esgotada, você tem que estar pronto para fechar o jogo, e isso requer uma estratégia de jogo real. Poderíamos até nos divertir pensando que não é uma boa idéia usar a primeira das duas pilhas, especialmente quando o número de jogadores está entre 4 e 6... Bazar é um jogo formidável que não decepciona. Raramente se pensa de forma tão intensa em um jogo de combinação. Mas aqui, ou você aceita este tipo de dor de cabeça, ou você perde sempre, sem necessariamente se divertir. Sim, o jogo exige que você se concentre tanto em seus próprios intercâmbios que quase esqueça de observar os outros. A interação não é fenomenal, longe disso, e esta pode ser uma das únicas críticas reais que se poderia fazer a este jogo. Entretanto, se a palavra Interação abrange a noção de estudar o que os outros querem fazer, então o Bazar é muito interativo: você não pode ignorar o jogador que poderia fazer a combinação que você esperava fazer antes de fazê-lo. Pela simples razão de que você teria estoque</w:t>
      </w:r>
    </w:p>
    <w:p>
      <w:r>
        <w:rPr>
          <w:b/>
          <w:color w:val="FF0000"/>
        </w:rPr>
        <w:t xml:space="preserve">id 231</w:t>
      </w:r>
    </w:p>
    <w:p>
      <w:r>
        <w:rPr>
          <w:b w:val="0"/>
        </w:rPr>
        <w:t xml:space="preserve">Não, não vou falar com você sobre BibTeX, mas sobre a gestão de sua biblioteca de livros, revistas e revistas em quadrinhos/BD (Marvel ou DC, ou mesmo o Marsupilami ou seu Gaston e outros Thorgal). Imagino que você o tenha informatizado, assim como sua lista de tarefas ;-) Eu uso o gcstar que é um muito bom gerente de coleção sob Linux, tem uma versão sob Android que me permite verificar facilmente o que eu já tenho quando estou navegando em várias lojas à procura de coisas em segunda mão (sim, eu não compro coisas novas com muita freqüência, preferindo Gibert Joseph em Versailles e Paris ou Happy Cash, pois o Game Cash e Errances fecharam em Saint-Brieuc :/)*. Tenho necessidades clássicas para administrar minhas coleções de livros: saber quantos tenho, em quais estilos, por quais autores, quais séries (de Anne Rice e sua série de vampiros ou Mayfair, Asimov entre robôs e Fundação, Pierre Bordage um francês muito prolífico e outros autores como Silverberg com Majipoor...). Isto é especialmente útil quando vou à caça em livrarias: tenho uma lista do que já tenho (mais ou menos atualizada) e do que estou perdendo (muitas vezes incompleta, descobrindo alguns tesouros que não estava esperando, quase sempre que vou a uma expedição). Concretamente, eu administro meus livros em meu laptop, via gcstar, depois exporto uma vista em HTML (autor + título) e posso até mesmo ler o arquivo completo graças a um visualizador em meu celular Android. Também posso levar meu eee-pc que não hesito em tirar, pois é tão prático (e com uma tela um pouco maior que o smartphone). Quando volto para casa, geralmente com dez ou até vinte livros, levo algum tempo para descascar as diferentes etiquetas e depois escanear os códigos de barras para integrar os novos livros. E é aí que reside o problema. Eu não tenho um scanner portátil (outro nome para o leitor de código de barras) e por isso uso meu smartphone para reconhecer os códigos EAN (quando há um) para entrar nos livros mais rapidamente. Além disso, minha coleção tem mais de 760 livros, o que está começando a ser lento para consultar no celular através do visualizador gcstar (e eu tenho mais como 1300, não tendo resetizado alguns dos autores que eu tinha escaneado minha coleção inteira sob Alexandria, que realmente não é mais mantida :/).- reseating the barcode^Wnumber by hand, directly into gcstar on my laptop (my computer, not the phone, for those who follow) - escanear os códigos de barras via meu celular e depois integrar a lista no gcstar via csv import (e checar os diferentes livros depois para integração) - usando o aplicativo gcstar para escanear o código de barras e enviá-lo ao gcstar, com vários graus de sucesso, até agora também fiz algumas pesquisas sobre reconhecimento de códigos de barras. Com relação ao gcstar, tenho algumas limitações, notadamente a visualização no celular (aplicação um pouco lenta para carregar a lista, sem visualização de autor/título nem realmente busca/classificação), as aproximações de recuperação de campos em vários sites entre DVDfr, amazon, alapage... (devo dizer, na época do Natal, muitas vezes a formatação HTML muda e eles só têm que fornecer uma API estável para busca/exploração de resultados... que perpetuaria os plugins gcstar, tendo o weboob o mesmo problema para outros sites, a propósito); mas, sempre volto ao gcstar, especialmente porque gosto da adição do aplicativo no andróide para visualizar minhas coleções (livros, livros para comprar, DVDs), assim como a adição da possibilidade de digitalizar os códigos de barras para integração direta Depois descobri o BookCatalo</w:t>
      </w:r>
    </w:p>
    <w:p>
      <w:r>
        <w:rPr>
          <w:b/>
          <w:color w:val="FF0000"/>
        </w:rPr>
        <w:t xml:space="preserve">id 232</w:t>
      </w:r>
    </w:p>
    <w:p>
      <w:r>
        <w:rPr>
          <w:b w:val="0"/>
        </w:rPr>
        <w:t xml:space="preserve">Um brinquedo de pelúcia único, que fará todos os bebês que o mastigarem adorá-lo! Projetados especialmente para mãos pequenas, os tops de cenoura são feitos para despertar a sensação de toque com seu leve acolchoamento, ideal para catapultar, mastigar, etc. Em conformidade com as normas CE - adequado desde o nascimento. Totalmente feito a mão, respeitando o meio ambiente e as pessoas. Dimensões: Aproximadamente 37cm (cenoura e topos incluídos) Material: Para a cenoura: Linho moca natural Para os topos da cenoura: Gaze de algodão cinza antracite</w:t>
      </w:r>
    </w:p>
    <w:p>
      <w:r>
        <w:rPr>
          <w:b/>
          <w:color w:val="FF0000"/>
        </w:rPr>
        <w:t xml:space="preserve">id 233</w:t>
      </w:r>
    </w:p>
    <w:p>
      <w:r>
        <w:rPr>
          <w:b w:val="0"/>
        </w:rPr>
        <w:t xml:space="preserve">1941 - O Comité d'Organisation de la Chaussure du Cantal e a distribuição do calçado nacional O Comité général d'organisation du Cuir foi criado por decreto de 29 de outubro de 1940, do qual dependia o Comité Chaussures, assumindo o controle de toda a produção e mercadoria. Um mês depois, a venda gratuita de sapatos de couro foi proibida. A produção de calçados com parte superior alta, como botas ou botas de tornozelo, também foi proibida. Em janeiro de 1941, uma circular do prefeito Coldefy dirigida aos prefeitos de Cantalien explicou as novas medidas de racionamento para civis: eles tinham que preencher uma declaração mencionando o número e tipo de sapatos que possuíam, bem como sua condição. Para incentivar os franceses a dar este passo, foi distribuída uma cópia da declaração preenchida pelo próprio chefe de Estado francês, Philippe Pétain. Foi mantida nos arquivos da comuna de Saint-Saturnin. A partir de então, as pessoas que desejavam comprar sapatos tinham que enviar um pedido por escrito ao prefeito, que convocaria uma comissão ad hoc designada pelo prefeito para decidir quais necessidades tinham prioridade e quem seria elegível para os vales. É dada prioridade a crianças acima de 6 anos de idade que não podem reutilizar os sapatos de seus mais velhos, e a "trabalhadores cuja profissão geralmente requer longas caminhadas, como carteiros rurais". São excluídos aqueles que já possuem dois pares de sapatos em bom estado ou reparáveis. O prefeito também insistiu na necessidade de recomendar à população agrícola "um retorno aos velhos costumes", em outras palavras, para favorecer tamancos e galochas, que exigem pouco ou nenhum couro. Diante das dificuldades que o mercado estava passando, uma nova medida foi tomada em 1941: a produção de calçados nacionais. Este sistema já havia sido implantado durante a Primeira Guerra Mundial. O objetivo era racionalizar a produção fabricando modelos padronizados, poucos em número, econômicos em matéria prima e vendidos a preços acessíveis. Em 11 de junho de 1941, o prefeito de Saint-Saturnin recebeu uma circular do Comitê d'Organisation de la Chaussure du Cantal que estabelecia as condições para a distribuição desses calçados nacionais. Estes deveriam ser distribuídos a um pequeno número de lojistas, pois o contingente alocado ao Cantal era pequeno. Estes comerciantes não foram selecionados ao acaso, longe disso: quase todos foram designados como legionários ou amigos da Legião Francesa de Combatentes, uma formação que absorveu as associações de veteranos e apoiou o regime de Vichy. Outros se distinguiram por terem contribuído para o "esforço de guerra", como Eugénie Lavialle em Salers, uma viúva de guerra com um filho encarcerado na Alemanha. Cada lojista tinha uma gama completa de sapatos, todos os tamanhos e modelos, e só podia vender esses sapatos aos preços estabelecidos pelo Estado para pessoas com "sapatos nacionais" especiais distribuídos pelo prefeito. Apesar desta aparente profusão de oferta, é provável que alguns modelos e tamanhos fossem mais procurados do que outros, e que as necessidades de todos os Cantaliens não pudessem ser atendidas. É também surpreendente que a lista de preços não mencione os sapatos de mulher... Os sapatos eram uma necessidade básica para todos, pois as pessoas tinham que viajar a pé ou mesmo de bicicleta, pois os carros eram requisitados. Outros produtos também foram racionados e sua distribuição controlada por um sistema de cartões e bilhetes: alimentos de setembro de 1940, mas também têxteis, carvão e tabaco. O fim da guerra não significou o fim da escassez, longe disso: estes cartões de racionamento permaneceram em uso até 1949. Arquivos municipais depositados de Saint-Saturnin, atualmente classificados Mais informações: Antelme Sandy, 1940-1944,</w:t>
      </w:r>
    </w:p>
    <w:p>
      <w:r>
        <w:rPr>
          <w:b/>
          <w:color w:val="FF0000"/>
        </w:rPr>
        <w:t xml:space="preserve">id 234</w:t>
      </w:r>
    </w:p>
    <w:p>
      <w:r>
        <w:rPr>
          <w:b w:val="0"/>
        </w:rPr>
        <w:t xml:space="preserve">Publicado em 1 de setembro de 2015 | por Quelles-Dates 0 Council Tax 2015: 20% de aumento para segundas casas Você possui uma segunda casa? Leia atentamente o seguinte! Desde a votação da lei de finanças modificada para 2014, o aumento de 20% do imposto municipal sobre segundas residências em áreas tensas foi permitido. No outono, você terá que pagar o imposto municipal para sua residência principal e para sua segunda residência, com um aumento potencial de 20% do montante sobre esta última se você viver em uma das comunas em questão em áreas tensas. Qual é a finalidade do aumento de 20% no imposto municipal? Como a crise habitacional é uma das prioridades do governo, o objetivo é encorajar os proprietários de segundas casas a "liberar" sua propriedade e disponibilizá-la para venda, batendo onde lhe dói: a carteira!</w:t>
      </w:r>
    </w:p>
    <w:p>
      <w:r>
        <w:rPr>
          <w:b/>
          <w:color w:val="FF0000"/>
        </w:rPr>
        <w:t xml:space="preserve">id 235</w:t>
      </w:r>
    </w:p>
    <w:p>
      <w:r>
        <w:rPr>
          <w:b w:val="0"/>
        </w:rPr>
        <w:t xml:space="preserve">Faça tudo sem nada.... Mas faça-o bem! Bordados com pontos contados, gráficos gratuitos e tutoriais detalhados. Cozinha regional e exótica. Para entrar em contato comigo : clique em HOME Um prato muito simples, que você gostará de degustar pela delicadeza de seus sabores Ave guineense com Alecrim e Endivas em vinho branco Você precisará : 1 ave guineense média 1 kg de endívias 4 ramos de Alecrim em flor 2 pequenos botões de manteiga semi-salgada 1 copo de vinho branco seco Muscadet (Sèvre et Maine) Sal e pimenta-do-reino moída na hora Comece misturando meia colher de chá de sal e pimenta-do-reino em uma tigela pequena. Polvilhe-a sobre o interior da galinha-pintada. Pegue 2 belos ramos de alecrim em flor. Coloque-os na galinha-pintada. Pré-aqueça o forno a 200°C. Coloque a galinha-d'angola em um grande prato fundo. Coloque-o de lado. Lave as endívias e corte-as ao meio para remover o núcleo amargo no meio. Organize-os em torno da galinha-pintada. Remover os dois últimos ramos de alecrim e polvilhar sobre o prato inteiro. Corte a manteiga em pedaços pequenos e espalhe-a. Tempere com sal e pimenta. Coloque no forno a 200°C por 50 minutos. Após 15 minutos de cozimento, retire a galinha-d'angola e coloque-a sobre a outra perna. Vire as endívias também. Depois de 50 minutos para uma galinha-d'angola média, ela é perfeitamente cozida. Corte e sirva em pratos quentes. Se sobrar alguma, coloque a carne e as endívias em latas separadas. Ponha o molho de lado para que possa ser desengraxado. Você pode então usá-la para aromatizar sua massa... Há toneladas deles nos armários...... Se você quiser compartilhar suas conquistas culinárias, Bon appétit com Mamigoz BOUTIQUE MAMIGOZ Mireille Berthet 01/05/2020 09:43 Marie Jeanne85 27/04/2020 21:24 Amélie 27/04/2020 11:29 Lylianne 26/04/2020 12:29 celinettes 26/04/2020 11:13 Mamounette48 26/04/2020 0928 Viviane 26/04/2020 09:19 mauricette28 26/04/2020 08:53 Eliane56 26/04/2020 08:43 amelie1976 26/04/2020 08:26 françoise Binet 26/04/2020 08:19 Martine68 26/04/2020 06:56 Simone 26/04/2020 06:21 Giboulée50 19/04/2020 08:33 Marie Jeanne85 19/04/2020 08:18 Martine68 19/04/2020 07:09</w:t>
      </w:r>
    </w:p>
    <w:p>
      <w:r>
        <w:rPr>
          <w:b/>
          <w:color w:val="FF0000"/>
        </w:rPr>
        <w:t xml:space="preserve">id 236</w:t>
      </w:r>
    </w:p>
    <w:p>
      <w:r>
        <w:rPr>
          <w:b w:val="0"/>
        </w:rPr>
        <w:t xml:space="preserve">Xavier Flactif, sua companheira Graciella Ortolano e seus dois filhos desapareceram em abril de 2003. Após considerar que a família havia fugido, a gendarmerie concluiu que o promotor e sua família haviam sido assassinados no resort de esportes de inverno de Grand-Bornand. Um inquilino de Xavier Flactif, David Hotyat, sua esposa e um casal de amigos foram identificados e condenados pelo primeiro assassinato, os outros por cumplicidade. Eric Guirado, diretor e co-escritor (com Isabelle Claris), construiu seu filme como um instrumento de laboratório destinado a desvendar o mistério da abjeção dos dois culpados, aqui renomeados Bruno (Jérémie Renier) e Maryline (Julie Depardieu) Caron. Dois terços das possessões são assim dedicados à contemplação de um lento processo de acumulação de ressentimentos e é um espetáculo doloroso, mesmo que seja construído de forma inteligente. O casal Caron e sua filhinha deixam para trás seu bangalô em um bairro residencial do norte e chegam em Grand-Bornand para se mudarem para um chalé alugado por Patrick Castaing (Lucien Jean-Baptiste). O castaing é um homem afável que gosta de ostentar sua prosperidade. As relações de classe são ainda mais complicadas pela origem indígena ocidental da Castaing (uma característica que o personagem compartilha com seu modelo), o que reaviva os Carons, pois a riqueza de um descendente africano não se enquadra em sua visão de mundo. Não temos que esperar muito para entender o que significa o título do filme. Os bens são tanto os bens materiais do Castaing (telas planas, veículos todo-o-terreno, imóveis) como o ciúme frenético que possui os Carons. Diante das fachadas suaves das futuras vítimas, Jérémie Renier e Julie Depardieu constroem seus personagens com uma vingança. Ele é um tolo e um covarde em todos os sentidos. Ele é um homem de pele grossa, ligeiramente idiota, que respira ressentimento com uma naturalidade assustadora. Julie Depardieu oferece um personagem mais complexo, uma espécie de casa de campo Lady Macbeth, uma traficante do crime e uma boazona. Como sabemos desde o início onde sua teimosa recusa em pensar e sua luxúria ilimitada os levará, a escalada para o crime se torna uma espécie de penitência para o espectador, que é forçado a conviver com dois seres que não são realmente tão interessantes. Algumas imperfeições, tais como a repetição de propagandas que sublinham ainda mais o peso das coisas e do dinheiro, pesam a expectativa. Uma vez iniciado o processo criminal, o filme encontra um ritmo mais suportável e nos tornamos mais conscientes das qualidades da direção, que aproveita este estranho lugar que é um resort de esportes de inverno, um local de alto consumo jogado no meio de uma natureza ameaçadora.</w:t>
      </w:r>
    </w:p>
    <w:p>
      <w:r>
        <w:rPr>
          <w:b/>
          <w:color w:val="FF0000"/>
        </w:rPr>
        <w:t xml:space="preserve">id 237</w:t>
      </w:r>
    </w:p>
    <w:p>
      <w:r>
        <w:rPr>
          <w:b w:val="0"/>
        </w:rPr>
        <w:t xml:space="preserve">Quero vender terras cultiváveis de 1000 hectares, 600 hectares e 100 hectares. Procuro, portanto, uma empresa ou um indivíduo em busca de terra. Resposta Estou procurando parceiros para a venda de terras Olá, sou marfinense, empresário e angariador com terrenos em algumas regiões da Costa do Marfim cujo hectare está avaliado em 300 mil francos CFA para discutir ... para informações contate M.koffi (+225) 47 49 73 22 e (+ 225) 04 77 21 95 Referência (s): M.koffi: IVOIRIEN (+225) 47 49 73 22 e (+ 225) 04 77 21 95 Resposta</w:t>
      </w:r>
    </w:p>
    <w:p>
      <w:r>
        <w:rPr>
          <w:b/>
          <w:color w:val="FF0000"/>
        </w:rPr>
        <w:t xml:space="preserve">id 238</w:t>
      </w:r>
    </w:p>
    <w:p>
      <w:r>
        <w:rPr>
          <w:b w:val="0"/>
        </w:rPr>
        <w:t xml:space="preserve">Kolmårdens Djurpark Kolmårdens Djurpark é um parque zoológico e de diversões sueco que está aberto desde 1965 e está localizado ao longo da costa norte da baía de Bråviken, 18 km a nordeste de Norrköping e 140 km a sudoeste de Estocolmo. Foi o primeiro parque escandinavo a ter um dolphinarium, em 1969. Hoje é o único na Suécia e tem oito golfinhos-roaz [1]. Conteúdo - 1 História - 2 Galeria - 3 Referências - 4 Links externos História[edit] O zoológico foi projetado em 1962 por Ulf Svensson para reviver o antigo município de Kolmården (desde 1971 ligado ao município de Norrköping). O parque foi inaugurado em 1965 com 210 animais na época. 2] O parque tem continuado a crescer ao longo dos anos, recebendo cada vez mais animais. Em 1968, recebeu ursos polares e, em 1969, inaugurou seu dolphinarium. Em 1972, o parque celebrou a chegada dos ursos marrons, um parque de safári e um Tropicarium com cobras e crocodilos. Inicialmente de propriedade do município de Norrköping, o parque foi privatizado em 1997 e desde 2000 é administrado pela Parks and Resorts Scandinavia. Desde então, outras melhorias foram feitas, como a adição do Tiger World em 2007, permitindo que os visitantes se aproximassem dos tigres, e a extensão do dolphinarium em 2008 para uma área marinha completa. Em 2009, o parque acrescentou uma montanha-russa familiar chamada Delfinexpressen[3]. O parque de safáris fechou em 2010, mas foi substituído por um teleférico em 2011. O parque é o lar de dois elefantes asiáticos dados ao rei da Suécia pela Tailândia[4]. Em 2015 o parque abriu uma área para crianças chamada Bamses Värld temático após o popular personagem de desenho animado sueco Bamse Bear. Inclui atrações incluindo um Rockin' Tug e um passeio de montanha russa junior Zierer chamado Godiståget[5]. Em 2016, foi aberta a seção Wildfire, uma montanha-russa de madeira da Rocky Mountain Construction[6]. O Kolmårdens Djurpark está aberto de maio a setembro. A freqüência é relatada como sendo de 700.000 visitantes a cada verão. Galeria [editar] Captive Lanner Falcon. Família Gorilla. Show do Dolphinarium. Tigre siberiano. Teleférico passando sobre o recinto do leão. Referências[editar] - "Kolmårdens Djurpark - Suécia", em cetabase.org (acessado em 28 de janeiro de 2017) - "History", kolmarden.com, Kolmården Zoo (acessado em 24 de abril de 2011) - "Kolmården Zoo", parques-resorts.com, Parques e Resorts Escandinávia (acessado em 24 de abril de 2011) - "Kolmarden Zoo (Kolmardens Djurpark) na Suécia", elefante.se, The Elephant Encyclopedia (acessado em 24 de abril de 2011) - http://www.mynewsdesk.com/se/kolmardens_djurpark/pressreleases/bamseinvestering-till-kolmaardens-50-aarsjubileum-970796 - http://rcdb.com/12032.htm Links externos[edit ] - Site oficial - Site do Tropicarium</w:t>
      </w:r>
    </w:p>
    <w:p>
      <w:r>
        <w:rPr>
          <w:b/>
          <w:color w:val="FF0000"/>
        </w:rPr>
        <w:t xml:space="preserve">id 239</w:t>
      </w:r>
    </w:p>
    <w:p>
      <w:r>
        <w:rPr>
          <w:b w:val="0"/>
        </w:rPr>
        <w:t xml:space="preserve">Luciole.44 M fã com informações inéditas sobre ele e sua vida, não se esqueça de mim! Respire Sim, mas depois minha boca está regando porque agora outros e eu gostaríamos de saber o que está acontecendo na vida de -M-. Bem, se quisermos acreditar em seu último título, ele deve ter um idílio apaixonado com seu violão. Luciole: ilumina-nos! Luciole.44 para o resto, vá para www.qui2nous2.com! E não se esqueça de mim se você tiver alguma informação! Soad* Se não, você já viu a turnê do M! 8-8 Abrahel a propósito, como podemos ver o arquivo do artista no site? -M- Obrigado M Snipettes na kekeland de brigitte fontaine também Mashistador -One on music (muitas fotos de -M- Benabar ....): www.mashistador.skyblog.com -Uma segunda que acabei de criar, coloquei lá muitas fotos de guitarra e até mesmo um pequeno vídeo... finalmente o blog tem uma semana, mas venha ver de qualquer forma: www.cordesensible1.skyblog.com desculpe-me estou fazendo um pouco de publicidade (e peço desculpas por isso) mas bem.... Damodred Matthieu Chedid Também para ser visto : - Todas as Tablaturas de Matthieu Chedid - Consulte o Fórum dedicado a Matthieu Chedid - Consulte as Pontuações disponíveis para Matthieu Chedid - Poster Matthieu Chedid Outros links no site para Matthieu Chedid : Discografia Matthieu Chedid - Camiseta Matthieu Chedid - Poster Matthieu Chedid</w:t>
      </w:r>
    </w:p>
    <w:p>
      <w:r>
        <w:rPr>
          <w:b/>
          <w:color w:val="FF0000"/>
        </w:rPr>
        <w:t xml:space="preserve">id 240</w:t>
      </w:r>
    </w:p>
    <w:p>
      <w:r>
        <w:rPr>
          <w:b w:val="0"/>
        </w:rPr>
        <w:t xml:space="preserve">Apesar de cinco prêmios Grammy, o sucesso mundial do sucesso "Get Lucky" e a prestigiosa participação de Georgio Moroder, Nile Rodgers e Pharell Williams, o quarto álbum do Daft Punk é, acima de tudo, uma verdadeira mudança de estilo. Ao abandonar a música eletrônica que os tornou famosos, a dupla voltou à ciência dos músicos de estúdio californianos dos anos 70, para vestir suas músicas de uma maneira que ninguém fez desde o advento das máquinas. Um retorno ao passado que os viu fornecer a trilha sonora a uma era inteira ℗ 2013 Daft Life Limited sob licença exclusiva da Columbia Records, uma Divisão da Sony Music Entertainment</w:t>
      </w:r>
    </w:p>
    <w:p>
      <w:r>
        <w:rPr>
          <w:b/>
          <w:color w:val="FF0000"/>
        </w:rPr>
        <w:t xml:space="preserve">id 241</w:t>
      </w:r>
    </w:p>
    <w:p>
      <w:r>
        <w:rPr>
          <w:b w:val="0"/>
        </w:rPr>
        <w:t xml:space="preserve">Michel Hidalgo disse: "O que significa a palavra Equipe? É a coisa mais bela do mundo, não tem cor. A cor ainda é azul, branca e vermelha. Aqui está a lista dos jogadores negros que jogaram pela seleção francesa. São africanos, índios Ocidentais, Guianeses... Eles fazem parte da equipe francesa desde os anos 30. Um documentário, Des noirs en couleur, será dedicado a eles no dia 1º de junho, no canal Canal+. Raoul Diagne - 18 caps de 1931 a 1940 (Senegal/Guyana) e Larbi Ben Barek - 18 caps de 1938 a 1954 (Marrocos) que, embora marroquino, sempre foi percebido e visto, especialmente na mídia, como um "jogador negro". Segunda geração (1954-1970) (4 jogadores) Xercès Louis - 12 partidas (1954 a 1956) (Martinica) Lucien Cossou - 6 partidas (4 gols) de 1960 a 1964 (Benin) Paul Chillan - 2 partidas em 1963 (Martinica) Daniel Charles-Alfred - 4 partidas em 1964 (Martinica) Terceira geração (1970-1978) (4 jogadores) Marius Trésor - 65 partidas (4 gols) de 1971 a 1983 (Guadalupe) JeanPierre Adams - 22 partidas pela seleção nacional de 1972 a 1976 (Senegal) Gérard Janvion - 40 partidas pela seleção nacional de 1975 a 1982 (Martinica) Jacques Zimako - 13 partidas pela seleção nacional (2 gols) de 1977 a 1981Quarta geração (de 1979) (8 jogadores) Alain Moizan - 7 partidas (1979 a 1981) (Senegal) Jean Tigana - 52 partidas (1 gol) de 1980 a 1988 (Mali) Alain Couriol - 12 partidas (2 gols) de 1980 a 1983 (Guadalupe) José Touré - 16 partidas (4 gols) de 1983 a 1989 (Mali) Basile Boli - 45 partidas (1 gol) de 1986 a 1993d'Ivoire) Gérald Passi - 11 partidas (2 gols) de 1987 a 1988 (Congo) Franck Silvestre - 11 partidas (1989 a 1992 (Guadalupe) Luc Sonor - 9 partidas (1987 a 1989) (Guadalupe) Quinta geração (1990) (10 jogadores) Jocelyn Angloma - 37 partidas (1990 a 1996) (Guadalupe) Amara Simba - 3 partidas (2 gols) de 1991 a 1992 (Senegal) Jérôme Gnako - 2 partidas (1992 a 1994) (Costa do MarfimChristian Karembeu - 53 partidas (1 gol) de 1992 a 2002 (Nova Caledônia) Patrice Loko - 26 partidas (7 gols) de 1993 a 1997 (Congo) Bernard Lama - Goleiro, 44 jogos pela seleção nacional de 1993 a 2000 (Guiana) Marcel Desailly - 116 jogos (3 gols) de 1993 a 2004 (Gana) Lilian Thuram - 137 jogos (2 gols) desde 1994 (Guadalupe) Jean-Pierre Cyprien - 1 jogo pela seleção nacional em 1994 (Guadalupe) Bruno N'Gotty - 6 jogos pela seleção nacional de 1994 a 1997 (Camarões) Sexta geração (a partir de 1995) (37 jogadores) Claude Makelelele - 65 jogos pela seleção nacional desde 1995 (Zaire) Martin Djetou - 6 jogos pela seleção nacional de 1996 a 2000 (Costa do Marfimd'Ivoire) Alain Goma - 2 jogos entre 1996 e 1998 (Zaire) Patrick Vieira - 105 jogos (6 gols) desde 1997 (Senegal) Thierry Henry - 98 jogos (44 gols) desde 1997 (Guadalupe / Martinica) Ibrahim Ba - 8 jogos (2 gols) entre 1997 e 1998 (Senegal) Nicolas Anelka - 44 jogos (11 gols) desde 1998 (Martinica) Bernard Diomède - 8 jogos em 1998 (Guadalupe) Sylvain Wiltord - 92 jogos (26 gols) desde 1999 (Guadalupe) Vikash Dhorasoo - 18 jogos (1 gol) de 1999 a 2006 (Maurício) Steve Marlet - 23 jogos (6 gols) de 2000 a 2004 (Martinica) Philippe Christanval - 5 jogos (2000 a 2002) (Martinica) Mikaël Silvestre - 39 jogos (2 gols) desde 2001</w:t>
      </w:r>
    </w:p>
    <w:p>
      <w:r>
        <w:rPr>
          <w:b/>
          <w:color w:val="FF0000"/>
        </w:rPr>
        <w:t xml:space="preserve">id 242</w:t>
      </w:r>
    </w:p>
    <w:p>
      <w:r>
        <w:rPr>
          <w:b w:val="0"/>
        </w:rPr>
        <w:t xml:space="preserve">Sobre o Marché des Balcons Este site foi criado após os eventos ligados à COVID-19. Seu objetivo é permitir que produtores e comerciantes locais ofereçam seus produtos e adaptem o sistema de acionamento às restrições atuais. Tendo em vista a situação atual, agradecemos a sua indulgência durante o lançamento desta ferramenta. Estamos tentando melhorar a cada dia e queremos lhe oferecer o melhor serviço.</w:t>
      </w:r>
    </w:p>
    <w:p>
      <w:r>
        <w:rPr>
          <w:b/>
          <w:color w:val="FF0000"/>
        </w:rPr>
        <w:t xml:space="preserve">id 243</w:t>
      </w:r>
    </w:p>
    <w:p>
      <w:r>
        <w:rPr>
          <w:b w:val="0"/>
        </w:rPr>
        <w:t xml:space="preserve">Cena fotorealista da ilha de Mooréa por galo " 05 maio 2008 19:04 Olá a todos gostaria de criar uma cena fotorealista (do tipo france vfr, ou seja, textura fotográfica + autógeno específico colocado) da ilha de mooréa (vizinha do tahiti) onde vivi durante 2 anos. Gostaria de saber que software usar para fazer meu projeto (tentei labomesh que caiu após 2 dias de serviço bom e leal). by berzerk2 " 05 May 2008 19:21 Se é uma cena "Personalizada" de FSearthtiles, se não sei se FSearthtiles Pictures está sob Copyright, é por isso que você não poderá distribuir sua cena Mensagens: 315Subscription: 23 December 2007 11:07Location: Não muito longe de LFQQ (Bélgica) Você não especifica para qual versão de FS você prepara seu projeto. Se for para FS-X, 'SBuilderX V3.10' funciona muito bem, desde que você tenha imagens de satélite corretas. Acabei de verificar com o Google-Earth, eles não são de alta resolução, mas afiados o suficiente para cobrir um terreno, deve ser bom. Mas, como disse Berzerk2, todas as imagens de satélite têm direitos autorais, mas você pode distribuir livremente o método e as coordenadas de criação, e as texturas autogênicas que planeja fazer são suas, assim você pode fazer o que quiser com elas. por galo " 05 maio 2008 23:54 Eu só faço fs2004 e também experimentei Fsearthtiles que insetos (impossíveis de lançar) por stunmann " 06 maio 2008 17:23 É uma pena tentar fs earthtiles novamente porque é muito bom. Não tenho certeza de qual é o problema, mas tenho certeza de que é bom, e tenho certeza de que é bom. Tenho certeza de que é bom, mas tenho certeza de que é bom, e tenho certeza de que é bom, e tenho certeza de que é bom. O problema é que as cenas do mili são na maioria brancas com google earth, exceto por algumas como villa e a que estou fazendo, toulouse francazal por galo " 25 de maio de 2008 17:59 bem aparentemente eu devo ter feito algo errado ou devo ter preenchido o arquivo .ini errado... alguém poderia me enviar seu arquivo .ini fsearthtiles ou a pasta inteira? Obrigado antecipadamente, por jeje63 " 25 maio 2008 18:47 il te faut peut être le FRAMEWORK 3 by rooster " 25 maio 2008 19:16 tu est un génie jeje, sois béni, quant à moi je me mets au travail! por jeje63 " 25 maio 2008 19:19 ah! super moi aussi j'ai du faire paril by faf720 " 26 May 2008 17:44 ha c'est super si ça marche maintenant j'ai impatient de voir ta cena ayant passé quelques temps a moorea by Le Viet " 30 May 2008 22:23 Tout d'abord bon courage pour ta scéne, car si elle est de la même qualité que tes repaints, je la veux! Caso contrário: stunmann escreveu: as fotos estão protegidas por direitos autorais, mas ninguém as verifica. Acho que isso não está certo, é como se eu tirasse suas fotos e as usasse, e depois vendesse minha cena, é como se eu ganhasse dinheiro, mas graças às suas fotos. Portanto, mesmo que ninguém verifique, mesmo que seja freeware, acho que um direito autoral tem o direito de ser respeitado... por Philou67 " 30 Maio 2008 22:38 Tudo bem É moralmente errado no início, o que você dirá no dia em que perceber que uma cena contém um de seus edifícios, que você não é citado ou</w:t>
      </w:r>
    </w:p>
    <w:p>
      <w:r>
        <w:rPr>
          <w:b/>
          <w:color w:val="FF0000"/>
        </w:rPr>
        <w:t xml:space="preserve">id 244</w:t>
      </w:r>
    </w:p>
    <w:p>
      <w:r>
        <w:rPr>
          <w:b w:val="0"/>
        </w:rPr>
        <w:t xml:space="preserve">Uma disputa doméstica tornou-se trágica. O irreparável aconteceu na aldeia de Barsaloi, na região de Samburu, no norte do Quênia. Um casal da tribo Samburu entrou em uma briga fatal por uma infeliz edição do dote, noticiou o jornal queniano Standard. Tudo aconteceu depois que o vice-chefe da aldeia de Moris Assala recebeu o dote para o casamento de suas duas filhas. Sua esposa então o acusou de não lhe dar sua parte, de acordo com as tradições locais. Seguiu-se uma violenta discussão e a esposa esfaqueou seu marido. A esposa será levada sob custódia e deverá ser levada ao tribunal nos próximos dias. O dote é uma velha tradição africana que há muito tempo está no centro das disputas no Quênia e em muitos outros países africanos porque é muito caro. A tradição afeta 40 grupos étnicos no Quênia. As famílias quenianas muitas vezes exigem propriedade ou uma grande soma de dinheiro do noivo para se casar com "sua filha", um passo que muitas vezes é necessário para selar a união dos cônjuges. A lei consuetudinária até mesmo estipula que o casamento não é reconhecido até que o dote tenha sido pago. Para diminuir os conflitos que poderiam surgir, o governo queniano acaba de aceitar um projeto de lei para abolir o dote, observa Afrik.com. O projeto de lei deve ser aprovado pelo Parlamento, mas já está causando muita controvérsia neste país onde o peso da tradição e dos costumes é primordial. A lei também poria um fim à poligamia nos lares quenianos. Mas é sobretudo o projeto de lei que está abolindo o dote que está causando o desmoronamento dos dentes. O governo propôs pôr um fim a esta antiga prática que, segundo ele, "prejudica a imagem da mulher". Inch'Allah! Amanhã, eu pagarei por seu casamento, se você não tiver dinheiro</w:t>
      </w:r>
    </w:p>
    <w:p>
      <w:r>
        <w:rPr>
          <w:b/>
          <w:color w:val="FF0000"/>
        </w:rPr>
        <w:t xml:space="preserve">id 245</w:t>
      </w:r>
    </w:p>
    <w:p>
      <w:r>
        <w:rPr>
          <w:b w:val="0"/>
        </w:rPr>
        <w:t xml:space="preserve">L'Avion de papier L'Avion de papier é apoiado financeiramente por um coletivo de indivíduos comprometidos com o desenvolvimento da cultura. Incentivamos e promovemos o intercâmbio humano, trabalhando com lojas e parceiros locais. Nossos livros são impressos na Bretanha pela Edicolor em papel de qualidade (PEFC) em uma impressora com certificação imprim'Vert. Seu formato de 28 páginas (19x22cm) é flexível e leve, tornando-os fáceis de manusear tanto para mãos pequenas quanto grandes. Os livros O catálogo é destinado a crianças de 2 a 10 anos de idade. As histórias visam entreter, educar, surpreender e fazer crescer crianças com belas ilustrações de designers talentosos. Toda a nossa equipe criativa trabalha em conjunto para desenvolver as coleções e dar origem a personagens autênticos e cativantes. A linha editorial A linha editorial de L'avion de papier dá um lugar importante ao devaneio, ao compartilhamento da leitura e à conscientização dos mais jovens sobre temas atuais e variados. Cada história é escrita para ser desenvolvida em uma série. Criamos personagens recorrentes que permitem que as crianças se identifiquem com o herói do livro. O objetivo é manter o prazer da leitura enquanto tem um propósito educacional e cultural e promover o desenvolvimento da criança. Muito mais do que um livro... Cada série tem seu próprio universo gráfico e personagens. Oferecemos páginas coloridas para download graças a um código escondido nas páginas do livro. Que prazer colorir e dar vida ao seu personagem predileto! Para completar a leitura e incentivar a leitura acompanhada ou independente, também oferecemos livros em áudio com som.</w:t>
      </w:r>
    </w:p>
    <w:p>
      <w:r>
        <w:rPr>
          <w:b/>
          <w:color w:val="FF0000"/>
        </w:rPr>
        <w:t xml:space="preserve">id 246</w:t>
      </w:r>
    </w:p>
    <w:p>
      <w:r>
        <w:rPr>
          <w:b w:val="0"/>
        </w:rPr>
        <w:t xml:space="preserve">As cimeiras da crise, as chamadas cimeiras da "última chance", terminaram. Para a França, a cúpula que abriu na quinta-feira, 18 de outubro, é um marco para fazer um balanço da situação na Europa e na Zona Euro. Vários assuntos estão na agenda. Antes de mais nada, a crise na zona do euro com os casos grego e espanhol. Embora não estejam oficialmente na agenda, os casos grego e espanhol serão muito discutidos nos corredores, em reuniões bilaterais. François Hollande terá sem dúvida a oportunidade de explicar sua visão otimista sobre o caso grego. Em uma entrevista publicada na quarta-feira 17 de outubro em vários diários europeus, ele disse que o pior já passou e que a crise grega deveria ser resolvida antes do final do ano. Em um momento em que a Grécia está novamente paralisada por uma greve geral, isto não significa que todos os problemas serão resolvidos pelo Conselho de dezembro. Mas isso significa que François Hollande quer que as perspectivas e o cronograma sejam suficientemente estabelecidos para que o caso grego não seja mais uma hipoteca sobre a própria existência da zona do euro. Para a Espanha, trata-se de discutir as condições sob as quais o Mecanismo de Estabilidade Europeu (ESM), que foi criado há alguns dias, poderia ser aplicado. A Espanha está relutante em recorrer à ajuda européia por temer que condições que não quer sejam impostas a ela. O pacto de crescimento François Hollande também está ligado ao progresso do pacote de crescimento. Durante a campanha eleitoral, ele explicou repetidamente que iria renegociar o pacto de orçamento europeu. O texto não mudou, mas um pacto de crescimento de 120 bilhões de euros foi adicionado a ele, dividido entre os fundos estruturais europeus, uma maior capacidade de financiamento do Banco Europeu de Investimento e títulos de projeto, empréstimos destinados a financiar infra-estruturas de transporte, energia e internet de alta velocidade. Esta é uma questão muito importante, porque a maioria dos países europeus, incluindo a França, estão preparando orçamentos muito rigorosos neste outono. Se todos os países o fizerem ao mesmo tempo, o crescimento pode sofrer. A questão da supervisão bancária Há também questões futuras a serem abordadas, tais como a supervisão bancária. De acordo com a proposta da Comissão Européia, ela deveria dar ao Banco Central Europeu um poder real de controle sobre os 6.000 bancos da União, a fim de verificar se as regras de financiamento definidas pelos acordos de Basileia III são devidamente aplicadas, particularmente em termos de capitalização. O objetivo é evitar crises bancárias como a que ocorre na Espanha. Atualmente, o poder de supervisão pertence aos bancos centrais nacionais. É necessário, portanto, transferi-los para alcançar o mesmo nível de supervisão em todos os lugares. O problema é saber a que ritmo e a que nível. A França, como a Comissão, quer ir rápido e longe. A Alemanha não está com tanta pressa. Nenhuma decisão será tomada neste Conselho, foi advertida em Berlim. O governo alemão não quer que o BCE venha inspecionar os bancos regionais alemães, que são muito importantes para financiar a economia, especialmente as PMEs, muito de perto. O aprofundamento da união econômica e monetária também deve ser discutido. Um relatório foi inclusive solicitado ao Presidente do Conselho, Hermann Van Rompuy, para este fim. Nele ele menciona uma capacidade orçamentária para a zona do euro, juntamente com o orçamento dos 27. Mas o assunto promete ser objeto de trocas acaloradas entre a França e a Alemanha, já que esta última continua a se opor ferozmente aos "euro-obrigações". Ela prefere insistir na necessária legitimação democrática das decisões da zona do euro. Tradução: Berlim não quer que decisões envolvendo suas finanças sejam impostas a ela; portanto, terão de passar diante do Bundestag.</w:t>
      </w:r>
    </w:p>
    <w:p>
      <w:r>
        <w:rPr>
          <w:b/>
          <w:color w:val="FF0000"/>
        </w:rPr>
        <w:t xml:space="preserve">id 247</w:t>
      </w:r>
    </w:p>
    <w:p>
      <w:r>
        <w:rPr>
          <w:b w:val="0"/>
        </w:rPr>
        <w:t xml:space="preserve">Número de alunos por grupo: de 3 a 10 1 hora = 55 minutos Níveis: A1 - C1 Duração: flexível Início do curso Intensivo 1095 euros por semana Intensivo 20145 euros por semana Intensivo 20+5310 euros por semana Intensivo 20+10470 euros por semana Aulas particulares de 35 a 38 euros por hora Datas de início Todas as segundas-feiras (exceto para iniciantes sem conhecimento prévio) Iniciantes sem conhecimento prévio 2020: 7/1, 13/1, 27/1, 10/2, 24/2, 9/3, 23/3, 30/3, 6/4, 14/4, 20/4, 27/4, 4/5, 11/5, 18/5, 25/5, 1/6, 8/6, 15/6, 22/6, 29/6, 6/7, 13/7, 20/7, 27/7, 3/8, 10/8, 17/8, 24/8, 31/8, 7/9, 14/9, 21/9, 28/9, 5/10, 13/10, 19/10, 26/10, 2/11, 16/11, 30/11, 14/12 Aulas particulares: Conforme sua conveniência. Feriados 2020: 1/1, 6/1, 10/4, 13/4, 1/5, 10/6, 24/6, 11/9, 24/9, 12/10, 8/12, 25/12 A escola será fechada de 25/12/2020 a 3/1/2021 Barcelona é uma das cidades mais atraentes e cosmopolitas da Espanha. Poucas cidades são capazes de alcançar tal simbiose entre tradição e modernidade, arte e história, cultura e vida. Uma visita a Barcelona é sempre uma experiência animada e sensual. Um passeio pela cidade o levará a incríveis monumentos modernistas, maravilhosos museus e fundações de arte, imponentes igrejas góticas, bares da moda, vistas deslumbrantes... Destaques de Barcelona: - As obras brilhantes de Gaudí o deixarão sem palavras: o Parque Güell, a Catedral da Sagrada Família, o curioso edifício de La Pedrera... - Com seus românticos pores-do-sol, suas praias douradas e o azul brilhante do mar, é impossível resistir ao encanto desta cidade! - O Ramblas, um bairro com ruas animadas e populares, atrai tanto turistas quanto moradores locais - Entre em outro mundo visitando um dos muitos museus da cidade: o Museu Picasso, a Fundação Miró, o Museu do Modernismo, o Museu Nacional de Arte Catalã, ... - A Catalunha é conhecida pela variedade e originalidade de suas festas e tradições. Sua vida noturna o deixará com memórias inesquecíveis. Venha a nossa escola para experimentar o estilo de vida catalão! Nossa escola em Barcelona (Linguabarcelona) está localizada em um impressionante edifício do século XIX, em um charmoso e tranqüilo beco (sem barulho e trânsito, pode-se até ouvir os pássaros cantando) no coração da cidade. A escola nunca está a mais do que a uma curta distância das principais atrações desta bela cidade. Leva apenas 5 minutos a pé até a Plaça Catalunya! Em nossa escola, você encontrará estudantes de todo o mundo em um belo cenário, quer você esteja tomando um café à sombra das palmeiras em nosso jardim ou saboreando uma de nossas sangrias de boas-vindas em nosso belo terraço sobre os telhados de Barcelona. Nossa escola, credenciada pelo Instituto Cervantes, consiste em 12 salas de aula espaçosas, modernas e coloridas, todas equipadas com tecnologia interativa, ar condicionado e aquecimento. Nossos serviços também incluem acesso gratuito à Internet, instalações para fazer chá/café, biblioteca, computadores, uma área lounge, um terraço, acesso para deficientes físicos e a dedicação de toda nossa equipe. Antes do início do curso - Impressão de documentos de viagem - Certificado de participação no curso - Forma conveniente de pagamento: aceitamos cartões de crédito Após o curso - Informação e reserva de ingressos para todos os tipos de espetáculos - Organização de atividades de lazer durante sua estadia (esportes, dança, música...)</w:t>
      </w:r>
    </w:p>
    <w:p>
      <w:r>
        <w:rPr>
          <w:b/>
          <w:color w:val="FF0000"/>
        </w:rPr>
        <w:t xml:space="preserve">id 248</w:t>
      </w:r>
    </w:p>
    <w:p>
      <w:r>
        <w:rPr>
          <w:b w:val="0"/>
        </w:rPr>
        <w:t xml:space="preserve">Numerosas exposições pontuam a vida da galeria, que apresenta uma visão refrescante da arte, comprometida e fora da caixa. Seu programa é enriquecido por eventos fora do local, organizados em locais industriais, bem como in situ no coração de uma casa do século XVIII em La Rochelle. Desejando tornar a arte acessível ao maior número de pessoas possível, a galeria de arte Xin Art organiza oficinas de arte para crianças de 2 a 10 anos de idade. Todos os dias durante as férias escolares e nos feriados públicos, seus filhos podem dar rédea solta ao seu espírito criativo. Em um ambiente divertido e amigável, eles podem explorar várias técnicas: pintura sobre seixos, cerâmica, stencils, mosaicos, máscaras africanas; e por que não descobrir talentos escondidos!</w:t>
      </w:r>
    </w:p>
    <w:p>
      <w:r>
        <w:rPr>
          <w:b/>
          <w:color w:val="FF0000"/>
        </w:rPr>
        <w:t xml:space="preserve">id 249</w:t>
      </w:r>
    </w:p>
    <w:p>
      <w:r>
        <w:rPr>
          <w:b w:val="0"/>
        </w:rPr>
        <w:t xml:space="preserve">[A Oracle para investir no MySQL para combater a Microsoft A Oracle planeja investir no desenvolvimento do banco de dados MySQL para colocar obstáculos no caminho do Microsoft SQL Server. A Oracle, já líder de mercado em bancos de dados proprietários, assumiu o banco de dados de código aberto MySQL adquirindo a Sun Microsystems em 2009, mas o negócio só foi finalizado no início de 2010 depois que ela concordou com uma série de concessões, particularmente em relação à sua durabilidade. E este novo ativo no jogo da Oracle servirá um propósito específico: competir com o Microsoft SQL Server no nicho das PMEs, onde os bancos de dados Oracle têm pouca presença. A editora planeja investir "em todos os níveis" no MySQL a fim de torná-lo uma alternativa mais competitiva para a solução da Microsoft. MySQL, uma arma contra a Microsoft Será uma questão em particular de enriquecer as funcionalidades do MySQL para se aproximar da riqueza do SQL Server e algumas delas devem ser reveladas esta semana. Depois de ganhar uma posição no segmento de banco de dados high-end, a Oracle poderia assim fazer do MySQL uma arma de sedução em um nicho distinto. Esta estratégia a priori exclui a idéia de que o MySQL seja dissolvido nas ofertas proprietárias da Oracle, um cenário temido pelo regulador europeu. Estes últimos haviam solicitado uma investigação adicional e obtido garantias sem ceder à pressão das autoridades americanas, que rapidamente deram sua luz verde após o anúncio da aquisição. Atualização 14/04/10: Como o arquivo MySQL é espinhoso e há conseqüentes dúvidas sobre a realidade da estratégia da Oracle em relação ao MySQL, aqui está a reação de Roger Burkhardt, CEO da Ingres, outro sistema de gerenciamento de banco de dados sob licença de código aberto: "A Oracle já revisou seu "Road Map" do MySQL para baixo para não competir com seu próprio sistema de gerenciamento de banco de dados. O objetivo é convencer os desenvolvedores do MySQL a adotar o software Oracle, apesar de seus altos custos de licenciamento e restrições proprietárias. O MySQL carece da robustez e funcionalidade necessárias para executar as próprias aplicações da Oracle em ambientes de produção, e a Oracle não tem intenção de preencher estas lacunas. Eles apresentarão o MySQL e o Glass fish como sua vitrine de código aberto para convencer os clientes a comprar seu servidor de aplicações e software de banco de dados de preço exagerado em vez de tecnologias de código aberto totalmente funcionais como Ingres e JBoss. Também notamos a disponibilidade de ferramentas de migração do MySQL para a Oracle antes mesmo de a aquisição ser finalizada, o que não augura nada de bom para o futuro da tecnologia. A Ingres investiu pesadamente em ferramentas de migração que permitiriam às empresas se tornarem independentes da Oracle. Esses esforços e o forte envolvimento de nossa comunidade resultaram no recente lançamento das ferramentas de migração da próxima geração. Com interfaces gráficas avançadas, estas ferramentas são muito mais intuitivas do que os scripts anteriormente disponíveis. Eles tratam da migração de todos os objetos em um esquema de banco de dados, bem como de procedimentos complexos de banco de dados. Nossas ferramentas estão disponíveis gratuitamente no SourceForge: https://sourceforge.net/projects/ingresmigtools e através do site da comunidade Ingres: http://community.ingres.com/wiki/IngresMigrationToolSet Os clientes Oracle não se deixam enganar pelas verdadeiras intenções da empresa e estão à procura de alternativas mais baratas e flexíveis. Recentemente, PrimeKey, um especialista líder em infra-estrutura PKI de código aberto, migrou sua tecnologia existente para o banco de dados Ingres após perceber que a solução Ingres não só é mais estável, como também vem com serviços de suporte. Muitos ISVs estão abandonando a Oracle/MySQL em favor de soluções de código aberto que atendam às suas necessidades. Cada vez mais os ISVs e integradores de sistemas querem trabalhar com a Ingres. Conva</w:t>
      </w:r>
    </w:p>
    <w:p>
      <w:r>
        <w:rPr>
          <w:b/>
          <w:color w:val="FF0000"/>
        </w:rPr>
        <w:t xml:space="preserve">id 250</w:t>
      </w:r>
    </w:p>
    <w:p>
      <w:r>
        <w:rPr>
          <w:b w:val="0"/>
        </w:rPr>
        <w:t xml:space="preserve">As ordens que especificam as condições de emissão As ordens que regulamentam o sistema Certiphyto foram publicadas no Jornal Oficial em 22 de outubro. Os decretos que especificam o decreto que regulamenta o quadro geral do Certiphyto foram publicados no Jornal Oficial em 22 de outubro de 2011. Há quatro maneiras de obter o certificado individual: - seguindo um curso de treinamento de dois dias sobre os regulamentos, a prevenção de riscos à saúde e ao meio ambiente e estratégias para limitar o uso de produtos fitossanitários; - seguindo um curso de treinamento de um dia e um teste de quinze perguntas (45 minutos). O candidato que não validar dez das quinze perguntas seguirá um curso de treinamento de um dia; - após um teste de vinte perguntas (1 hora). Se o candidato não validar treze das vinte perguntas, ele não poderá reaplicar e terá que seguir o treinamento de dois dias mencionado acima; - em um diploma ou título obtido durante os cinco anos anteriores à data da aplicação. A lista é fixada por decreto e está disponível em nosso site. As condições de emissão para pessoas ou organizações sujeitas a aprovação para as atividades de venda, distribuição e aconselhamento sobre o uso de produtos fitossanitários também são especificadas em decretos específicos disponíveis no site. As condições de credenciamento das organizações de treinamento também são objeto de um pedido. Baixe os cinco decretos: condições para a obtenção do certificado individual da atividade... Baixe os cinco decretos: termos e condições para obter o certificado individual para a atividade "Uso profissional de produtos fitossanitários" nas categorias "tomador de decisão em obras e serviços" e "operador em obras e serviços", "Uso profissional de produtos fitossanitários" nas categorias "tomador de decisão em uma fazenda" e "operador em uma fazenda", "Aconselhamento sobre o uso de produtos fitossanitários", "Venda, venda de produtos fitossanitários". Condições para o credenciamento dos organismos de treinamento previstos no artigo R. 254-14 do código da pesca rural e marítima Leia também: Certiphyto: publicação do decreto que regulamenta o sistema (20 de outubro de 2011)</w:t>
      </w:r>
    </w:p>
    <w:p>
      <w:r>
        <w:rPr>
          <w:b/>
          <w:color w:val="FF0000"/>
        </w:rPr>
        <w:t xml:space="preserve">id 251</w:t>
      </w:r>
    </w:p>
    <w:p>
      <w:r>
        <w:rPr>
          <w:b w:val="0"/>
        </w:rPr>
        <w:t xml:space="preserve">LES VIOLONS DE L'ABBAYE Quando adolescente, Christian Urbita estava interessado em desenho, escultura e música. Ele descobriu o fabrico de violinos enquanto estudava física e química. Ele decidiu imediatamente embarcar em uma "turnê pela Europa" para aprender o ofício de fazer violino. Primeiro estudou na Alemanha, depois foi na Inglaterra que ele entrou em contato com os grandes violinos de Cremona: Amati, Stradivarius, Guarnerius... Apaixonado e obstinado, ele desenhou e mediu estes instrumentos durante as restaurações, com o sonho de um dia apenas criá-los, mas não antes de ter compreendido a origem do som excepcional destes grandes instrumentos. Ao voltar da Inglaterra, ele montou sua oficina em Cordes sur Ciel, terra natal de sua família, e pouco tempo depois fundou a oficina européia de violinos e fabricantes de arco em 1997, a fim de recriar a atmosfera de intercâmbio das grandes oficinas que ele conhecera durante seu treinamento. Como presidente do festival de música, ele organiza encontros entre luthiers, fabricantes de arcos, músicos e compositores. Há quinze anos, luthiers e fabricantes de arco de todo o mundo vêm a Cordes para brincar com o jovem Renaud Capuçon, Jérome Pernoo, Jérome Ducros, Lise Berthaud, Nicolas Dautricourt, Laurent Korcia, Sarah Nemtanu, Julien Chauvin, Pierre Fouchenneret... pelas primeiras gerações patrocinadas por Augustin Dumay, e compositores tão prestigiados como Olivier Greif, Heuri Dutillieux, Gyorgy Kurtag, Philippe Hersant, Thierry Escaich, Thomas Adès, Christian Lauba, Jonathan Harvey, Michaël Levinas... No início dos anos 2000, ele decidiu dedicar-se exclusivamente à fabricação do violino, que ele via como uma nova abordagem, tanto em suas proporções (porque o violino atual é o resultado de numerosas transformações ao longo dos séculos) quanto em suas qualidades vibratórias. Ele se trancou em sua oficina por treze anos e repensou o violino atual em sua totalidade porque, disse ele: "Não é possível fazer um violino soar perfeitamente se ele não for perfeitamente projetado". Ele também tinha a profunda convicção de que as respostas a todas as suas perguntas estavam no conhecimento da árvore e na preparação da madeira. Durante este período de pesquisa, ele produziu poucos violinos com os quais ficou plenamente satisfeito porque, disse ele, "Com cada árvore, com cada violino, eu aprendi algo...". A entrevista seguinte nasceu de minha admiração pelo empenho que Christian Urbita demonstrou em suas pesquisas para o violino e pela singularidade de sua abordagem. ENTREVISTA COM CHRISTIAN URBITA Y. Sereno: Você pode me falar sobre as duas árvores que você encontrou na abadia de St Pierre de Bèze? Christian Urbita: Graças a um amigo, encontrei um bordo de sicômoro e um abeto no parque desta abadia. Um fato extraordinário: estas duas árvores cresceram uma ao lado da outra! Como escreveu Paracelsus, "a natureza não esconde, mas também não mostra, ela se contenta em deixar escapar os sinais". Fui atraído pela árvore do bordo, uma árvore poderosa, muito alta, com um tronco de quase oitenta centímetros de diâmetro, que tinha todas as qualidades necessárias para fazer um violino. Senti algo difícil de ser colocado em palavras: aquela emoção que acompanha qualquer encontro real. Quando sinto isso, sei que encontrei a árvore para meus violinos e que uma verdadeira relação entre mim e a árvore está estabelecida. Ainda mais surpreendente é a imagem de Renaud Capuçon, com quem tenho uma cumplicidade e uma amizade ainda mais intensa.</w:t>
      </w:r>
    </w:p>
    <w:p>
      <w:r>
        <w:rPr>
          <w:b/>
          <w:color w:val="FF0000"/>
        </w:rPr>
        <w:t xml:space="preserve">id 252</w:t>
      </w:r>
    </w:p>
    <w:p>
      <w:r>
        <w:rPr>
          <w:b w:val="0"/>
        </w:rPr>
        <w:t xml:space="preserve">Democracia representativa: "Qual ministro está na prisão hoje? Não há nenhuma" Como conseqüência inesperada do movimento dos Coletes Amarelos, abriu-se um debate sobre a democracia representativa, como vem sendo praticada na França desde a Revolução Francesa, ou seja, o fato de delegar poderes legislativos e executivos aos representantes eleitos. Devemos eliminar a democracia representativa ou podemos tentar salvá-la, tornando-a verdadeiramente representativa? Até onde este debate vertiginoso nos leva? Este é o tema do nosso programa com três convidados: Julia Cagé, economista, autora do livro Le prix de la démocratie (Edições Fayard); Charlotte Girard, co-responsável pelo programa de La France Insoumise e professora de Direito Constitucional em Nanterre; François Boulo, advogado, porta-voz do Gilet jaunes em Rouen. E com nosso colunista e historiador, Mathilde Larrère, vamos nos perguntar se esta é a primeira vez, desde a Revolução, que a democracia representativa está sendo desafiada na França. Estou iniciando o programa, é muito interessante. Eu conhecia o trabalho de Julia Cagé, ela criou uma lebre que lhe valeu uma curiosidade refrescante da mídia. Seria tão bom se ela continuasse a investigar a história do Estado (...) Um programa notável com oradores relevantes e altamente competentes. Que desperdício saber que existem pessoas desta qualidade na França e que suas palavras e idéias não são usadas..... Este programa é uma lição cívica que deve ser ensinada. Acho as propostas da Sra. Cagé brilhantes em sua coerência e eficácia desejável, mas, além do fato óbvio de que a expressão de insultos imundos contra toda a classe política é uma opinião, considero o seqüestro do RIC pelos coletes fluorescentes um grande esquema. Dar mais representatividade ao povo, ok, mas eu acho que este objetivo é mais razoavelmente alcançado com o sistema de vales para a igualdade democrática, teto de doações e transparência em todos os outros aceitos (como eu o entendo), do que com uma medida que corre o risco de perder grandes transtornos virtuosos como a previdência social ou o verdadeiro sufrágio universal, e de se perder em trivialidades. Eu tenho um coração anarquista, e fico furioso quando as pessoas comparam o sonho libertário com a anomia (embora isto me interrogue), mas não posso deixar de percebê-lo nos coletes amarelos, cuja gigantesca maioria de arautos (já que têm de encontrar um nome para eles) falam como açougueiros mal-humorados. Além disso, acho que o debate esquerda/direita ainda é muito atual, mesmo que muitas pessoas da esquerda sejam mais populistas (vamos lá, vou dizer demago para não levar tapas no pulso... ) do que as reações e outros fachos em si. Eu só gostei do show por causa das intervenções de Julia Cagé, eu odeio este tipo de camaradagem exagerada que vi (nunca saberei se devo conceder o COD). "François Boulo", um dos raros líderes dos Gilets Jaunes que ainda não havia revelado seu posicionamento político de extrema direita, fez uma bela aparição na "TV Libertés". Este cavalheiro "nem à direita nem à esquerda" (que, no entanto, votou duas vezes em Sarkozy em 2007/2012 - portanto, está muito à direita) afirma que precisamos de um "novo" al</w:t>
      </w:r>
    </w:p>
    <w:p>
      <w:r>
        <w:rPr>
          <w:b/>
          <w:color w:val="FF0000"/>
        </w:rPr>
        <w:t xml:space="preserve">id 253</w:t>
      </w:r>
    </w:p>
    <w:p>
      <w:r>
        <w:rPr>
          <w:b w:val="0"/>
        </w:rPr>
        <w:t xml:space="preserve">Ética e transparência: Desde a entrada em vigor da nova norma EN60601-1-11, disponível somente sob prescrição médica de seu revendedor de equipamentos médicos ou de sua farmácia local. Dispositivo médico para autotratamento da incontinência em casa. Desde a entrada em vigor da nova norma EN60601-1-11, disponível apenas sob prescrição médica de seu revendedor de equipamentos médicos ou farmacêutico. Lembre-se de renovar seus eletrodos Stimex de 50x50 mm regularmente para otimizar os resultados de suas sessões de eletroestimulação e TENS. Exigir Stimex: uma garantia de qualidade! Os eletrodos redondos Stimex com diâmetro de 50 mm são projetados para uso nas seguintes áreas: pescoço, ombros, tornozelos e bezerros. Os eletrodos retangulares Stimex 50x90 mm são qualitativos e eficientes: Utilização para : Utilização para: Braços - Pescoço - Abdominais - Coxas - Nádegas Saco de 4 eletrodos retangulares Stimex, tamanho 80x130 mm Utilização para: Costas - Coxas Voltar - Coxas O SCHWA-MEDICO oferece há mais de 40 anos dispositivos de qualidade desenvolvidos em colaboração com equipes de médicos da dor, médicos de reabilitação, urologistas, gastroenterologistas e fisioterapeutas: neuroestimuladores TENS e eletroestimuladores neuromusculares para pacientes em uso doméstico e para profissionais de saúde em instalações médicas Equipamentos para tratamento da dor e reabilitação funcional usando eletroterapia: TENS dispositivos de alívio da dor como o Schwa-Medico também oferece dispositivos de estimulação muscular EMS (por exemplo, Sonic Vital XT), dispositivos para terapia das costas usando ondas dinâmicas profundas (O.D.W.T.) como a Schwa-Medico também oferece uma ampla gama de eletrodos auto-adesivos reutilizáveis com fio de banana ou snap wire para neuroestimulação TENS sob a marca STIMEX: eletrodos de eletroestimulação elétrica, eletrodos de gel hipoalergênicos, ou</w:t>
      </w:r>
    </w:p>
    <w:p>
      <w:r>
        <w:rPr>
          <w:b/>
          <w:color w:val="FF0000"/>
        </w:rPr>
        <w:t xml:space="preserve">id 254</w:t>
      </w:r>
    </w:p>
    <w:p>
      <w:r>
        <w:rPr>
          <w:b w:val="0"/>
        </w:rPr>
        <w:t xml:space="preserve">Alfa Rococo @ festival M pour Montréal 2011 Cerca de um ano atrás eu tomei a decisão - uma decisão difícil, admito - de cruzar o Atlântico para me estabelecer em Quebec por um tempo. Eu havia deixado minha bagagem em Montreal, onde estava convencido de que conheceria algumas pessoas bonitas e faria algumas descobertas musicais.</w:t>
      </w:r>
    </w:p>
    <w:p>
      <w:r>
        <w:rPr>
          <w:b/>
          <w:color w:val="FF0000"/>
        </w:rPr>
        <w:t xml:space="preserve">id 255</w:t>
      </w:r>
    </w:p>
    <w:p>
      <w:r>
        <w:rPr>
          <w:b w:val="0"/>
        </w:rPr>
        <w:t xml:space="preserve">Assunto: Iogurte sem iogurte Sam 4 F�v 2006 - 13:33 http://www.supertoinette.com/recettes/yaourt_nature_in_di.htm Última �re editado por Sat 4 F�v 2006 - 13:59, �dit� 1 vez Asibella... precisam de uma reabilitação! Assunto: Re: Iogurte sem iogurte Sam 4 F�v 2006 - 13:40 Obrigado Emma você é perfeita EXCELENTE!!! Depois de reler, é o iogurte da freira!!! EmmaTotally viciado !!!! Assunto: Re: Iogurte sem iogurte Sat 4 F�v 2006 - 13:56 E para aqueles que não gostam de iogurte no estilo carm�lite aqui está a receita fa�on http://fr.ekopedia.org/Yaourt: la�que EmmaTotally viciado !!!! Tema: FDL- Iogurte assado! Seg 6 F�v 2006 - 10:41 Emma testa iogurte para você.... Não querendo absolutamente d�clench um pol�mique sobre religião e ofender o sensiblit�, não vou dar a receita de carm�lite iogurtes, vou dar a versão la�que de como fazer iogurtes Receita �vidently tested� por mim mesmo Então, iogurtes cozidos...�a obras Eu usei 1/2 litro de leite e um iogurte simples ..Tive medo de g�cher, foi o quanto comecei a receita com confiança..mas pensei em � você, minha irmã forumesques que estava esperando com grande impaciência pelo r�sult do teste...chuis s�re que há 2 3 de vocês que thought� pfuutt completamente f�l�e esta Emma com seus iogurtes no forno Aquecemos o leite no microondas ...até não podermos mais mergulhar nosso dedo mindinho nele ..limpo, é claro...Sinto que esta não é uma receita para os meticulosos que me perguntarão quanto tempo, quanta potência etc... cozinhar como dizia Colette é uma questão de bruxaria e não um copo de medida. Adicionamos o iogurte, batemos com um batedor, e o colocamos em potes. Claro, eu não tinha os potes... Ainda não sou a filha espiritual de La Laiti�re. Por isso, só levei copos, que cobri com um carr� de folha de alumínio. Os copos em um prato que enchemos com água quente...para o question�es citado acima ....m�me r�ponse! Aqueci um pouco de água na chaleira quando �a inicia � faire psssss..c'est bon...faut pas attendre le clap de la bouilloire qui s'� éteint � l'�bullition. Ligamos o forno � 60 � e nós �turn do temp�rature chegamos...bem l� novamente eu cheated�, eu tinha acabado de cozinhar algo no forno...então o forno �was quente. O prato no forno, e nós o esquecemos por 5 horas pelo menos...até mesmo uma noite inteira é ainda melhor. No final deste tempo, deixamos os iogurtes na geladeira por algumas horas antes de degustá-los. R�sult: - mamãe, o que é aquilo na geladeira em copos? - é iogurte, ch�rie, você pode prová-lo. - não, eu não gosto de iogurte, eu o quero em um frasco - você vai prová-lo imediatamente, e rapidamente, eu tenho um teste a fazer para o fórum e não gosto muito de iogurte... então você come, eu peço - por que é sempre eu e não meu irmão? - porque eu não tenho isso em mãos..go�te eu digo!!! Assim: o impec taste�t, realmente o do iogurte, mas a consistência um pouco exagerada. Acho que não deixei que o site them� se estabelecesse por tempo suficiente. Mas com certeza vou conseguir novamente! Bem, agora também tenho a receita do iogurte feita em um cobertor, �a você está interessado?!!! Vantagem para a FDL: - não há necessidade de um fabricante de iogurte: 60 euros de preço de um novo -cheap para um novo</w:t>
      </w:r>
    </w:p>
    <w:p>
      <w:r>
        <w:rPr>
          <w:b/>
          <w:color w:val="FF0000"/>
        </w:rPr>
        <w:t xml:space="preserve">id 256</w:t>
      </w:r>
    </w:p>
    <w:p>
      <w:r>
        <w:rPr>
          <w:b w:val="0"/>
        </w:rPr>
        <w:t xml:space="preserve">São João Evangelista Hoje, 27 de dezembro, celebramos São João Evangelista, também conhecido como São João, a Boca de Ouro: Este é o símbolo da luz que se elevará para o outro São João do verão e estará no seu auge em 24 de junho, quando celebraremos São João Batista, cuja mãe Maria era sua prima: Isabel. Que símbolos! São João é um dos 4 evangelistas "Ele deve aumentar, e eu devo diminuir". Aquele que vem de cima está acima de tudo; aquele que é da terra é da terra, e fala como um da terra. Aquele que vem do céu está acima de tudo,..." No Evangelho e no colégio apostólico, São João ocupa um lugar especial. Ele representa o amor, ele caminha ao lado de Pedro que simboliza a doutrina. Jesus parece ter reservado para este Apóstolo as mais ternas efusões de seu Coração. Mais do que qualquer outro, John poderia devolver o amor pelo amor ao divino Mestre. O Salvador teve o prazer de multiplicar as oportunidades para mostrar a seu querido discípulo uma predileção singular: Ele o fez testemunhar a ressurreição da filha de Jairo; mostrou-lhe Sua glória no Tabor, no dia de Sua maravilhosa Transfiguração, mas sobretudo na véspera de Sua Paixão, na última ceia, permitiu-lhe descansar suavemente a cabeça sobre Seu divino Coração, onde atraiu aquela caridade e aquele conhecimento das coisas de Deus, que difundiu em seus escritos e entre os povos aos quais levava a tocha do Evangelho. O Solstício de Inverno e o Dia de São João A luz nem sempre esteve presente Os dias começarão a mordiscar à noite para o Dia de São João no dia 27 São João Apóstolo ou Evangelista: A luz subirá para a outra festa solsticial até o Dia de São João no verão: 24 de junho para celebrar São João Batista Este é simbolizado por Jano, o deus com duas faces uma das deidades romanas mais antigas Deus das transições e passagens, ele olha tanto para dentro como para fora e marca a evolução do passado para o futuro. Este livro se baseia na imagem binária inspirada na ambivalência deste deus e numa reflexão sobre as funções do simbolismo de Jano, que reúne todas as facetas. Jano se define nestes termos como o ministério do deus no governo do mundo: "Tudo o que você vê, o céu, o mar, as nuvens, a terra, minha mão fecha e abre por sua vez. Só ele possui a custódia do imenso universo, o poder de fazer rolar as dobradiças pertence a mim sem compartilhar. Janus o Deus de duas cabeças Considerado em todas as suas atribuições, Janus oferece assim uma grande analogia com Apolo, pois é o deus da produção e protetor das portas, mas sem dúvida ainda mais, ele é o guardião das portas do solstício. Podemos ver a diferença, o dia é mais longo, o sol se põe mais tarde, por outro lado, pela manhã, parece não se mover, estamos indo em direção aos dias do Crescente, também conhecidos como os dias da Panificação, Eu gosto deste clima frio e seco, com o sol para embelezar tudo, É o dia de São João que é a festa religiosa do solstício de inverno, por isso lembrei neste texto que o tempo passa e foge como um ladrão e ainda assim , tudo é relativo neste infinito mais um inverno que nos fará esperar pela primavera e assistir todos os dias aos primeiros sinais Para um bom dia quando procuraremos o sol nos corações onde ele está sempre radiante</w:t>
      </w:r>
    </w:p>
    <w:p>
      <w:r>
        <w:rPr>
          <w:b/>
          <w:color w:val="FF0000"/>
        </w:rPr>
        <w:t xml:space="preserve">id 257</w:t>
      </w:r>
    </w:p>
    <w:p>
      <w:r>
        <w:rPr>
          <w:b w:val="0"/>
        </w:rPr>
        <w:t xml:space="preserve">Yotsuba é uma fábrica publicada por Kurokawa em nossas terras verdes. A história é, à primeira vista, muito simples. É sobre um homem honesto que cria uma criança pequena, um pouco malicioso, mas tão adorável! Pelo menos, no início... Voltarei a estes pontos misteriosos de suspensões no resto do artigo, mas primeiro vamos desenvolver um dos temas que é fortemente enfatizado na primeira parte do mangá, o da Família. Com uma bela capital F.</w:t>
      </w:r>
    </w:p>
    <w:p>
      <w:r>
        <w:rPr>
          <w:b/>
          <w:color w:val="FF0000"/>
        </w:rPr>
        <w:t xml:space="preserve">id 258</w:t>
      </w:r>
    </w:p>
    <w:p>
      <w:r>
        <w:rPr>
          <w:b w:val="0"/>
        </w:rPr>
        <w:t xml:space="preserve">Prairie des Filtres, de 11 de julho a 23 de agosto Aberto das 9h30 às 21h30 Atividades das 9h30 às 21h - Espace Pont Neuf: atividades na grama, tatamis, pista de dança - Espace Cours Dillon: atividades na areia e atividades ocasionais oferecidas pelas associações - Espace nautique Saint-Michel : remo, caiaque (atividade interrompida até 4 de agosto inclusive) - Espace Ludoplage: jogos emprestados - Espace Biblioplage: sentar às margens do Garonne e desfrutar de uma suave chamada de despertar com leituras para crianças de manhã às 10 e 11 da manhã, de segunda a sexta-feira, de 15 de julho a 21 de agosto. - Itinerários de descoberta para descobrir a cidade de forma diferente com o Escritório de Turismo. Informações, registro e saída dos passeios no Cabane Cours Dillon. - Atividades para crianças de 3 a 11 anos. Como parte de sua política de acessibilidade, a Prefeitura de Toulouse se preocupa com a qualidade de vida de todos. Este visual permite a qualquer pessoa com deficiência identificar as atividades ou serviços onde a autonomia e participação da pessoa são adaptadas, facilitadas e/ou apoiadas, a saber Espace Pont Neuf, Espace Cours Dillon, Rowing, atividades "esporte, saúde, bem-estar", Ludoplage, Biblioplage, itinerário de descoberta às terças-feiras às 11h, de 21 de julho a 18 de agosto. Entre as novas características em 2020: - Atividades esportivas supervisionadas continuamente para crianças - Roundnet: uma variante do vôlei - Disc golf: golfe com Frisbee - Dodgeball: dodgeball - Garonne sob as oficinas de microscópio: oficinas práticas de ecologia, Cours Dillon área Plano das instalações da COVID-19: informações, instruções e recomendações Estas informações podem mudar a qualquer momento, dependendo da situação de saúde. Acesso a certas atividades em reserva nas cabanas Cours Dillon, Pont Neuf e Saint-Michel: as faixas horárias reservadas devem ser respeitadas. Desinfecção do equipamento após cada uso; Empréstimo de equipamento reduzido, particularmente para atividades de fitness (sem empréstimo de tapetes, elásticos, pesos, etc.); Equipamento pessoal não é autorizado para atividades; Para a área de esportes aquáticos, nenhum acesso aos vestiários; Nenhuma troca de parceiros de dança durante as aulas e danças; O uso de máscara é obrigatório para maiores de 11 anos em determinadas áreas. Vigipirate: certos objetos são proibidos nos sites Toulouse Plages Teleobjectives Port Viguerie, de 14 de julho a 6 de setembro Roda gigante, de domingo a quinta-feira de 11 a meia-noite sextas-feiras, sábados e feriados públicos até a 1 da manhã. Cobrança: 4 euros e 3 euros para crianças com menos de 12 anos de idade.</w:t>
      </w:r>
    </w:p>
    <w:p>
      <w:r>
        <w:rPr>
          <w:b/>
          <w:color w:val="FF0000"/>
        </w:rPr>
        <w:t xml:space="preserve">id 259</w:t>
      </w:r>
    </w:p>
    <w:p>
      <w:r>
        <w:rPr>
          <w:b w:val="0"/>
        </w:rPr>
        <w:t xml:space="preserve">199,00 euros - Cor: Preto - Garantia: 12 meses - - - 601 g de lixo eletrônico Tela: pode ter micro-riscas, invisível quando ligado. Desconto para Hobby Cheques sobre o produto: iPad 2 (2011) 16 GB - Wi-Fi - Preto - Sem Porta Sim - Bateria (mínimo 85% da carga máxima)TouchscreenButtonsTouch ID / Face IDF Frente e traseira câmeraFlashCellular network (3G / 4G) - Conexão sem fio (WIFI / bluetooth)Conectividade com fioAltifalantes e microfone Componentes internosOxidaçãoIMEICodeCarregamento - Sensor de proximidadeLeitor de cartão SIMTodos os suportes travadosResetar aos ajustes de fábricaCor: Preto - Trava do operador: sem SIM - Tamanho da tela (polegadas): 9,7 - Capacidade de armazenamento: 16 GB - Memória: 0,512 GB - Modelo: iPad 2 - Velocidade do processador: 1 GHz - Marca do processador: ARM - Tipo de processador: Apple A5 - Megapixels: 0,7 - Sistema operacional: iPad OS - Resolução: 1024x768 - Tipo de tela: LED Multi-Touch - Rede: Wi-Fi - Data de lançamento: Março de 2011 - Referência do fabricante: MC769LL/A - Ano de lançamento: 2011 - Utilização: Uso básico - Compatível com Apple Pencil: Não - Compatível com atualização mais recente: Não - Tomada Jack: Sim - Conector: 30-PIN - Marca: Apple - Peso: 601 g - Altura: 24,12 cm - Largura: 18,57 cm - Profundidade: 0,88 cm Com seu iPad 2 de 16GB, a Apple criou um novo tablet que é duas vezes mais potente que o modelo anterior. Mede 241,2 mm de altura e 185,7 mm de largura, com uma espessura de 8,8 mm e pesa 601 g. Apresenta um display LCD multitouch de 9,7 polegadas retroiluminado por LED com uma resolução de 1024 x 768 pixels a 132 dpi usando tecnologia IPS. É protegido por um revestimento de vidro resistente a riscos e um revestimento oleofóbico que resiste às impressões digitais. Um iPad 2 preto é alimentado pelo chipset Apple A5 que consiste no processador Cortex-A9 dual-core com relógio a 1 GHz e o chip gráfico PowerVR SGX543MP2 dual-core. A RAM é de 512 MB enquanto o armazenamento interno é de 16 GB. O tablet Cupertino possui um sensor de câmera principal de 0,7 megapixel que pode gravar vídeo HD 720p a 1280 x 720 pixels a 30 quadros por segundo. A câmera na frente do tablet é um sensor VGA de frente que permite videoconferência de 480p sobre 802.11 a/b/g/g/n banda dupla Wi-Fi. Este modelo também está equipado com Bluetooth v2.1 A2DP EDR, permitindo o intercâmbio de dados com outros dispositivos habilitados para Bluetooth. Quando se trata de sensores ambientais, o iPad 2 16gb wifi é equipado com um acelerômetro, uma bússola digital e um giroscópio. Em termos de duração da bateria, esta pastilha tem uma bateria de polímero de lítio de alta capacidade e não removível de 6930mAh (25Wh) que pode ficar em espera por até 720 horas. Este é o produto para você se quiser desfrutar de um tablet com um design refinado e elegante, que está equipado com características técnicas interessantes que lhe permitem competir facilmente com os tablets de sua geração: tela Multitouch de 9,7 polegadas, chip Apple A5, 512 MB de RAM, conexão ultra-rápida via Wi-Fi de banda dupla... Eis o que dizem nossos 2 milhões de clientes sobre o tablet</w:t>
      </w:r>
    </w:p>
    <w:p>
      <w:r>
        <w:rPr>
          <w:b/>
          <w:color w:val="FF0000"/>
        </w:rPr>
        <w:t xml:space="preserve">id 260</w:t>
      </w:r>
    </w:p>
    <w:p>
      <w:r>
        <w:rPr>
          <w:b w:val="0"/>
        </w:rPr>
        <w:t xml:space="preserve">Esta tradução é trazida até você por uma equipe de voluntários. O artigo traduzido aqui é da revista The Economist de 31 de março de 2012 e está disponível em sua versão original em http://www.economist.com/node/21551461. Quando se trata de segurança, os franceses estão atentos. Mas quando se trata dos perigos que sua economia enfrenta, eles ainda não estão muito vigilantes. Uma semana depois que a França foi abalada pelos tiroteios de um terrorista na cidade de Toulouse e arredores, os candidatos presidenciais retomaram sua campanha. O tom é um pouco menos estridente, os concorrentes respeitam o humor sombrio. No entanto, o retorno à campanha tem uma qualidade surreal, em contraste com as novas preocupações com a segurança. Os candidatos não reconhecem completamente que o país enfrenta uma crise econômica iminente. A inconveniente verdade é que a França, a segunda maior economia da zona do euro depois da Alemanha, está presa no vício de suas finanças públicas. Os gastos públicos franceses são agora 56% do PIB (ver gráfico 1), em comparação com a média da OCDE de 43,3%, que é ainda mais alta do que na Suécia. Durante anos, a França ofereceu a seu povo um modelo social de serviços, benefícios e proteção ao estilo sueco, mas não conseguiu criar riqueza suficiente para financiá-lo. Hoje, a França continua se comportando como se tivesse as finanças públicas da Suécia ou da Alemanha, quando na verdade elas estão mais próximas das da Espanha. Embora a França e a Alemanha tenham um nível comparável de dívida pública, acima de 80% do PIB, ela está diminuindo na Alemanha enquanto na França está em 90% e aumentando. Uma agência de classificação já tirou a França de sua classificação financeira AAA, ilustrando as preocupações com o alto endividamento e o baixo crescimento. O órgão de auditoria do país, a Cour des Comptes, chefiada por Didier Migaud, ex-deputado socialista, advertiu que a menos que "decisões difíceis" sejam tomadas este ano e no próximo, a dívida pública poderá atingir 100% do PIB até 2015 ou 2016. Os franceses valorizam a idéia de que cada indivíduo tem direito a serviços decentes em tempo hábil e a uma generosa rede de segurança para situações ruins. Mas a que nível a França pode realmente oferecer proteção a seus cidadãos em caso de doença, desemprego, nascimento ou velhice? Como o país pode justificar sua enorme administração pública - uma millefeuille de comunas, departamentos, regiões e o Estado central - que emprega 90 funcionários públicos por 1000 habitantes, em comparação com 50 na Alemanha? Como a França pode reduzir a carga tributária, incluindo encargos sociais sobre a massa salarial, para incentivar o empreendedorismo e a criação de empregos? Em termos simples, a França está prestes a enfrentar as difíceis escolhas que Gerhard Schröder, o ex-chanceler alemão, enfrentou no início dos anos 2000 ou as escolhas que a Suécia teve que fazer em meados dos anos 90 quando seu próprio sistema social insustentável entrou em colapso. A crise da zona do euro, que tornou os mercados de títulos intratáveis em termos de gestão econômica frouxa, mostra que estas decisões têm se tornado cada vez mais urgentes e difíceis. Quem for eleito nos dois turnos das eleições presidenciais de 22 de abril e 6 de maio, terá que escolher. Se ele ou ela não for suficientemente duro com o déficit, os mercados reagirão negativamente, e a França poderá se encontrar no centro de uma nova crise da zona do euro. Se ele enfrentar o déficit de frente com impostos mais altos em todos os níveis e até mesmo cortes nos gastos públicos, os eleitores não estarão sequer preparados para isso.</w:t>
      </w:r>
    </w:p>
    <w:p>
      <w:r>
        <w:rPr>
          <w:b/>
          <w:color w:val="FF0000"/>
        </w:rPr>
        <w:t xml:space="preserve">id 261</w:t>
      </w:r>
    </w:p>
    <w:p>
      <w:r>
        <w:rPr>
          <w:b w:val="0"/>
        </w:rPr>
        <w:t xml:space="preserve">(COVID-19) Primeiro caso confirmado de infecção entre populações deslocadas no noroeste da Síria (ONU) A ONU anunciou na sexta-feira que um primeiro caso confirmado de infecção com o novo coronavírus tinha sido identificado no noroeste da Síria, onde residem 2,7 milhões de pessoas deslocadas, pelo Escritório de Coordenação de Assuntos Humanitários da ONU (OCHA). O paciente, cujo caso foi confirmado na segunda-feira e que não foi identificado, tem estado isolado no hospital Bab al-Hawa na província do norte de Idleb desde que mostrou sintomas em 5 de julho, disse OCHA. Foi lançado um rastreamento de contato para encontrar outros possíveis pacientes. "Embora os casos na Síria permaneçam relativamente baixos, o risco geral permanece muito alto, especialmente em áreas como o noroeste, onde há grandes populações deslocadas" pelos conflitos, observou Stephane Dujarric, porta-voz do Secretário Geral da ONU, Antonio Guterres. OCHA informou no mês passado que dos 4,1 milhões de pessoas que vivem no noroeste da Síria, 2,8 milhões necessitavam de assistência e 2,7 milhões foram desalojadas.</w:t>
      </w:r>
    </w:p>
    <w:p>
      <w:r>
        <w:rPr>
          <w:b/>
          <w:color w:val="FF0000"/>
        </w:rPr>
        <w:t xml:space="preserve">id 262</w:t>
      </w:r>
    </w:p>
    <w:p>
      <w:r>
        <w:rPr>
          <w:b w:val="0"/>
        </w:rPr>
        <w:t xml:space="preserve">Santo André les Alpes: a associação AVVI ainda está muito viva Jean-Pierre Guihodo, o presidente da associação de doadores voluntários de sangue, a AVVI, nos dá suas impressões sobre a doação de sangue em 13 de junho. "Houve alguns novos doadores, mas infelizmente alguns "regulares" não apareceram para esta campanha de sangue. No entanto, o resultado foi satisfatório: 35 apresentados e 26 recolhidos. A situação atual em nossa região é média e a demanda de sangue ainda é alta (acidentes rodoviários, envelhecimento da população), por isso devemos ter em mente que "dar sangue" muitas vezes tem efeitos vitais para certos pacientes. Não devemos negligenciar este gesto fácil que não tem conseqüências para nossa própria saúde, mas que é tão importante para a saúde e até mesmo para a vida dos outros. O presidente fez questão de agradecer àqueles que generosamente se apresentaram: "Obrigado a todos aqueles que vieram a esta campanha de sangue e vamos continuar a espalhar a palavra sobre a necessidade de doar sangue". Transmitimos este apelo e esperamos que muitos doadores novos e antigos estejam presentes na próxima coleta de sangue, em setembro. Odile Boetti. O espaço de informação Verdon foi criado para compartilhar informações sobre as comunas, associações... Em alguns posts, fotos, vídeos, áudio e textos são colocados em linha para maior convivialidade. Entretanto, se as pessoas se opuserem a certas publicações, ou se certas informações se revelarem errôneas, bastará me informar, notificando-me diretamente no correio com o comentário, ou por e-mail; farei o meu melhor para remediar isto, obrigado pela sua compreensão.</w:t>
      </w:r>
    </w:p>
    <w:p>
      <w:r>
        <w:rPr>
          <w:b/>
          <w:color w:val="FF0000"/>
        </w:rPr>
        <w:t xml:space="preserve">id 263</w:t>
      </w:r>
    </w:p>
    <w:p>
      <w:r>
        <w:rPr>
          <w:b w:val="0"/>
        </w:rPr>
        <w:t xml:space="preserve">Anticoagulantes orais (cumarínicos e indanediones) Estes anticoagulantes, ao interferirem no metabolismo da vitamina K, inibem a formação de certos fatores de coagulação (II, VII, IX, X). A intoxicação ou simples overdose produz petéquias e sangramentos espontâneos. Tratamento O antídoto é a vitamina K (Konakion®). A administração deve ser intravenosa e lenta, pois pode ser acompanhada de reações anafilactóides. O efeito é retardado. A administração de plasma fresco viro-ativado ou PPSB congelado é necessária em caso de hemorragia - estes são produtos de longa ação que podem exigir um protocolo de tratamento prolongado adaptado. O TQ deve ser sempre verificado 48 horas após a parada da vitamina K. A heparina não fracionada e a overdose LMWH é geralmente iatrogênica. Tratamento A neutralização imediata da heparina é possível com a protamina, formando um complexo inerte de heparina-protamina. A dose é de 50 mg de protamina para inibir 5000 unidades de heparina. O tempo desde que a última dose de heparina foi administrada deve ser levado em conta na determinação da dose de protamina. O risco, particularmente anafilático, deste tratamento não é desprezível Ácido Valpróico As overdoses terapêuticas são as mais comuns. Elas resultam em confusão (às vezes ligada à hiperamonia), distúrbios digestivos e muitas vezes mioses. Em casos graves, o paciente pode entrar em coma flácido com depressão respiratória, devido a edema cerebral. Raramente, podem surgir convulsões. Alguns pacientes desenvolvem trombocitopenia. Tratamento O tratamento é sintomático. A prevenção da absorção digestiva é particularmente importante para as formas "retardadas", especialmente as doses repetidas de carvão ativado. A eficácia da hemodiálise é controversa, devido à grande ligação protéica (embora reduzida em caso de intoxicação). Carbamazepina Este antiepiléptico está quimicamente relacionado com os antidepressivos tricíclicos. Os sinais de overdose são dor de cabeça, boca seca, midríase e distúrbios digestivos. Vertigem, nistagmo, ataxia, diplopia ou movimentos anormais são freqüentemente observados. Em intoxicação severa, o paciente pode apresentar distúrbios de condução intraventricular ou arritmias, hipotensão, coma (hiperreflexia), hipotermia, convulsões e depressão respiratória. Às vezes são vistas bolhas de pele. Tratamento A maioria das vezes sintomático, incluindo diazepam para convulsões. A prevenção da absorção por carvão ativado deve ser feita mesmo tarde (solubilidade deficiente, formas retardadas). As overdoses terapêuticas de Fenitoína são as mais comuns. Elas se manifestam por distúrbios digestivos, confusão, nistagmo, sinais cerebelares (ataxia, hiperreflexia, disartria, etc.) e às vezes diplopia. Coma, hipoglicemia e distúrbios de condução ou de excitabilidade cardíaca podem ocorrer em casos graves. Tratamento O tratamento é sintomático. A prevenção da absorção gastrointestinal pode ser considerada mesmo após várias horas, devido à baixa solubilidade do produto. Fenobarbital (Gardenal®) No caso de intoxicação aguda, os distúrbios de consciência se instalam mais ou menos rapidamente, precedidos por</w:t>
      </w:r>
    </w:p>
    <w:p>
      <w:r>
        <w:rPr>
          <w:b/>
          <w:color w:val="FF0000"/>
        </w:rPr>
        <w:t xml:space="preserve">id 264</w:t>
      </w:r>
    </w:p>
    <w:p>
      <w:r>
        <w:rPr>
          <w:b w:val="0"/>
        </w:rPr>
        <w:t xml:space="preserve">Olá Anne-Cécile, você é CR/DC na Betc, qual tem sido seu caminho de carreira? Graduado pela UCAD (Union Centrale des Arts Décoratifs), depois DDB, RSCG, DDB, BDDP, Euro RSCG Scher/Lafarge, DDB, FCB, Grey, 3 anos de freelance, BETC, Saatchi&amp;Saatchi+Duke e JWT Como você acabou trabalhando na DDB ? Eu era muito junior, conheci Christian Vince que me contratou para trabalhar com um AD sênior. Com qual AD você trabalhou durante sua carreira? Jean-Luc Collard (o sênior) Caroline Godefroy e 15 anos com Thierry Vince. Quantos anos você trabalha em publicidade? 25 anos fácil. Você tem algum familiar ou contato próximo que tenha trabalhado neste campo antes de entrar nele? De forma alguma, eu me impus em um ambiente onde não tinha legitimidade no início. Mas foi mais fácil do que hoje. Você hesitou em ir para a publicidade? O que o levou a querer fazer isso? Hesitei entre ser psiquiatra, piloto de caça e publicitário, mas fui péssimo em matemática. Mas no final, para fazer propaganda é preciso ser um psiquiatra e um piloto de caça. Você faz algo em paralelo com seu trabalho, alguma paixoneta? Paixões, sim, mas passivas. Leitura, cinema, séries de TV, cozimento. Com quem e o que você trabalha na Betc? No Peugeot Monde, com a maravilhosa equipe do Peugeot Monde e Rémi Babinet. Conte-nos sobre duas ou três coisas que você fez na publicidade que o marcaram. Campanhas Audi, Golf, Fnac e Citroën. Qual é a sua melhor memória em seu trabalho? Ganhar um Leão de Prata por meu primeiro filme, sem ter a menor idéia da importância da coisa na época: de repente todos vieram me parabenizar e me fizeram beber champagne caro. Muito legal. E o pior? Uma filmagem da Citroen com Tony Kaye, um diretor psicopata que de repente abandonou uma filmagem de um milhão de euros para ir de bicicleta na praia de Veneza. O que o fez alucinar mais? Uma filmagem com Nick Knight. O que você não pensava que jamais faria? Em geral, o que eu não queria fazer, eu não fiz. Qual é o anúncio que historicamente causou maior impacto em você, Volkswagen de Bernbach. Não é original, mas o básico está lá. Aquele que você gostaria de ter feito? Você tem algum modelo criativo na publicidade? Pessoas que o inspiram? Por que você pergunta? Não, as pessoas que me inspiram não estão na publicidade. Há muitos criativos cujo trabalho eu amo, mas a lista seria muito longa. Se você começasse a anunciar hoje, aonde você iria? Sterling Cooper. O que você vê como a mudança entre quando você começou e agora? Para melhor: as incríveis oportunidades da web. O lado negativo: anunciantes que esquecem de fazer seu trabalho porque estão tão ocupados fingindo que podem fazer o nosso. Como você acha que a indústria vai evoluir? Espero que evolua para mais audácia e menos receitas antigas.</w:t>
      </w:r>
    </w:p>
    <w:p>
      <w:r>
        <w:rPr>
          <w:b/>
          <w:color w:val="FF0000"/>
        </w:rPr>
        <w:t xml:space="preserve">id 265</w:t>
      </w:r>
    </w:p>
    <w:p>
      <w:r>
        <w:rPr>
          <w:b w:val="0"/>
        </w:rPr>
        <w:t xml:space="preserve">Autor: O Segundo Livro de Crônicas não menciona o nome de seu autor. Segundo a tradição, os dois livros de Crônicas foram escritos por Esdras. Data do escrito: O Segundo Livro de Crônicas foi provavelmente escrito entre 450 e 425 a.C. Objetivo: Os dois Livros de Crônicas contêm principalmente as mesmas informações que os dois livros de Samuel e Reis. Chronicles concentra-se mais no aspecto sacerdotal deste período. O Segundo Livro de Crônicas é essencialmente uma avaliação da história religiosa de Israel. Versículo Chave: 2 Crônicas 2:1 - "Salomão mandou construir um templo para o Senhor e um palácio para si. 2 Crônicas 29:1-3 - "Ezequias tornou-se rei aos 25 anos de idade e reinou 29 anos em Jerusalém. O nome de sua mãe era Abijah e ela era a filha de Zacarias. Ele fez o que estava certo aos olhos do Senhor, exatamente como seu antepassado David havia feito. No primeiro ano de seu reinado, no primeiro mês, ele abriu as portas da casa do Senhor e as reparou: "2 Crônicas 36:14 - "Todos os chefes sacerdotes e o povo também multiplicaram sua infidelidade imitando todas as práticas abomináveis das nações. 2 Crônicas 36:23 - "Eis o que disse Ciro, rei da Pérsia: 'O Senhor, o Deus do céu, me deu todos os reinos da terra e me designou para lhe construir um templo em Jerusalém, em Judá. Quem de vocês faz parte do povo dele? Em resumo, o Segundo Livro de Crônicas registra a história do reino do sul, chamado Judá, desde o reinado de Salomão até o fim do cativeiro babilônico. O declínio de Judá é decepcionante, mas a ênfase está nos reformadores espirituais que zelosamente procuraram trazer o povo de volta a Deus. Lemos muito pouco sobre os maus reis ou os fracassos dos bons reis: apenas o positivo é enfatizado. Como 2 Crônicas tem uma perspectiva sacerdotal, o reino do norte, chamado Israel, é raramente mencionado devido a sua falsa adoração e recusa em reconhecer o Templo em Jerusalém. O Segundo Livro de Crônicas termina com a destruição final de Jerusalém e do Templo. Prefigurações: Todas as referências a reis e ao Templo no Antigo Testamento refletem o verdadeiro Rei dos reis, Jesus Cristo, e o Templo do Espírito Santo, Seu povo. Mesmo os melhores reis de Israel tiveram as falhas que caracterizam todos os homens pecadores e conduziram o povo imperfeitamente, mas quando o Rei dos reis vier a viver e reinar na terra na época do Milênio, ele se sentará no trono de toda a terra como o legítimo herdeiro de Davi. Só então teremos um rei perfeito que governará com justiça e santidade, algo com que os melhores reis de Israel só poderiam sonhar. Da mesma forma, o magnífico Templo construído por Salomão não foi feito para durar para sempre. Depois de apenas 150 anos, estava em tal estado de desespero, devido à negligência das gerações posteriores que haviam retornado à idolatria (2 Reis 12), que precisou de reparos, enquanto o Templo do Espírito Santo, ou seja, aqueles que pertencem a Cristo, permanece para sempre. Nós que pertencemos a Jesus somos esse Templo, não feito com mãos humanas, mas com a vontade de Deus (João 1,12-13). O Espírito</w:t>
      </w:r>
    </w:p>
    <w:p>
      <w:r>
        <w:rPr>
          <w:b/>
          <w:color w:val="FF0000"/>
        </w:rPr>
        <w:t xml:space="preserve">id 266</w:t>
      </w:r>
    </w:p>
    <w:p>
      <w:r>
        <w:rPr>
          <w:b w:val="0"/>
        </w:rPr>
        <w:t xml:space="preserve">A Protection Civile d'Ille-et-Vilaine (ADPC 35) é uma associação de direito de primeiros socorros de 1901, afiliada à Federação Nacional de Proteção Civil (FNPC - reconhecida como utilidade pública). Atuamos principalmente em 3 áreas: operações de resgate (posto de primeiros socorros), treinamento em primeiros socorros e ação com populações sinistradas. Intervimos em todo o departamento com mais de 250 voluntários distribuídos em 8 filiais locais. Podemos fornecer serviços de emergência para qualquer tipo de evento através da criação de um sistema provisório de resposta de emergência, adaptado à freqüência de seu evento, e em conformidade com as regras de dimensionamento em vigor. Com nossa rede de treinadores, oferecemos treinamento em primeiros socorros (PSC1, Gestes qui sauvent, treinamento de equipe...)Somos chamados a intervir durante as catástrofes para prestar assistência às vítimas (enchentes, tempestades, frio...)Entre em contato conosco através de nosso websiteFique sabendo dos últimos artigos publicados em nosso websiteA Proteção Civil organiza em Rennes, noites "Gestes qui sauvent" em setembro e outubro para o público em geral. Para sua 10ª edição, os organizadores do Festival Rei Artur em BrÃ©al-sous-Montfort selecionaram a Defesa Civil de Ille-et-Vilaine para ajudar na organização deste evento. Por ocasião da final da Copa do Mundo de futebol, em 15 de julho de 2018, a Prefeitura de Ille-et-Vilaine convocou as equipes do Tour de France para ajudar com o evento, A Proteção Civile d'Ille-et-Vilaine é solicitada pela FougÃ¨ï "¿ Prefeitura Powered by HelloAsso A Proteção Civile d'Ille-et-Vilaine está lançando uma coleção para a compra de um veículo para suas missões de salvamentoItâ©COPY10 na cidade de Betton, no belo salão de Confluência, que a Assembléia Geral da Proteção Civile d'Ille-et-Vilaine 50Ã¨th foi realizada neste sábado, 10 de março.</w:t>
      </w:r>
    </w:p>
    <w:p>
      <w:r>
        <w:rPr>
          <w:b/>
          <w:color w:val="FF0000"/>
        </w:rPr>
        <w:t xml:space="preserve">id 267</w:t>
      </w:r>
    </w:p>
    <w:p>
      <w:r>
        <w:rPr>
          <w:b w:val="0"/>
        </w:rPr>
        <w:t xml:space="preserve">Por Padre Anthony Cekada Sacerdotium n°7, Primavera de 1993. EtudesAntimodernistes.fr, abril de 2016. Por que os católicos tradicionalistas não são "foras-da-lei". A diocese típica hoje em dia é o cenário de todo tipo de loucura perigosa. Os padres atacam definitivamente os ensinamentos católicos sobre a fé e a moral. As irmãs estão pressionando para a ordenação das mulheres. As missas são celebradas com bonecos, balões, palhaços e danças. O seminário quase vazio e a universidade nominalmente católica são focos de subversão religiosa. De vez em quando, porém, os homens responsáveis por este estado de coisas param por um momento. O bispo diocesano ou um oficial assume um ar de seriedade e emite um aviso solene: "Há uma capela em nossa diocese", diz ele, "onde um padre está oferecendo a tradicional missa latina". Isto é ilegal e viola a lei canônica, portanto, cuidado! Na face oposta da mesma moeda, sempre houve algumas pessoas no movimento tradicional que se opõem veementemente à Nova Missa e ao Vaticano II, mas que no entanto condenam todos (ou a maioria) dos padres católicos ou capelas tradicionalistas como "ilícitos" ou "contra a lei canônica". Tipicamente, algum leigo com um machado para triturar vai obter uma paráfrase inglesa [ou francesa, nota do tradutor] do Código de Direito Canônico (o texto oficial existe apenas em latim), e, como um protestante segurando uma Bíblia, vai tratar sua descoberta como uma fonte conveniente para "textos de prova" que ele pode usar para dispensar todos no movimento tradicional como "não-católico". Ele não faz idéia de que, como na Sagrada Escritura, existem princípios e regras de autoridade que devem ser seguidas na aplicação das indicações do Código. E enquanto o chamado canonista espalha seus artigos condenando a todos por não aderirem literalmente aos cânones, ele nunca percebe que seu próprio projeto também é "ilícito" - já que seus escritos não trazem o imprimatur oficial exigido pelo cânon 1385. Em ambos os casos - declarações do establishment modernista ou polêmicas dos chamados canonistas leigos - os católicos que assistem à missa tradicional às vezes acham essas acusações preocupantes. Os bons católicos, nós sabemos, devem se esforçar para respeitar a lei. O que estamos fazendo é realmente contra a lei canônica, ou é ilícito de alguma forma e, portanto, errado? O bom senso nos diz que a resposta é não. Sacrilégio e erro doutrinário abundam. Não parece razoável que os milhares de regras destinadas aos tempos comuns na Igreja ainda se apliquem diante de uma situação tão extraordinária. A maioria dos leigos do movimento tradicional adota instintivamente esta abordagem de bom senso. Sem perceber, eles colocaram em prática um princípio de bom senso que os canonistas católicos (especialistas em direito canônico) sempre utilizaram na aplicação do direito canônico: o princípio da epikia. A Epikia (também poderia ser chamada de "justiça") reconhece que seguir a letra da lei da Igreja pode, em certas situações excepcionais, ser tanto perigoso quanto errado. Os católicos tradicionalistas que entendem como o epiky é aplicado estarão bem preparados para explicar por que seu curso de ação está correto. Aqui examinaremos: (1) O propósito da lei da igreja e o princípio da epikia. (2) Como a epikia se aplica à situação dos padres e capelas católicas tradicionalistas. I. Objetivo e princípios Para aplicar a lei da Igreja de forma inteligente, é preciso primeiro entender</w:t>
      </w:r>
    </w:p>
    <w:p>
      <w:r>
        <w:rPr>
          <w:b/>
          <w:color w:val="FF0000"/>
        </w:rPr>
        <w:t xml:space="preserve">id 268</w:t>
      </w:r>
    </w:p>
    <w:p>
      <w:r>
        <w:rPr>
          <w:b w:val="0"/>
        </w:rPr>
        <w:t xml:space="preserve">Lionel Sourisseau "The Painter-Poet" "Nascido em 20 de outubro de 1951 em Saumur, no mesmo dia que Arthur Rimbaud, por acaso ou coincidência ele escreve muitos poemas que lhe parecem sonhos. Este universo poético, seu conhecimento do xamanismo, a importância da espiritualidade, o lugar da alma na arte, o levam muito naturalmente à criação pictórica. Ele teria tido um lugar no livro de René Huyghe "Arte e a Alma", publicado pelo Flammarion em 1968. Encontramos em suas obras a marca dos grandes artistas de nosso tempo: uma escrita perfeitamente reconhecível e identificável, a encarnação da vida de uma época, a complexidade e o mistério da leitura de suas obras, um artista que recebe permanentemente imagens e mensagens, cabe a nós decifrá-las. Patrick Reynolds</w:t>
      </w:r>
    </w:p>
    <w:p>
      <w:r>
        <w:rPr>
          <w:b/>
          <w:color w:val="FF0000"/>
        </w:rPr>
        <w:t xml:space="preserve">id 269</w:t>
      </w:r>
    </w:p>
    <w:p>
      <w:r>
        <w:rPr>
          <w:b w:val="0"/>
        </w:rPr>
        <w:t xml:space="preserve">Atendimento ao Cliente:04 58 15 00 50 De segunda a sexta-feira das 9h às 17h Conexão PRO/ Administrativa Conexão Privada PAGAMENTO EM TRÊS INSTALAMENTOS Carregador Inteligente de Baterias 12V 3.8A Para testes, carregamento e manutenção de todas as baterias de chumbo-ácido Atenção: Últimos itens disponíveis! 8,45 EUR 21,09 EUR 92,02 EUR 9,60 EUR 59,14 EUR Carregador de bateria inteligente 12V 3.8A KRAFTWERK - Para testar, carregar e manter todas as baterias de chumbo-ácido - Carregador inteligente para uso com 12V - Adequado para veículos com sistema Stop and Start - Diagnóstico do estado da bateria para determinar se a bateria pode receber e manter uma carga - Revitalização de bateria completamente descarregada ou descarregada por pulso de carga - Fácil e seguro de usar - Proteções contra polaridade reversa e curto-circuitos Protege a eletrônica do veículo - Programa automático de dessulfatação - Modo "Floco de Neve" para carregamento ideal em dias frios de inverno - Manutenção de longo prazo através do controle do microprocessador - Fácil de seguir o processo de carregamento no indicador de carga LED - Fornecido com clipe jacaré, cabo ilhós e conector do isqueiro Características : - Fabricado na Suíça - Nível de carga: 7 - Classe de proteção: IP65 - Peso: 0.500 kg - Dimensões: 175 x 65 x 43,5 mm EUR 275,62 EUR 355,00</w:t>
      </w:r>
    </w:p>
    <w:p>
      <w:r>
        <w:rPr>
          <w:b/>
          <w:color w:val="FF0000"/>
        </w:rPr>
        <w:t xml:space="preserve">id 270</w:t>
      </w:r>
    </w:p>
    <w:p>
      <w:r>
        <w:rPr>
          <w:b w:val="0"/>
        </w:rPr>
        <w:t xml:space="preserve">A Síndrome de Fadiga Crônica (SFC) ou Encefalomielite (ME/CFS) é uma doença que se manifesta como fadiga extrema, dores de cabeça, dificuldade de concentração e dor muscular. Em parte misteriosa, ela sofre de falta de reconhecimento na França. Descubra os sintomas, causas e tratamentos desta desordem. Identificada já em 1985, a síndrome da fadiga crônica corresponde a uma fraqueza extremamente intensa que dura mais de 6 meses e resiste ao repouso. Esta doença torna muito difícil a realização do menor ato da vida diária e não tem nenhuma causa óbvia. Zoom sobre uma patologia ainda misteriosa. A síndrome da fadiga crônica (SFC) é freqüentemente complexa de se estabelecer. Quais são os sintomas? Como é feito o diagnóstico? Vários especialistas lançam luz sobre o assunto. Ainda não há tratamento específico para a síndrome da fadiga crônica, e as soluções propostas visam apenas aliviar os sintomas. As conseqüências sobre a qualidade de vida dos pacientes são tais que o apoio moral deve fazer parte do tratamento, caso contrário, a exclusão social resultará. Embora não haja tratamento dedicado para a síndrome da fadiga crônica, uma mudança na dieta e algumas medidas higiênicas e dietéticas podem melhorar a qualidade de vida de muitas pessoas. Enquanto muitas pessoas reclamam de fadiga em algum momento de suas vidas, a verdadeira síndrome de fadiga crônica é rara. Pensa-se que afeta 1 em 600 ou mesmo 1 em 200 pessoas nos países industrializados. Mas estes números continuam a ser controversos. As causas desta síndrome permanecem em parte desconhecidas. Os pesquisadores apresentaram numerosas hipóteses (psicológicas, infecciosas, ambientais, imunológicas, hormonais, etc.). A origem seria, a priori, multifatorial. Muitas vezes considerados como pacientes imaginários, as vítimas da síndrome da fadiga crônica sofrem de uma cruel falta de reconhecimento. Reconhecida pela Organização Mundial da Saúde, esta patologia é freqüentemente ignorada na França. Entrevista com a Dra. Emilie Desmet, médica em Lille. Na maioria das vezes, a fadiga parece óbvia: excesso de trabalho, estresse, depressão, etc. Um pouco de descanso e o organismo recupera sua energia. Mas às vezes, o cansaço repetido permanece inexplicável. Como reagir? Quando você deve consultar um médico? Para saber mais, entrevistamos o Professor Cabane, chefe da consulta de fadiga no Hospital Saint-Antoine (Paris). Vírus, fatores psicológicos... a verdadeira causa da síndrome da fadiga crônica não foi identificada com certeza. Um estudo anglo-saxão faz um balanço desta doença controversa. A Associação Francesa de Síndrome de Fadiga Crônica e Fibromialgia visa o reconhecimento da doença e promover a pesquisa de tratamentos.ASFC - BP 4 - 62360 CONDETTTEMail: me.asso.sfcf@gmail.com ou contact@asso-sfc.orgRemèdes natural contra a insôniaSofrologia para uma boa noite de sono (30 min)Alongamento antes de dormir (20 min)HIPNÓSTICO contra a insônia (20 min)HIPNÓSTICO contra a insônia</w:t>
      </w:r>
    </w:p>
    <w:p>
      <w:r>
        <w:rPr>
          <w:b/>
          <w:color w:val="FF0000"/>
        </w:rPr>
        <w:t xml:space="preserve">id 271</w:t>
      </w:r>
    </w:p>
    <w:p>
      <w:r>
        <w:rPr>
          <w:b w:val="0"/>
        </w:rPr>
        <w:t xml:space="preserve">O modelo de currículo de transição de carreira da Monster é um guia passo a passo para sua nova vida. O Currículo Monster para Transição de Carreira é um exemplo de um currículo que pode ser usado como um guia para você começar sua nova carreira. O Currículo Monster para Transição de Carreira é um exemplo de um currículo que pode ser usado como um guia para você começar sua nova carreira. Esta é uma pergunta que é sempre feita quando você quer terminar sua antiga carreira e começar uma nova em uma posição na qual você nunca pisou. Entretanto, o redesenho de seu CV é inteiramente possível com uma pequena ajuda. Esta é uma ótima maneira de colocar sua carreira de volta nos trilhos. É uma ótima maneira de colocar sua carreira de volta nos trilhos e colocar sua carreira de volta nos trilhos. Esta candidata trabalha para uma grande empresa internacional há cinco anos e está procurando sair, mas está tendo dificuldade em definir seu projeto profissional. Diagnóstico do CV "Antes" de escrever um CV para a transição de carreira Por que reorganizar seu CV para a transição de carreira? Muitas pessoas querem mudar de profissão. Cada um tem suas próprias razões, mas seus objetivos continuam os mesmos: refazer um caminho totalmente novo, mudar um pouco e tentar coisas novas. Exemplo de uma carta de apresentação para uma mudança de carreira [estudos ... Esta é uma amostra de uma carta de apresentação para uma mudança de carreira Correto Após obter um bacharelado científico (com honras), entrei na ESSCA, uma escola de negócios pós-bacalaureate, com o objetivo de criar uma empresa iniciante na área de energia renovável. Catchphrases CV reconversão profissional ... A melhor maneira de começar é conseguir um emprego em uma cidade pequena. As duas armadilhas a evitar ao escrever um CV de transição de carreira são o título e o slogan do CV. Se você não escrever estes dois elementos, é provável que o recrutador não olhe para o resto de seu CV. cv tipo Curriculum Vitae de reconversão profissional aqui é seu cv antes e depois, acompanhado pelo s de hélène lahontaa, líder da equipe de símio. esta é a primeira vez que você vê um currículo. é uma ótima maneira de aprender sobre os diferentes tipos de empregos disponíveis. é uma ótima maneira de aprender sobre os diferentes tipos de empregos disponíveis. é uma ótima maneira de aprender sobre os diferentes tipos de empregos disponíveis. é uma ótima maneira de aprender sobre os diferentes tipos de empregos disponíveis. é uma ótima maneira de aprender sobre os diferentes tipos de empregos disponíveis. Transição de carreira: mudança de empregos em 2020 Estes empregos existem para oferecer a estas pessoas ajuda profissional, bem como, às vezes, empresa. Mas também, a garantia de que eles não estão sozinhos. Esta regra de ouro se aplica a escrever uma carta de apresentação para uma mudança de carreira. Não é um desafio intransponível mudar sua trajetória profissional, desde que você possa explicá-lo. Sua carta deve, portanto, destacar as razões e motivações que o levam a rever sua carreira profissional. Uma carta de apresentação para uma mudança de carreira: explicar como a mudança de carreira: 11 passos para evitar ficar preso a uma mudança de carreira ... O CV deve corresponder ao seu novo projeto profissional. não é fácil quando você não tem experiência na área, e quando você sabe que os recrutadores preferem candidatos experientes. a reciclagem profissional tipo cv aqui é seu cv antes e depois, acompanhado por s de hélène lahontaa, líder da equipe de símio. análise de uma reciclagem profissional orientada para cv para um candidato em busca de reorientação profissional. seu primeiro cv não é catastrófico, mas ela mesma não sabe que tipo de posição ela está procurando. estudos sobre o tempo dado a cada cv podem desencorajar! estimado entre e segundos ... Gerente Assistente de Transição de Carreira ... A seguir, um exemplo de currículo de uma candidata que completou com sucesso uma mudança de carreira através de sua carreira profissional (CV). *É uma boa idéia olhar sua trajetória profissional e sua formação, sem esquecer seus diplomas, a fim de analisar com mais detalhes as razões de sua bem sucedida mudança de profissão. Teste de Reorientação de Carreira</w:t>
      </w:r>
    </w:p>
    <w:p>
      <w:r>
        <w:rPr>
          <w:b/>
          <w:color w:val="FF0000"/>
        </w:rPr>
        <w:t xml:space="preserve">id 272</w:t>
      </w:r>
    </w:p>
    <w:p>
      <w:r>
        <w:rPr>
          <w:b w:val="0"/>
        </w:rPr>
        <w:t xml:space="preserve">SUITE SERVICES PRO empresa de limpeza localizada em Créteil na região 92 da França lhe oferece soluções concretas para a limpeza e restauração após obras de construção, canteiro de obras, catástrofes, morte ou incêndio de suas instalações profissionais (empresas, condomínios, profissões liberais, comerciantes, administrações, industriais, SME/SMI) ou de sua casa na região de Paris. Empresa de limpeza em Créteil: restauração após obras, desastre, renovação ou remoção SUITE SERVICES PRO empresa de limpeza está à sua disposição e cuida de tudo para a limpeza e restauração após obras, renovação ou remoção nas melhores condições de limpeza. Este serviço inclui : Pó de rodapés e interruptores Pó de aparelhos sanitários, limpeza, desinfecção e polimento de torneiras, espelhos e louças Restauração de ambos os lados das janelas, incluindo armações e ranhuras (não incluindo armações externas) Pó de toda a cozinha equipada com gaze molhada por dentro e por fora Pó de todos os armários embutidos Lavagem de portas internas e carpintaria Decapagem de portas internas, Aspiração e lavagem de pisos azulejados com produtos apropriados Aspiração e limpeza da escadaria com gaze impregnada Restauração após um desastre Asseguramos a restauração após um desastre: danos causados pela água ou fogo. Nós cuidamos de: Bombagem de água residual Bombagem de resíduos Limpeza de pisos, paredes e tetos Recuperação de móveis Limpeza da propriedade Remoção de odores Tais incidentes têm sérias conseqüências financeiras e psicológicas. É por isso que fazemos todo o possível para garantir uma intervenção rápida e eficiente, para que você possa virar a página e retomar rapidamente sua atividade.</w:t>
      </w:r>
    </w:p>
    <w:p>
      <w:r>
        <w:rPr>
          <w:b/>
          <w:color w:val="FF0000"/>
        </w:rPr>
        <w:t xml:space="preserve">id 273</w:t>
      </w:r>
    </w:p>
    <w:p>
      <w:r>
        <w:rPr>
          <w:b w:val="0"/>
        </w:rPr>
        <w:t xml:space="preserve">Estou preocupado com Jules... Estou preocupado com Jules Bianchi, não porque ele esteja atrás apenas de Adrian Sutil nos testes que estão acontecendo em Barcelona neste momento. Mas principalmente porque estou familiarizado com as regras que regem a F1. A declaração do problema é simples: há três nomes em disputa para o segundo motorista da Force India Mercedes se eu quiser acreditar em tudo o que leio ou ouço. Adrian Sutil, que tem muito dinheiro; Narayn Karthikeyan, que é indiano e que se diz ter o apoio do fabricante indiano Tata; e finalmente Jules. O que pode falar por Jules? Seu talento, que é inegável; as habilidades interpessoais e competência de seu gerente Nicolas Todt, que conhece bem o negócio e sabe manobrar nele; e o fato de que Stefano Domenicali, o chefe da Scuderia Ferrari, reuniu-se com os chefes da Force India em Milão há quinze dias para discutir os motores para 2014. E diz-se que a reunião correu muito bem. Não esqueçamos que Bianchi faz parte do programa de jovens motoristas da Ferrari. O que é que fala contra? Sutil: ainda um pouco desprezado pelos engenheiros britânicos porque em algumas (raras) situações anteriores simples ele foi facilmente espancado por seu colega de equipe e, no entanto, adversário; um pouco sulfuroso e difícil de apresentar de forma favorável por causa de seu histórico criminal. Karthikeyan: velho, embora rápido, mas sem experiência. Bianchi: sem orçamento. Um informante me disse: "Para 2014, Jules tem a garantia de conduzir pela Force India. Mas para 2013, é uma história diferente, pois a Force India está de olho nos orçamentos de Sutil ou Karthikeyan... a menos que a Ferrari contribua financeiramente para a temporada da Jules. 162 comentários Se ele não é levado, é por falta de orçamento. Se for esse o caso, será que realmente teremos que nos arrepender de não estar nele? Olá blog, Dedos cruzados para Jules mas na verdade seu 2013 não parece que estará atrás de uma roda F1..... Seu talento certamente poderia trazer de volta pontos para a equipe...sabendo que os pontos trazem dinheiro.... talento pode ser tão bom para a equipe quanto dinheiro novo. A visão a longo prazo pode não prevalecer... isto é, infelizmente, um reflexo de nossa sociedade atual! Buenos dias 🙂 Tudo sobre muito dinheiro ....... . O trailer C+ é bom! carros quebrados desde o início para atrair, uma música uhhhhhh ...... um "som". Dá a impressão de ter sido feito com pressa 🙄 Não me importa, vou manter a F1 na primeira página como um toque no meu celular 😆 @ Jeanne Euh sim, não é ótimo ... Tomo a liberdade de dar o link: http://www.youtube.com/watch?feature=player_embedded&amp;v=ACXajcYeiFA Obrigado Jean Louis. Na verdade, está ficando mais complicado e a crise infelizmente não é estranha a ela. Queixamo-nos de pagar aos pilotos, mas em alguns casos isso lhes retira as qualidades? Situação difícil. O que podemos ao menos admitir desde o final sinistro das emissões da Grand-prix na TF1, é que já tivemos 2 posts particularmente profundos de Jean-Louis, e eles são verdadeiros nuggets. Eu quase o compararia aos almoços ou jantares de Picasso, onde ele apenas vinha e rabiscava algo em sua mesa para que lhe oferecessem a refeição. O dono do restaurante diria: "Você pode assinar?" "Não", Picasso responderia: "porque se eu fizer isso, o restaurante é meu! Não estou longe de pensar que sem a ajuda da Ferrari, Jules Bianchi terá que comer seu coração no pitlane novamente durante a temporada de 2013. Isto é tanto mais assim quanto, no momento, é muito difícil para ele</w:t>
      </w:r>
    </w:p>
    <w:p>
      <w:r>
        <w:rPr>
          <w:b/>
          <w:color w:val="FF0000"/>
        </w:rPr>
        <w:t xml:space="preserve">id 274</w:t>
      </w:r>
    </w:p>
    <w:p>
      <w:r>
        <w:rPr>
          <w:b w:val="0"/>
        </w:rPr>
        <w:t xml:space="preserve">Eu amo este jogo! Eu faço, mesmo que seja velho e inalcançável (2002). Sua apresentação está aqui, a propósito! A fim de jogá-lo com pessoas que não falam inglês, aqui está a tradução completa de todas as cartas do jogo, com uma página para cada personagem jogável! Está aqui! Aproveite o jogo! usagi3 Traduzi as táticas de RPG Robotech em francês! Eles estão esperando por você aqui... Se você estiver interessado, tenha cuidado: faltam apenas 40 horas! A propósito, boas notícias: Ludik Bazar oferecerá a gama em nosso belo país! Aproveite o jogo! usagi3 Está tudo no título! Se você quer saber como fazer uma decoração urbana contemporânea em 6mm ou 10mm, fácil e barata, siga o link! Bom jogo! usagi3 Depois de um encerramento por Free, estamos de volta! Graças a eles! Para comemorar, estamos falando de Robotech Tactics, o jogo com miniaturas desenvolvido pela Soda Pop (Super Dungeon explore). É por aqui! Aproveite o jogo! usagi3 Carine e eu testamos Robin Hood, um jogo de tabuleiro da Tilsit. Nós lhe oferecemos muitas fotos, um relatório de jogo e uma apresentação da mecânica, e está esperando por você aqui! Aproveite o jogo! usagi3</w:t>
      </w:r>
    </w:p>
    <w:p>
      <w:r>
        <w:rPr>
          <w:b/>
          <w:color w:val="FF0000"/>
        </w:rPr>
        <w:t xml:space="preserve">id 275</w:t>
      </w:r>
    </w:p>
    <w:p>
      <w:r>
        <w:rPr>
          <w:b w:val="0"/>
        </w:rPr>
        <w:t xml:space="preserve">Você está procurando um emprego em epouville? Se você está procurando um emprego em epouville, você encontrará o trabalho certo para você aqui em Randstad. Você está interessado em um emprego em epouville? Não espere, candidate-se agora! Não há vagas adequadas? Voltando a esta página, nossas ofertas de emprego em epouville são atualizadas regularmente. Nossas agências estão reabrindo gradualmente suas portas para receber nossos trabalhadores temporários, candidatos e clientes. Favor notar que as entrevistas são somente com hora marcada, para as quais você deve usar uma máscara e trazer sua caneta. Os gestos de barreira devem ser respeitados.</w:t>
      </w:r>
    </w:p>
    <w:p>
      <w:r>
        <w:rPr>
          <w:b/>
          <w:color w:val="FF0000"/>
        </w:rPr>
        <w:t xml:space="preserve">id 276</w:t>
      </w:r>
    </w:p>
    <w:p>
      <w:r>
        <w:rPr>
          <w:b w:val="0"/>
        </w:rPr>
        <w:t xml:space="preserve">Tema: 500 cavalos de potência GT... (Leia 4401 vezes) em alguns casos eu acho �a frio também o bi-tom, la é claramente o bi-tom que segue a linha dos arcos das rodas que me choca �a...ou mesmo um �a ... IP archiv�e Sexe: Re�: GT de 500 chevaux... bah il est sur�lev� quand m�me, c'est un �norme plus sinon je te comprends, perso j'ai h�sit� entre ce scenic et mon coup� 69 et aujourd'hui je me demande toujours si j'ai fait le bon choix IP archiv�e Sexe: Re�: GT de 500 chevaux... Citação de: max63 em 11 de abril de 2012, 19:47:27 pmbah é sur�lev� quando m�me, é um �normous mais, caso contrário eu o entendo, perso I h�sit� entre este cenário e meu coup� 69 e ainda hoje me pergunto se fiz a escolha certa t'as vu c'est terrible hein, Às vezes eu vagueio pela usina como um triste �me, então para você � a faculdade, você pode imaginar o "pi�ge" que o 4x4 IP archiv�e sc�nic era p�ed no outro dia eu estava deg, um cenário gar� a c�t� de ma mumu, cenário m�me e não 4x4 além disso! ... bem eu tenho pelo menos a vantagem de ter uma minivan compacta, tão bem �a ainda vai quando eu quero me exibir um pouco bem eu faço p�ter o Tdi E l� meu cara, e bem �a c'est ben c'est.... rohhhhhhh nem consigo explicar o IP tão forte archiv�e ah sim, você não faz coisas � moiti� você ainda tenho um pouco de C3 para dirigir em modo classe alta, mas não é tão bom quanto uma minivan o que .... Estou com inveja IP archiv�e Sexo: Re�: GT de 500 cavalos de potência... sim mas você é jovem, �a virá você também terá um dia seu MPV.... compacto não é fácil dirigir um Mustang, mas você terá o r�compense de seu trabalho e seu sacrifício, você terá um dia seu MPV compacto ou vagão a diesel. Mas o caminho para isso é longo e você terá que ser paciente.... Seja forte e pers�v�rant IP archiv�e Amém!!a voz da sabedoria falou, sei que não é fácil dirigir no meu monte de parafusos, mas a partir de agora vou começar a colocar bl� de c�t� novamente, para finalmente ter o tão cobiçado cenário 4x4. se um dia eu vacilar, se eu for tomado por dúvidas e começar a vacilar �, eu �sp�re que você estará lá para me remotivar. Obrigado pela mão amiga Vince IP archiv�e Sex: Re�: 500 cavalos de potência GT... De nada, o prazer é meu, mas vou avisá-lo agora mesmo que esta "era dourada" não dura, l� Estou chegando a � um ponto de viragem na minha vida.... Vou ter que me livrar do meu compacto tdi.......I've n�goci� um "reprieve" para um SUV, mas no máximo em 3/4 anos eu não terei mais isso eu estarei obliged� para dirigir em um corvette ou um Caterham no WE e no Mustang em uso diário talvez......I já esteja se preparando..... Se você quiser falar sobre isso, eu estarei lá!! Eu dirijo um 807, tenho um bom IP archiv�e Sexe: Re�: GT de 500 chevaux... Devo admitir que passar de um minivan para 4 extremidades de blocos aparafusados em um chassi, um pequeno 2.0L de 4 pernas, 2 assentos em caixas e nem mesmo um teto sobre sua cabeça é uma verdadeira vergonha... Eu também estaria lá se você tivesse</w:t>
      </w:r>
    </w:p>
    <w:p>
      <w:r>
        <w:rPr>
          <w:b/>
          <w:color w:val="FF0000"/>
        </w:rPr>
        <w:t xml:space="preserve">id 277</w:t>
      </w:r>
    </w:p>
    <w:p>
      <w:r>
        <w:rPr>
          <w:b w:val="0"/>
        </w:rPr>
        <w:t xml:space="preserve">A obra civilizadora da França colonial na Argélia, vamos falar sobre isso! por Djamal Kharchi* Desde o início, sem qualquer outra forma de preâmbulo, tratar da obra civilizadora da França colonial na Argélia, como proclamado pelo discurso oficial da metrópole ao longo dos 132 anos de colonização, é uma conquista. O sujeito tropeça em um grande tropeço. Como se pode conceber uma missão civilizadora em um contexto de colonização? A colonização e a civilização andam naturalmente de mãos dadas? Questões prejudiciais inevitáveis. Existe uma falha intrínseca na própria idéia de associar 'civilização' e 'colonização'. Duas palavras que são incompatíveis no próprio cerne de seu campo semântico. No discurso colonial, "França", "Europa" e "Ocidente" são usados como sinônimos perfeitos. Eles representam intercambiavelmente o seio da verdadeira civilização, cujo destino é estender-se aos povos atrasados. Assim, os poderes do século XIX justificaram a conquista colonial em nome de uma superioridade civilizacional que legitimou sua matriz ideológica, expansionista e imperialista. Neste século de progresso científico e técnico sem precedentes, a civilização européia foi a mola mestra e a fé judaico-cristã a base. Por sua própria natureza, a ideologia colonialista e sua visão fundamentalmente redutora de povos de origem não européia se desenvolveu sob o prisma de um eurocentrismo hegemônico que decolou num contexto de revolução industrial e de ascensão de um capitalismo com ambições globais, com grande necessidade de recursos naturais e mão-de-obra barata. O sistema colonial representa na história da humanidade um episódio de maus-tratos extremos que os chamados povos inferiores tiveram que suportar, sob coação, em uma relação de submissão e exploração. Apesar da distância do tempo, o colonialismo é um desafio à consciência humana. Isso ofende profundamente a razão e os princípios da moralidade universal. Na historiografia oficial da França, a conquista da Argélia deveria lavar a afronta do "golpe de Estado", mas também e sobretudo levar a civilização a este povo bárbaro propenso à pirataria e submetido à tirania das autoridades turcas da Regência de Argel. Além de seu caráter quimérico, a missão civilizadora inerente à ideologia colonialista é inquestionavelmente racista na sua essência. O racismo como fator de discriminação contra os povos considerados, à luz dos valores e atributos da civilização ocidental, como inferiores. A missão civilizadora da França na Argélia só pode ser abordada sob a forma de uma indiscutível acusação, não obstante os iniciadores e inspiradores da lei caluniosa de 25 de fevereiro de 2005, que foi justamente rejeitada pelo Conselho Constitucional, e cujo artigo 4º reconhecia expressamente: "o papel positivo da presença francesa no exterior, particularmente no Norte da África...". Apesar da frente de protesto e oposição suscitada pela lei de 25 de fevereiro de 2005, dentro de uma grande parte da classe política francesa e da comunidade de historiadores, bolsões de resistência estão surgindo aqui e ali, todos reduzidos a batalhas de retaguarda que se perdem de antemão. Aqueles saudosos do colonialismo não são desarmados em seus esforços para torná-lo menos culpável diante da história e para reconhecer suas contribuições positivas para a melhoria das condições de vida das populações indígenas, através da construção de escolas, hospitais e estradas. Em suma, uma avaliação mais do que honrosa da era colonial que deveria</w:t>
      </w:r>
    </w:p>
    <w:p>
      <w:r>
        <w:rPr>
          <w:b/>
          <w:color w:val="FF0000"/>
        </w:rPr>
        <w:t xml:space="preserve">id 278</w:t>
      </w:r>
    </w:p>
    <w:p>
      <w:r>
        <w:rPr>
          <w:b w:val="0"/>
        </w:rPr>
        <w:t xml:space="preserve">Estou usando a estrutura Express no Node.js para criar um servidor web. Eu quero que o transporte seja baseado em SSL. O código para criar o servidor web https é o seguinte. var app = express.createServer({ key: fs.readFileSync('./conf/key.pem'), cert: fs.readFileSync('./conf/cert.pem') }); module.exports = app; Pergunta: Como criar o key.pem e o cert.pem requirejs através do express? Os dois arquivos que você precisa são um certificado SSL e uma chave privada codificada PEM. Os certificados e chaves codificados PEM são textos codificados Base64 com delimitadores de início/fim que se parecem com -----BEGIN RSA PRIVATE KEY----- ou um -----BEGIN RSA PRIVATE KEY----- similar. Para criar um certificado SSL, você deve primeiro gerar uma chave privada e um pedido de assinatura de certificado, ou um pedido de assinatura de certificado (que também contém sua chave pública). Você pode fazer isso de várias maneiras, mas aqui está como usar o OpenSSL. openssl req -newkey rsa:2048 -new -nodes -keyout key.pem -out csr.pem Isto o levará a digitar um prompt interativo para gerar uma chave privada RSA de 2048 bits e um CSR que contém todas as informações que você optar por digitar nos prompts. ( Nota: Nome comum é onde você quer colocar o nome de domínio que usará para acessar seu site. ) Uma vez feito isto, você deve normalmente enviar este CSR a uma autoridade de certificado aprovada. Se você não se importa em confiar em seu certificado (geralmente para fins de desenvolvimento), você pode simplesmente criar um certificado autoassinado. Para isso, podemos usar quase a mesma linha, mas passaremos por dois parâmetros adicionais. openssl req -newkey rsa:2048 -new -nodes -x509 -days 3650 -keyout key.pem -out cert.pem Isto lhe dará um cert (válido por 10 anos) e um par de chaves que você pode usar no trecho de código que você publicou. Basta seguir este procedimento: Crie a pasta onde deseja armazenar sua chave e certificado: mkdir conf vá até esse diretório: cd conf obtenha este arquivo ca.cnf para usar como um atalho de configuração: wget https://raw.githubusercontent.com/anders94/https-authorized-clients/master/keys/ca.cnf criar uma nova autoridade certificadora usando esta configuração: openssl req -new -x509 -days 9999 -config ca.cnf -keyout ca-key.pem -out ca-cert.pem Agora que temos nossa autoridade certificadora no ca-key.pem e no ca-cert.pem, vamos gerar uma chave privada para o servidor: openssl genrsa -out key.pem 4096 recuperar este arquivo server.cnf para usar como atalho de configuração: wget https://raw.githubusercontent.com/anders94/https-authorized-clients/master/keys/server.cnf gerar o pedido de assinatura de certificado usando esta configuração: openssl req -new -config server.cnf -key key.pem - sem csr.pem assine o pedido: openssl x509 -req -extfile server.cnf -days 999 -passin "pass:password" -in csr.pem -CA ca-cert.pem -CAkey ca-key.pem -CAcreateserial - sem cert.pem</w:t>
      </w:r>
    </w:p>
    <w:p>
      <w:r>
        <w:rPr>
          <w:b/>
          <w:color w:val="FF0000"/>
        </w:rPr>
        <w:t xml:space="preserve">id 279</w:t>
      </w:r>
    </w:p>
    <w:p>
      <w:r>
        <w:rPr>
          <w:b w:val="0"/>
        </w:rPr>
        <w:t xml:space="preserve">A FRA trabalha em estreita colaboração com uma ampla gama de organizações da sociedade civil que atuam no campo dos direitos fundamentais. Um novo vídeo ilustra a cooperação entre a Agência e organizações da sociedade civil envolvidas na Plataforma de Direitos Fundamentais da FRA (FRP). Este vídeo ajudará a aumentar a visibilidade do PRFV e aumentar a conscientização sobre ele entre os cidadãos da UE.</w:t>
      </w:r>
    </w:p>
    <w:p>
      <w:r>
        <w:rPr>
          <w:b/>
          <w:color w:val="FF0000"/>
        </w:rPr>
        <w:t xml:space="preserve">id 280</w:t>
      </w:r>
    </w:p>
    <w:p>
      <w:r>
        <w:rPr>
          <w:b w:val="0"/>
        </w:rPr>
        <w:t xml:space="preserve">Sou divorciado e aposentado e estou procurando um companheiro sério para um relacionamento estável e duradouro. Vivo em Agde, perto do mar e sei cozinhar e manter a casa. Gosto de abraçar e receber abraços. Hoje em dia, é difícil encontrar a simplicidade. Sou um homem em boa forma, 57 anos. Tenho 1,75m de altura e peso 75kg. Procuro uma bela mulher negra que queira estar comigo. Sou um mergulhador solitário, apaixonado pela natureza e pelo mar, solteiro e livre. Procuro uma mulher africana ou de raça mista para uma vida juntos. Sou um esportista, fiz disso minha profissão. Sou um homem solteiro, 57 anos, nunca casado e sem filhos, vivendo em Lunel por pouco tempo depois de 10 anos na Tunísia, depois Marrocos, depois Índia, Bangladesh e finalmente um ano no Senegal. Voltei para a França em 4 de novembro de 2014 e estou procurando uma mulher jovem, simples e gentil para viver... Estou procurando uma jovem mulher para morar comigo. Tenho 39 anos, loira de olhos azuis, 1m80 por 80 kgs estou de férias em Montpellier por 2 meses antes de voltar para Guadalupe. Estou procurando um homem com quem conviver. Estou procurando um homem com quem conviver... Estou procurando um homem solteiro e sem filhos. Tenho 1m73 por 84 kgs e não sou fumante, mas procuro uma mulher negra. Estou procurando uma mulher africana para se juntar à minha família. estou procurando uma mulher africana para se juntar à minha família. estou procurando uma mulher africana para se juntar à minha família. estou procurando uma mulher africana para se juntar à minha família. </w:t>
      </w:r>
    </w:p>
    <w:p>
      <w:r>
        <w:rPr>
          <w:b/>
          <w:color w:val="FF0000"/>
        </w:rPr>
        <w:t xml:space="preserve">id 281</w:t>
      </w:r>
    </w:p>
    <w:p>
      <w:r>
        <w:rPr>
          <w:b w:val="0"/>
        </w:rPr>
        <w:t xml:space="preserve">Locais turísticos, museus, atividades, hospedagem, restaurantes... nossos parceiros comprometidos com esta abordagem lhe oferecem uma gama completa de atividades de lazer acessíveis às pessoas com deficiência, seja qual for seu tipo de deficiência. Em setembro de 2012, o Escritório de Turismo obteve este selo para os quatro tipos de deficiência: motora, visual, auditiva e mental. As pessoas com deficiências podem, assim, se beneficiar de informações confiáveis sobre a acessibilidade das instalações de férias e lazer. O Escritório de Turismo criou, portanto: - Uma área de recepção acessível a todos. - Documentos adaptados - Sinalização adaptada - Uma vaga de estacionamento PRM em frente ao Escritório de Turismo - Um tablet digital de auto-atendimento - Um loop magnético - Sanitários adaptados - Treinamento para seu pessoal - A introdução de visitas guiadas com custo acessível. - A criação de itinerários para download em I-Phone e Smartphone, a fim de visitar a cidade de Amboise de forma independente.</w:t>
      </w:r>
    </w:p>
    <w:p>
      <w:r>
        <w:rPr>
          <w:b/>
          <w:color w:val="FF0000"/>
        </w:rPr>
        <w:t xml:space="preserve">id 282</w:t>
      </w:r>
    </w:p>
    <w:p>
      <w:r>
        <w:rPr>
          <w:b w:val="0"/>
        </w:rPr>
        <w:t xml:space="preserve">Top 10 das mais belas praias da Córsega A Ilha da Beleza tem todos os trunfos para nos fazer sonhar. Praias de areia fina, um litoral preservado e um cenário perfeito para o cartão postal, a Córsega tem todos os recursos para nos seduzir. Hoje lhe oferecemos uma seleção das dez praias mais belas da Córsega que você deve absolutamente descobrir. Descubra hoje as dez praias mais belas da Córsega! A ilha de beleza está de fato cheia de lugares bonitos para descobrir e é especialmente conhecida por suas praias idílicas. Praias e pequenos riachos com águas quentes e turquesa, forrados de areia branca e florestas de pinheiros esperam por você! As 10 praias mais bonitas da Córsega 1 - As Ilhas Lavezzi Entre a Córsega e a Sardenha e a poucos quilômetros de Bonifacio, fica o arquipélago Lavezzi, outrora o terror dos barcos e marinheiros, muitos dos quais naufragaram ali. As ilhas Lavezzi podem ser alcançadas a partir de Bonifacio e Porto-Vecchio, e há muitas viagens marítimas que oferecem esta visita. Aconselhamos que você chegue com os primeiros barcos às 9 da manhã para desfrutar do cenário protegido e paradisíaco das ilhas Lavezzi. A Ilha Lavezzo é a ilha principal e será seu ponto de desembarque no arquipélago, se você for com uma empresa local. O desembarque é feito na praia principal em pequenas embarcações. A ilha é pequena, portanto você pode passar um dia aqui, relaxando, caminhando e nadando. Lavezzo o seduzirá, pois a ilha é desabitada, intocada pela construção e totalmente intacta. Você desfrutará de uma vista deslumbrante com a Córsega de um lado e a Sardenha do outro e é como se as Seychelles tivessem desembarcado na França. As rochas assumem formas incomuns em conseqüência da erosão a que são submetidas. Você pode descobrir um elefante, um pássaro e deixar sua imaginação fazer o resto. 2 - Santa Giulia A praia de Santa Giulia perto de Bonifacio é certamente uma das mais belas praias da Córsega e uma das mais míticas. Com sua aparência de cartão postal, atrai milhares de visitantes a cada ano. A baía de Santa Giulia, com sua praia de areia branca e sua água turquesa, foi a fonte dos dias de glória do Club Med, nos anos 70 e 80. Santa Giulia lhe encantará com sua areia fina, suas águas translúcidas e sua posição no coração do Golfo. Para aqueles que gostam de mergulhar ou mergulhar com tubo de respiração, existem fundos marinhos excepcionais para satisfazer sua paixão. No entanto, parece mais difícil desfrutar dos encantos desta praia no verão, pois ela atrai tantas pessoas, por isso aconselhamos que você a descubra fora de temporada. 3 - Mare e Sole Localizada no sul do Golfo de Ajaccio, mais precisamente em Verghia, a praia de Mare e Sole é uma praia de areia fina que toma a forma de um arco de círculo. As rochas esculpidas pelo vento fizeram de Mare e Sole uma verdadeira catedral mineral em pé no meio do mar. Os mais ousados aproveitarão a oportunidade de dar um mergulho no mar para desfrutar desta prancha de mergulho natural. Mare e Sole é uma praia que satisfará a todos e é uma oportunidade para praticar esportes aquáticos, como caminhadas ou iniciação em scooter aquático. Os mais sortudos terão a oportunidade de nadar com golfinhos. 4 - Agosta Esta é nossa favorita neste ranking das mais belas praias da Córsega, Agosta é uma praia soberba de dois quilômetros de extensão que revela todos os seus atributos com uma vista desobstruída sobre o Golfo de Ajaccio. A areia da praia é dourada e as águas cristalinas parecem algo de um filme documentário de 4K. Você também pode visitar Porticcio para terminar o dia e aproveitar seu porto para se disfarçar.</w:t>
      </w:r>
    </w:p>
    <w:p>
      <w:r>
        <w:rPr>
          <w:b/>
          <w:color w:val="FF0000"/>
        </w:rPr>
        <w:t xml:space="preserve">id 283</w:t>
      </w:r>
    </w:p>
    <w:p>
      <w:r>
        <w:rPr>
          <w:b w:val="0"/>
        </w:rPr>
        <w:t xml:space="preserve">Este animal: é deficiente, ferido e/ou doente, Situação atual 16h - Cartazes colocados na vizinhança, porta a porta, ninguém; O gato foi transferido para o SPA.Atualmente, ele ainda está em tratamento; Devemos esperar para poder decidir sobre sua condição; O proprietário ainda está sendo procurado; Após seu período na libra e se o veterinário der sua aprovação (porque, no momento, não podemos decidir), ele poderá ser operado e uma senhora nos avisou que poderia adotá-lo; Infelizmente, ela não pode se dar ao luxo de fazê-lo e nós também não; Estamos, portanto, planejando fazê-lo antes do final da libra e estamos lançando um apelo para doações para ele, por precaução.....Car será necessário decidir muito rapidamente; Por enquanto não podemos dar um valor exato, mas faremos a estimativa se isso for feito; Por isso é necessário prever muito antes; Arche Valdesambre URGENTE; CHAT BLESSE; Este gato foi encontrado esta manhã, rua das máquinas-ferramentas perto da entrada dos escritórios dos estabelecimentos Martin idade dada ao acaso Nome: Gato acidentado Este animal: é deficiente ferido e/ou doente, farei um presente de 200 (ainda mais de acordo com a fatura do véto e os presentes que você pode ter) É possível obter um recibo fiscal? Última modificação por Marie-Hélène75; 29/11/2014 às 13h45. Obrigado, Marie-Hélène;Lá, nós antecipamos porque temos que esperar alguns dias antes da opinião do veterinário do SPA;Porque o maxilar quebrado e grande hematoma na cabeça (e é o que mais preocupa)Portanto, se o gato puder ser operado, podemos contar com sua ajuda...Sim, possível recebimento;A estimativa, nós a teremos em caso de operação.Muito obrigado! Sim, você certamente pode contar com a minha ajuda. Você não quer mostrá-lo urgentemente a outro veterinário (é sempre bom ter duas opiniões)? O hematoma sub dural pode ser reabsorvível? vamos esperar e ver o que o veterinário diz? Mas por que o veterinário está esperando para operar porque se o hematoma exercer pressão sobre certas áreas do cérebro haverá danos neurológicos. Por favor, mantenha-nos informados sobre a evolução de sua saúde e o apelo a doações. http://www.rescue-forum.com/adoption...ir-07-a-88994/ Infelizmente, este gato não depende de nós: ele foi levado a um veterinário em uma emergência porque foi encontrado em um acidente e depois transferido para o SPA. Estamos acompanhando, mas no momento não podemos intervir.Estamos antecipando e temos falado com o SPA pedindo que, quando o período da libra terminar, e se o dono não tiver sido encontrado e se o gato for "operável" e se houver financiamento (porque sabemos que o SPA não pode fazer isso, muitos gatos...) nós poderíamos fazer isso. Duas pessoas ao nosso redor também participariam da possível operação Olá, ainda está ligado? Encontramos seu dono e? o dono está feliz ou está amuado porque teria preferido se livrar do gato? E acima de tudo, como está o gato? A propósito, minha proposta para ajudar este Loulou ainda está de pé, é claro. A última notícia que tivemos foi que este gatinho pertencia a uma pessoa idosa que procurava algo a ver com ele, mas tinha se afastado de sua casa. Foi encontrado graças aos cartazes nas ruas, e a senhora estava muito feliz.</w:t>
      </w:r>
    </w:p>
    <w:p>
      <w:r>
        <w:rPr>
          <w:b/>
          <w:color w:val="FF0000"/>
        </w:rPr>
        <w:t xml:space="preserve">id 284</w:t>
      </w:r>
    </w:p>
    <w:p>
      <w:r>
        <w:rPr>
          <w:b w:val="0"/>
        </w:rPr>
        <w:t xml:space="preserve">Contrato - Procedimento Simplificado Estes produtos contêm conteúdo não licenciado que está disponível e/ou restrito para uso. Imagens marcadas como Procedimento Simplificado Os downloads não estão incluídos em seu pacote Premium Access, nem em sua assinatura Getty Images. Estas imagens estão sujeitas a direitos adicionais. Os downloads rápidos permitem baixar rapidamente imagens sem marca d'água em alta resolução. A menos que você tenha um acordo por escrito com a Getty Images em contrário, os downloads rápidos só podem ser usados para maquetes e não são licenciados para uso em um projeto final. Sua conta Fast Track permite que os funcionários de sua empresa façam download de conteúdo para os seguintes usos: Ele substitui a licença para maquetes (imagens ou vídeos) no site da Getty Images. A conta de atalho não é uma licença. Se você deseja finalizar seu projeto com conteúdo baixado de sua conta Fast Track, você deve adquirir uma licença. Sem uma licença, você não poderá usar o conteúdo para outros usos, tais como: apresentações para grupos de testemunhas externas conteúdo final distribuído dentro de sua empresa qualquer conteúdo distribuído fora de sua empresa qualquer conteúdo distribuído ao público (por exemplo, conteúdo publicitário ou de marketing) Como as coleções estão sendo constantemente atualizadas, a Getty Images não pode garantir a disponibilidade de um item específico até que você adquira uma licença. Por favor, leia atentamente as restrições de Conteúdo Licenciado no site da Getty Images e entre em contato com seu Executivo de Conta Getty Images para quaisquer dúvidas. Sua conta Fast Track será ativada por um período de um ano. Seu Getty Images Account Executive entrará em contato com você para renovar sua conta. Ao clicar no botão Download, você assume total responsabilidade pelo uso de conteúdo não autorizado disponível, incluindo a obtenção das permissões necessárias para seu uso; você também concorda em ficar vinculado a quaisquer restrições aplicáveis.</w:t>
      </w:r>
    </w:p>
    <w:p>
      <w:r>
        <w:rPr>
          <w:b/>
          <w:color w:val="FF0000"/>
        </w:rPr>
        <w:t xml:space="preserve">id 285</w:t>
      </w:r>
    </w:p>
    <w:p>
      <w:r>
        <w:rPr>
          <w:b w:val="0"/>
        </w:rPr>
        <w:t xml:space="preserve">O recorde com o Stade Sottevillais é vantajoso para os Rouennais que assumiram a liderança sobre o SSCC nos confrontos do DH. Entretanto, Sotteville venceu o único confronto da Copa da França contra a FCR na 4ª rodada da Copa da França 2014-2015, com um placar de 3-1. - Em DH Normandie : 4 partidas, 4 vitórias, 0 empates, 0 derrotas, 13 gols a favor, 2 gols contra, Diff : +11 - Em Haute-Normandie : 8 partidas, 7 vitórias, 1 empate, 0 derrotas, 25 gols a favor, 2 gols contra, Diff : +23 - Em Coupe de France : 1 partida, 0 vitórias, 0 empates, 1 derrota, 1 gol a favor, 3 gols contra, Diff : +23 Eles conheceram os dois clubes Jogadores : Mustapha Benzia, Alexander Borja, Khalid Derraz, Amin El Khatir, Amara Keira, Berry Makuika, Bertrand Mignot Equipe : Raynald Bertin</w:t>
      </w:r>
    </w:p>
    <w:p>
      <w:r>
        <w:rPr>
          <w:b/>
          <w:color w:val="FF0000"/>
        </w:rPr>
        <w:t xml:space="preserve">id 286</w:t>
      </w:r>
    </w:p>
    <w:p>
      <w:r>
        <w:rPr>
          <w:b w:val="0"/>
        </w:rPr>
        <w:t xml:space="preserve">Família anfitriã ou residência universitáriaA imersão total em francês não estaria completa sem a integração na comunidade. É por isso que a École de langue française incentiva fortemente os estudantes a viverem com uma família de língua francesa. Este contato privilegiado maximiza o aprendizado da cultura francesa e quebequense. A escola também oferece um serviço de colocação para ajudar os estudantes a encontrar uma família anfitriã que melhor se adapte às suas necessidades. Por favor, observe que nas sessões de outono e inverno, taxas adicionais se aplicam para este serviço. Os estudantes também têm a possibilidade de permanecer nos apartamentos-residências localizados no campus. Se você estiver interessado em se tornar uma família anfitriã na Escola de Idiomas, visite esta página para obter mais informações.</w:t>
      </w:r>
    </w:p>
    <w:p>
      <w:r>
        <w:rPr>
          <w:b/>
          <w:color w:val="FF0000"/>
        </w:rPr>
        <w:t xml:space="preserve">id 287</w:t>
      </w:r>
    </w:p>
    <w:p>
      <w:r>
        <w:rPr>
          <w:b w:val="0"/>
        </w:rPr>
        <w:t xml:space="preserve">E-mail (Não respondemos a perguntas pessoais sobre saúde.) Palavra preferida: Curriculum; CISMeF Sinônimo: Curriculum; MeSH Sinônimo: Curriculum; MeSH Hipônimo: Estágio de curta duração; Estágio de curta duração; ID original: D003479; UMLS CUI : C0010478; - Alinhamentos automáticos exatos (pela equipe CISMeF) - Conceito(s) relacionado(s) ao registro - Correspondência(ões) TSP - Lista de qualificadores filiados - Tipo(s) semântico(s) N2-AUTOINDEXEE Estudo das práticas de clínicos gerais no programa de gestão coordenada de crianças obesas e com excesso de peso em Estrasburgo (PRECCOSS) http://www.sudoc.fr/23145354X 2018 tese ou dissertação Profamille https://dumas.ccsd.cnrs.fr/dumas-01647168 O Plano de Psiquiatria e Saúde Mental promove ações de acompanhamento, informação e apoio aos cuidadores, que devem ser incentivadas por programas de psico-educação. Esta pesquisa visa entender como a parceria entre o terapeuta ocupacional e os cuidadores de pessoas com esquizofrenia pode melhorar a qualidade de vida da família. O estudo clínico é baseado no programa psico-educativo Profamille 2017 falso DUMAS - Dépôt Universitaire de Mémoires Après Soutenance France thèse ou mémoire Programmes Schizophrénie personnes aidants schizophrénie Atividade física no tratamento da arteriopatia dos membros inferiores: estudo retrospectivo avaliando os benefícios do programa de reabilitação da marcha do departamento de medicina esportiva do hospital Edouard Herriot em Lyon http://www.sudoc.fr/203339215 A arteriopatia obliterativa dos membros inferiores (AOMI) é uma patologia muito frequente (mais de 10% das pessoas com mais de 60 anos de idade são afetadas), associada a uma alta morbidade e mortalidade, e os tratamentos associados representam um custo considerável para a previdência social. É para lutar contra esta patologia que foi lançado o programa de reabilitação ambulante do departamento de medicina esportiva do Hospital Edouard Herriot. O objetivo deste estudo é avaliar os benefícios em 3 meses deste programa em pacientes com OAMI no estágio de claudicação (estágio II) 2017 falso SUDOC - Catalogue du Système Universitaire de Documentation thèse ou mémoire thérapeutique Impact d'une formation continue de secrétaires médicales à la gestion des appels de soins urgents ou non programmés : étude qualitative auprès de 18 secrétaires médicales formés en Mayenne en 2013 http://www.sudoc.fr/221600949 Introdução: a secretária médica ocupa uma posição chave no funcionamento das práticas médicas. Seu papel inclui a priorização dos pedidos de atendimento urgente ou não programado. Menos de 10% deles têm treinamento inicial como secretários médicos. Eles são obrigados a assumir por conta própria a responsabilidade de classificar os pedidos de consultas urgentes. O Centre d'Enseignement et des Soins d'Urgence 53 criou em 2013 um curso de educação continuada para ajudar no atendimento telefônico de chamadas de emergência na prática geral para secretárias médicas que trabalham em Mayenne. O objetivo principal foi determinar o impacto deste treinamento na priorização de chamadas e na boa gestão do cronograma 2017 falso falso SUDOC - Catalogue du Système Universitaire de Documentation tese ou dissertação persistente de pesquisa qualitativa Secretárias médicas Cuidados Educação médica contínua como disciplina formada Descrição e perspectivas da atividade médica em consulta de emergência não programada no centro multidisciplinar de saúde de Fruges: estudo de junho de 2013 a junho de 2015 http://pepite-depot.univ-lille2.fr/nuxeo/site/esupversion</w:t>
      </w:r>
    </w:p>
    <w:p>
      <w:r>
        <w:rPr>
          <w:b/>
          <w:color w:val="FF0000"/>
        </w:rPr>
        <w:t xml:space="preserve">id 288</w:t>
      </w:r>
    </w:p>
    <w:p>
      <w:r>
        <w:rPr>
          <w:b w:val="0"/>
        </w:rPr>
        <w:t xml:space="preserve">A Fujitsu (富士通株式会社, Fujitsu kabushiki-gaisha?) é uma empresa japonesa especializada no projeto e fabricação de produtos como semicondutores, computadores, tablets de toque, periféricos de computador (impressoras, scanners, LCDs, etc.) e telas de plasma; a Fujitsu é o terceiro maior fornecedor mundial de serviços de informática e o maior fornecedor de tais serviços no mercado japonês. É um dos cinco maiores fabricantes de semicondutores do Japão. Em pesquisa e desenvolvimento, a Fujitsu emprega 1.500 pesquisadores em seus laboratórios no Japão, nos EUA, na China e no Reino Unido. Além disso, há mais de 14.000 engenheiros trabalhando no desenvolvimento de novos produtos em todo o mundo. Mais de 32.000 patentes foram depositadas pela Fujitsu. A Fujitsu foi criada em 1935 após a separação da Fuji Electric de sua divisão de comunicações. A nova empresa foi nomeada Fuji Tsushinki Manufacturing Corporation. Em 1962, a empresa mudou oficialmente seu nome para Fujitsu Limited. Em 1997, a Fujitsu assumiu o controle da Amdahl Corporation[3]. Uma aliança entre a Fujitsu Computers Europe, subsidiária européia da divisão de TI do grupo, e o grupo alemão Siemens, deu origem em 1 de outubro de 1999 à Fujitsu Siemens Computers, uma joint venture de propriedade 50/50 dos dois criadores, especializada na fabricação de computadores pessoais, notebooks e servidores. A fábrica de Augsburg na Baviera é a única instalação de produção da Fujitsu Siemens. Em 2002, ela anunciou a perda de 16.000 empregos. Em 2007, a empresa lançou uma oferta pública de aquisição da GFI Informatique ao preço de 8,50 euros por ação. Em 2009 (1 de abril), a Fujitsu comprou as ações da Siemens na Fujitsu Siemens Computers, que se tornou a Fujitsu Technology Solutions. A fábrica de Augsburg é modernizada e a partir de 2011, após o terremoto, assume parte da produção de uma fábrica perto de Fukushima. Este site é o último site europeu de produção de microcomputadores[4].</w:t>
      </w:r>
    </w:p>
    <w:p>
      <w:r>
        <w:rPr>
          <w:b/>
          <w:color w:val="FF0000"/>
        </w:rPr>
        <w:t xml:space="preserve">id 289</w:t>
      </w:r>
    </w:p>
    <w:p>
      <w:r>
        <w:rPr>
          <w:b w:val="0"/>
        </w:rPr>
        <w:t xml:space="preserve">A Reality TV Reality TV está muito presente na França há quase 20 anos. Se nestes últimos anos, foi preciso uma nova reviravolta, NextPlz publica todos os dias muitas notícias para que os internautas não percam uma migalha delas! Lembre-se, em 2001, a M6 lançou o primeiro programa de TV de realidade na França: Loft Story. Foi durante este mesmo ano que os telespectadores conheceram Loana, a estrela do programa. Enquanto a jovem teve uma enorme carreira durante vários anos, ela também teve uma grande oportunidade. De volta às nossas telas por algum tempo, outras estrelas estão agora assumindo o controle. É claro que se pensa na menina Nabilla, Julien Tanti, estrela de Les Marseillais, ou nos membros da Família JLC, que têm sido um sucesso na TFX desde dezembro de 2019. O sucesso está sempre presente para os programas de culto! Falando em Les Marseillais, a última temporada de Les Marseillais aux Caraïbes é um sucesso na W9. Se os espectadores estão lá todos os dias para acompanhar os novos episódios, eles não perdem as histórias de Carla Moreau, Kevin Guedj, Maeva Ghennam ou Greg Yega, graças às repetições disponíveis na plataforma 6play. Outros reality shows atuais também são muito bem sucedidos. Estes incluem La Villa des Coeurs Brisés, 10 Casais Parfaits, Mariés au Premier Regard e, naturalmente, o programa de romance cult L'Amour est dans le pré. A Reality TV está diversificando Este ano, a reality TV tomou um novo rumo. Em particular, graças às plataformas de streaming como Amazon Prime ou Netflix, que lançaram programas como Love Island ou The Circle France. No lado do canal, enquanto a transmissão de Les Anges 12 foi suspensa na NRJ12 durante o bloqueio, o canal não deixou os fãs do programa em baixa ao passar novamente duas de suas principais temporadas todas as noites. Enquanto espera para saber mais sobre as próximas filmagens, não perca nenhuma notícia sobre a reality TV, acompanhando de perto as notícias publicadas nesta categoria! No meio da filmagem de Les Marseillais em Dubai, a bela Manon Marsault também tem que trabalhar em um projeto profissional totalmente novo. A nova aventura de nossa família favorita começou... Fã de escorregar, o lindo Loïc Fiorelli está se divertindo na neve. Instrutor de esqui, o ex-candidato está desfrutando de esportes de inverno em estações vazias. Ele é instrutor de esqui e está curtindo os esportes de inverno nas estações de esqui vazias... Um pouco discreto sobre sua vida privada, ontem à noite Sephora fez uma declaração comovente sobre a Instagram. O príncipe anônimo dos príncipes e princesas do amor 8 abriu recentemente seu relacionamento com Kellyn. Para saber mais, clique aqui! É o grande...</w:t>
      </w:r>
    </w:p>
    <w:p>
      <w:r>
        <w:rPr>
          <w:b/>
          <w:color w:val="FF0000"/>
        </w:rPr>
        <w:t xml:space="preserve">id 290</w:t>
      </w:r>
    </w:p>
    <w:p>
      <w:r>
        <w:rPr>
          <w:b w:val="0"/>
        </w:rPr>
        <w:t xml:space="preserve">Deixar seu cabelo secar naturalmente prejudicá-lo-ia menos? Talvez não... Embora nos tenham dito durante anos que deixar nosso cabelo secar naturalmente seria melhor para nosso cabelo... um especialista em cabelo apareceu para frustrar todos os nossos planos. Mas em quem acreditar? Ouça primeiro a teoria... Secar o cabelo naturalmente: o mito Desde que comecei a escrever para Babillages (isso é... dez anos! Mamma mia, como o tempo voa!!!), sempre ouvi dizer que a fonte de calor em geral é ruim para o cabelo. Por isso eu havia proposto um posto inteiro sobre como proteger seu cabelo do calor, ou como alisar seu cabelo sem danificá-lo. Secando o cabelo naturalmente: a realidade Tim Moore, chefe de inovação e tecnologia para ghd, deu uma entrevista à revista Harper Bazaar UK para explicar sua teoria. Segundo os especialistas científicos da marca, a água tende a "inchar" as cutículas que compõem a fibra capilar. O resultado? Ao deixar o cabelo seco naturalmente ao ar livre, ele ficaria mais exposto à umidade... e, portanto, suscetível a danos. Não só isso, mas andar com os cabelos molhados expõe a mais poluição. Tim Moore explica que secar o cabelo com o secador não é uma má alternativa, desde que você o use corretamente. Nomeadamente: - Tirar o pêlo com antecedência para remover o máximo de umidade possível. Isto é o que eu lhe explico sem parar em minhas histórias de instagrama: com uma toalha de microfibra que você deixa na cabeça, é perfeito. Não adianta "esfregar" seu cabelo como uma louca com uma toalha: você corre o risco de aumentar a aparência de frizz indesejado. - Não colar o secador de cabelo ao cabelo. Elementar, meu caro Watson! E ainda assim, muitas mulheres ainda cometem este "erro". - Favorecer a baixa temperatura do secador de cabelo. Ou em qualquer aparelho capilar aquecido em geral, por sinal. Não deixe o secador de cabelo trabalhar na mesma área por muito tempo. Se você sente seu couro cabeludo ficando quente, isso é um sinal muito ruim. Ao invés disso, continue movendo o secador de cabelo em torno do couro cabeludo. - Use um spray de proteção térmica Se você quiser tomar precauções extras, por que não! CLIQUE AQUI PARA MAIS NOTÍCIAS DE BELEZA! Exceto que há toalhas que secam o cabelo quase completamente ;) e na minha idade posso dizer que fiz bem em deixar o secador no armário por 15 anos. Apesar de um tratamento que os seca e os faz cair, eles são muito bons graças aos produtos de Christophe Robin, por exemplo, e outros (digamos, topo de gama ou meio de gama em parafarmácia), em suma, eu não acredito muito nas virtudes do secador de cabelo, mas secá-los com uma toalha dedicada, sim! Meu cabeleireiro já me havia dito que era melhor secar meu cabelo com secador do que ir para a cama com o cabelo molhado (ele fica na umidade) Ah sim, eu concordo! Sim, mas ao mesmo tempo o cara que diz que não é realmente um cientista, ele é um cara que vende secadores de cabelo. Uma marca não tem o direito de fazer afirmações científicas sem que elas sejam verificadas e verificáveis. Onde eu concordo com você é que esta é uma declaração feita em uma entrevista e não uma "reclamação" exibida em anúncios de produtos. Então aqui... estou em cima de mim! Eu pensava que era o oposto! Desculpe meu cabelo pela dor que lhe tenho feito todo esse tempo Depois, é um especialista de uma marca que detém</w:t>
      </w:r>
    </w:p>
    <w:p>
      <w:r>
        <w:rPr>
          <w:b/>
          <w:color w:val="FF0000"/>
        </w:rPr>
        <w:t xml:space="preserve">id 291</w:t>
      </w:r>
    </w:p>
    <w:p>
      <w:r>
        <w:rPr>
          <w:b w:val="0"/>
        </w:rPr>
        <w:t xml:space="preserve">Treinamento SSIAP2: Líder da equipe de serviços de segurança contra incêndio e vida útil Líder da equipe de serviços de segurança contra incêndio e vida útil Você é um SSIAP1? Assumir responsabilidades gerenciais, tornando-se um SSIAP2. Este é um passo lógico se você tem um senso de responsabilidade e um desejo de transmitir informações. Aprenda a administrar sua equipe! O gerenciamento do SSIAP 2 Fire Safety and Personal Assistance Officer leva à posição de Líder da Equipe de Bombeiros. Nesta capacidade, ele/ela garante a prevenção de incêndios e a segurança no ERP (Estabelecimentos que Recebem o Público) e IGH (Edifícios de Alto Rendimento), supervisionando seus membros da equipe SSIAP1. Missões do líder da equipe de segurança contra incêndio e assistência pessoal SSIAP2 : - Garantir a segurança das pessoas e a segurança das mercadorias contra incêndios - Realizar tarefas técnicas - Determinar, gerenciar e coordenar todas as atividades de segurança e prevenção contra incêndios - Controlar e garantir o cumprimento da segurança contra incêndios no trabalho - Gerenciar o posto de segurança durante desastres - Gerenciar incidentes com elevadores - Realizar tarefas administrativas, tais como relatórios para as autoridades hierárquicas - Conhecer, Ser responsável pelas seguintes tarefas: - Conhecer, aplicar instruções de segurança e gerenciar incidentes - Acompanhar a comissão de segurança e acessibilidade (apresentação do registro de segurança e resposta a perguntas) - Acolher e integrar os recém-chegados - Elaborar cronogramas de rondas - Controlar atividades e transmitir instruções - Treinar pessoal em segurança contra incêndio (instrução de nível 1) - Verificar conhecimentos e verificar realizações - Gerenciar situações de crise - Coordenar operações de resgate e comunicar-se com as equipes de intervenção Perfil do líder da equipe de segurança contra incêndio e assistência pessoal SSIAP2: Ter o conhecimento regulamentar Conhecer os princípios gerais de segurança contra incêndios e os regulamentos relativos a : - Layout, acesso e estradas, isolamento - Materiais de construção - Divisórias - Desobstrução - Extração de fumaça - Iluminação de emergência - Instalações técnicas - Meios de emergência e alarme Possuir conhecimentos técnicos sobre : - O método de proteção individual - As causas dos incêndios - Os meios de extinção - Os meios de acessibilidade e a colocação em serviço dos meios de resgate - Saber organizar treinamentos - Motivar sua equipe e organizar exercícios - Gerenciar conflitos - Saber usar um alarme e gerenciar uma evacuação - Gerenciar documentos administrativos - Reatividade - Rigor e respeito aos procedimentos - Boa expressão escrita e oral - Adaptabilidade - Habilidades analíticas Desenvolvimento de carreira para o líder da equipe SSIAP2 de segurança contra incêndio e vida: O agente SSIAP 2 pode progredir para a posição de Líder do Serviço de Segurança contra Incêndio e Vida Útil (SSIAP 3). Descobrir também os cursos de treinamento para as profissões do aeroporto, bem como o curso de treinamento para o pessoal de terra do aeroporto. Pré-requisitos: - Candidatos ao cargo de líder da equipe de segurança contra incêndio em ERP ou IGH - Possuir o diploma SSIAP1, ERP ou IGH1 ou equivalente e ter realizado essas funções por pelo menos 1 ano - Satisfazer as exigências médicas estipuladas pelo decreto de 02 de maio de 2005 - Demonstrar capacidade de compreender e transcrever a língua francesa - Realizar o curso de treinamento SST ou PSC1 Objetivos : - Candidatos a líder de equipe de segurança contra incêndio em ERP ou IGH - Possuir o diploma SSIAP1, ERP ou IGH1 ou equivalente e ter desempenhado essas funções por pelo menos 1 ano - Atender aos requisitos médicos estipulados pelo decreto de 02 de maio de 2005 - Demonstrar capacidade de entender e transcrever a língua francesa - Possuir o SST ou PSC1 O programa: Funções e missão do líder da equipe: - Gestão da equipe de segurança contra incêndio</w:t>
      </w:r>
    </w:p>
    <w:p>
      <w:r>
        <w:rPr>
          <w:b/>
          <w:color w:val="FF0000"/>
        </w:rPr>
        <w:t xml:space="preserve">id 292</w:t>
      </w:r>
    </w:p>
    <w:p>
      <w:r>
        <w:rPr>
          <w:b w:val="0"/>
        </w:rPr>
        <w:t xml:space="preserve">Comunicado de imprensa do PNUD - O crescimento econômico não será suficiente para enfrentar os desafios emergentes da África O crescimento econômico não será suficiente para enfrentar os desafios emergentes da África, diz o Administrador do PNUD Abidjan, 18 de março de 2015 - "A África tem registrado um crescimento econômico impressionante na última década, mas sua capacidade de sustentar o progresso e enfrentar os desafios emergentes só será reforçada investindo na saúde de seus cidadãos, em sua educação ... EBOLA COMMUNIQUE EM 24 de abril de 2014 - Até 24 de abril de 20014, a Guiné registrou 115 casos confirmados de febre hemorrágica do Ébola, incluindo 72 mortes. De 17 a 24 de abril, 6 novos casos foram relatados entre os contatos registrados sob vigilância. 1 caso em Conakry e 5 casos em Guéckédou. Para o país, a partir de 24 de abril de 2014, 12 pacientes permanecem atualmente hospitalizados: 5 pacientes no Centro de Tratamento de Conakry e 2 no Hospital Guéckédou.</w:t>
      </w:r>
    </w:p>
    <w:p>
      <w:r>
        <w:rPr>
          <w:b/>
          <w:color w:val="FF0000"/>
        </w:rPr>
        <w:t xml:space="preserve">id 293</w:t>
      </w:r>
    </w:p>
    <w:p>
      <w:r>
        <w:rPr>
          <w:b w:val="0"/>
        </w:rPr>
        <w:t xml:space="preserve">As pesquisas que estão sendo repetidas dia e noite por mais alguns dias nos dizem que a segunda rodada verá Hollande enfrentando Sarkozy, como se o jogo já estivesse sendo jogado; além disso, eles até anunciam que Hollande será amplamente triunfante. Mas alguns desses analistas de pesquisa já estão falando de uma surpresa... Ou pelo menos insinuando! É claro que já sabemos que Eva Joly está felizmente fora da corrida, seus tenentes a abandonaram por semanas, concentrando-se em seus futuros círculos legislativos. Bayrou não será o terceiro homem como 5 anos atrás em 2007, mas o quinto desta vez, e se Sarkozy e Hollande estenderem um tapete vermelho para um possível Matignon que não virá, ele não deverá exceder 10 ou 11%. O quarto candidato será sem dúvida Marine le Pen; uma aposta vencedora para a herdeira do pai fundador que está preparando seu verdadeiro desafio, o de 2017 na verdade. Isso deixa o grande triangular, Mélenchon/Hollande/Sarkozy. Se algumas pesquisas já creditam a Mélenchon com 17%, o que já parece um feito, em uma semana muitas coisas ainda podem evoluir e mudar. Poderíamos ter surpresas. Hollande, que todos sabem que não tem mais estatura para ser chefe de Estado do que um portador flamboyant e sem projetos, tem seguido Mélenchon e Sarkozy por semanas, tentando se recuperar em Toulouse há algumas semanas, bem como no México hoje, poderíamos facilmente reviver o desastre de Jospin, e eu não ficaria surpreso.Sempre acreditei que Sarkozy só pode ser eleito para um mandato, a menos que ele esteja convencido de que entrar em batalha lhe trará uma vitória certa. Ele não é um homem para suportar o fracasso e não vai largar seu cetro. Isto é Bonapartismo. Mas a verdadeira surpresa provavelmente virá do lado de Mélenchon e, pela minha parte, não ficarei tão surpreso com um duelo Mélenchon-Sarkozy. Há um mecânico na campanha de Mélenchon e há poucas chances de que os eleitores votem de forma útil. Votação útil significa eliminar a primeira rodada, o que não é mais relevante. É verdade que uma grande parte dos eleitores de Mélenchon sabe que o projeto de seu campeão é dificilmente aplicável, mas a frustração, os medos e as incertezas provavelmente pressionarão esses eleitores a reforçar seu voto inicial e por que não reunir novos votos. A aposta parece irrealista para muitos e, no entanto, ao ler nas entrelinhas, sentimos que estamos nos preparando para algo que deveria ser fora do comum: o coelho fora do chapéu! Devemos lembrar que as eleições não são realizadas em seções eleitorais, mas nas cabines eleitorais e que muitas vezes há uma margem entre as intenções de voto e os votos emitidos. Mesmo que Mélenchon não consiga chegar ao segundo turno, acho que se ele tiver que permanecer como terceiro homem no final, ele estará muito mais próximo de 20% do que de 15 ou mesmo 17.A resposta será em uma semana e se os metropolitanos esperarem o gongo às 20h, a JSSNews dará as tendências às 18h30... Dois candidatos demagógicos e populistas serão os vencedores desta campanha, dois candidatos que não serão Presidente da República em 2012: Mélenchon e Marine le Pen, mas dois candidatos que representarão mais de um terço dos eleitores franceses. Um terço que ninguém será capaz de ignorar, especialmente Sarkozy. Quanto ao Partido Socialista, ele poderia muito bem experimentar o nada e a decomposição que o PCF experimentou. Entretanto, é importante poder escapar de um Aubry como Primeiro Ministro e de um Védrine no Quai d'Orsay. Faltam apenas 216 horas para esperar. Surpresa, surpresa...O</w:t>
      </w:r>
    </w:p>
    <w:p>
      <w:r>
        <w:rPr>
          <w:b/>
          <w:color w:val="FF0000"/>
        </w:rPr>
        <w:t xml:space="preserve">id 294</w:t>
      </w:r>
    </w:p>
    <w:p>
      <w:r>
        <w:rPr>
          <w:b w:val="0"/>
        </w:rPr>
        <w:t xml:space="preserve">Após o decreto de nomeação do Primeiro Ministro publicado no Jornal Oficial no sábado 4 de julho de 2020 e o decreto sobre a composição do governo publicado no Jornal Oficial em 7 de julho, um decreto de 26 de julho completa a composição do governo com a lista de secretários de Estado. A composição do governo é agora a seguinte: Ministros: - Jean-Yves Le Drian, Ministro para a Europa e Relações Exteriores; - Barbara Pompili, Ministra da Transição Ecológica; - Jean-Michel Blanquer, Ministro da Educação Nacional, Juventude e Esporte; - Bruno Le Maire, Ministro da Economia, Finanças e Recuperação; - Florence Parly, Ministra das Forças Armadas; - Gérald Darmanin, Ministro do Interior; - Elisabeth Borne, Ministra do Trabalho, Emprego e Integração; - Sébastien Lecornu, Ministro dos Territórios Ultramarinos; - Jacqueline Gourault, Ministra da Coesão Territorial e Relações com Autoridades Locais e Regionais; - Eric Dupond-Moretti, Guardião dos Selos, Ministro da Justiça; - Roselyne Bachelot, Ministra da Cultura; - Olivier Véran, Ministro da Solidariedade e Saúde; - Annick Girardin, Ministra do Mar; - Frédérique Vidal, Ministra do Ensino Superior, Pesquisa e Inovação; - Julien Denormandie, Ministro da Agricultura e Alimentação; - Amélie de Montchalin, Ministra da Transformação e da Função Pública; - Marc Fesneau, Ministro para o Primeiro Ministro, responsável pelas relações com o Parlamento; - Elisabeth Moreno, Ministra para o Primeiro Ministro, responsável pela igualdade entre mulheres e homens, diversidade e igualdade de oportunidades; - Franck Riester, Ministro para o Ministro para a Europa e Relações Exteriores, responsável pelo comércio exterior e atratividade; - Emmanuelle Wargon, Ministra para o Ministro da Transição Ecológica, responsável pela habitação; - Jean-Baptiste Djebbari, Ministro para o Ministro da Transição Ecológica, responsável pelo transporte; - Roxana Maracineanu, Ministra adjunta ao Ministro da Educação Nacional, Juventude e Esporte, responsável pelo esporte; - Olivier Dussopt, Ministro adjunto ao Ministro da Economia, Finanças e Recuperação, responsável pelas contas públicas; - Agnès Pannier-Runacher, Ministra adjunta ao Ministro da Economia, Finanças e Recuperação, responsável pela indústria; - Alain Griset, Ministro adjunto do Ministro da Economia, Finanças e Recuperação, responsável pelas pequenas e médias empresas; - Geneviève Darrieussecq, Ministra adjunta do Ministro das Forças Armadas, responsável pela Memória e Veteranos; - Marlène Schiappa, Ministra adjunta do Ministro do Interior, responsável pela Cidadania; - Brigitte Klinkert, Ministra ligada ao Ministro do Trabalho, Emprego e Integração, responsável pela integração; - Nadia Hai, Ministra ligada ao Ministro da Coesão Territorial e das Relações com as Comunidades Territoriais, responsável pela Cidade; - Brigitte Bourguignon, Ministra ligada ao Ministro da Solidariedade e Saúde, responsável pela Autonomia. Secretários de Estado: Para o Primeiro Ministro: - Gabriel Attal, porta-voz do governo; - Sophie Cluzel, encarregada das pessoas deficientes. Para o Ministro para Europa e Relações Exteriores: - Jean-Baptiste Lemoyne, responsável pelo turismo, cidadãos franceses no exterior e o mundo francófono; - Clément Beaune, responsável pelos assuntos europeus. Ao Ministro da Transição Ecológica: - Bérangère Abba, responsável pela biodiversidade. Ao Ministro da Educação Nacional, Juventude e Esporte: - Nathalie Elimas, encarregada da educação prioritária; - Sarah El Hairy, encarregada da juventude e do compromisso. Ao Ministro da Educação, Juventude e Esporte</w:t>
      </w:r>
    </w:p>
    <w:p>
      <w:r>
        <w:rPr>
          <w:b/>
          <w:color w:val="FF0000"/>
        </w:rPr>
        <w:t xml:space="preserve">id 295</w:t>
      </w:r>
    </w:p>
    <w:p>
      <w:r>
        <w:rPr>
          <w:b w:val="0"/>
        </w:rPr>
        <w:t xml:space="preserve">Como alguém que já se mudou tantas vezes (minha primeira mudança foi há quarenta dias), tenho me perguntado muitas vezes o que deixa marcas de nossas vidas em uma casa que deixamos para trás. O que acontece com a alma das quatro paredes, uma testemunha de uma parte de nossa vida, da qual um dia nos separamos? Os novos habitantes vão ser marcados por ela? E, ainda mais perturbador, será que seu destino será afetado, quer tenham vivido lá felizes ou infelizes? Se olharmos com atenção suficiente, algum de nosso DNA deve ter ficado preso ao chão que polimos com nossas mãos e olhos. Se olharmos cuidadosamente através de nossos olhos, que ainda não estão fechados, a memória de um flash de nosso olhar carregado muito além das persianas desgastadas ainda deve se prolongar. Nossas canções, nossas vozes, nossas risadas, nossos murmúrios certamente ainda fazem parte da trilha sonora das paredes da casa, em francês muito, em italiano e um pouco em maltês, um pouco em inglês, um pouco em árabe de vez em quando e também, como costumávamos dizer, "em inventado". Nossos desejos e nosso trabalho, mesmo que tenham sido apagados, ainda devem permanecer um pouco no pó ou na tinta... Ainda podemos detectar o perfume inefável cuja fragrância encantadora nos transportou para um sonho desperto? Será que o casulo no sótão ainda cheira a maçãs que ciosamente estocamos para o inverno? E a torta de merengue de limão que costumava cheirar na cozinha, ainda está assando em um fogo esquecido? E se ainda houver uma cama de cereja ou de abeto, será que ela guardou a memória de uma noite mágica quando as únicas luzes que deixamos entrar eram as das estrelas acima de nosso telhado? Quatro paredes falam volumes, ou então eles permanecem em silêncio por toda a eternidade. Somos apenas seus convidados passando entre uma vida e o revezamento de outra... eMmA MessanA Esta colagem, Autour du nid, é a contrapartida desta outra, Construction du nid (revisão: plic!) Paris XIème, juillet 2015 - N°295 Autour du nid Meios mistos (colagem e tintas) sobre papel de desenho 24 X 32 cm Esta colagem N°295, uma peça única, está disponível sem moldura no catálogo N°2 aqui Axelle Red et Ycare, D'Autres Que Nous (14 Boulevard Saint-Michel) Assane Attyé (Ycare) / Dino Cirone As paredes se lembram de nós? Nossas promessas? Às vezes vou ao endereço de nosso grande amor e depois espero vê-lo pela janela Confiante, sorrindo para o canto dos meus lábios e depois olho para cima vejo que há luz Outros como nós passarão suas noites de inverno lá Ao lado da fogueira Outros como nós farão amor sob essas janelas Outros como nós viverão longas noites de festa Outros como nós farão guerra ou talvez se amarão para sempre? Outros como nós farão o mesmo 14 boulevard Saint-Michel Os vizinhos se lembram de nós? Nossa ternura? Volto ao nosso antigo endereço para lutar O digicode não é mais o mesmo O zelador se aposentou Então eu observo para ver se as janelas ainda deixam passar o dia Dificilmente consigo ver qualquer luz Chorando de tristeza sob a luz da rua Longe dos fogos brandos Outros como nós farão amor sob essas janelas Outros como nós viverão longas noites de celebração Outros como nós farão guerra ou talvez se amarão para sempre? Outros como nós farão o mesmo 14 boulevard Saint-Michel Não tínhamos nada, éramos tudo o que éramos Não tínhamos nada mas éramos tudo como os outros antes de nós Outros como nós Fizeram amor sob estas janelas</w:t>
      </w:r>
    </w:p>
    <w:p>
      <w:r>
        <w:rPr>
          <w:b/>
          <w:color w:val="FF0000"/>
        </w:rPr>
        <w:t xml:space="preserve">id 296</w:t>
      </w:r>
    </w:p>
    <w:p>
      <w:r>
        <w:rPr>
          <w:b w:val="0"/>
        </w:rPr>
        <w:t xml:space="preserve">Melhor Hotel Western Rose And Crown em Tonbridge ex. BEST WESTERN Rose and Crown Hotel A poucos minutos a pé da Igreja de St Stephen's, o Best Western Rose And Crown Hotel In Tonbridge oferece opções de refeições, incluindo um restaurante grill. O hotel foi inaugurado em 1700, e foi remodelado em 2002. Localização O hotel fica a 35 km do Aeroporto London Gatwick e a 10 minutos de carro da Escola Primária Southborough Church of England. O hotel fica a 1 km do centro da cidade. O Tudeley da All Saints também fica perto do hotel. Este hotel contemporâneo fica próximo à auto-estrada. Os quartos do Best Western Rose and Crown no Tonbridge Hotel incluem Wi-Fi gratuito, uma máquina de chá/café e uma escrivaninha. Os quartos deste hotel oferecem vista para o terraço. Os quartos clássicos também dispõem de um banheiro privativo com banheira, secador de cabelo e artigos de higiene pessoal. Jantar O restaurante Bar &amp; Grill do hotel serve pratos internacionais. Uma variedade de cafés e chás também são servidos no bar tradicional no local. Você pode começar seu dia com um café da manhã inglês, que custa 12 libras por dia e por pessoa. Relaxe O hotel também oferece estacionamento gratuito e armazenamento de bagagem. O acesso à internet sem fio está disponível gratuitamente em todo o hotel. Estacionamento público sem estacionamento é possível no local. Número de quartos: 56. Pessoal muito agradável. O bar/restaurante era agradável A cama extra era velha e desconfortável Um casamento foi realizado no sábado à noite. Bem acima de nossa sala. Muito perturbador e ninguém pensou em nos avisar quando chegamos. Ninguém fala francês no café da manhã, quando chegamos por último, não sobrou nada! apenas 5 pedaços de torradas e nada foi reabastecido. localização no centro da cidade; bom restaurante. sala do lado da rua ruidosa (janelas insonorizadas ruidosas); chuveiros e torneiras de lavatório velhas e não funcionando bem. A recepção, o bar e o restaurante são lugares agradáveis. Jantamos no restaurante, foi muito bom. A sala é muito limitada. Decoração de 30 anos, velha e degradada, a limpeza não é necessário olhar muito de perto. Seria urgente refazer as salas. Comida local correta e excelente Muito decepcionado com o café da manhã continental. E nenhum limão para o chá, nem mesmo um saquinho de chá de limão! Esta é a Inglaterra Chegou tarde da noite de Gatwick. Foi dada orientação para o espaço, mas não foi tomada Tivemos grande dificuldade para entender as breves instruções, pois somos franceses. Pedidos e pagos pelo café da manhã continental na cama para dois. Recebeu café da manhã em inglês para UM. Não reclamei na época, pois o hotel era um presente de minha tia que mora perto. Estávamos participando de um funeral no dia seguinte. Minha tia ligou para o hotel e foi informada de que eles estavam ocupados com os checkouts, mas que telefonavam de volta. O pessoal é sempre útil. Nesta ocasião, pedi um quarto diferente daquele que me havia sido atribuído e expliquei o motivo. Meu pedido foi atendido no menor tempo possível. Nada A recepcionista nos fez esperar sem uma palavra educada, pois ela terminou o que parecia ser pó! Mesmo depois de explicar que um de nós estava incapacitado com um marcapasso e dificuldade respiratória, nos foi dado um pequeno quarto no 3º andar, no telhado, com escadas muito íngremes e pequenas que demoraram muito tempo para se recuperar, assim como meu parceiro sentiu e pareceu muito mal. De fato, meu parceiro ficou no quarto durante toda a nossa estadia, com medo de um tombo descendo e subindo as escadas, pois estavam em espiral. NÃO FOI BOM Ficar durante a noite, pois tive que trabalhar localmente cedo no dia seguinte. Ruído exterior até 1 da manhã . Foi um sábado à noite . Tivemos um problema com nossa sala e o pessoal lidou com ele profissionalmente. O padrão de manutenção estava abaixo dos padrões. O corte de custos nesta área não incentiva reservas adicionais Os preços dos alimentos no hotel foram altos para a área Muito frio, lutou para ligar o radiador e manter quente, cheiro de quarto, cardápio limitado, vinho muito pobre</w:t>
      </w:r>
    </w:p>
    <w:p>
      <w:r>
        <w:rPr>
          <w:b/>
          <w:color w:val="FF0000"/>
        </w:rPr>
        <w:t xml:space="preserve">id 297</w:t>
      </w:r>
    </w:p>
    <w:p>
      <w:r>
        <w:rPr>
          <w:b w:val="0"/>
        </w:rPr>
        <w:t xml:space="preserve">O site RECUPE foi criado em 2001 por Xavier ANTOINE. As ofertas de doações são permanentemente moderadas por: Denis (Dehem), Maryse (Opusperle), Dominique (Dominiquedu21), Virginie (Kaboom), Virginie (Virgi la frite), Stanislas (Stanbois), Amandine (Dinie), Corinne (Cocostar), Malek (Albator). Muito obrigado a Tristan Duhamel, designer gráfico, pelo logotipo. O site é independente, autônomo e não está subordinado a nenhum movimento político ou religioso. É apoiada pela associação Recupe, uma associação independente e não subsidiada. Data de criação do site: dezembro de 2001.</w:t>
      </w:r>
    </w:p>
    <w:p>
      <w:r>
        <w:rPr>
          <w:b/>
          <w:color w:val="FF0000"/>
        </w:rPr>
        <w:t xml:space="preserve">id 298</w:t>
      </w:r>
    </w:p>
    <w:p>
      <w:r>
        <w:rPr>
          <w:b w:val="0"/>
        </w:rPr>
        <w:t xml:space="preserve">5.0 �toiles de 5 Como uma verdadeira, 24 d�cembre 2015 Boneca linda, muito realista. Minha filhinha de 6 anos de idade vai �re muito feliz. Eu recomendo este lindo bebê rosa. Super 5.0 �toiles de 5 Muito bom, 24 d�cembre 2015 Esta revisão r�f�rence � isto �dition: MYLB PU Leather MYLB Case Case Case �tui de portefeuille protection Coque Case Leather Swag For Samsung Galaxy Grand Prime (Para Samsung Galaxy Grand Prime, 5) (Dispositivos �lectronics) Ótimo produto. muito bom render. Minha filha está encantada. Recomendo vivamente este caso. Corresponde às dimensões especificadas. Nada a reclamar sobre 5 de 5 internautas acharam esta análise útil 3.0 �toiles de 5 Beautiful v�tement, 22 de setembro de 2014 Camisola muito bonita, bem acabada com o laço sobre ela. Mantém você aquecido, apesar de suas meias mangas. Ideal com qualquer roupa 4.0 �toiles de 5 Beautiful, 22 de setembro de 2014 Muito bonito tutu que as meninas pequenas realmente gostam com seu efeito inchado. Uma verdadeira princesinha toda em cores 4.0 �toiles de 5 Muito divertido, 22 de setembro de 2014 Ótimo para aperfeiçoar um traje que é um pouco procurado para um casamento. Aguenta bem o dia todo e não se movimenta muito g�ne. Muito bom item, bem acabado 4.0 �toiles de 5 Muito bom, 22 de setembro de 2014 Bela cintura para colocar por baixo ou por cima v�tements. Belo acabamento! Segura bem a cintura e aperta facilmente 4,0 �toiles de 5 Muito bom efeito, 22 de setembro de 2014 Este tutu é realmente do mais belo efeito. Uma garotinha encantada, linda como uma princesa. Para ser reutilizado em muitas ocasiões Sony Xperia E1 Smartphone USB/Bluetooth Android 4.2 Jelly Bean 4 GB White (fone de ouvido ZX100 + 30 dias de música grátis em música ilimitada incluída) 5.0 �toiles de 5 Produto muito bom, 22 de setembro de 2014 Telefone muito fácil de usar. Qualidade de imagem, tela sensível ao toque agradável de usar. Eu recomendo este produto e seus fones de ouvido muito práticos Nota sobre esta revisão Nota sobre esta revisão | Permalink As crianças adoram, este corante tem um lado mágico pois é laranja para começar e se torna um belo verde uma vez misturado. Muito bom renderização 4.0 �toiles de 5 Awesome, 10 de junho de 2014 Ótimo para macarons ou p�te à sel. As crianças adoram. Muito boa reprodução de cores, como esperado.</w:t>
      </w:r>
    </w:p>
    <w:p>
      <w:r>
        <w:rPr>
          <w:b/>
          <w:color w:val="FF0000"/>
        </w:rPr>
        <w:t xml:space="preserve">id 299</w:t>
      </w:r>
    </w:p>
    <w:p>
      <w:r>
        <w:rPr>
          <w:b w:val="0"/>
        </w:rPr>
        <w:t xml:space="preserve">Toulouse. Biologia médica: os laboratórios privados estão irritados Preocupados com seu futuro, os laboratórios de biologia médica estão lançando uma ação de descontentamento nesta segunda-feira, 29 de outubro. Até 4 de novembro, eles interromperão a teletransmissão das fichas de tratamento para as caixas de seguro primário de saúde (CPAM). O movimento nacional não afetará os pacientes. No entanto, isso resultará em um influxo de formulários de cuidados de saúde em papel para os CPAMs. Uma forma de chamar a atenção. A profissão, que representa 45.000 trabalhadores na França, estima que as restrições orçamentárias do projeto de lei de financiamento da previdência social poderiam levar à perda de 200 empregos na região de Midi-Pyrénées. "As taxas vêm caindo há seis anos. Eles ainda estão anunciando cortes de 5 a 10%. Agora estamos no fim da linha. Os laboratórios não têm mais nenhuma margem, eles são obrigados a fechar ou reagrupar. A reforma da biologia prevê rigorosos padrões de garantia de qualidade: serão necessários entre 300.000 e 500.000 euros para ser credenciado. Temos que alertar, queremos participar da rede de saúde, não da desertificação da assistência médica", diz Jean-Marc Gandois, biólogo da clínica da União em Saint-Jean e porta-voz da PEP (plataforma de prática profissional) na Midi-Pyrénées. Na próxima semana, os laboratórios serão fechados à tarde Outra ação está prevista para a semana de 5 a 9 de novembro, com todos os locais privados de biologia médica fechados todas as tardes. "Os laboratórios funcionarão pela manhã, quando muitos procedimentos estiverem concentrados, e as emergências serão cobertas. Todos verão assim o que acontecerá no caso de fechamento e reagrupamento de laboratórios", anunciou Jean-Marc Gandois. Não se engane, manantalbret, as reformas que dizem respeito aos laboratórios médicos são o resultado do decreto de Roseline Bachelot de 10 de janeiro de 2010, sob um governo que não defendeu o setor privado, mas os grandes grupos financeiros. Se o governo atual não questiona esta portaria, é porque defende as mesmas causas, ou seja, os lucros das multinacionais, em detrimento dos interesses dos cidadãos. O governo demonstra a cada dia que se opõe ferozmente à propriedade privada e, de modo mais geral, a tudo o que é privado. Quer um Estado comunista totalitário com muitos funcionários públicos que votarão P.S... Por isso, os laboratórios privados, Mollande não quer saber... Rápido, um lenço! Não consigo dormir à noite sabendo que os chefes dos laboratórios terão que ir à sopa dos pobres. Um pouco de decência, senhores.</w:t>
      </w:r>
    </w:p>
    <w:p>
      <w:r>
        <w:rPr>
          <w:b/>
          <w:color w:val="FF0000"/>
        </w:rPr>
        <w:t xml:space="preserve">id 300</w:t>
      </w:r>
    </w:p>
    <w:p>
      <w:r>
        <w:rPr>
          <w:b w:val="0"/>
        </w:rPr>
        <w:t xml:space="preserve">Em seu livro Les Couleurs de nos souvenirs (As Cores de nossas Memórias), Michel Pastoureau analisou a história da relação entre a cor e a sociedade ao longo de mais de meio século (1950-2010). Continuando suas investigações, ele agora se concentra em um período mais curto e oferece um olhar e uma reflexão sobre as práticas de cor em nosso tempo. Composto de anotações feitas no local, experiências pessoais, comentários desenfreados, digressões aprendidas e relatos humorísticos, este Diário Cromático dos últimos cinco anos nos leva a uma grande variedade de campos: vocabulário e linguagem, vida cotidiana e o espetáculo da rua, fenômenos de vestuário e moda, arte e literatura, cinema, museus, publicidade, mundo político, jardins públicos, quartos de hotel e campos esportivos. Por sua vez descritiva e narrativa, lúdica e poética, esta Revista sublinha até que ponto a cor, onipresente em nossas sociedades contemporâneas onde sua função principal é sinalizar, classificar e hierarquizar, felizmente permanece uma fonte de prazer e um lugar para sonhar. 240 p., outubro 2017 - EAN 9782021342192 - Leia um extrato</w:t>
      </w:r>
    </w:p>
    <w:p>
      <w:r>
        <w:rPr>
          <w:b/>
          <w:color w:val="FF0000"/>
        </w:rPr>
        <w:t xml:space="preserve">id 301</w:t>
      </w:r>
    </w:p>
    <w:p>
      <w:r>
        <w:rPr>
          <w:b w:val="0"/>
        </w:rPr>
        <w:t xml:space="preserve">Lampedusa e Leonarda. Dois nomes, os de uma pequena ilha no Mediterrâneo e os de uma menina kosovar de 15 anos, reacenderam o debate sobre imigração na Europa, culminando na França, onde todos estão obcecados com a ascensão da Frente Nacional. O debate carrega mais fantasias do que realidades, mas os líderes políticos tendem a abordá-lo apenas do ponto de vista de seus efeitos sobre a opinião pública. O debate é, portanto, tendencioso porque as percepções políticas são mais importantes do que os fatos. O fato é que a migração sempre existiu na história, tanto dentro de um mesmo país como entre diferentes estados. Não é razoável fingir que a Europa é subitamente confrontada com um novo fenômeno sob a forma de uma onda de migração sem precedentes. Tanto mais que os números mostram que a imigração para a Europa é relativamente baixa. Na União Européia, há cerca de 30 milhões de residentes nascidos fora da UE, ou cerca de 6% da população total. O número de imigrantes ilegais é estimado entre 4,5 e 8 milhões. De mais de 500 milhões de cidadãos europeus, os migrantes indocumentados representam assim entre 0,97% e 1,73% da população européia. Quando a questão da integração dos ciganos está no centro do debate político, deve-se lembrar que existem cerca de 20.000 ciganos na França. Estas porcentagens devem ser comparadas com a situação nos Estados Unidos: 12 milhões de imigrantes ilegais em um total de 320 milhões de habitantes. As autoridades americanas regularizam regularmente os imigrantes ilegais, com o acordo tanto dos democratas quanto dos republicanos, especialmente nos estados do sul, onde o voto latino contribui para o sucesso das autoridades eleitas locais ou nacionais. As novas faces da imigração No entanto, a política de migração dos EUA não está isenta de contradições. A construção de uma barreira na fronteira com o México tem o objetivo de frear a imigração ilegal. Ao mesmo tempo, a imigração é vista pelos americanos como uma prova e uma condição de sua economia dinâmica. Os europeus têm uma atitude mais cautelosa, embora alguns estados da UE dependam da imigração para compensar uma demografia fracassada, a Alemanha, por exemplo. Outra concepção errônea comum é que a Europa corre o risco de ser inundada por hordas de pessoas pobres do Sul. Entretanto, de acordo com o relatório do Programa das Nações Unidas para o Desenvolvimento, 60% da migração ocorre entre países ricos e apenas 37% entre países pobres e ricos. Estes números colocam em perspectiva a afirmação de Michel Rocard, muitas vezes citada, de que a França e a Europa "não podem aceitar toda a miséria do mundo". Para manter a "miséria" à sua porta, a Europa há muito confia nos regimes autoritários e repressivos do sul do Mediterrâneo. Estes baluartes caíram com a "Primavera Árabe". Mas os imigrantes do sul do Mediterrâneo não são mais os habitantes rurais analfabetos que a indústria automobilística européia importou às centenas de milhares nos anos 60. Cada vez mais, eles são "graduados desempregados" que não conseguem encontrar empregos qualificados em seu país de origem, mas que têm uma educação e falam uma língua estrangeira. Para a França, o reagrupamento familiar não desempenha mais um papel importante na imigração. Apenas 5-6% são crianças entre os imigrantes legais, que representam 200.000 pessoas por ano, incluindo 60.000 estudantes. A isto devem ser acrescentados os imigrantes indocumentados, cujo número total é estimado em 300.000. Em vista destes números, 100.000 saídas anuais devem ser levadas em conta para se ter uma idéia da proporção da população estrangeira. Outro problema é colocado pelos requerentes de asilo: 62.000 por ano na França, dos quais apenas 15% são aceitos. Em outras palavras, ao contrário de outra crença popular, 85% dos pedidos de asilo são recusados. A dificuldade vem do tempo que leva para processar as aplicações, o que pode levar vários anos.</w:t>
      </w:r>
    </w:p>
    <w:p>
      <w:r>
        <w:rPr>
          <w:b/>
          <w:color w:val="FF0000"/>
        </w:rPr>
        <w:t xml:space="preserve">id 302</w:t>
      </w:r>
    </w:p>
    <w:p>
      <w:r>
        <w:rPr>
          <w:b w:val="0"/>
        </w:rPr>
        <w:t xml:space="preserve">Descrição Você sonha com a natureza selvagem, com escalar montanhas impressionantes dia após dia? Respirar no cheiro das árvores abeto e tocar o céu, que se reflete divinamente nas águas calmas dos lagos glaciais? Percorrer florestas boreais, passagens, cumeeiras e geleiras? Esta viagem lhe promete tudo isso, e com a confiança de ser guiado por um especialista. A vida selvagem está em toda parte, desde ovelhas até cervos de cauda branca, ursos até alces. Ao longo das mais belas trilhas para caminhadas, incluindo o trekking, explore a área ao redor do Lago Louise, assim como Banff, Revelstoke e Glacier Parks. Ao longo do caminho, subir várias montanhas espetaculares como o Monte Fairview (2744m), Pico Circo (2993m), Monte Bourgeau (2931m) e Monte Allan (2820m). Esta rota cheia de ação e desafiadora garante o melhor das Montanhas Rochosas canadenses! - Vistas excepcionais de Banff, Yoho, Revelstoke, Glaciers e Kananaskis a partir de seus picos. Tempo livre para passear pela cidade, dependendo do horário de vôo. Reunião com o grupo e apresentação da viagem. Jantar à vontade. Pernoite no hotel. Ao sair de Calgary, localizado nas planícies, você pode simplesmente avistar as Montanhas Rochosas à distância. Então você está lá. Eles são magníficos! Caminhe pela trilha da Grotto Mountain, uma grande introdução ao que está por vir. Continue para o Lago Louise no Parque Nacional Banff. O Parque Nacional Banff foi o primeiro parque natural protegido do país, inaugurado em 1885. Você sabia disso? Alojamento por 3 noites em um albergue da juventude. B,L,D Caminhada da Pousada da Juventude 20 km, 20 minutos de carro Tentaremos alcançar as melhores vistas do famoso Lago Louise e das geleiras ao redor. Duas opções de trilha estão disponíveis para o grupo. O guia decidirá de acordo com as condições da trilha e a aptidão do grupo. O primeiro é o cume de Mount Fairview, que se eleva a 2744m. A segunda opção, um pouco mais fácil, é a trilha do Monte St. Piran (2649m), oferecendo também vistas espetaculares do Lago Louise e do Lago Agnes. Retorno ao albergue no Lago Louise no final do dia. Caminhada B,L,D A próxima caminhada do Lago Louise é o Pico do Circo (2993m). Transferência matinal para o deslumbrante lago azul Bow onde começa a trilha. Caminhamos até o Lago Helen, bem acima da linha das árvores, e depois até o circo glacial. Após o esforço, desfrute de uma vista fabulosa do topo! Se a trilha do Lago Bow não for possível devido às condições, a alternativa é igualmente fantástica: Wenkchemna Pass. Para chegar ao topo da passagem rochosa, é necessário fazer o scrambling. Vista sensacional do Vale dos 10 cumes. Descida e retorno ao albergue no Lago Louise para uma noite final. B,L,D Hiking Uma das caminhadas favoritas desta viagem: Iceline. Na trilha, admire a poderosa Takakkaw Falls subindo para 380m. No coração do vale, passando por outras cachoeiras, o grupo chega à trilha de Iceline que segue o contorno das geleiras e da linha das árvores. Retorno via Lago Celeste. Ficamos por 2 noites em uma pequena pousada em Golden. B,L,D Caminhada 80km, 1-2hrs de carro Hoje é um dia de descanso para se recuperar dos últimos dias de caminhada difícil! Explore o Lago Esmeralda no Parque Yoho. Oportunidade de participar de uma viagem de rafting pelo Rio Kicking Horse. B,L Caminhada para o Parque Nacional Glacier (1 hora), nas Montanhas Columbia. Mais perto do oceano.</w:t>
      </w:r>
    </w:p>
    <w:p>
      <w:r>
        <w:rPr>
          <w:b/>
          <w:color w:val="FF0000"/>
        </w:rPr>
        <w:t xml:space="preserve">id 303</w:t>
      </w:r>
    </w:p>
    <w:p>
      <w:r>
        <w:rPr>
          <w:b w:val="0"/>
        </w:rPr>
        <w:t xml:space="preserve">Há alguns meses, um amigo meu me telefonou e me perguntou se eu poderia explicar minha viagem cristã em uma reunião aberta ao público. Eu concordei, em parte para agradá-los, em parte porque me sentia lisonjeado por eles terem pensado em mim. Eu também gosto de aproveitar as oportunidades que surgem para testemunhar minha fé. Eu não gostaria de recusar nenhum deles. Nos dias que se seguiram, entrei em contato com outro amigo meu que era o responsável por este tipo de reunião. Ele explica que eles estão acostumados a pessoas que testemunham coisas incríveis: curas divinas, respostas espetaculares às orações, mudanças milagrosas na vida... Complexos desnecessários Mais do que nunca, percebo que minha vida é bastante comum: que coisa interessante tenho a dizer sobre minha vida, sobre meu encontro com Jesus Cristo? Em um mundo governado cada vez mais pelo espetacular, pelo sensacional e pelos efeitos especiais, sinto-me inadequado. Eu rezo e peço a Deus que me ilumine. Reconsiderei então minha jornada cristã. Meus pais se converteram quando eu tinha dois anos de idade. Eu cresci em uma família que aceitou o Evangelho e nós frequentamos a igreja. Em cerca de quinze anos, eu tive muito tempo para construir uma sólida cultura bíblica. Foi durante a minha adolescência que senti a necessidade de fazer escolhas pessoais. Eu luto comigo mesmo e finalmente decido reconhecer a verdade: Deus existe, Ele me ama infinitamente e quer iluminar minha vida. Mas existe uma lacuna terrível entre ele e eu, que se chama pecado, e eu não tenho como apagá-la, mesmo com a melhor das vontades. Minha única e única solução é reconhecer com humildade que o próprio Jesus Cristo cuidou de minha dívida, ao custo de sua vida, e que é graças a ele e somente a ele que posso finalmente me reconciliar com Deus. É a partir deste ponto que Jesus Cristo se torna real para mim. O Evangelho é realmente para todos. Algumas pessoas encontram Deus em circunstâncias difíceis, depois de terem experimentado coisas muito difíceis. Nesses casos, é comum ouvir-se dizer: "Oh ele, com tudo o que ele passou, não é de se admirar que ele tenha entrado na religião". Este não foi o caso para mim. Não vivi nenhum grande desastre. Mas posso dizer que não é surpreendente que cada um de nós encontre Jesus Cristo, qualquer que seja nossa vida, passado ou presente. Primeiro porque é o desejo mais profundo de Deus e, segundo, porque não há mensagem mais feliz, mais satisfatória, mais gratificante para o homem do que o Evangelho. Eu sou certamente um homem comum, uma daquelas pessoas que, portanto, se poderia pensar que não tem necessidade de religião, porque tudo está bem. Alguém como você, talvez. E ainda assim agradeço a Deus por sua extraordinária "intrusão" em minha vida. Se você me ler esperando descobrir fatos incríveis, histórias milagrosas ou grandes revelações, você pode ficar um pouco decepcionado. Mas se você olhar para Deus e não para mim, você pode descobrir que Ele me trouxe "da morte para a vida" (1) . (1) Isso é o que ele quer fazer por você também. E isso é extraordinário!</w:t>
      </w:r>
    </w:p>
    <w:p>
      <w:r>
        <w:rPr>
          <w:b/>
          <w:color w:val="FF0000"/>
        </w:rPr>
        <w:t xml:space="preserve">id 304</w:t>
      </w:r>
    </w:p>
    <w:p>
      <w:r>
        <w:rPr>
          <w:b w:val="0"/>
        </w:rPr>
        <w:t xml:space="preserve">A Finlândia liberta um ponto ridículo para explicar às mulheres... como não ser violada 33 comentários: Sem spam, insultos, provocações estéreis, proselitismo religioso excessivo, chamadas ao ódio, violência ou apologia ao terrorismo. Os comentários não são um desabafo e este blog não é nem um chat nem um fórum. Os comentários estão aí para contribuir para o debate. Os Trolls não são bem-vindos. Por favor, permaneçam corteses em seus intercâmbios e, por uma questão de compreensão, escrevam apenas em francês. Cabe a todos fazer sua parte para permitir a troca e o debate num espírito de respeito por todos. Como você pode fazer uma merda dessas sobre as pessoas? Na minha opinião, o único conselho adequado que poderia ser dado para remediar tal situação seria a participação em cursos de autodefesa. Suprimir Nada é mais eficaz do que um bom chute nos tomates para acalmar o ardor... É claro que eles não vão muito longe com um saco, não é um meio de defesa eficaz. A autodefesa é, naturalmente, uma boa idéia, mas pode ser combinada com gás. Estas duas técnicas se complementam. Eliminar as mulheres estão em clara desvantagem física quando atacadas por homens (a menos que eles estejam realmente preparados para isso, o que suponho que muito poucos estejam), de modo que seus conselhos são realmente inúteis. Na minha opinião, isso só pode tornar o atacante ainda mais violento. @1mondelibre Delete É o mesmo conselho que dei a minha esposa, um bom chute ou joelho nos tomates se o atacante estiver muito perto e depois dar um passo a mais. Depois disso, uma mini pistola de rasgar no bolso pronta para ser usada é o mínimo. Comprar luvas de boxe e praticar seria uma boa idéia. "Na minha opinião, é provável que isso torne o atacante mais violento". Apague Lol, o que mais você quer que ele faça com você do que estuprá-lo (seco)? Além de te cortar em pedaços, queimar-te... Nem pense que isso pode acalmá-los... Você tem que responder violentamente a uma agressão violenta. Um bom soco no **, um golpe na maçã do adam (cuidado, ela pode matar se for um soco de mula) As armas são perigosas (faca, gás lacrimogêneo...) porque elas podem se virar contra você, e muitas vezes é o caso, leva muito tempo para sair... O que quero dizer é que não é suficientemente agressivo como resposta e, portanto, não é capaz de dissuadir um agressor, o que logicamente pode levá-lo a bater de volta (e desta vez não seria com um saco). Eliminar A melhor defesa é enviá-los de volta para seus respectivos países, com uma proibição vitalícia de colocar os pés no solo de qualquer país europeu. Quanto aos refugiados: como eles podem ter causado guerras e conflitos, eles só precisam trabalhar para trazer paz e criar um clima de segurança para que também possam voltar para casa. ResponderDelete Os agressores não são necessariamente requerentes de asilo todas as vezes, portanto, não empurre. No caso da mulher dinamarquesa, no entanto, eles eram. Eliminar os homens devem ser encorajados a casar jovens, lutar contra a nudez, erradicar a pornografia, um trabalho para uma vida em decadência. ResponderDelete Bem, isso é só conversa de homens, eles (o estuprador e os machos loucos por sexo) não podem controlar os impulsos dos animais. Excluir Por que devemos mudar nosso estilo de vida para acomodar essas aberrações? Sinto muito, mas não quero parecer o DARK VADOR La pornografia</w:t>
      </w:r>
    </w:p>
    <w:p>
      <w:r>
        <w:rPr>
          <w:b/>
          <w:color w:val="FF0000"/>
        </w:rPr>
        <w:t xml:space="preserve">id 305</w:t>
      </w:r>
    </w:p>
    <w:p>
      <w:r>
        <w:rPr>
          <w:b w:val="0"/>
        </w:rPr>
        <w:t xml:space="preserve">As cabeças estão começando a rolar seguindo os resultados do relatório dos inspetores de justiça sobre a gestão do caso de Luc Nicolaï e Co. O decano dos juízes e o promotor de justiça de Thies são dispensados do caso pela Suprema Corte", disse ele. O tratamento do caso agora cabe ao juiz sênior de Dakar, Mahawa Sémou Diouf'', escreve o mais velho do grupo de diálogos Walfadjri. Ele observa, citando "fontes judiciais", que a "gestão nebulosa" do caso está na origem da rotina das autoridades judiciais da capital ferroviária (Thies)". L'As repete a mesma informação, lembrando que foi um juiz em Thies que concedeu uma liberdade provisória a Bertrand Touly, um dos protagonistas do caso da droga no hotel Lamantin Beach, o que levou o promotor da luta livre, Luc Nicolaï, a ser acusado e detido na prisão desde outubro passado. O diário diz que os processos correspondentes a este caso são agora confiados ao juiz de investigação sênior, Mahawa Sémou Diouf, salientando que o referente a Luc Nicolaï é encaminhado para investigação. O promotor do wrestling está sendo processado por corrupção, posse de drogas e burla. De acordo com o diário Le Pays, a alta corte "convidou os protagonistas a comparecerem na segunda-feira diante de seu bar". A validade da liberação provisória concedida a Bertrand Touly em 14 de novembro está em jogo", observa o jornal. Luc logo para Reubeuss, ameaças sobre Touly'', resume o Tribuna. A Suprema Corte "tomou as coisas em suas próprias mãos, tendo ordenado ao tribunal de Thiès que interrompesse todos os procedimentos", o jornal aponta, acrescentando: "De agora em diante, tudo acontecerá em Dakar". Direct Info informa que os advogados de Cheikh Béthio Thioune, indiciados em abril passado pelo assassinato de dois de seus talibãs, estão "pedindo a demissão total do caso" para seu cliente e "suspendendo a liberdade provisória". Os advogados de Cheikh Béthio Thioune querem que o caso seja completamente arquivado para seu cliente, que está internado na ala especial do Hospital Aristide Le Dantec. Os juízes, por sua vez, deram um forte sinal ontem, colocando na prisão por um ano os "diawrignes", colaboradores próximos do guia Thiantacounes. Esta é uma prova da firmeza do sistema de justiça", pergunta o jornal em seu artigo do dia. O clube cai sobre os Thiantacounes", diz Sud Quotidien. O jornal relata que 35 seguidores de Cheikh Béthio Thioune, presos no contexto de protestos contra sua prisão, foram condenados a penas que variam de seis meses a um ano de prisão. 22 pessoas foram libertadas. Sobre a questão da busca de ganhos ilícitos, o Libération informa que o Estado senegalês apresentou uma queixa em Paris contra vinte e cinco dignitários do antigo regime. "Não é arriscado dizer que a caça aos ganhos supostamente mal obtidos está se tornando internacional, e por bons motivos...", comenta o jornal. Entretanto, L'Observateur assinala que os investigadores organizaram confrontos "entre Vieux Aïdara, o jornalista Cheikh Tidiane Ndiaye e o contador Mansour Gaye". No menu, o financiamento do Canal Info News e suas curiosas ramificações'', diz o diário do grupo Futurs médias. Segundo o presidente do grupo parlamentar liberal Modou Diagne Fada, citado pelo diário Le Pays, a conseqüência da investigação contra Karim Wade é que</w:t>
      </w:r>
    </w:p>
    <w:p>
      <w:r>
        <w:rPr>
          <w:b/>
          <w:color w:val="FF0000"/>
        </w:rPr>
        <w:t xml:space="preserve">id 306</w:t>
      </w:r>
    </w:p>
    <w:p>
      <w:r>
        <w:rPr>
          <w:b w:val="0"/>
        </w:rPr>
        <w:t xml:space="preserve">[Em sua última campanha Think, o governo britânico quer lembrar aos motoristas que eles têm razão em temer os testes de drogas enquanto dirigem. Os testes de drogas foram intensificados há um ano quando a lei de dirigir sob a influência de drogas mudou, com o número de substâncias testadas aumentando e as penalidades aumentando. Hoje, é a detecção de motoristas sob a influência, facilitada em particular pelo teste de saliva à disposição da polícia, que é o tema de uma campanha. Com um slogan resolutamente preocupante "Agora há ainda mais motivos para ser paranóico - a polícia pode identificar a condução de drogas com um esfregaço à beira da estrada" (*). Esta é uma oportunidade para enfatizar os perigos de dirigir após o consumo de cannabis, que retarda os tempos de reação, cocaína, que leva ao excesso de confiança e à tomada de riscos, ecstasy, que distorce as percepções, e certas drogas. Todas essas substâncias afetam a capacidade de controlar um veículo, tornando os motoristas perigosos para si mesmos e para os outros. (*) Agora há ainda mais motivos para ser paranóico - a polícia tem um teste para identificar motoristas sob a influência de drogas</w:t>
      </w:r>
    </w:p>
    <w:p>
      <w:r>
        <w:rPr>
          <w:b/>
          <w:color w:val="FF0000"/>
        </w:rPr>
        <w:t xml:space="preserve">id 307</w:t>
      </w:r>
    </w:p>
    <w:p>
      <w:r>
        <w:rPr>
          <w:b w:val="0"/>
        </w:rPr>
        <w:t xml:space="preserve">Segunda-feira, 25 de maio de 2015 10:12 Municípios: Após a inscrição, forçando no terreno Os vários partidos políticos estão iniciando sua campanha no âmbito das eleições municipais. O Mouvement Militant Mauricien (MMM) iniciará sua campanha nesta quinta-feira em Beau-Bassin/Rose Hill enquanto a Alliance Lepep iniciará sua campanha em Port-Louis nesta segunda-feira. Os candidatos de ambos os blocos estarão, entretanto, no terreno. Uma série de outros partidos e candidatos independentes também estarão presentes. Publicado na terça-feira, 19 de maio de 2015 10:00 Super Cash Back Gold: O Fundo Nacional de Propriedade, criado pelo governo para reembolsar clientes ex-BAI, está prestes a iniciar a segunda fase do Super Cash Back Gold Scheme. Publicado na quarta-feira, 13 de maio de 2015 06:01 Eleições Municipais 14 de junho: Registro de 16 partidos políticos e uma aliança Nada menos que 16 partidos políticos e uma aliança de partidos registrados na Comissão Eleitoral na terça-feira para as eleições municipais agendadas para 14 de junho. Entre os grandes nomes, somente o MMM se registrou, o Partido Trabalhista e a Aliança Lepep o farão na quarta-feira. Publicado na sexta-feira, 14 de novembro de 2014 10:01 Registro de partidos para as eleições O exercício de registro de partidos políticos para as próximas eleições legislativas continua. 45 partidos já foram registrados junto à Comissão Eleitoral. Publicado na quinta-feira, 18 de setembro de 2014 10:06 Cédula de identidade: nenhuma multa para aqueles que vierem se registrar após 30 de setembro de 2014, os mauritanos que vierem se registrar para sua nova carteira de identidade após 30 de setembro não terão que pagar nenhuma multa. Isto foi anunciado pelo Diretor do Esquema Nacional de Identidade de Maurício (MNIS), Rao Rama, em uma reunião de imprensa na quarta-feira. Publicado na terça-feira, 11 de março de 2014 07:30 Eles estão oito à espera de inscrição: cinco aspirantes a dentistas isentos do exame Cinco dos oito aspirantes a dentistas à espera de inscrição não terão que escrever o exame do Conselho Odontológico. Eles apresentaram suas solicitações antes de agosto de 2013. Publicado na quarta-feira, 22 de janeiro de 2014 10:01 Pedagogia: Inscrição para o Programa de Melhoramento Os pais dos alunos do STDS III e IV são aconselhados a registrar seus filhos para o Programa de Melhoramento. As inscrições serão feitas com os professores da escola a partir de hoje, quarta-feira 22 de janeiro, até sexta-feira 24 de janeiro, das 9h às 15h. Publicado em sábado, 07 de dezembro de 2013 12:35 O vídeo chocante: A gravação revela que as vítimas foram atingidas por trás A imagem fala por si. Os dois homens que morreram na estrada em Montée 'S' na quinta-feira de manhã foram atropelados por trás por um carro. Uma câmera de vigilância em uma empresa local registrou a cena do impacto. O carro estava viajando na direção oposta. Publicado na segunda-feira, 28 de outubro de 2013 09:50 Registro de crianças no Registro Civil: O Registro Civil em Bambous mostra falta de senso comum O Registro Civil em Bambous não está procedendo com o registro do nascimento de um bebê. A razão: um problema com o servidor que tinha surgido na rede. O secretário adjunto repreendeu severamente este erro, dizendo que o trabalho deveria ser feito manualmente, como no passado. Publicado em</w:t>
      </w:r>
    </w:p>
    <w:p>
      <w:r>
        <w:rPr>
          <w:b/>
          <w:color w:val="FF0000"/>
        </w:rPr>
        <w:t xml:space="preserve">id 308</w:t>
      </w:r>
    </w:p>
    <w:p>
      <w:r>
        <w:rPr>
          <w:b w:val="0"/>
        </w:rPr>
        <w:t xml:space="preserve">O ritual de retorno emocional é realizado na pessoa por quem você já esteve apaixonado. Se vocês já estiveram apaixonados um pelo outro, experimentaram ou desejaram experimentar momentos apaixonados juntos uma vez no passado e essa pessoa os abandonou por uma razão, então este ritual fará com que seu homem volte e ela estará novamente apaixonada por vocês. Este ritual não tem conseqüências prejudiciais, nem para você nem para seu parceiro. </w:t>
      </w:r>
    </w:p>
    <w:p>
      <w:r>
        <w:rPr>
          <w:b/>
          <w:color w:val="FF0000"/>
        </w:rPr>
        <w:t xml:space="preserve">id 309</w:t>
      </w:r>
    </w:p>
    <w:p>
      <w:r>
        <w:rPr>
          <w:b w:val="0"/>
        </w:rPr>
        <w:t xml:space="preserve">Antes de continuarmos, vamos dar uma olhada no ciclo de vida do salmão. Isto nos ajudará a entender seu comportamento. Se um anzol se agarra à sua mosca, traga-o lentamente até você para que ele não se afogue. Desenganche a mosca suavemente sem tocar o parr com as mãos. Simplesmente segure o gancho firmemente entre seus dedos, sem se mover; o parr terá dificuldade para se soltar e retornar ao rio (não o segure muito alto acima da água). É importante ser muito cuidadoso com o salmão parr, pois eles são nosso futuro salmão. Os smolts são smolts que passaram apenas um ano no mar antes de retornar para desovar em seu rio de origem. Outros smolts são destinados aos viveiros ao largo e ao longo da costa oeste da Groenlândia e ao redor das Ilhas Faroe. No mar, também enfrentam a predação de focas, tubarões, gaivotas e corvos-marinhos. Além desses inimigos naturais, ela também sofre com a poluição causada pelos navios transatlânticos que se esvaziam no mar aberto. Uma hipótese é que eles usam as estrelas e o sol como guias. Outra hipótese fala da influência das correntes oceânicas. No entanto, parece que uma vez perto da costa, o salmão localiza seu rio pelo cheiro. A marcação tem sido usada para rastrear os movimentos do salmão. As etiquetas são colocadas nas costas dos smolts durante a migração para jusante e são coletadas quando o salmão é pescado comercialmente ou por esporte. Esta técnica permitiu aos biólogos de Quebec descobrir que 95% dos salmões retornam ao seu rio nativo. Temos a tendência de pensar que os grandes exemplares de três anos (isto é, salmão com mais de 8 kg) chegam primeiro na primavera, portanto, quando começa a temporada de pesca, são eles que povoam os rios. Depois vêm as crianças de dois anos (entre 4 e 7 kg) e finalmente as de um ano (entre 1,5 e 3,5 kg), que são quase inteiramente masculinas e a maioria delas não estão maduras para reprodução. Esta é a principal razão pela qual nos rios onde a captura e a soltura são obrigatórias, o pescador é autorizado a manter os juvenis. Nos últimos anos, porém, estas observações têm sido postas em questão. Madeleineau (entre 1,5 e 3,5 kg) pode ser encontrado muito cedo na estação e os grandes salmões (acima de 8 kg) ainda são muito prateados no meio da estação. Certos fatores mudaram a ordem dos peixes. A migração para montante a partir do mar pode ser muito rápida. Pulgas marinhas foram vistas em salmões capturados a várias dezenas de quilômetros do mar, embora só vivam por 48 horas em água doce. À medida que a estação avança, a coloração do salmão muda. Fica avermelhado. A mandíbula inferior do salmão macho sobe em um padrão de gancho. Quando está no rio, o salmão se move principalmente à noite, exceto pelas quedas, que parecem ser mais fáceis de superar durante o dia por causa da visão do salmão. No caminho de volta à piscina onde nasceram com o único objetivo de desovar, o salmão vai parar em lugares no rio que chamamos de "piscinas". Acredita-se que o salmão mais antigo registrado no Quebec seja uma fêmea do rio Matane, capturada em sua quinta desova, pesando 15 kg e supostamente 15 anos de idade.</w:t>
      </w:r>
    </w:p>
    <w:p>
      <w:r>
        <w:rPr>
          <w:b/>
          <w:color w:val="FF0000"/>
        </w:rPr>
        <w:t xml:space="preserve">id 310</w:t>
      </w:r>
    </w:p>
    <w:p>
      <w:r>
        <w:rPr>
          <w:b w:val="0"/>
        </w:rPr>
        <w:t xml:space="preserve">Alain Souchon Alain Souchon, nascido Alain Kienast, é um cantor, compositor e ator francês nascido em Casablanca, Marrocos. Ele tem sido uma figura importante na música francesa desde os anos 70, e sua carreira tem sido marcada por sua colaboração com Laurent Voulzy, que começou em 1974. Ele vendeu mais de 9 milhões de discos[1]. Alain Souchon é um dos artistas mais premiados no Victoires de la musique com 10 troféus conquistados desde 1986. Conteúdo - 1 Biografia - 1.1 Seu início - 1.2 O início do sucesso - 1.3 Um cantor "fenômeno" - 1.4 Um artista reconhecido - 1.5 Uma personalidade multigeracional - 2 Vida privada - 3 Discografia - 3.1 Primeiros singles - 3.2 Álbuns de estúdio - 3.3 Álbuns ao vivo - 3.4 Compilações - 3.5 Solteiros - 3.6 Aparições de convidados - 4 Filmografia - 4.1 Ator - 4.2 Música de filme - 4.3 Indicações - 5 Homenagens e homenagens - 51 Victoires de la musique - 5.2 Outros prêmios - 5.3 Decoração - 5.4 Tributos na canção - 5.5 Rosier - 6 Notas e referências - 6.1 Notas - 6.2 Referências - 7 Veja também - 7.1 Bibliografia - 7.2 Artigos relacionados - 7.3 Links externos Biografia[edit ] Seu início[edit ] Alain Édouard Kienast[n 1] nasceu em Casablanca, numa família abastada de origem suíça do lado de sua mãe. Ele recebeu o primeiro nome de seu pai oficial, Kienast, antes de tomar o nome de seu pai biológico, Pierre Souchon[2], que era o amante e mais tarde o segundo marido de sua mãe Madeleine Lemaître. Ele tem quatro irmãos, dois meio-irmãos e uma meia-irmã[4]. Seu pai biológico é professor de inglês no Liceu Claude-Bernard, no 16º arrondissement de Paris (que ele evoca na canção J'étais pas là do álbum Toto 30 ans, rien que du malheur...) e sua mãe é romancista da coleção Harlequin[n 2], escrevendo sob o pseudônimo de Nell Pierlain[5]. Ele viveu por seis meses em Casablanca, Marrocos, depois passou sua infância em Paris e sete anos em um internato na Suíça. Em 1959, no caminho de volta de um feriado de esqui, seu carro foi atropelado por um caminhão; seu pai biológico, Pierre Souchon, morreu no local, quando Alain tinha apenas quatorze anos. Esta morte o marcou profundamente e inspirou duas canções, Dix-huit ans que je t'ai à l'œil, lançada em 1977 no álbum Jamais content, e La Ballade de Jim, lançada em 1985 no álbum C'est comme vous voulez. Aluno distraído e sonhador, seus resultados escolares foram tão ruins que ele foi enviado para um colégio interno aos quinze anos de idade na escola de relojoaria Cluses em Haute-Savoie (agora escola secundária Charles-Poncet) onde seu irmão mais velho, um professor de inglês, também era um guia de montanha. A família teve dificuldades financeiras e sua mãe teve que ganhar a vida escrevendo para a coleção Harlequin. Incapaz de se adaptar aos outros estudantes, refugiou-se na poesia e acabou sendo expulso por indisciplina. Em 1961, sua mãe o mandou para um liceu francês na Inglaterra. Sua matrícula não era válida, mas ele permaneceu e viveu de trabalhos estranhos durante dezoito meses. Foi enquanto trabalhava em um pub que ele desenvolveu seu gosto por canções populares. Ele foi apelidado de francês. Alguns de seus encontros lhe deram a oportunidade de descobrir canções francesas (Georges Brassens, Guy Béart...) e de ouvir o repertório anglo-saxão. Ele evoca esta parte de sua vida em Londres no Thames no álbum J'ai dix ans e na canção Jamais content. Ele tirou seu bacharelado três vezes por correspondência sem obtê-lo[6]. [6] De volta à França, ele ainda vive de biscates e tenta sua sorte no ramo da música, apresentando-se em</w:t>
      </w:r>
    </w:p>
    <w:p>
      <w:r>
        <w:rPr>
          <w:b/>
          <w:color w:val="FF0000"/>
        </w:rPr>
        <w:t xml:space="preserve">id 311</w:t>
      </w:r>
    </w:p>
    <w:p>
      <w:r>
        <w:rPr>
          <w:b w:val="0"/>
        </w:rPr>
        <w:t xml:space="preserve">Domingo 25 de março de 2007 Novela na sombra Se Martinique Domel não me tivesse dado, me pergunto como poderia ter descoberto que Unica, de Élise Fontenaille, era um romance de ficção científica. Além do mais, é de se perguntar, depois de que estranha e obscura cadeia de acontecimentos este romance foi publicado pela Stock em janeiro de 2007. Entretanto, foi impresso em novembro de 2006, o que deixa tempo para reflexão. Em Stock, em particular, porque me lembro muito bem que no final dos anos 70, o diretor literário me ofereceu um contrato para Y a quelqu'un? Foi durante as férias. "Assinaremos no outono", ele me prometeu com sinceridade. Catástrofe, durante aquele mês de verão, o diretor da editora, um certo Bartillat, exclamou ao ler meu texto por uma chance fatal: "Mas é Ficção Científica; que horror! Acrescento "que horror" para dar à sua reflexão seu verdadeiro significado. Portanto, nenhum contrato e reinserção do já mencionado Y a quelqu'un ? na maravilhosa coleção de Robert Louit, "Dimension SF". Isso significa que as coisas mudaram nos últimos trinta anos? Eu acho que o atual diretor da Stock pegou o autor da Grasset onde ela costumava publicar e, em seu entusiasmo, não percebeu que ele estava publicando SF. Pois não é um eufemismo, uma metáfora, um fingimento, a Unica pertence ao nosso campo favorito. Sobre um tema pouco freqüente, é um texto bem sentido, inteligente, informado, que flutua um pouco para o final, mas que tem a rara vantagem de ser denso e cheio de invenções. Além disso, a ação acontece em Seattle o que, por alguma razão, sempre me fascinou. Elise Fontenaille passou dois anos lá, e você pode sentir o cheiro nas páginas: o clima e o mar estão presentes. Ao longe, imagina-se a ilha de Gabriola, celebrada por Malcolm Lowry. Herb é um ex-hacker que se tornou policial e rastreia sites pedófilos. Prisões de emergência, eficiência. Ele é um homem solitário cuja infância é marcada pela misteriosa perda de sua irmã, que foi raptada em circunstâncias inexplicáveis, um mistério que é acompanhado pela presença de uma mãe louca cuja memória nunca deixa de assombrá-lo. Seu único consolo é um gravador de sonhos cujos filmes oníricos ele reproduz à noite, depois do trabalho. Até o dia em que um pedófilo que ele estava prestes a prender fica cego. Seus olhos cobiçosos são atingidos por um bando de Baader anti-pedófilos. Cujo líder é Unica, uma pequena menina de cabelos brancos que parece nunca envelhecer. Desde "Pour mes larmes, dit le policier" até "Glissement du temps sur Mars", que são títulos de capítulos, podemos adivinhar que Élise Fontenaille não escreve em inocência. Ao contrário de Ruffin ou Werber, que pensam que estão "fazendo SF" quando nem sabem o que é. Isto dá a seu romance o sentimento particular de uma ficção especulativa totalmente assumida onde eventos, ações e surpresas se sucedem com um rigor lógico de uma verdadeira modernidade. Tantos livros maus de SF estão sendo publicados aqui e agora que seria uma vergonha que este romance ignorado fosse ignorado. Porque Élise Fontenaille sabe combinar uma bela sensibilidade de escrita com um rigor igual no tratamento psicológico de sua personagem principal - cuja bizarra ambigüidade sexual nunca cessa de intrigar -, sem nunca esquecer a essência de seu tema. Portanto, em vez de afundar na enésima NSOP cujos três milhões de sinais muitas vezes fazem você bocejar, leia este trabalho comovente que não ultrapassa 160 páginas. Por Philippe</w:t>
      </w:r>
    </w:p>
    <w:p>
      <w:r>
        <w:rPr>
          <w:b/>
          <w:color w:val="FF0000"/>
        </w:rPr>
        <w:t xml:space="preserve">id 312</w:t>
      </w:r>
    </w:p>
    <w:p>
      <w:r>
        <w:rPr>
          <w:b w:val="0"/>
        </w:rPr>
        <w:t xml:space="preserve">#1 Em 08/01/2013, às 00:44 - MikyMike wifi não funciona (resolvido) oi eu instalei kubuntu 12.10 no pavilhão hp dv6000 tem um amigo e há um problema com o wifi eu li o mesmo problema resolvido com o mesmo laptop mas eu só tenho uma conexão wifi então eu tenho que baixar o driver para o meu netbook mas renderizado isto é o que parece ser denarius@denarius-eM355:~$ wget http://nl.archive.ubuntu.com/ubuntu/poo ... 11_all.deb Aviso: wildcards não suportados em HTTP. --2013-01-07 17:55:50-- http://nl.archive.ubuntu.com/ubuntu/poo ... 11_all.deb Resolvendo nl.archive.ubuntu.com (nl.archive.ubuntu.com)... 213.136.29.218, 2001:7b8:3:37:213:136:29:218 Conectando-se ao nl.archive.ubuntu.com (nl.archive.ubuntu.com)|213.136.29.218|:80... conectado. Pedido HTTP enviado, aguardando resposta... 404 Não encontrado 2013-01-07 17:55:51 ERROR 404: Não encontrado. hardcore@hardcore-HP-Pavilion-dv6000-GL915UA-ABC:~$ cat /etc/lsb-release DISTRIB_ID=Ubuntu DISTRIB_RELEASE=12.10 DISTRIB_CODENAME=quantal DISTRIB_DESCRIPTION="Ubuntu 12.10" hardcore@hardcore-HP-Pavilion-dv6000-GL915UA-ABC:~$ lsusb Bus 001 Device 002: ID 05ca:1810 Ricoh Co, Ltd Pavilion Webcam [R5U870] Bus 001 Device 001: ID 1d6b:0002 Linux Foundation 2.0 root hub Bus 002 Device 001: ID 1d6b:0001 Linux Foundation 1.1 root hub hardcore@hardcore-HP-Pavilion-dv6000-GL915UA-ABC:~$ lspci 00:00.0 RAM memory: NVIDIA Corporation C51 Host Bridge (rev a2) 00:00.1 memória RAM: Controlador de Memória NVIDIA Corporation C51 0 (rev a2) 00:00.2 memória RAM: Controlador de Memória NVIDIA Corporation C51 1 (rev a2) 00:00.3 memória RAM: Controlador de Memória NVIDIA Corporation C51 5 (rev a2) 00:00.4 memória RAM: Controlador de Memória NVIDIA Corporation C51 4 (rev a2) 00:00.5 memória RAM: NVIDIA Corporation C51 Host Bridge (rev a2) 00:00.6 memória RAM: NVIDIA Corporation C51 Controlador de memória 3 (rev a2) 00:00.7 memória RAM: NVIDIA Corporation C51 Controlador de memória 2 (rev a2) 00:02.0 ponte PCI: NVIDIA Corporation C51 PCI Express Bridge (rev a1) 00:03.0 PCI Bridge: NVIDIA Corporation C51 PCI Express Bridge (rev a1) 00:05.0 Controlador compatível com VGA: NVIDIA Corporation C51 [GeForce Go 6150] (rev a2) 00:09.0 Memória RAM: NVIDIA Corporation MCP51 Host Bridge (rev a2) 00:0a.0 Ponte ISA: NVIDIA Corporation MCP51 LPC Bridge (rev a3) 00:0a.1 SMBus: NVIDIA Corporation MCP51 SMBus (rev a3) 00:0a.3 Co-processador: NVIDIA Corporation MCP51 PMU (rev a3) 00:0b.0 Controlador USB: NVIDIA Corporation MCP51 Controlador USB (rev a3) 00:0b.1 Controlador USB: NVIDIA Corporation MCP51 Controlador USB (rev a3) 00:0d.0 Interface IDE: NVIDIA Corporation MCP51 IDE (rev f1) 00:0e.0 Interface IDE: NVIDIA Corporation MCP51 Serial ATA Controller (rev f1) 00:10.0 Ponte PCI: NVIDIA Corporation MCP51 PCI Bridge (rev a2) 00:10.1 Dispositivo de áudio: NVIDIA Corporation MCP51 High Definition Audio (rev a2) 00:14.0 Ponte: NVIDIA Corporation MCP51 Ethernet Controller (rev a3) 00:18.0 Host bridge: Advanced Micro Devices [AMD] K8 [Athlon64/Opteron] HyperTransport Technology Configuration 00:18.1 Host bridge: Advanced Micro Devices [AMD] K8 [Athlon64/Opteron] Address Map 00:18.2 Host bridge: Advanced Micro Devices [AMD] K8 [Athlon64/Opteron] DRAM Controller 00:18.3 Host bridge: Advanced Micro Devices</w:t>
      </w:r>
    </w:p>
    <w:p>
      <w:r>
        <w:rPr>
          <w:b/>
          <w:color w:val="FF0000"/>
        </w:rPr>
        <w:t xml:space="preserve">id 313</w:t>
      </w:r>
    </w:p>
    <w:p>
      <w:r>
        <w:rPr>
          <w:b w:val="0"/>
        </w:rPr>
        <w:t xml:space="preserve">BEM-VINDO AO PORTAL DE INFORMAÇÕES SOBRE A AJUDA SOCIAL NO Deux-Sèvres: PIAS79 O PIAS79 reúne toda a ajuda social disponível no departamento Deux-Sèvres. Os diferentes atores sociais do departamento criaram este site juntos a fim de lhe trazer informações úteis e atualizadas. As diferentes seções deste portal irão direcioná-lo aos esquemas disponíveis de acordo com sua situação e suas necessidades. Para cada um desses esquemas, você também encontrará os procedimentos operacionais e os detalhes de contato da pessoa a quem você deve se dirigir. Além das informações que você encontrará neste site, aconselhamos que você entre em contato - o Serviço Social do Conselho Departamental, que está disponível para ouvi-lo nos diversos centros médicos e sociais do departamento. - o CCAS (Centre Communal d'Action Sociale) em sua comuna, que o aconselhará sobre as medidas a serem tomadas. O MDPH (Maison Départementale des Personnes Handicapées) para pessoas com deficiência - O CLIC (Centre Local d'Information et de Coordination gérontologique) para idosos - As missões locais para jovens</w:t>
      </w:r>
    </w:p>
    <w:p>
      <w:r>
        <w:rPr>
          <w:b/>
          <w:color w:val="FF0000"/>
        </w:rPr>
        <w:t xml:space="preserve">id 314</w:t>
      </w:r>
    </w:p>
    <w:p>
      <w:r>
        <w:rPr>
          <w:b w:val="0"/>
        </w:rPr>
        <w:t xml:space="preserve">Cinema e intoxicação Estamos inundados de filmes, alguns dos quais serão premiados sem serem bem sucedidos. É impossível assistir à televisão e especialmente às notícias sem ouvir falar do festival LOREAL. É claro que algumas pessoas podem estar interessadas, mas num momento em que o culto da personalidade é condenado, a mídia está fazendo o que outros fizeram: o culto das estrelas. A liberdade de consciência é um direito, mas as notícias mundiais não se limitam a Cannes xnxx, especialmente porque existem especiais. De tempos em tempos, poderíamos falar sobre a situação na América onde os índios de norte a sul estão fervendo. Os índios equatorianos obtiveram até mesmo o direito de ter tribunais especiais. Também poderíamos falar sobre a deflação na Ásia, que à primeira vista parece ser uma bênção para a dona de casa, mas por que se preocupar? As notícias mundiais estão acontecendo em Cannes e, mais do que Bush ou outros, são outros que fazem o mundo. Pão e circos nos oferecem M6, mas por favor, vamos respeitar as informações e só quando os jornalistas as respeitarem é que poderemos respeitá-las. Não, jornalistas! Brilho e strass pertencem apenas a uma enorme minoria e a miséria é uma prerrogativa de todos. "Ainda assim, na França, não somos os mais afetados. É provavelmente dizendo isto a si mesmos que a cada ano milhares de franceses (6000 de acordo com as últimas estatísticas) assinam sua certidão de óbito tendo uma brincadeira despreocupada. A ajuda ainda é abundante, e não apenas na África. Isto é o que a televisão francesa optou por nos lembrar ao aderir à ação anti-HIV durante quarenta e oito horas. Na parte superior de nossa tela, a pequena fita vermelha. Nota: está na TF1. Isto é uma manobra publicitária para restaurar nossa imagem fazendo algo social? Ou uma verdadeira operação de solidariedade? Em qualquer caso, é bom, e na TF1 é raro o suficiente para ser notado. Ligue para 116 para apoiar a pesquisa sobre AIDS. Porque todos nós estamos preocupados. Justiça de acordo com a CSA A CSA teria proibido a M6 de anunciar em seu site e não em suas subsidiárias.TF1 oferece jogos em seu site TF1.fr e não hesita em anunciar seus programas com muita antecedência. Não sei se o diretor da M6 está dizendo a verdade, mas a CSA tem poderes ilimitados que não têm equivalente na imprensa ou na publicação? La 5 foi liquidada e a França foi o único país a experimentar tal fenômeno. RTL+ (alemão) é o mais rico dos canais europeus e não me parece que os alemães sejam mais burros do que nós. Será que os funcionários públicos inúteis nomeados pelas mais altas figuras do Estado por serem amigos continuarão a nos impor seus gostos por muito tempo? Mamãe e papai CSA, somos todos maiores de 18 anos. Ela não se arrepende de que Julianna Margulies de Urgência não seja branda com seus ex-sócios de Urgência. Em recente entrevista à revista americana "Rosie", a veterana de seis anos do programa como enfermeira Carol Hathaway anunciou que ela havia deixado o programa porque ele vinha vacilando há algum tempo. No último ano de sua presença, havia demasiados personagens recorrentes para seu gosto e os escritores não sabiam muito bem o que fazer com eles. Ela também criticou o fato de que havia demasiadas "explosões" e que o show estava perdendo credibilidade. Julianna Margulies recusou a oferta de 27 milhões de dólares da Warner Bros por mais duas temporadas. A atriz acaba de terminar de filmar a mini-série The Mists of Avalon com Michael Vartan e Anjelica Huston, que contará as aventuras do rei Arthur e da corte de Camelot. Os Kabylls como um baluarte da democracia Nunca houve qualquer evidência de que alguns matem</w:t>
      </w:r>
    </w:p>
    <w:p>
      <w:r>
        <w:rPr>
          <w:b/>
          <w:color w:val="FF0000"/>
        </w:rPr>
        <w:t xml:space="preserve">id 315</w:t>
      </w:r>
    </w:p>
    <w:p>
      <w:r>
        <w:rPr>
          <w:b w:val="0"/>
        </w:rPr>
        <w:t xml:space="preserve">Erro amigo, nós (os 4 em 1!) lemos tudo... Além de Eva Joly, não vemos quem mais você poderia se interessar em defender o CASE para a gestão honesta deste enorme evento de mídia onde até mesmo a monção foi convidada de graça... Bem, está na hora de fazer o seu negócio! Foi apenas o estúpido dever de férias do chamado Rrrrrrrené! A bolha do Totó! Até Camou é incendiado por ela... Vamos lá novo Case, teremos que viajar mesmo para os jogos amigáveis e encontraremos as pernas azuis todas roxas no final para uma terceira ardósia. Yum ! snaileater 26/02/2006 Msg : 1 422 É verdade que o dinheiro só é importante por razões estritamente financeiras... mas mesmo quando estávamos na 4ª série, era o único aspecto do rrrrrrrrugby que me interessava... Oh Deus! como minha vida é triste, um fio... renardsubtil 27/10/2009 Msg : 1 305 Minha esposa quer absolutamente que eu termine o trabalho antes do final da semana... mas eu li tudo e vou lhe comprar uma cerveja, meu querido caracol 1511 23/09/2008 Msg : 701 Você vai poder voltar aos eixos, você tem 2 jogos televisionados nos primeiros 3 dias! Forez Gump Banned 09/05/2009 Msg : 1 268 renardsubtil escreveu : Minha esposa quer absolutamente que eu termine o trabalho antes do final da semana... mas eu leio tudo e lhe compro uma cerveja, meu querido Caracol Ela está certa, sua esposa ! Mas há muito trabalho a ser feito antes do final da semana! Eu já estive no site, você terá que ir em frente! Eu não o vi (veja foto). Certifique-se de colocar os assentos na direção certa, pois é importante desfrutar do espetáculo sem pescoço duro! Forez Gump Banned 09/05/2009 Msg : 1 268 E enquanto isso, os bebês grandes estão fazendo uma bagunça na Henri Lux! Última modificação por Forez Gump (27/07/2010 18:10:22) renardsubtil 27/10/2009 Msg : 1 305 ARGH! O verde é predominante mesmo nos equipamentos de treinamento......... Lentamente eles esquecem o vermelho e branco..... violetas15 Banido 14/02/2010 Msg : 1 142 bem, vamos resumir porque o GAGAS de Saint-Etienne tem uma língua afiada .......... Se fosse necessário provar que o assunto de querer estender o rugby a países aparentemente hostis é um grande embuste da FRR, aqui está, ........ Alegar uma perda de ganhos de 72.000 euros para o CASE (é mais ou menos o que um jogador internacional que ganhou o torneio e jogou as 5 partidas mais a turnê de verão recebeu ......., o que significa que é enorme ................) é um assunto mesquinho................ e o que os 47 clubes que foram "prejudicados" se importam com ...........Também é necessário dizer que eles irritaram BOURG na última temporada por 6 meses pela mesma quantia no orçamento do PRO D2 2009..................donc pinailler, eles sabem como fazer (e quando vemos pelo quanto eles relegam a LILLE, isso nos faz sorrir ........ ao lado dos grandes buracos do sul ............du sud j'ai dit pas du c.........) você é avisado ................... um centavo é um centavo para a federação ... desde que o concreto esteja seco e que a bancada não desmorone na primeira trepidação dos ventiladores ............. PS Para quem dá uma data para uma terceira ardósia, a humildade é a primeira virtude no rúgbi, se uma derrota de 1 pt, então outros 3 pts são ardósia, então lhe oferecemos o teto do estande em setembro de 2009 ........ !!!!!!!!!!!!!!!!! Forez Gump Banned 09/05/2009 Msg : 1 268 Nenhum problema a ser promovido a Prod2 no</w:t>
      </w:r>
    </w:p>
    <w:p>
      <w:r>
        <w:rPr>
          <w:b/>
          <w:color w:val="FF0000"/>
        </w:rPr>
        <w:t xml:space="preserve">id 316</w:t>
      </w:r>
    </w:p>
    <w:p>
      <w:r>
        <w:rPr>
          <w:b w:val="0"/>
        </w:rPr>
        <w:t xml:space="preserve">5 Melhores Capas para Motocicletas - Revisões e Comparações Protegendo sua motocicleta de olhos curiosos, luz solar e mau tempo, a capa da motocicleta é um acessório essencial, especialmente quando você estaciona seu veículo ao ar livre. A cobertura de uma motocicleta é uma excelente alternativa a um galpão ou garagem. Você está procurando a capa de moto perfeita para seu veículo, mas a escolha não é fácil com os inúmeros modelos existentes no mercado? Nossas 5 melhores coberturas de motocicletas do mercado, assim como nossa lista de critérios de seleção, ajudarão você a encontrar uma cobertura de qualidade que atenda às suas necessidades. Top 1: A capa de mota Kover Bering, nossa favorita Quais são as características da capa de mota Kover Bering? Para analisar os componentes técnicos com mais detalhes, clique aqui Opinião do editor: Vamos começar nosso top 5 com nosso favorito, que é nada menos que a capa de moto Kover em tamanho L da marca Bering. De fato, adoramos a impermeabilidade e a proteção térmica dos exaustores e do motor proporcionados por este produto. Por outro lado, achamos que a Bering Kover é de qualidade superior, graças em particular a seu material de fabricação. Além disso, esta cobertura de motocicleta tem uma faixa elástica e um gancho para segurá-la com segurança em sua motocicleta. Estes elementos asseguram uma proteção eficaz contra os elementos. Finalmente, o preço desta cobertura de moto Bering é bastante razoável em relação à sua qualidade. Vantagens &amp; Desvantagens Vantagens: - Tamanho ideal para a maioria das motos; - Repelente à água e impermeável; - Revestimento de qualidade; - Gancho e laço prático; - Material de alta qualidade. Desvantagens : O que os motoqueiros pensam? Desde nossa última atualização, este produto tem uma classificação média de 4,6/5 para 106 opiniões de clientes. Para ver nossa fonte e as opiniões dos motoqueiros diretamente, clique aqui A maioria dos motoqueiros acha que a Bering Kover atende às suas expectativas. Eles apreciam especialmente a proteção eficaz desta cobertura de motocicleta contra chuva, queimaduras solares e mau tempo. Top 2: A capa de motocicleta Blanky Ixon, o topo da gama Quais são as características da capa de motocicleta Blanky Ixon? - Material: poliéster revestido com PVC; - Impermeável: sim; - Tamanho: XL; - Dimensões: 280 x 105 x 137 cm (C x L x A). Para analisar os componentes técnicos com mais detalhes, clique aqui Opinião do editor: À primeira vista, você pode ver que esta capa de motocicleta Ixon é a mais alta de nossa seleção. Na verdade, o Blanky tem um design incrivelmente elegante e uma construção ultra sólida. Além disso, o material desta cobertura da motocicleta é resistente ao calor e à água, o que garante suas funções de proteção de uma motocicleta de duas rodas. Por outro lado, o tamanho do Ixon Blanky o torna adequado para maxi scooters, GTs e alfândegas. Finalmente, apreciamos o fato de que este topo de gama cobre apenas um pouco mais do que nosso topo 1. Vantagens &amp; Desvantagens Vantagens: - Tamanho grande; - Visual muito elegante; - Material impermeável e resistente ao calor; - Acabamento de alta qualidade; - A cor não é um problema. Desvantagens : A opinião dos motoqueiros? Desde nossa última atualização, este produto tem uma classificação média de 5,0/5 com 2 revisões de clientes. Para ver diretamente nossa fonte e revisões de motociclistas, clique aqui De acordo com os clientes, o design perfeito, acabamento de qualidade e proteção eficaz do Ixon Blanky fazem dele uma cobertura de motocicleta muito atraente. Top 3: Capa de motocicleta Ixon Jumper, a melhor relação custo-benefício Quais são as características da capa de motocicleta Ixon Jumper? - Tamanhos: M ou XL; - Material: PVC; - Dimensões: 203 x 99 x 120 cm (</w:t>
      </w:r>
    </w:p>
    <w:p>
      <w:r>
        <w:rPr>
          <w:b/>
          <w:color w:val="FF0000"/>
        </w:rPr>
        <w:t xml:space="preserve">id 317</w:t>
      </w:r>
    </w:p>
    <w:p>
      <w:r>
        <w:rPr>
          <w:b w:val="0"/>
        </w:rPr>
        <w:t xml:space="preserve">Leitura conjunta com Manu . O Fantasma de Baker Street Fabrice Bourland . Comunicar com o além é o objetivo da comunidade espírita que experimentou, de 1923 a 1927, com sessões psicografadas e teleplasmas fotográficos. Médiuns, médicos, cientistas e membros queriam entrar em contato com autores famosos, astrônomos e outras pessoas famosas através de um guia psíquico, o espírito de uma pessoa morta. Londres, junho de 1932 Em Montague Street, Andrew Singleton e James Trelawney, amigos do Boston College, cruzaram o oceano para o velho continente para criar um negócio de detetive privado. Ambos têm 23 anos, são complementares e têm uma energia borbulhante. Enquanto um é atraído pela filosofia, poesia e literatura, o outro tem uma mente cartesiana, terráquea, prática e é mais ativo. Assim como o tédio começa a ameaçá-los, como falta trabalho, um dia eles recebem uma visita de Lady Jean Conan Doyle. Esta mulher é viúva de Sir Arthur Conan Doyle, escritor e pai de Sherlock Holmes. Ela quer recrutá-los para investigar uma estranha história que a deixa temerosa e incrédula... Em 221 Baker Street, o endereço do ilustre Sherlock Holmes, personagem fictício, aparecem fenômenos sobrenaturais e perturbam os habitantes do local, o Major Hipwood e sua esposa. Raspas de cadeira, ruídos estranhos, murmúrios... tudo indica que o andar de cima da casa está assombrado. Em nome da memória de seu marido e do descanso de sua alma, ela pede que seja feita uma investigação discreta. "... Uma viúva enlutada chegou a confiar seus medos e ansiedades a dois homens que eram estranhos a ela há apenas uma hora. Espero que ela não se arrependa de ter confiado em você. O inquérito é aceito. James estava satisfeito com a natureza curiosa do caso e Andrew estava cético, rejeitando o aspecto fantasioso que o lembrava de seu pai, um grande devoto do espiritualismo. Ao ler o Daily Gazette, eles tomam conhecimento de assassinatos cometidos que os lembram de Jack o Estripador, Drácula, Sr. Hyde e Dorian Gray. As mesmas cenas, os mesmos lugares... as coincidências são perturbadoras. E à medida que se dirigem à 221 Baker Street, seus pensamentos são preenchidos com essas sincronicidades. Acolhidos pelo Major e seu sobrinho Dr. Dryden, James e Andrew entram num mundo que eles não esquecerão em breve. ... E eu também! Esta novela é uma história surpreendente e interessante. Ela se concentra mais no tema dos espíritos, fantasmas, produções de ectoplasma, mesas giratórias, entidades acordadas, do que na racionalidade. Fiquei, portanto, surpreso com este livro, que mantém um caráter sobrenatural do começo ao fim. A contracapa diz "Um hino ardente à literatura vitoriana e seus monstros sagrados"... de fato, o autor teve a louca idéia de coletar os crimes dos piores assassinos do século XIX e projetá-los na Londres dos anos 30. Este fato desconcerta os dois detetives amigos, que gostam daquela época, e que têm que pedir a assistência especial de um ilustre investigador. Se este livro às vezes faz você sorrir, ele pode ser lido sem desagrado, exigindo uma curiosidade feita de perplexidade e candura. Não sei se vamos ler o resto com Manu, pelo menos não imediatamente. Mas se ela quiser, eu estaria pronto para isso em alguns meses. A ser recomendado? Sim, por que não! Mas primeiro... leia a série Sherlock Holmes! O posto por</w:t>
      </w:r>
    </w:p>
    <w:p>
      <w:r>
        <w:rPr>
          <w:b/>
          <w:color w:val="FF0000"/>
        </w:rPr>
        <w:t xml:space="preserve">id 318</w:t>
      </w:r>
    </w:p>
    <w:p>
      <w:r>
        <w:rPr>
          <w:b w:val="0"/>
        </w:rPr>
        <w:t xml:space="preserve">Adaptado à idade e à personalidade de cada criança Respeito a suas necessidades Seguro e tranqüilizador para você e seu bebê Efetivo em 5 a 7 dias Em muitos casos, uma sessão é suficiente para que toda a família volte a dormir com qualidade! Por que esperar? Aqui estão alguns exemplos de problemas de sono para bebês e crianças. Este é o seu caso? O bebê : - Bebê se recusa a dormir, - Bebê luta contra o sono, - Bebê dorme muito pouco e acorda cansado, - Bebê só adormece ao peito, - Bebê só adormece com um biberão, - Bebê ainda pede um biberão à noite, - Bebê só adormece nos braços ou embalado, - O bebê só adormece nos braços ou balança, - O bebê não dorme durante a noite, - O bebê acorda muitas vezes durante a noite, - O bebê acorda quando é colocado em seu berço, - O bebê grita quando é colocado em seu berço, - O bebê chora muito e dorme muito pouco... Etc Para crianças mais velhas : - A criança se recusa a ir para a cama, - A criança precisa da presença de um adulto para adormecer, - A criança quer dormir na cama dos pais, - A criança demora em ir para a cama... Etc Posso ajudá-lo trazendo-lhe minha experiência, porém, preciso fazer muitas perguntas para propor o método mais adaptado aos problemas de sono de seu filho*. Ofereço uma consulta telefônica. * Problemas de sono sem problemas médicos.</w:t>
      </w:r>
    </w:p>
    <w:p>
      <w:r>
        <w:rPr>
          <w:b/>
          <w:color w:val="FF0000"/>
        </w:rPr>
        <w:t xml:space="preserve">id 319</w:t>
      </w:r>
    </w:p>
    <w:p>
      <w:r>
        <w:rPr>
          <w:b w:val="0"/>
        </w:rPr>
        <w:t xml:space="preserve">Crysis 3 será lançado esta semana no PC, PS3 e Xbox 360. É realmente na próxima quinta-feira que você poderá encontrar o Profeta, ou o que resta dele, em uma Nova Iorque que foi devolvida ao seu estado selvagem. Se esperamos que o jogo de jogador único seja uma explosão, os mais curiosos entre vocês já tiveram a oportunidade de descobrir uma parte do jogo multijogador em vista. De fato, nas últimas duas semanas, dois modos estavam disponíveis em beta aberto. O beta em questão obviamente lhe interessou desde que a EA nos disse que já foi baixado 3 milhões de vezes. Resta saber se o jogo final terá a mesma popularidade. E então eu vou até acrescentar que o CRYSIS 3 é uma merda eu cago nele e que é minha opinião que eu faço o que eu quero o que vocês vão fazer é quando quiserem ou quiserem outra camada de CRYSIS 3 DO GRANDE CACA Eu odeio esta merda em uma caixa a sério nós não podemos sequer ter uma opinião que vocês fazem o que querem com seu traseiro eu não me importo OK caras. Algumas pessoas não sabem ler e isso me faz rir, eu disse a cada um seu próprio estilo de jogo e isso me faz rir das crianças que vivem com mamãe e papai e que me dão sermões como se eu não fosse inteligente, eu vejo muitos jovens como você que não têm nada na cabeça a não ser jogar videogames sem parar! E que estão cheios de dívidas financeiras por causa disso, mas vamos deixar o lugar para o grande especialista em videogames. Desculpe-me por ter minha própria opinião " SPIDERDARKNESS Ver perfil da SPIDERDARKNESS Posted on February 20, 2013 at 15:46 pm:16 Diga a um administrador Normal que o beta é gratuito e acessível a todos sem seleção de jogadores ou distribuição de chaves tão normal que até eu tentei, mas não é meu estilo de jogo este tipo de jogo termina em cerca de 15 horas (solo eu não conto multi) e mesmo que os gráficos sejam bonitos eu acho que é sempre a mesma coisa que você atira em tudo que se move Não tenho certeza se é um bom jogo ou não, mas tenho certeza se é um bom jogo. Não tenho certeza se é um bom jogo ou não, mas tenho certeza se é um bom jogo, e tenho certeza se é um bom jogo. " Overclockerz Viewing Overclockerz's profile Posted on February 20, 2013 at 15:58:58 Warn an administrator Necrisston Posted on February 20, 2013 at 12:42:42 PM " eisska Viewing eisska's profile Posted on February 19, 2013 at 8:12:56 Warn an administrator Pfff Crysis... Se for como 2, eu passo! "Para um rapaz de 29 anos você não é muito esperto! Se você tivesse lido as previsões você saberia que os níveis estarão abertos como 1... Em resumo, você está postando aqui por nada e perdeu uma oportunidade de manter a boca fechada. E você acha que eles têm menos de 22 anos, você não é muito inteligente! Da próxima vez que você se calar " Aqui, leia este teste, você vai ver que o que eles disseram é verdade. Você perdeu a chance de manter a boca fechada e, além disso, parece um idiota... Necrisston Posted on fevereiro 20, 2013 at 12:42:42 PM " eisska Viewing eisska's profile Posted on fevereiro 19, 2013 at 8:12:56 PM Warn an administrator Pfff Crysis... Se for como 2, eu passo! "Para um rapaz de 29 anos você não é muito esperto! Se você tivesse lido as previsões você saberia que os níveis estarão abertos como 1... Em resumo, você está postando aqui por nada e perdeu uma oportunidade de manter a boca fechada. E você acredita neles, durante 22 anos você não é muito inteligente! Da próxima vez cale a boca Normal que o beta tenha papelão</w:t>
      </w:r>
    </w:p>
    <w:p>
      <w:r>
        <w:rPr>
          <w:b/>
          <w:color w:val="FF0000"/>
        </w:rPr>
        <w:t xml:space="preserve">id 320</w:t>
      </w:r>
    </w:p>
    <w:p>
      <w:r>
        <w:rPr>
          <w:b w:val="0"/>
        </w:rPr>
        <w:t xml:space="preserve">Boletim de Negociações da Terra Publicado pelo Instituto Internacional para o Desenvolvimento Sustentável (IISD) Vol. 15 No. 96 96 Quinta-feira, 20 de novembro de 2003 PIC-10 DESTAQUES: SEGUNDA-FEIRA, 19 DE NOVEMBRO DE 2003 Os delegados se reuniram nas sessões plenárias da manhã e da tarde para continuar suas deliberações sobre: implementação do procedimento interino do PIC; preparativos para a COP-1; atividades da Secretaria e avaliação da situação dos fundos extra-orçamentais; e questões decorrentes da Conferência de Plenipotenciários, particularmente no que diz respeito ao apoio à implementação e assistência técnica. Um grupo de trabalho sobre regras financeiras se reuniu à tarde. EXECUÇÃO PLENÁRIA DO PROCEDIMENTO INTERNO ICP: Inclusão de Produtos Químicos: A Presidente de Azevedo Rodrigues apresentou o documento com uma introdução emendada sobre os RODs relacionados ao amianto e o DNOC (UNEP/FAO/PIC/INC.10/CRP.4). O documento foi adotado sem objeção. Referindo-se à introdução emendada sobre os RODs para formas severamente perigosas de pesticidas (UNEP/FAO/PIC/INC.10/CRP.6), o delegado dos EUA observou que a ação regulatória nacional de uma parte é a exigência de listar um pesticida severamente perigoso proposto na Secretaria. Jim Willis, Secretário Executivo Associado, Secretaria Interina, apresentou a minuta da decisão (UNEP/FAO/PIC/INC.10/CRP.5) recomendando que o CICV-5 finalize o trabalho sobre os RODs para o chumbo tetraetil e o chumbo tetrametil, e o parathion, e os encaminhe à COP-1 para consideração. Ele disse que o ROD sobre o amianto crisotila também deveria estar sujeito ao processo delineado na minuta da decisão. A FEDERAÇÃO RUSSA sugeriu que o CRISÓTIL ROD fosse devolvido ao CICV para permitir a coleta de novos dados científicos. NEW ZEALAND e AUSTRALIA disseram que foi acordado que a Secretaria iria produzir um DoD separado para o crisotila. O Presidente de Azevedo Rodrigues confirmou que o DoD não voltaria ao CICV e enfatizou que não há referência a estudos adicionais no Anexo II. Ela também lembrou aos delegados que a Convenção não leva em conta considerações econômicas e comerciais. A UE apoiou o projeto de decisão, com a inclusão do crisotila. Ele sugeriu que, para evitar atrasos, a decisão de incluir produtos químicos relevantes no Anexo III fosse tomada na COP-1, com a entrada em vigor dependendo da ratificação pelos países notificantes. O CHILE expressou preocupação sobre o risco de que o crisotila fosse incluído no procedimento sem revisão do DOD e, com a ARGENTINA, questionou se outro INC está planejado antes da COP-1. CANADA, os EUA e a FEDERAÇÃO RUSSA apoiaram a realização de outro INC. A SUÍÇA disse que uma possível INC-11 deveria ser programada no mesmo horário que a COP-1. A discussão desta questão foi suspensa até a revisão da minuta da decisão. COP-1 PREPARAÇÕES: Relatório do Grupo de Trabalho sobre Conformidade: Os PAÍSES BAIXOS, para a Presidência, relataram que o Grupo de Trabalho havia concluído a primeira leitura da minuta da decisão COP, a da Presidência</w:t>
      </w:r>
    </w:p>
    <w:p>
      <w:r>
        <w:rPr>
          <w:b/>
          <w:color w:val="FF0000"/>
        </w:rPr>
        <w:t xml:space="preserve">id 321</w:t>
      </w:r>
    </w:p>
    <w:p>
      <w:r>
        <w:rPr>
          <w:b w:val="0"/>
        </w:rPr>
        <w:t xml:space="preserve">GUERRA CONTRA O CORONAVIRUS: Fann inverte a curva. A esperança é mais do que permitida na implacável luta contra o Covid-19 liderada pelo departamento de doenças infecciosas de Fann, liderado pelo Professor Moussa Seydi. Nesta sexta-feira, a curva foi completamente invertida: pela primeira vez desde o aparecimento do vírus no Senegal, o número de pacientes curados (137) excede o dos casos ainda em tratamento (125). Com o primeiro surto em Touba agora extinto, casos importados sob controle e a situação quase estável em todos os lugares, exceto na região de Dakar, o Senegal tem dois desafios: lidar com casos de contato e, acima de tudo, com a transmissão comunitária do vírus.</w:t>
      </w:r>
    </w:p>
    <w:p>
      <w:r>
        <w:rPr>
          <w:b/>
          <w:color w:val="FF0000"/>
        </w:rPr>
        <w:t xml:space="preserve">id 322</w:t>
      </w:r>
    </w:p>
    <w:p>
      <w:r>
        <w:rPr>
          <w:b w:val="0"/>
        </w:rPr>
        <w:t xml:space="preserve">O lanche de carne preferido da Suíça há 40 anos, o lanche de carne favorito da Suíça, é feito há mais de 40 anos de acordo com uma receita tradicional e secreta de carne bovina e suína, bacon e especiarias. A maioria dos suíços associa nostalgicamente a minipédia à sua primeira viagem escolar ou pensa em caminhadas e atividades de lazer. Você pode encontrar mais informações sobre o conteúdo, armazenamento, declaração e consumo de minipic na seção de informações. Você já tentou? Os novos minipicos Os novos minipicos são o petisco perfeito para jovens e idosos. Os minipicos de corpo inteiro, feitos com 100% de carne suíça de qualidade, são perfeitos para aqueles pequenos munchies. Eles podem ser armazenados sem refrigeração e podem ser comidos em qualquer lugar. Saiba mais sobre minipic minipic, meu indispensável parceiro suíço de piquenique Um minipic em sua bolsa ou bolso e pronto! Seja numa caminhada, na escola, no trabalho ou no campo, basta abrir a mochila, morder e aproveitar. minipic dá a energia que você precisa onde quer que você esteja! História Um produto cultural suíço, mas quem realmente o inventou? A minipic é produzida em segredo pela Grischuna há mais de 40 anos nos locais de produção em Graubünden. Nossos pais já tinham seus minipicos com eles em viagens escolares. Desde sua introdução em 1972, a minipic tem sido um sucesso crescente e a qualidade comprovada do produto tem feito dele um lanche cada vez mais popular. Hoje, o minipic é quase um produto cultural associado à Suíça. O minipic foi desenvolvido pela Grischuna. É produzido na região de Grisons há mais de 40 anos. Naquela época, a inspiração veio dos americanos. Mas ... foram os japoneses que inventaram o conceito. Kanpai! Origem A bela região de Graubünden, nosso país Um jogo mágico de luz. Impondo encostas de montanhas, rios e riachos alegres, florestas e prados até onde a vista alcança. A região de Graubünden oferece uma natureza autêntica. Extensas áreas para esqui e trilhas para caminhadas, para os ambiciosos e os que gostam de lazer. Aldeias pastorais, casas climatizadas e destaques culinários. Graubünden oferece uma qualidade de vida! Felizes são aqueles que podem desfrutar, viver e trabalhar em Graubünden todos os dias. Venha nos visitar! Você vai amar nosso país. Mais informações sobre a região de férias e eventos de Graubünden podem ser encontradas em www.graubuenden.ch Produção Minipic de produção ambientalmente amigável é produzida em Landquart, Graubünden, em nossos novos e modernos edifícios construídos de acordo com os padrões Minergie, com vistas a uma produção ambientalmente amigável. As instalações de produção foram projetadas de acordo com as últimas pesquisas e têm um conceito engenhoso de aquecimento, resfriamento e ar condicionado. Isto significa que fazemos uma contribuição à proteção ambiental desde a fase de produção: graças a todas estas novas tecnologias, nossas fábricas não utilizam mais combustíveis fósseis e economizamos 500 toneladas de emissões de CO2 por ano. Isto é equivalente à saída de CO2 de 80 a 100 carros que atravessam a linha do Equador a cada ano. Nossos edifícios de produção e administração receberam o selo Minergie. Nestes edifícios modernos, a minipic é produzida de acordo com uma receita de sucesso e altos padrões de qualidade. Mais informações sobre o local de produção do Landquart em</w:t>
      </w:r>
    </w:p>
    <w:p>
      <w:r>
        <w:rPr>
          <w:b/>
          <w:color w:val="FF0000"/>
        </w:rPr>
        <w:t xml:space="preserve">id 323</w:t>
      </w:r>
    </w:p>
    <w:p>
      <w:r>
        <w:rPr>
          <w:b w:val="0"/>
        </w:rPr>
        <w:t xml:space="preserve">por Patrick Guyot [1] Sim, Julien, respondeu o chefe. Não se pode imaginar quanto trabalho e até mesmo ciência foram para os menores objetos que usamos; para os engenheiros que dirigem os trabalhadores nestas fábricas foi preciso passar por longos e árduos estudos para poder se reconhecer no meio de todas estas invenções e máquinas tão complicadas. Qual seria a força do homem sem a ciência? (Le Tour de la France par deux enfants, Giordano BRUNO, Belin, 1877.) Uma das primeiras decisões tomadas pelos irmãos Schneider quando tomaram posse da fábrica em Le Creusot (Saône-et-Loire) em 1837 foi a de "criar uma escola primária e uma escola superior para jovens, apropriada às diversas indústrias do estabelecimento, querendo mostrar aos trabalhadores ligados ao seu estabelecimento toda a sua solicitude pelo seu bem-estar e pelo de suas famílias" (Citação de Eugène Schneider). A empresa adquiriu sua hora de glória no século XIX na fabricação de locomotivas, canhões e importantes estruturas metálicas; foi então uma das três ou quatro empresas líderes na Europa. Sem querer entrar em uma polêmica estéril a respeito deste tipo de escola que existiu durante a segunda metade do século XIX e a primeira metade do século XX, podemos, no entanto, apontar alguns pontos importantes dos quais se origina o espírito que reinava ali. A seu crédito, cabe ressaltar que, na época, havia a preocupação com a cultura dos trabalhadores, além de seu acesso a uma moradia decente e cuidados organizados, que a promoção social era possível para os bons alunos (os melhores de famílias pobres podiam até se tornar "caballotins" e sair como engenheiros internos), e, por último, que a escola pagava pouco ou nada, mesmo para os filhos das pessoas que não trabalhavam na fábrica. Mas é preciso reconhecer também que o paternalismo e a doutrinação eram fortes, que a força de trabalho estava presa: o emprego na fábrica era praticamente a única solução para pessoas treinadas lá (gerentes internos). Além disso, para que os filhos pudessem ser ajudados, os pais tinham que demonstrar boa vontade e seu espírito "Schneider". Um livro de 1912 intitulado "Les Établissements Schneider - Économie Sociale" (Paris, Lahure, 1912) explica o funcionamento da empresa em Le Creusot ao redor da fábrica. O livro reflete o pensamento da família Schneider. Por exemplo, lemos: "A educação não é obrigatória, mas nenhuma criança de Creusot é admitida na fábrica, a menos que ela saiba ler". Ao sair da escola, cada aluno é colocado pelos chefes da fábrica com base em suas notas, aptidões e sucessos, sem distinção de família, e sem qualquer outro título de preferência que não sejam os direitos adquiridos na escola. A estrutura das Escolas Schneider nas sucessivas séries é a seguinte: Escolas primárias (ensino fundamental): 4 séries. Grupo especial (ensino primário superior): 4 séries. Curso superior (o Caboulot); leva o melhor para as posições de capataz ou engenheiro: 3 graus. As saídas são possíveis durante o curso de estudo e permitem que os estudantes se tornem trabalhadores ou funcionários de acordo com seus resultados. O que é ensinado? Leitura, escrita, aritmética, depois um pouco de gramática, história e geografia são ensinadas a todos. Depois vem a geometria, o desenho linear, que estão na fábrica de aplicação contínua e que, portanto, é essencial conhecer. Nesta situação, nestes testes preliminares, são reveladas aptidões especiais, sujeitos mais inteligentes que os outros. Estes são imediatamente colocados em aprendizagem nas oficinas, e alguns são enviados, às custas de Creusot, para escolas especiais, tais como as</w:t>
      </w:r>
    </w:p>
    <w:p>
      <w:r>
        <w:rPr>
          <w:b/>
          <w:color w:val="FF0000"/>
        </w:rPr>
        <w:t xml:space="preserve">id 324</w:t>
      </w:r>
    </w:p>
    <w:p>
      <w:r>
        <w:rPr>
          <w:b w:val="0"/>
        </w:rPr>
        <w:t xml:space="preserve">Reproduções únicas, feitas sob medida, impressas ou pintadas Se você adora arte, então veio ao lugar certo para comprar reproduções impressas, molduras, pinturas a óleo e cartazes. Oferecemos pinturas feitas sob medida por mestres e artistas contemporâneos, impressas em telas ou outros meios à sua escolha a partir de um catálogo de 250.000 pinturas e fotos, e 30.000 pintores e fotógrafos. Os formatos de reprodução são feitos sob medida (até o cm mais próximo). Garantimos nitidez de detalhes, respeito às variações de tom e cor, e leveza de nossas reproduções de pinturas por 99 anos. Você pode escolher o formato desejado e nós faremos os testes de impressão necessários para assegurar que o resultado da impressão (alta definição de detalhes e respeito às cores) seja garantido para o meio de impressão e para o formato de impressão que você escolheu. Damos grande ênfase ao atendimento ao cliente e à satisfação do cliente, tanto para clientes particulares como comerciais. Fabricamos e entregamos reproduções e pinturas impressas de alta qualidade e permanecemos à sua disposição para qualquer solicitação. Fabricamos telas personalizadas. Você é livre para escolher o tamanho de sua reprodução em tela, a escolha da moldura, bem como a escolha do acabamento (moldura, passepartout, papelão). Fabricamos todos os nossos produtos à medida e sob encomenda. Além disso, damos especial atenção à durabilidade de nossos produtos e ao respeito ao meio ambiente. A madeira em nossas molduras é certificada pelo FSC e nossos tecidos são 100% algodão. E todos os nossos produtos são isentos de solventes, garantindo sua não toxicidade. Todas as nossas estampas e telas são "Made in Germany", um selo que representa os mais altos padrões de qualidade e valor, reconhecidos mundialmente. Através de nosso website, você pode decorar as paredes de sua casa ou espaço de trabalho com obras de arte feitas sob medida de sua escolha. Com mais de 300.000 imagens de pinturas famosas e fotografias artísticas, com certeza você encontrará pinturas de seu agrado. Depois, basta escolher o formato exato da reprodução, o meio de impressão (papel, lona, alumínio, plexiglass, madeira...) e o acabamento desejado, com ou sem moldura ou passepartout. Você receberá no endereço de sua escolha uma reprodução feita à medida, de acordo com suas indicações, no formato escolhido. Os tempos de produção variam de acordo com as opções e produtos escolhidos. O sistema de impressão digital a jato de tinta a cores garante que você receba reproduções de excelente qualidade a um preço muito razoável. As obras de arte que reproduzimos são feitas sob medida e feitas para durar para sempre. Nosso objetivo é fornecer a você obras de arte genuínas a um preço acessível. Não há quase nenhuma obra de arte famosa que não possamos reproduzir, nem impressa digitalmente nem em óleo sobre tela. Com mais de 300.000 pinturas e 30.000 pintores - incluindo muitos artistas e fotógrafos contemporâneos - podemos garantir a você o maior catálogo de obras de arte do mundo. Graças ao processo de impressão em 12 cores, nossos cartazes e fotos terão uma excelente qualidade. O tamanho máximo é 150x500 cm. Podem ser oferecidas impressões maiores, até 260x1500 cm, com impressoras XXXL, com uma mistura de 8 cores. A qualidade é garantida para estes tamanhos excepcionais. Nosso papel fotográfico tem um peso de 190g/m², o que o torna muito resistente. O acabamento está disponível em mate ou brilhante, dependendo do efeito desejado. Garantimos 60 anos de leveza para todas as exposições indoor. Impresso em uma placa de alumínio de 3mm de espessura, pronto para ser pendurado. Uma armação de reforço de alumínio (invisível) é usada para suportar a impressão.</w:t>
      </w:r>
    </w:p>
    <w:p>
      <w:r>
        <w:rPr>
          <w:b/>
          <w:color w:val="FF0000"/>
        </w:rPr>
        <w:t xml:space="preserve">id 325</w:t>
      </w:r>
    </w:p>
    <w:p>
      <w:r>
        <w:rPr>
          <w:b w:val="0"/>
        </w:rPr>
        <w:t xml:space="preserve">Descrição da editora Um guia simples e conciso para recuperar ou manter a auto-estima Todos aspiram secretamente encontrar o amor de sua vida sem realmente conhecer a dimensão profunda deste termo. De fato, em um mundo que tende a viver mais do que a viver profundamente a aventura da vida atual, parece difícil posicionar-se conscientemente e ousar ser eu mesmo de uma maneira autêntica. Este livro trata dos principais sabotadores da auto-estima, depois propõe soluções para encontrar este amor enterrado em cada um de nós e termina com a importância do amor-próprio no sucesso de um casal. Um gênero literário acessível, polvilhado com humor cáustico e alegorias explícitas. EXCERTO Alguém já disse ou pensou em "encontrar o amor de sua vida"? Uma pessoa com quem nos sentimos confortáveis o suficiente para seguir em frente, construir uma família, ter filhos e assim seguir o que a sociedade chama de curso natural das coisas. Portanto, a busca do amor é louvável e o compromisso uma fonte de realização completa que sublima a existência. Entretanto, a noção de amor à vida deve ser entendida em seu sentido mais claro, que é tão mal interpretada e desprezada por muitos destruidores da auto-estima. De fato, encontrar o Amor da própria vida é antes de tudo uma questão de amar a própria vida antes de poder compartilhá-la, um fato óbvio enterrado sob as manipulações dos padrões criados pelo inconsciente coletivo. O QUE OS CRÍTICOS PENSAM - "Com este livro acessível, apimentado com humor, alegorias explícitas e rico em experiência pessoal, Vanessa Desmarthon propõe que restauremos nossa auto-estima e redescubramos o amor enterrado em cada um de nós. - Vanessa Desmarthon ensina ioga tradicional indiana e é uma treinadora de bem-estar. Ela trabalha em terapia multidisciplinar: Yoga, Energética, Ayurveda, Bowen, Aloe vera Flp.</w:t>
      </w:r>
    </w:p>
    <w:p>
      <w:r>
        <w:rPr>
          <w:b/>
          <w:color w:val="FF0000"/>
        </w:rPr>
        <w:t xml:space="preserve">id 326</w:t>
      </w:r>
    </w:p>
    <w:p>
      <w:r>
        <w:rPr>
          <w:b w:val="0"/>
        </w:rPr>
        <w:t xml:space="preserve">Assunto: Re: La station de vidange de chateauguay Dim 24 abr 2016, 8:22 am Bri escreveu: Bravo Michel pour ton insistance. Acho que você terá uma resposta positiva em breve. É um serviço necessário para muitos Veristas. Aqui em L'ancienne-Lorette este serviço é gratuito na garagem municipal que fica perto de Canadian Tire, SAQ, Maxi e Walmart. Estou certo de que é necessário preencher para melhor esvaziar o agradecimento Bri, mas digo-lhe uma coisa em tudo que o fórum é em Chateauguay sim, mas o turista é todo você que passa nas regiões e todos como eu quando vou em suas regiões espero ter o mesmo serviço porque sei que se não há serviço lá eu passo direito de ir mais longe seu mesmo deixar meu rastro Assunto: Re: La station de vidange de chateauguay Dim 24 Apr 2016, 8:46 am bounder wrote: Fiftyseven wrote: No fundo estou feliz por saber que dorme, vou passar bem da próxima vez ... Eu também....Há um boato de que no Shopping Center, um segurança pede seu cartão de cidadão antes de deixá-lo ir ao banheiro SterlingADMIN PG Forum Assunto: Re: La station de vidange de chateauguay Dim 24 Abr 2016, 8:49 estou Aqui em Levis onde moro, a cidade teve a brilhante idéia de instalar uma estação de despejo para TODOS os RVers que passam por aqui, esta estação dobrou o tamanho quando perceberam que era útil para muitas pessoas e além disso limitou o tempo de espera, esta estação é GRATUITA para todos os usuários de todos os lugares e não apenas para os de Levis. Ela está listada no mapa interativo das estações dominantes dos RV Nomads e é assim que ela se parece. ---► A cidade de Lévis se preocupa com os visitantes e viajantes, e mostra na forma como eles a instalaram. E aproveito esta oportunidade para AGRADECIMENTOS por esta grande iniciativa de sua parte. Ontem à tarde, a cidade de Chateauguay publicou em seu Facebook, um artigo para a estação de despejo de veículos de recreio na avenida industrial e foi listado apenas para residentes, eu sou Michel Pelletier, vulgo grandbras proprietário do fórum Lesnomadesenvr.com e residente de Chateauguay, e comecei a discutir com a pessoa que responde no site do Facebook da cidade, e ele removeu minhas mensagens, então comecei a discutir com essa pessoa em particular, transferindo e convidando-o a responder em meu fórum Lesnomadesenvr.com, esta manhã percebi que o artigo em questão foi retirado de seu site do Facebook muito estranho tudo isso, sempre fui educado com esta pessoa que, de acordo comigo, certamente não tem todo o direito de responder e o entendo muito bem, mas convido-o a ler esta discussão e até mesmo a responder no assunto aberto em meu fórum e nos comentários de todos os proprietários de veículos recreativos do Quebec, neste link quero apenas o bem de minha própria cidade e para a economia de minha cidade também,Portanto, cabe a você julgar e pensar sobre o que nós, proprietários de caravanas, podemos trazer para minha cidade como economia e também no turismo, as consequências econômicas às vezes podem fazer toda a diferença entre entrar em uma cidade ou passar direto para esta cidade sua nenhuma compra, mas o serviço gratuito, como a estação de despejo, pode garantir que o Vriste também possa comprar local, portanto, convido-o novamente a vir e ler a discussão entre a cidade de Chateauguay (Facebook) em desfavorecida e eu Michel Pelletier (vulgo grandbras ), proprietário do fórum LesNomadesenvr.com Le Soleil de Châteauguaywww.cybersoleil.comLe fling golf lançado no Caughnawaga Golf Club. O Caughnawaga Golf Club de Kahnawake está lançando um novo jogo nesta temporada: jogar golfe de fling. A estação de vida</w:t>
      </w:r>
    </w:p>
    <w:p>
      <w:r>
        <w:rPr>
          <w:b/>
          <w:color w:val="FF0000"/>
        </w:rPr>
        <w:t xml:space="preserve">id 327</w:t>
      </w:r>
    </w:p>
    <w:p>
      <w:r>
        <w:rPr>
          <w:b w:val="0"/>
        </w:rPr>
        <w:t xml:space="preserve">Você está procurando uma equipe dinâmica para reparar seu carro em Saint-Ouen-sur-Morin? Você veio ao lugar certo. Saber que as avarias mecânicas em um veículo não ocorrem com freqüência com antecedência, ter o contato de uma empresa competente é essencial. De fato, as avarias dos carros geralmente exigem uma intervenção rápida e você precisa poder contar com a disponibilidade imediata de um profissional para limitar o estresse. Saiba aqui como trabalhar com nossos técnicos para todos os trabalhos de avaria de seu carro em Saint-Ouen-sur-Morin (77750). Por que escolher nossa empresa para seu serviço de avarias? Quando confrontado com um carro avariado, várias tentativas podem ser feitas. No entanto, não se trata de fumegar com os vários componentes do veículo e esperar por um milagre. Pelo contrário, é preciso tomar medidas precisas para garantir que tudo seja feito de acordo com as normas aplicáveis. É por isso que é aconselhável trabalhar com um reparador competente. Embora seja relativamente fácil encontrar um profissional para uma parada de carro em Saint-Ouen-sur-Morin (77750), deve ser dito que nem sempre é fácil encontrar o mecânico certo para a parada. Por mais que existam verdadeiros especialistas, há também pessoas que abusam dos outros para ganhar dinheiro. Portanto, certifique-se de verificar a competência do profissional com quem você vai trabalhar. Por um lado, esta precaução lhe permite beneficiar-se de um serviço de qualidade a um preço razoável. Por outro lado, você protegerá seu veículo de todos os tipos de danos. A fim de oferecer um serviço de reparo que atenda exatamente às suas necessidades, realizamos primeiro um diagnóstico do veículo. Isto não só identifica o problema, mas também revela quaisquer falhas ocultas. Utilizamos então nosso amplo conhecimento das técnicas de reparo de automóveis para oferecer uma solução sob medida para a situação. Dependendo da extensão da avaria e do tempo necessário para retificar o problema, podemos rebocar seu carro até nossa garagem mais próxima. Uma vez terminado o trabalho, entregaremos seu veículo no endereço que você nos deu. Não importa onde você more em Saint-Ouen-sur-Morin, você pode contar com nosso senso de responsabilidade para receber seu carro em tempo hábil. Cientes de que as avarias mecânicas às vezes exigem trabalho adicional, oferecemos uma ampla gama de serviços além dos serviços de avarias. Dependendo de suas necessidades, você pode confiar em nós para : Os serviços de avaria automóvel geralmente envolvem despesas que podem variar de acordo com a natureza e extensão da avaria. Por este motivo, é aconselhável estudar diferentes propostas de preço antes de chamar um profissional para consertar seu carro. Ao fornecer um orçamento detalhado e gratuito antes de nosso trabalho, nos posicionamos como seus melhores aliados para todo o seu trabalho de reparo em toda a região Seine-et-Marne (77). O objetivo é permitir conhecer antecipadamente o custo total da operação a fim de melhor definir seu orçamento. Ao trabalhar conosco, você sempre se beneficia dos melhores serviços aos melhores preços. Serviço de avarias telefônicas para todas as marcas de automóveis: Renault, Peugeot, Citroen, Alpha Romeo, Audi, Bentley, BMW, Bugatti, Cadillac, Chevrolet, Citroen, Dacia, Dodge, Fiat, Ford, Honda, Hyundai, Infiniti, Jeep, Kia, Lamborghini, Land Rover, Lexus, Mazda, Mercedes, Mini, Mitsubishi, Nissan, Opel, Porsche, Saab, Seat, Skoda, Suzuki, Toyota, VolksWagen, Volvo, etc.</w:t>
      </w:r>
    </w:p>
    <w:p>
      <w:r>
        <w:rPr>
          <w:b/>
          <w:color w:val="FF0000"/>
        </w:rPr>
        <w:t xml:space="preserve">id 328</w:t>
      </w:r>
    </w:p>
    <w:p>
      <w:r>
        <w:rPr>
          <w:b w:val="0"/>
        </w:rPr>
        <w:t xml:space="preserve">A Província do Sul é um destino favorito para caminhadas e oferece uma ampla gama de rotas especialmente projetadas para atividades de lazer ao ar livre. As caminhadas consistem em um passeio a pé, de bicicleta ou a cavalo de duração variável para descobrir a riqueza do patrimônio da província. A província oferece cerca de sessenta caminhadas acessíveis a todos, sinalizadas e mantidas, seja como um loop ou como uma viagem de ida e volta. Encontre todas as nossas caminhadas neste site.</w:t>
      </w:r>
    </w:p>
    <w:p>
      <w:r>
        <w:rPr>
          <w:b/>
          <w:color w:val="FF0000"/>
        </w:rPr>
        <w:t xml:space="preserve">id 329</w:t>
      </w:r>
    </w:p>
    <w:p>
      <w:r>
        <w:rPr>
          <w:b w:val="0"/>
        </w:rPr>
        <w:t xml:space="preserve">Author Message 82pbpb Hyper Active Member Age: 33Zodiac:Chinese Sign: Sex: Join: 24 Jan 2008 Posts: 117 Posted: 01 Sep 2010 [14:46] Receita para pequenos g�teaux para diabéticos tipo 1? Oi, então eu sei que ainda é bastante t�t, mas eu gostaria de experimentar primeiro. Você teria uma pequena e agradável receita para pequenos biscoitos do tipo g�teaux, muffin... N�el será f�t� este year� em meus sogros, estará presente �sent também: a esposa de meu cunhado, seus pais, seus pais gdr e seus s�urs. Não estando muito perto, eu pensei em fazer apenas um pequeno pr�sents. Pensei em dar às meninas alguns kits de biscoitos SOS como você vê em alguns blogs de culinária. Uma delas tem diabetes 1 tratada com insulina, então eu gostaria de fazer dela uma especial. Portanto, estou à procura de boas receitas. Voltar ao topo kinou34 Membro ativo Idade: 42Zodiac:Chinese Signos: Sexo: Juntou-se: 07 Nov 2008 Mensagens: 45 Posted: 03 Sep 2010 [00:43] hello!..... minha mãe �being type 1 diabetic too....doesn't go without any cakes....because she makes them with fructose ""vivis""....o que lhe permite assá-los no forno e eles são seguros para sua diabetes.... basta pegar sua receita e substituir o açúcar neste �i por frutose.... tem exatamente o mesmo sabor do verdadeiro açúcar refogado! voila.... boa cozinha! Voltar ao topo 82pbpb Hyper Active Member Age: 33Zodiac:Chinese Sign: Sex: Join: 24 Jan 2008 Messages: 117 Posted: 03 Sep 2010 [16:39] Super thanks bcp, é ótimo que seja como açúcar fundido, porque tive medo que com o líquido �dulcorants �a mudasse a consistência. o poder adoçante da frutose �being mais forte que o da sacarose. Por 100g de sacarose em �quivalence 60g de frutose seria suficiente Se eu tomar esta receita: peu �tre devrais-je remplacer les noix par quelque chose de moins gras... fermer le tout et pr�parer les �tiquettes en pr�cise : "Despeje o frasco em uma saladeira e depois adicione 1 ovo e 125g de margarina de manteiga mole, m�langer et forment des boules de p�te de la taille d'1 balle de golf et applatir . Arranjá-los em uma assadeira e assar por 12 � 15 min � 180�C. "82pbpb Hyper Active Member Age: 33Zodiac:Chinese Sign: Sex: Join: 24 Jan 2008 Posts: 117 Posted: 08 Sep 2010 [17:21] thanks for your PM. i replace caster sugar with fructose but i use half as much as. Não tenho certeza se é uma boa idéia usar um pouco mais de açúcar ou não. Muito obrigado por sua ajuda. Fique � compre a famosa frutose e adiante g�teaux. Vejo você no fórum. Voltar ao topo 82pbpb Hyper Active Member Age: 33Zodiac:Chinese Sign: Sex: Joined: 24 Jan 2008 Messages: 117 Posted: 28 Oct 2010 [22:05] Oi, estou voltando a este post para lhe dizer que tenho tested� diff�rent receitas com viv* sugar como você aconselhou me�. Fiz um p�te sabl�e para torta e pequeno g�teaux tipo g�teaux de no�l, assim como um chocolate g�teau Próximos testes quando tenho tempo, um g�noise para fazer um teste para um buche. E um tipo bávaro g�teau, pois me encontrei � faltando o molde � charni�res. Estou plenamente satisfeito, obrigado mais uma vez. A+ no fórum Voltar ao braço superior</w:t>
      </w:r>
    </w:p>
    <w:p>
      <w:r>
        <w:rPr>
          <w:b/>
          <w:color w:val="FF0000"/>
        </w:rPr>
        <w:t xml:space="preserve">id 330</w:t>
      </w:r>
    </w:p>
    <w:p>
      <w:r>
        <w:rPr>
          <w:b w:val="0"/>
        </w:rPr>
        <w:t xml:space="preserve">Esta comédia romântica de 1999, estrelada por Drew Barrymore, não foi apenas um grande sucesso de bilheteria, mas também a grande estréia de James Franco nas telas. Embora Alba tenha apenas um pequeno papel neste filme, como a popular garota má na escola onde o personagem de Barrymore tem que se esconder! este filme é um dos melhores de sua autoria. Surpreendentemente, como é anterior ao seu avanço em Dark Angel . 9) The Killer inside me(2010) - 6.1 / 10 Alba estrela neste thriller erótico de crime em 2010 ao lado da vencedora do Oscar Casey Affleck e da candidata ao Oscar Kate Hudson, então não é surpresa que este seja um de seus melhores filmes. Alba interpreta uma prostituta chamada Joyce Lakeland, que tem uma relação sadomasoquista com o xerife sociopata de sua cidade. O filme recebeu críticas mistas dos críticos e foi uma venda de bilheteria, ganhando apenas US$ 3 milhões com um orçamento ainda modesto, mas muito maior, de US$ 13 milhões. Também foi controverso por seu tema, que alguns críticos pareciam achar muito violento para a tela. 8) Conheça Bill (2007) - 6.2 / 10 Este filme de comédia de 2007 protagoniza Aaron Eckhart ( The Dark Knight ) como Joe que se torna um mentor relutante para um adolescente. Também protagoniza Logan Lerman ( Hunters ), Elizabeth Banks ( The Hunger Games ), Timothy Olyphant ( Justified ) e, é claro, Jessica Alba. Embora tenha uma classificação de apenas 21% em tomates podres, os usuários do IMDb discordam e acham que Meet Bill é um dos melhores filmes da Alba. Alba interpreta Lucy, uma vendedora de lingerie que se envolve no relacionamento de Bill com sua esposa quando o mentor do adolescente Bill decide usá-la em um esquema para fazer ciúmes à esposa de Bill. 7) Idle Hands (1999) - 6.2 / 10 Idle Hands é um filme de comédia negra de 1999 sobre um adolescente que percebe que sua mão direita se tornou possuída após matar acidentalmente seus pais e melhores amigos. Alba interpreta Molly, a namorada inconsciente do adolescente, que deve evitar ser morta pela mão possuída em uma série de encontros infelizes (e hilariantes). O filme também apresenta performances de (Daredevil) Elden Henson e (Kill Bill) Vivica A. Fox s. E embora possa não ter feito um esguicho na bilheteria (US$ 4 milhões em um orçamento de US$ 25 milhões) ou com críticos (16% em tomates podres), deixou uma impressão duradoura nos usuários de IMDb. 6) Stretch(2014) - 6,5 / 10 Patrick Wilson(The Conjuring's) um motorista de limusine contraiu uma grande dívida de jogo. Depois de deixar o pagamento arrastar-se, ele é informado de que só lhe resta uma noite para levantar o dinheiro. Naquela noite, ele tem que transportar um estranho bilionário. À medida que a noite avança, ele e seu cliente se deparam com encontros perigosos. Infelizmente, este filme é desconhecido para muitos porque nunca foi lançado nos cinemas, mas foi retirado das gavetas da Universal para lançamento em VOD. Produzido por Jason Blum com um orçamento de 5 milhões de dólares, é provável que o filme tivesse gerado receitas de bilheteria respeitáveis. E com um 88% em tomates podres, poderia até ter merecido. Mas, infelizmente, ninguém jamais saberá. 5)Sin City: A Dame To Kill For (2014) - 6,5 / 10 Jessica Alba reempreende seu papel como Nancy Callahan, uma stripper no popular Kadie's Bar, destino de Sin City . Nesta seqüência de 2014 do filme de 2005, Nancy tem um papel maior, pois o personagem central Este filme pode ter chegado nove anos atrasado demais e tem</w:t>
      </w:r>
    </w:p>
    <w:p>
      <w:r>
        <w:rPr>
          <w:b/>
          <w:color w:val="FF0000"/>
        </w:rPr>
        <w:t xml:space="preserve">id 331</w:t>
      </w:r>
    </w:p>
    <w:p>
      <w:r>
        <w:rPr>
          <w:b w:val="0"/>
        </w:rPr>
        <w:t xml:space="preserve">Weißwurstäquator O Weißwurstäquator - literalmente: "equador de salsichas brancas" - é um termo usado na Alemanha para descrever a fronteira cultural entre o sul (principalmente a Baviera) e o centro e norte do país. Dentro da própria Baviera, há também uma fronteira imaginária com um raio de 100 km ao redor de Munique, separando-a do resto do país. Este é conhecido como Münchner Weißwurst, que foi criado em Munique. Esta expressão humorística se refere ao consumo deste tipo de linguiça no sul do país, uma especialidade culinária que é frequentemente depreciada no norte. O Weisswurstäquator corre mais ou menos paralelo a outra fronteira linguística, a Linha Benrath, que está localizada cem quilômetros mais ao norte e deve marcar a separação entre os dialetos do baixo alemão no norte e os dialetos do médio alemão no centro da Alemanha.</w:t>
      </w:r>
    </w:p>
    <w:p>
      <w:r>
        <w:rPr>
          <w:b/>
          <w:color w:val="FF0000"/>
        </w:rPr>
        <w:t xml:space="preserve">id 332</w:t>
      </w:r>
    </w:p>
    <w:p>
      <w:r>
        <w:rPr>
          <w:b w:val="0"/>
        </w:rPr>
        <w:t xml:space="preserve">Essie Poppy Razzi // Cor para bravizar a monotonia Olá bonjouuuuur! Espero que as meninas estejam bem! Acordei esta manhã com um nevoeiro tal que literalmente não consegui perceber o contorno da casa ao lado... É uma ótima maneira de começar a semana, não é? O outono e seus tons de cinza se instalaram sem aviso prévio, e eu me vi obrigado a combatê-los de todas as maneiras possíveis... Para isso, Essie me ofereceu um remédio muito eficaz na semana passada: a Coleção Ze Poppy Razzi, é claro! Mesmo sendo agora um "regular" do correio da marca, ainda sou como uma criança abrindo um presente de Natal, guinchando como um rato toda vez que descubro uma garrafa ^^. E sim, o que você espera, como um bom entusiasta que sou, descobrir novas cores me faz vibrar cada vez mais. A coleção que recebi é composta de quatro esmaltes coloridos e seus esmaltes básicos, aquele que já tive que comprar 3 ou 4 vezes desde que o descobri, dei o nome ao famoso White (sim, esse é seu nome, eles não fizeram nada de errado com ele). O princípio é simples, já falamos sobre isso muitas vezes aqui: você primeiro aplica uma base branca antes de aplicar sua cor, com uma textura gelatinosa, a fim de realçar o lado brilhante do néon o máximo possível. E, obviamente, funciona! Eu não fiz uma comparação com/sem a base branca porque é óbvio que é muito melhor com a base (mas se você já tem um branco de outra marca, ele fará o truque, é claro). Apliquei duas camadas de branco para ter uma base uniforme sem furos e uma camada de cor. Claro, é melhor deixar o branco secar um pouco antes de aplicar a cor, para evitar uma sobrecapa que literalmente leva o dobro do tempo para secar (sim, para que seu verniz seque você tem que deixar os solventes escapar, se você sobrecapa, o caminho para a evaporação será mais grosso e, portanto, mais longo, CQFD (não não, não estou me transformando em um professor de física, não tenha medo, leitor gentil)). Lá se vai o lado técnico, vejamos agora a impressão deixada por esta coleção: "OHMYGOD É VERÃO ONDE SÃO OS MINI SHORTS ARE" é a primeira frase que me vem à mente. Embora eu não tenha realmente nenhum mini-calção. Mas resume o estado de espírito quando você coloca estes belos tons na ponta das unhas, especialmente se, como eu, você está indo para um visual total com um prego de cada cor :). A propósito, para os pequenos nomes: Meu dedo pequeno está usando Luzes, meu dedo anelar e meu polegar estão usando Câmera, meu dedo médio está usando Bazuca e finalmente meu dedo indicador está usando Ação. Meu favorito? A câmera, é claro! Está em algum lugar entre laranja, coral e rosa, o que faz dela a sombra perfeita que cheira a trajes de banho e coqueiros para mim. Então, provavelmente deve ser a laranja mais forte, seguida de perto pela laranja mais clara. Finalmente, acho o dedo mindinho (Lights) bonito, mas já visto, nada de louco para ser muito honesto. Oh e também, você deve saber que em bons vernizes de néon, as cores secam mate, então planeje uma camada superior brilhante se você quiser um acabamento brilhante (e se ao mesmo tempo puder acelerar a secagem, é ainda melhor). Finalmente, aqui está a coleção Poppy Razzi sob seus olhos espantados: (eu tento tirar uma foto sob o sol para tentar fazer o lado fluorescente, mas ainda está bem longe)</w:t>
      </w:r>
    </w:p>
    <w:p>
      <w:r>
        <w:rPr>
          <w:b/>
          <w:color w:val="FF0000"/>
        </w:rPr>
        <w:t xml:space="preserve">id 333</w:t>
      </w:r>
    </w:p>
    <w:p>
      <w:r>
        <w:rPr>
          <w:b w:val="0"/>
        </w:rPr>
        <w:t xml:space="preserve">A 24 AV - Imergir-se em vários campos artísticos e culturas... - 1...olhando e identificando obras de diferentes épocas e origens - 2...comparando diferentes obras - 3...identificando o tema de uma obra, sua forma, sua técnica - 4...familiarizando-se com um vocabulário específico para os vários campos artísticos e artesanais e culturas - 5...visitando museus e espaços artísticos e coletando informações - 6...apreciando alguns elementos do patrimônio cultural de seu ambiente local - 7...integrando a diversidade cultural dos estudantes - 8...participando, como organizador ou ator, de uma exposição, uma performance |5ª - 6ª série|||7ª - 8ª série||No curso, mas no máximo ao final do ciclo, o estudante...|Recursos, pistas, obstáculos. Observar e identificar obras (pinturas, desenhos, fotos, etc.) de vários períodos, origens e estilos. Identificar algumas características das obras selecionadas. Preparar e utilizar na aula qualquer encontro com as artes (arquivo educativo, documentação, livros, filmes, etc.).) Links SHS 22 - Relações entre as pessoas e o tempo Permitir aos alunos expressar suas impressões, emoções e sentimentos durante qualquer contato com um objeto artístico Em link com A 22 AV - Percepção Descrição dos elementos característicos das obras abordadas (assunto, técnicas, formas, cores, composições, contrastes, etc.) Descoberta e abordagem de artistas de sua região Favorecer o contato direto com as obras e artistas (apresentação de obras por alunos e/ou artistas em sala de aula, etc.)) Descoberta de alguns elementos do patrimônio cultural local e regional (elementos arquitetônicos, pinturas,...) Comparação das produções artísticas locais com as de outras regiões de origem dos alunos Participação ativa do aluno na descoberta de um evento, de um lugar cultural (exposição, museu, cinema,...) e sua exploração em sala de aula) e à sua exploração em classe adaptar sua atitude ao lugar e à circunstância Dar o gosto aos alunos para descobrir vários lugares e eventos culturais Despertar a curiosidade e o interesse Escolha e apresentação das produções dos alunos (desenhos, pinturas, colagens,...) Participar de um projeto coletivo e contribuir para ele Links FG 24 - Projetos coletivos Participação de cada aluno, no âmbito do grupo e da escola, na organização de um evento cultural (objetos expostos, criação do cartaz, cenário,...)</w:t>
      </w:r>
    </w:p>
    <w:p>
      <w:r>
        <w:rPr>
          <w:b/>
          <w:color w:val="FF0000"/>
        </w:rPr>
        <w:t xml:space="preserve">id 334</w:t>
      </w:r>
    </w:p>
    <w:p>
      <w:r>
        <w:rPr>
          <w:b w:val="0"/>
        </w:rPr>
        <w:t xml:space="preserve">Fazendas educacionais na França Este site apresenta as fazendas educacionais, sua diversidade, número e localização. São fornecidas informações, em particular sobre como montar sua própria estrutura. Os alunos, seus professores, líderes de projetos e profissionais podem encontrar inúmeros recursos e informações sobre os cursos de treinamento existentes. As notícias são atualizadas a cada mês. As fazendas educacionais foram definidas por uma circular interministerial publicada em 5 de abril de 2001 como estruturas com gado e/ou culturas, que recebem regularmente crianças, jovens no contexto escolar ou extracurricular, assim como outros grupos, para fins educacionais, e que desejam desenvolver esta atividade.</w:t>
      </w:r>
    </w:p>
    <w:p>
      <w:r>
        <w:rPr>
          <w:b/>
          <w:color w:val="FF0000"/>
        </w:rPr>
        <w:t xml:space="preserve">id 335</w:t>
      </w:r>
    </w:p>
    <w:p>
      <w:r>
        <w:rPr>
          <w:b w:val="0"/>
        </w:rPr>
        <w:t xml:space="preserve">Bath: Mears forçada a desistir Publicado em 11 de fevereiro de 2013 às 19:11h Aposentada como internacional desde o verão passado, a prostituta de Bath Lee Mears encerrou sua carreira de jogadora a conselho de especialistas que detectaram um defeito cardíaco. A prostituta de banho Lee Mears (33) encerrou sua carreira de brincadeira a conselho de médicos que identificaram um defeito cardíaco. "Há um risco significativo de complicações se Lee continuar a atuar no nível intenso e prolongado exigido no nível superior. Um especialista, portanto, o aconselhou a se aposentar", disse o clube em uma declaração. Mears, que se aposentou do futebol internacional no verão passado (42 partidas), passou toda sua carreira no clube britânico, fazendo 268 partidas desde 1997. Ele jogou em duas Copas do Mundo para a Inglaterra (2007, 2011).</w:t>
      </w:r>
    </w:p>
    <w:p>
      <w:r>
        <w:rPr>
          <w:b/>
          <w:color w:val="FF0000"/>
        </w:rPr>
        <w:t xml:space="preserve">id 336</w:t>
      </w:r>
    </w:p>
    <w:p>
      <w:r>
        <w:rPr>
          <w:b w:val="0"/>
        </w:rPr>
        <w:t xml:space="preserve">O 2º Congresso Nacional de Sítios &amp; Cités remarquables de France será realizado no Canal, em Calais, nos dias 28 e 29 de setembro e terá como tema "Do Patrimônio à Economia: Reinventando as Políticas de nossos Territórios". Seguindo a missão e o relatório do Sr. Martin Malvy, Presidente da Sites &amp; Cités, Presidente do Grand Figeac e ex-Ministro, "54 sugestões para melhorar o turismo na França com base em nosso patrimônio", este 2º Congresso Nacional será uma oportunidade para examinar as ligações a serem forjadas entre o patrimônio e a economia do turismo. Como as heranças permitem uma melhor distribuição do turismo nacional e internacional em todo o país? Que valor agregado o patrimônio traz? Como desenvolver a atratividade de nossas cidades e territórios? Como podemos torná-lo mais conhecido internacionalmente? Como podemos recuperar os centros antigos das cidades? Este 2º Congresso será um momento importante para construirmos juntos políticas em favor de nossos antigos centros urbanos, tendo em vista as mudanças preocupantes que estão passando. Com base no "Plano Nacional a favor das áreas protegidas" do Sr. Yves Dauge e em sua presença, bem como na de representantes eleitos, especialistas e representantes de ministérios e agências nacionais, Didier Herbillon, Vice-Presidente de Sites &amp; Cités e Prefeito de Sedan, apresentará as expectativas das autoridades locais a fim de propor desenvolvimentos e alavancas operacionais, legais e financeiros, possibilitando assim levantar os obstáculos às políticas locais para a atratividade, valorização e reconquista de distritos antigos protegidos. Patrimônio e Europa: rumo a uma nova dinâmica de cooperação? Desde sua criação, Sites &amp; Cités vem desenvolvendo projetos e cooperação em escala européia e internacional sobre o tema do patrimônio. Quais são os benefícios econômicos, sociais e culturais para as comunidades envolvidas? Como estruturar e colocar em rede as iniciativas dos países parceiros? Em vista de 2018, Ano Europeu do Patrimônio Cultural, que propostas e estratégias para parcerias? Programa quinta-feira 28 de setembro 9h: BEM-VINDO OS PARTICIPANTES 10h: ABERTURA DO CONGRESSO - Natacha BOUCHART, Prefeita de Calais, Presidente da Grande Aglomeração Calais Terre et Mer, Vice-Presidente da Região Hauts-de-France - Martin MALVY, Presidente de Sites &amp; Cités, ex-Ministro - Michel DAGBERT, Presidente do Conselho Departamental de Pas de Calais (a confirmar) - Xavier BERTRAND, Presidente da Região Hauts de France, ex-Ministro (a confirmar) 10h45 &gt; 12h30 : Patrimônio PLENÁRIO e turismo cultural: Que propostas para um desenvolvimento harmonioso em todo o território? Que ligações devem ser forjadas entre o patrimônio e o turismo? Como o patrimônio pode ajudar a distribuir melhor o turismo nacional e internacional em todo o território? Como podemos passar de um sistema de tubos de órgãos para um sistema de parcerias aceitas? Como podemos desenvolver a atratividade de nossas cidades e territórios? Como podemos vender melhor o destino Heritage no mercado europeu e internacional? Presidido por : Martin MALVY, Presidente da Sites &amp; Cités, ex-ministro Na presença de François DELAROZIERE, Diretor Artístico da Compagnie la Machine em Nantes 12h30: Demonstrações do Almoço: inovações digitais e patrimônio em parceria com ClicFrance 14h30 &gt; 17h45 : OFICINA TEMÁTICA Duas sessões: escolha das oficinas (ver página seguinte) 18h30: COCKTAIL AND VISIT Cité de la Dentelle et de la Mode (exposição Givenchy) Sexta-feira 29 de setembro 9h00 &gt; 10h30: Patrimônio PLENÁRIO e Europa: rumo a uma nova dinâmica de cooperação? Desde sua criação, Sites &amp; Cités tem desenvolvido projetos e cooperação em escala européia e internacional sobre o tema</w:t>
      </w:r>
    </w:p>
    <w:p>
      <w:r>
        <w:rPr>
          <w:b/>
          <w:color w:val="FF0000"/>
        </w:rPr>
        <w:t xml:space="preserve">id 337</w:t>
      </w:r>
    </w:p>
    <w:p>
      <w:r>
        <w:rPr>
          <w:b w:val="0"/>
        </w:rPr>
        <w:t xml:space="preserve">Élisabeth Germain. Publicado no Facebook em 24-03-2020 Esta é a primeira vez, sem dúvida, mas certamente não a última, que podemos ver um flagelo que nos afeta a todos, pouco a pouco, em todo o planeta. Não estamos todos "cobiçados", mas estamos todos fisicamente sujeitos a medidas extraordinárias e sem precedentes de distanciamento físico, de ser proibidos de tocar uns nos outros, de comer juntos, de fazer amor ou amizade, de embalar os filhos de nossos amigos, de brincar juntos. Alguns já são duramente atingidos pela perda de seus empregos, pela falência de suas empresas, pelo colapso do que passaram anos construindo. Nossos filhos estão desempregados. Todos nós vivemos neste mundo economicamente conturbado, e não se trata apenas de uma crise financeira ou bolsista, mas de um descarrilamento da economia real. Em poucas semanas, um mundo foi virado de cabeça para baixo. Um cenário se repete, de leste a oeste e de norte a sul: estatísticas e notícias alarmantes de outros lugares, enxameação, chegada dos primeiros casos, descrença no contágio, resistência às primeiras medidas locais, aperto de medidas; a vida social desmorona, as pessoas entram em pânico, corremos atrás do papel higiênico; novos e distantes encontros na mercearia ou em outro lugar são meio embaraçosos, meio cumplicidade, redes de ajuda mútua são criadas, a vida é mediatizada (ai de quem não está conectado!), estamos viciados em nosso Facebook, Facepalm, WhatsApp, almoçamos no Messenger e nos encontramos para um 5 a 7 no Skype ou Zoom. Sentimos esta provação em nossa vida pessoal, todos os dias, a cada hora. Não podemos parar de pensar sobre isso. Oh, alguns minutos ou algumas horas de distração, mas a realidade volta para nós muito rapidamente, com as preocupações, frustrações, aborrecimentos. Ou com a gentileza, o apoio, a generosidade daquele amigo, daquela irmã, daquele namorado, que faz recados para nós, que telefona para nos consultar, que traz um livro. Toda a mídia nos mantém atentos ao que está acontecendo. Nunca ouvimos falar tanto sobre o resto do mundo. Como tudo aconteceu tão rapidamente - em poucas semanas tudo mudou - estamos perfeitamente conscientes de que estamos vivendo em um período anormal e ameaçador que requer intervenções enérgicas. As estatísticas fatais nos lembram disso todos os dias. Fomos mergulhados em água fervente de um só golpe. Mas há outro flagelo que está crescendo ao nosso redor sem que nós sequer o sintamos. Água que está esquentando lentamente, permitindo que nos acostumemos a ela e a ignoremos. Isto é o aquecimento global. Isto também nos envolve a todos, nos ameaça de forma inexorável. Mas não o sentimos em nossa vida diária. Portanto, nada está sendo feito a respeito, ou quase nada. Oh, algumas conferências internacionais, que dolorosamente produzem resoluções que nunca são cumpridas. Promessas de investimento que são diluídas por outros imperativos econômicos. Chamadas de cientistas ou de organizações ambientalistas que se perdem no barulho do consumo. Mas sabemos agora que é possível parar tudo e tomar medidas extraordinárias. Portanto, vamos parar de pensar que os ambientalistas são alarmistas e que é utópico querer eliminar o petróleo de nossas vidas, transformar o sistema de produção e cuidar das pessoas e do planeta. Vamos exigir e isso vai acontecer! E não vamos esperar até "depois do Covid". Como já devemos reconstruir o mundo, um mundo onde a concorrência e a desigualdade impedem tanto a saúde humana quanto a sustentabilidade do planeta, vamos inspirar</w:t>
      </w:r>
    </w:p>
    <w:p>
      <w:r>
        <w:rPr>
          <w:b/>
          <w:color w:val="FF0000"/>
        </w:rPr>
        <w:t xml:space="preserve">id 338</w:t>
      </w:r>
    </w:p>
    <w:p>
      <w:r>
        <w:rPr>
          <w:b w:val="0"/>
        </w:rPr>
        <w:t xml:space="preserve">| Uma mensagem foi enviada para seu smartphone para concluir esta compra. Para concluir esta compra, visite agora seu smartphone BlackBerry 10. Uma mensagem foi enviada para seu smartphone BlackBerry 10 para instalar este item. Para continuar, verifique agora seu smartphone BlackBerry 10. Pode levar de um a dois minutos para receber a mensagem. Para receber a mensagem, seu smartphone BlackBerry 10 deve ser ativado e ter conectividade de rede. Se você não receber a mensagem, lance o BlackBerry World em seu smartphone para acessar o conteúdo que você está procurando. Uma vez adquirido, você pode abrir o item em apenas um smartphone BlackBerry 10 e baixá-lo para até 4 outros smartphones BlackBerry 10. Uma vez baixado, você pode abrir o item apenas em seu smartphone BlackBerry 10. Ocorreu um problema que impediu que o pedido deste artigo fosse enviado para seu smartphone BlackBerry 10. Seu smartphone BlackBerry 10 deve ser ativado e ter conectividade de rede. Por favor, tente novamente ou lance o BlackBerry World em seu smartphone para acessar o conteúdo que você está procurando. Uma mensagem contendo um link para este item foi enviada para o endereço de e-mail que você forneceu. Para iniciar sua compra, abra agora o e-mail em seu smartphone BBOS. Pode levar de um a dois minutos para receber a mensagem. Para receber a mensagem, seu smartphone BBOS deve ser ativado e ter conectividade de rede. Se você não receber a mensagem, lance o BlackBerry World em seu smartphone para acessar o conteúdo que você está procurando.</w:t>
      </w:r>
    </w:p>
    <w:p>
      <w:r>
        <w:rPr>
          <w:b/>
          <w:color w:val="FF0000"/>
        </w:rPr>
        <w:t xml:space="preserve">id 339</w:t>
      </w:r>
    </w:p>
    <w:p>
      <w:r>
        <w:rPr>
          <w:b w:val="0"/>
        </w:rPr>
        <w:t xml:space="preserve">Após uma carreira de mais de quinze anos, John Tejada é corretamente considerado como uma figura chave no cenário internacional da casa tecnológica. Ele lançou música para numerosas gravadoras (7ª Cidade, Krush Grooves, ~scape), fundou sua própria gravadora em 1996, Palette, e agora é membro do estábulo Kompakt. Com onze álbuns a seu crédito, o catálogo do Tejada é extremamente denso e cobre várias correntes no universo eletrônico. Conhecido como um artista meticuloso, Tejada é um técnico realizado cujas produções não são desprovidas do input emocional necessário para grandes obras musicais. A Predicting Machine (2012), seu segundo projeto para a Kompakt, vê o californiano diversificar seu espectro sonoro: além de sua habitual casa técnica, encontramos atmosferas ambientes, discoteca misturada com o techno de Detroit e um toque de transe. Após uma longa espera, é em um contexto ideal que John Tejada realiza pela primeira vez no MUTEK Montreal. O artista adota uma abordagem completamente nova onde ele se propõe a reinventar as faixas de seus álbuns recentes, acrescentando e subtraindo vários elementos, retrabalhando-os para oferecer uma performance totalmente "ao vivo", no sentido fundamental do termo. Uma experiência que promete ser memorável.</w:t>
      </w:r>
    </w:p>
    <w:p>
      <w:r>
        <w:rPr>
          <w:b/>
          <w:color w:val="FF0000"/>
        </w:rPr>
        <w:t xml:space="preserve">id 340</w:t>
      </w:r>
    </w:p>
    <w:p>
      <w:r>
        <w:rPr>
          <w:b w:val="0"/>
        </w:rPr>
        <w:t xml:space="preserve">Em resumo, tudo para uma plataforma multimídia doméstica. O chip gráfico integrado da AMD, um Radeon HD3200, estará pronto para decodificar Blu-Ray e HD-DVD em alta definição através de seu motor UVD, sendo totalmente compatível com a infecção HDCP. Tudo está voltado para minimizar o consumo de energia. O chipset e seu IGP (circuito gráfico integrado) têm um TDP de 15 W, e serão acompanhados pela ponte sul SB700. Tudo isso é compatível com o atual Athlon, Sempron e, é claro, com o mais recente Fenômeno. A MSI também aponta que este cartão suporta até mesmo os Phenoms mais potentes com um TDP de 125W. Há quatro slots de memória, compatível com DDR2 a 1066 MHz, duas portas Firewire, 4 portas SATA2 com gerenciamento RAID e uma porta IDE ATA 133. Há também um slot Pci-Express 2.0 16x, um slot PCIe 1x, e dois slots PCI. O chip de som é um Realtek ALC888 HD 7.1, compatível com Azalia 1.0. O cartão é anunciado a um preço de varejo recomendado de 69 euros incluindo o IVA na França.</w:t>
      </w:r>
    </w:p>
    <w:p>
      <w:r>
        <w:rPr>
          <w:b/>
          <w:color w:val="FF0000"/>
        </w:rPr>
        <w:t xml:space="preserve">id 341</w:t>
      </w:r>
    </w:p>
    <w:p>
      <w:r>
        <w:rPr>
          <w:b w:val="0"/>
        </w:rPr>
        <w:t xml:space="preserve">Os "documentos do Majestic" são centenas de páginas de provas supostamente oficiais da existência de um grupo Top Secret de cientistas e pessoal militar - o Majestic 12 - estabelecido em 1947 pelo Presidente Harry Truman. Sua missão teria sido investigar os acidentes de embarcações extraterrestres e seus ocupantes. Steve Hammons escolheu desta vez o site UfoDigest para publicar em 9 de maio de 2009 uma atualização sobre o famoso documento SOM1-01: "Um manual de operações especiais de 32 páginas, supostamente datado de 1954, circula há anos na comunidade ufológica. Contém instruções práticas para lidar com situações envolvendo OVNIs e alienígenas. A capa é datada de abril de 1954 e afirma que foi publicada pelo "Majestic-12 Group". Robert Wood, Ph.D., e seu filho Ryan passaram vários anos examinando e avaliando a autenticidade de vários documentos supostamente oficiais sobre OVNIs. Eles foram convidados no dia 16 de abril de AM da Costa a Costa de George Noory, e novamente declararam que suas pesquisas os levaram a validar este manual como autêntico". Clip de áudio: Adobe Flash Player (versão 9 ou superior) é necessário para reproduzir este clip de áudio. Baixe a última versão aqui. Você também deve ter o JavaScript habilitado em seu navegador. Alguns pesquisadores, como Robert Hastings, pensaram em demonstrar que este manual é uma fraude ou um embuste. Outros, como Stanton Friedman, têm feito uma extensa pesquisa e apoiado a equipe Woods. Se o manual for falso, não poderia ser considerado pelas autoridades como um documento classificado (e elas não teriam motivos para processar aqueles que possuem uma cópia). ConteúdoA tabela de conteúdo lista seis capítulos e várias subseções. As informações adicionais fornecidas no final também são de interesse. A repartição é a seguinte: Capítulo 1 - Operação Majestic-12, Seção I: Objetivos e metas do programaCapítulo 2 - Introdução, Seção I: Geral, Seção II: Definição e dadosCapítulo 3 - Operações de recuperação, Seção I: Segurança, Seção II: Recuperação de tecnologia Capítulo 4 - Recepção e Manuseio, Seção I: Capítulo 5 - Entidades Biológicas Extraterrestres, Seção I: Organismos vivos, Seção II: Organismos inertesCapítulo 6 - Guia de Identificação de OVNIs, Seção I: Guia UFOB, Seção II: Critérios de Identificação, Seção III: Origens possíveis A cópia do manual obtida pelo Dr. Robert Wood e seu filho Ryan consiste de páginas fotocopiadas. Algumas partes do texto não são muito legíveis. Entretanto, há algumas informações interessantes: "Objetivo: Este manual foi preparado especificamente para as unidades Majestic-12. Ela cobre todos os aspectos do Majestic-12, para que o pessoal credenciado possa entender melhor os objetivos do Grupo, e seja mais capaz de lidar com OVNIs, Tecnologia Extraterrestre e Entidades, a fim de aumentar a eficácia das operações futuras. "Geral: MJ-12 leva muito a sério o tema de OVNIs, Tecnologia Extraterrestre e Entidades Biológicas Extraterrestres. Ele considera todo o assunto um assunto de segurança nacional que é da maior importância". "History of the Group: Operation Majestic-12 was established by a secret Presidential order dated September 24, 1947, on the recommendation of Secretary of Defense James V. Forrestal and Dr. Van Helsing. Forrestal e Dr. Vannevar Bush, Presidente do Conselho Conjunto de Pesquisa e Desenvolvimento" O chamado manual descreve em detalhes os objetivos do Grupo Majestic-12. Trata também da recuperação de EBEs e sua tecnologia, a formação de equipes</w:t>
      </w:r>
    </w:p>
    <w:p>
      <w:r>
        <w:rPr>
          <w:b/>
          <w:color w:val="FF0000"/>
        </w:rPr>
        <w:t xml:space="preserve">id 342</w:t>
      </w:r>
    </w:p>
    <w:p>
      <w:r>
        <w:rPr>
          <w:b w:val="0"/>
        </w:rPr>
        <w:t xml:space="preserve">Onde encontrar os seguintes documentos de apoio? Declaração de honra em caso de perda, roubo ou alteração da CNIE: Escrita e assinada pela pessoa interessada ou um formulário preparado pelo DGSN e assinado pela pessoa interessada. Certificado de registro consular mencionando o endereço atual (para marroquinos residentes no exterior). Serviços competentes das missões diplomáticas e postos consulares do Reino de Marrocos no exterior ou da Direção de Assuntos Consulares do Ministério das Relações Exteriores e Cooperação. Uma cópia completa do registro do estado civil, um extrato da certidão de nascimento e uma certidão administrativa comprovando a atribuição do número do estado civil da pessoa em questão. Escritório de Estado Civil da comuna urbana ou rural onde a pessoa em questão nasceu. Cópia da página do livro de registro familiar com a apresentação deste livro. Nacionalidade marroquina para estrangeiros, certificado de nacionalidade, cópia autenticada do decreto original ou Dahir concedendo a nacionalidade. O Ministro da Justiça ou a autoridade judicial ou administrativa designada por ele para este fim. Aos serviços territorialmente competentes da DGSN, da Royal Gendarmerie ou, na sua falta, da autoridade administrativa local. Uma cópia autenticada do documento administrativo ou judicial comprovando a modificação dos dados relativos ao estado civil, sentença ou decreto. A autoridade judicial ou administrativa competente. Cópia autenticada da certidão de casamento (para a menção opcional de (esposa): As autoridades administrativas e judiciais competentes.</w:t>
      </w:r>
    </w:p>
    <w:p>
      <w:r>
        <w:rPr>
          <w:b/>
          <w:color w:val="FF0000"/>
        </w:rPr>
        <w:t xml:space="preserve">id 343</w:t>
      </w:r>
    </w:p>
    <w:p>
      <w:r>
        <w:rPr>
          <w:b w:val="0"/>
        </w:rPr>
        <w:t xml:space="preserve">A Coleção Rolf Meyer Organizada pela Artcurial, a venda da Fazenda Rolf Meyer está prevista para ser um dos leilões mais importantes da temporada 2003. Conteúdo: MERCEDES 600 do Marechal Tito Gilles Bonnafous le 10/02/2003 Seis portas e 2,5 toneladas, mas 250 cv e 200 km/h! A impressionante limusine Mercedes 600 Pullman landaulet do Marechal Tito será sem dúvida uma das atrações da venda da Coleção Rolf Meyer. Apresentado no Salão Automóvel de Frankfurt em setembro de 1963, o Mercedes 600 causou uma sensação. Projetado para chefes de estado e outros líderes mundiais, o novo carro-chefe de Stuttgart estava na prestigiosa linha de pré-guerra "Grossen Mercedes" (Grande, não gordo!), como o famoso 770. D.R D.R O 600 combina todos os refinamentos tecnológicos da época. Foi alimentado por um motor V8 super quadrado de 6,3 litros com uma abertura de 90° e um eixo de comando de válvulas suspenso por banco de cilindros. Acionado por injeção de combustível Bosch - uma novidade para Stuttgart em um V8 - desenvolve 250 cv e um fenomenal 51 mkg de torque disponível a partir de 2800 rpm. A transmissão é uma caixa automática de quatro velocidades com um diferencial de auto-travamento. Com 200 km/h e um tempo de 0-100 km/h de 12 segundos, o desempenho é digno de um carro esportivo, tudo em um silêncio real. O manuseio não deve ser ultrapassado, servido por uma suspensão pneumática com controle automático de nível e amortecedores ajustáveis no volante, que sabe como conciliar o conforto soberano com a excelente aderência à estrada. O sistema de frenagem de duplo circuito é fornecido por quatro discos assistidos por energia. A produção dos 600 começou em setembro de 1964. O carro foi oferecido (ousamos dizer, dado o nível de preço!) em uma ampla gama de modelos: uma berlina de quatro portas com distância entre eixos de 3,20 metros e uma limusine Pullman construída sobre uma distância entre eixos estendida até 3,90 metros (6,24 metros de comprimento e pesando cerca de 2.800 quilos!). Esta última está disponível em duas versões fechadas (quatro portas e seis portas), assim como um landaulet, com uma capota macia que se abre para as portas traseiras ou até o lado do motorista, também disponível nas versões de quatro e seis portas. Parte da potência (cerca de 50 cavalos de potência) é absorvida pelos muitos dispositivos auxiliares projetados para garantir conforto excepcional. Um sistema hidráulico controla a abertura e o fechamento das portas, janelas e teto solar, assim como o ajuste de todos os assentos. O interior suntuoso está disponível em uma variedade de layouts, com assentos voltados e não voltados, assentos dobráveis, mesas dobráveis, bar, etc. D.R D.R Os 600s são frequentemente personalizados e adaptados aos gostos de seus clientes ilustres e recebem tratamento exclusivo. Todos os tipos de equipamentos e decorações especiais satisfazem os caprichos dos bilionários. Exemplos disso são a legião. Assim, o interior dos 600 dos ricos Gulbenkian foi modificado por Chapron para caber uma grande garrafa de Perrier na barra refrigerada... Além disso, não suportando o reflexo do sol no cromo, o bilionário teve o carro completamente descompactado, incluindo a estrela de três pontas! Rainier de Mônaco também pediu a troca da suspensão de seu carro, que uma equipe do importador francês Charles Delecroix realizou na oficina do palácio. Familiares da gotha, os 600 seduziram as estrelas Michel Polnareff e Rika Zaraï,</w:t>
      </w:r>
    </w:p>
    <w:p>
      <w:r>
        <w:rPr>
          <w:b/>
          <w:color w:val="FF0000"/>
        </w:rPr>
        <w:t xml:space="preserve">id 344</w:t>
      </w:r>
    </w:p>
    <w:p>
      <w:r>
        <w:rPr>
          <w:b w:val="0"/>
        </w:rPr>
        <w:t xml:space="preserve">Na artrite pseudo-reumatóide (PPR), a dor é geralmente localizada nos ombros e quadris. editar A artrite pseudo-reumatóide, também conhecida como síndrome de Forestier-Certonciny, é um reumatismo inflamatório de causa desconhecida, geralmente começando em pessoas com mais de 50 anos de idade, e afetando principalmente as raízes dos membros. É uma das chamadas doenças de "connectivite". A doença geralmente ocorre em pessoas com mais de 50 anos de idade. Sua incidência aumenta com a idade e é ligeiramente maior nas mulheres (2/3 dos casos)[1]. 1] Não parece aumentar com o tempo. 1] Parece ser mais importante no norte da Europa[2] e a incidência anual excede 1/1000 na Noruega[3]. 3] Parece ser um pouco mais comum em áreas rurais do que em áreas urbanas. É desconhecido. Pode haver uma suscetibilidade genética para formas mais severas[5]. A coincidência do aparecimento da doença com certas epidemias virais levou à sugestão de um fator infeccioso favorável (Mycoplasma pneumoniae[6]). É uma doença inflamatória com envolvimento articular (infiltração do sinovium com macrófagos e</w:t>
      </w:r>
    </w:p>
    <w:p>
      <w:r>
        <w:rPr>
          <w:b/>
          <w:color w:val="FF0000"/>
        </w:rPr>
        <w:t xml:space="preserve">id 345</w:t>
      </w:r>
    </w:p>
    <w:p>
      <w:r>
        <w:rPr>
          <w:b w:val="0"/>
        </w:rPr>
        <w:t xml:space="preserve">Nenhum poder no verso pode nos impedir 176 páginas de livro de capa mole. O conceito fundamental do Kult é que nossa realidade é uma ilusão, chamada Elysium, projetada para cortar a humanidade de sua natureza imortal. Metropolis é a Cidade Original, que se estende além da mentira projetada pelo Demiurge. Ela é separada das prisões da humanidade pelo Labirinto, que invade tanto Metropolis quanto as três prisões (Elysium, Inferno e Limbo). Mas embora o Labirinto tenha como objetivo impedir o Homem de entrar em Metrópolis, a teia da ilusão está sendo gradualmente rasgada, e o Labirinto não é mais capaz de cumprir sua função. Em alguns lugares, ele se abre e uma parte do Elysium se funde com Metropolis, dando às infelizes testemunhas uma visão insuportável da Realidade. Para Metropolis representa o que os homens veriam se a ilusão se desfizesse. Esta cidade, que não é nada além de caos e destruição, é composta de todos os aspectos mais sombrios e sórdidos das cidades e megalópoles da Terra. Telescópio de estilos arquitetônicos, em um ambiente onde o tempo não é linear, e onde as dimensões já não fazem mais sentido. As metrópoles não têm limites e estão em constante mudança. Os seres humanos não têm mais a capacidade de suportar Metrópolis, nem de viver nela. É, portanto, um ambiente terrivelmente perigoso, e não só por causa das criaturas que o assombram; os personagens que passam por ele não emergem inalterados... Este suplemento não pode, portanto, ser um guia exaustivo para os lugares e ruas de Metrópolis, nem para seus habitantes. Deve ser abordado como uma fonte de inspiração, cujo objetivo é estabelecer a atmosfera da cidade e permitir que os GMs confrontem seus jogadores com a Cidade Original. Textos ambientais, contos curtos, abundam, dando ao livro um lado literário que é incomum na produção da "rolística". Praticamente, ele é composto de 6 partes. Cada capítulo é embelezado com citações, ilustrações e elementos materiais (relatórios policiais, artigos, etc...) que o GM pode usar em seus jogos, para tornar Metrópolis mais concreta aos olhos de seus jogadores. Além disso, todas as descrições são projetadas para serem diretamente exploráveis pela GM. As 6 partes são : - "The Cracks in the Lie" oferece situações em que os personagens se encontram em Metropolis, para serem reaproveitados em cenários. - The Foundations of Madness" descreve os tipos genéricos de locais em Metropolis. Este capítulo está apimentado com Incidentes e Episódios, idéias para eventos que podem ser incorporados em aventuras. - O Covil do Poder" detalha as residências dos poderosos em Metropolis: os palácios Archon e a Cidadela do Demiurgo. - The Cogs of the Machine" é dedicado a lugares de particular importância. - Os Malditos" lista os habitantes de Metrópolis. - Apêndice" contém todas as dicas para usar Metropolis como parte de uma campanha do Kult. O OV deste livro está em inglês, traduzido a partir de um manuscrito sueco. No OV, quase todos os auxílios de jogo estão nas margens do livro, enquanto na versão francesa, eles são freqüentemente apresentados de tal forma que podem ser fotocopiados e entregues diretamente aos jogadores (cartas, artigos, etc.), e há mais deles. O número de páginas difere entre VO e VF, principalmente devido ao layout mais arejado da versão em inglês.</w:t>
      </w:r>
    </w:p>
    <w:p>
      <w:r>
        <w:rPr>
          <w:b/>
          <w:color w:val="FF0000"/>
        </w:rPr>
        <w:t xml:space="preserve">id 346</w:t>
      </w:r>
    </w:p>
    <w:p>
      <w:r>
        <w:rPr>
          <w:b w:val="0"/>
        </w:rPr>
        <w:t xml:space="preserve">Os passageiros residentes nas Ilhas Baleares, nas Ilhas Canárias ou na Cidade Autônoma de Ceuta podem se beneficiar de um desconto de 50% sobre a tarifa básica. Este desconto só se aplica aos voos entre aeroportos peninsulares e insulares (exceto para os residentes de Ceuta, que podem se beneficiar deste desconto nos voos entre Sevilha ou Málaga e outros destinos peninsulares). Se você é um residente, você pode comprar seu bilhete através dos canais de venda habituais da Vueling. A fim de obter o desconto, durante o processo de compra, você deve indicar seus dados de residência conforme aparecem em sua documentação. Uma vez concluída a reserva, seus dados serão enviados ao Ministério de Obras Públicas espanhol para validação. Se esta validação for bem sucedida, você não precisará apresentar nenhuma documentação no aeroporto; se não, você precisará fazê-lo na porta de embarque. Os viajantes com direito ao desconto residente poderão fazer o check-in via website ou telefone celular, mesmo que sua documentação não tenha sido validada no momento da compra. A Vueling reserva-se o direito de fazer cópias da documentação apresentada e negar o embarque a um passageiro se a empresa detectar qualquer defeito ou anomalia na referida documentação. Qualquer passageiro que não puder provar seu status de residência durante o processo de compra, nos balcões de check-in ou no portão de embarque será negado o embarque e perderá o preço de seu bilhete. Diz-se que a cidade de Alicante está continuamente olhando para o Mediterrâneo. Descubra-o por si mesmo e desfrute de sua localização privilegiada entre o mar e as montanhas. Se você gosta de passar longos dias na praia, você pode nadar aqui quase o ano inteiro. Mas se você preferir ser ativo, certamente encontrará algo a fazer entre as muitas partes da cidade. E quando a noite cai, passeie pela esplanada espanhola, a praia Postiguet e a moderna área portuária, pontilhada de cafés e bares. Ao assinalar esta caixa você nos autoriza a incluir seus dados em um arquivo sob a responsabilidade da VUELING AIRLINES, S.A., a fim de lhe enviar informações e publicidade, inclusive por meios eletrônicos, sobre nossos produtos, serviços, promoções e outras informações que possam ser de seu interesse. Você também nos autoriza a enviar-lhe informações e publicidade, inclusive por meios eletrônicos, sobre produtos e serviços de outros setores de atividade relacionados com nossos próprios produtos e serviços, tais como finanças, seguros, aluguel e venda de automóveis, hotéis, agências de viagem, operadores turísticos, catering, turismo, atividades esportivas e de lazer relacionadas com o transporte aéreo, através de nosso Boletim Informativo. Em nenhuma circunstância seus dados serão fornecidos ou fornecidos a qualquer outra empresa e permanecerão sob o controle da VUELING AIRLINES, S.A. Informamos que a VUELING permanece à sua disposição para permitir que você exerça seus direitos de acesso, retificação e, em caso de cancelamento, cancelamento de seus dados pessoais mediante solicitação por escrito ao Departamento Jurídico da VUELING AIRLINES, S.A., localizado no Parque de Negocios Más Blau II, calle Pla de l'Estany, núm. 5, 08820 El Prat del Llobregat (Barcelona) ou por e-mail para lopd@vueling.com.</w:t>
      </w:r>
    </w:p>
    <w:p>
      <w:r>
        <w:rPr>
          <w:b/>
          <w:color w:val="FF0000"/>
        </w:rPr>
        <w:t xml:space="preserve">id 347</w:t>
      </w:r>
    </w:p>
    <w:p>
      <w:r>
        <w:rPr>
          <w:b w:val="0"/>
        </w:rPr>
        <w:t xml:space="preserve">Na manhã desta segunda-feira na France Info, Xavier de Marchis, da livraria parisiense Contretemps, explicou que não estava mais vendendo o Merci pour ce momento de Valérie Trierweiler, lamentando o fato de que durante 48 horas somente este livro estava sendo vendido, e acrescentando: "Eu faço meu trabalho como livreiro. [Livreiros] são freqüentemente apresentados como consultores e referências. Nosso trabalho é oferecer algo mais do que a barragem de notícias desproporcionais. Xavier de Marchis não é o único, e como ele, vários publicaram pequenas palavras em suas janelas, para avisar: alguns livreiros escolheram deliberadamente, e não sem humor, não publicar o livro de V. #Trierweiler. pic.twitter.com/htdriYfkun - Franck Maury ن (@franckmaury) 6 de setembro de 2014 Em artigo publicado em 2012, no momento do lançamento de um livro de Richard Millet com conteúdo tendencioso, Emmanuel Pierrat, advogado especializado em propriedade intelectual e particularmente em publicação, lembrou que "já foi julgado, pelo tribunal de Paris, em 1980, que um livreiro não pode ser censurado por não vender um livro que não tem em estoque". Para Slate, ele deixa claro que se o livreiro tem o livro em estoque, ele não pode de forma alguma se recusar a vendê-lo. "Caso contrário é uma clara recusa de venda", uma prática proibida pelo Código do Consumidor. "Mas se um livreiro não tem o livro na loja, a única coisa pela qual ele pode ser reprovado é não respeitar o contrato assinado com a editora-distribuidora". Na verdade, não são os leitores que podem reclamar para as livrarias - especialmente porque eles estarão pensando em comprar da concorrência - mas neste caso Les Arènes, a editora da Merci pour ce moment. Na França, não é o editor que vende seu livro diretamente à livraria: ele passa por um difusor e um distribuidor (a mesma empresa pode tratar de ambos, como a Hachette) que asseguram a entrega dos livros aos 14.000 pontos de venda. São os difusores/distribuidores que depois fazem contratos com livrarias de todos os tipos: supermercados como Leclerc, casas de imprensa que vendem livros, livrarias escolares, etc. Existe um protocolo (o protocolo de Cahart), que estabelece as principais linhas segundo as quais os livros devem ser entregues, e rege os diferentes tipos de contrato. "Alguns estabelecimentos têm contratos pelos quais aceitam todos os livros de um determinado distribuidor. Por exemplo, Fnac, ou livrarias escolares", explica Emmanuel Pierrat. "Uma pequena livraria terá um acordo que diz que só aceitará bestsellers". E os chamados livreiros de primeira linha fazem suas próprias escolhas. Eles pedem exatamente o que querem, está em seu contrato". Segundo o advogado, essas livrarias de primeira linha correspondem a cerca de 350 estabelecimentos. Em Paris, por exemplo, estes são Comme un roman, l'Arbre à Lettres, etc. Les Arènes não podem culpá-los, eles fazem o que querem. Por outro lado, se a Fnac se recusasse a vender Merci pour ce momento (mas não é o caso), Les Arènes poderia apresentar uma reclamação. Resta a questão, completamente alheia à lei, se é realmente inteligente para alguns livreiros independentes recusarem-se a vender o livro de Trierweiler, quando eles reclamam constantemente de sua fragilidade econômica. O livro da ex-empresa do presidente pode trazer pessoas às livrarias que talvez não vão lá com freqüência. E é um trunfo econômico. Na livraria Lamartine, no 16º arrondissement de Paris, onde os residentes estão particularmente felizes em ler linhas pouco lisonjeiras sobre François Hollande, o livreiro Stanislas Rigot explica que, no dia do lançamento do livro, ele</w:t>
      </w:r>
    </w:p>
    <w:p>
      <w:r>
        <w:rPr>
          <w:b/>
          <w:color w:val="FF0000"/>
        </w:rPr>
        <w:t xml:space="preserve">id 348</w:t>
      </w:r>
    </w:p>
    <w:p>
      <w:r>
        <w:rPr>
          <w:b w:val="0"/>
        </w:rPr>
        <w:t xml:space="preserve">O IBC é o maior programa internacional de televisão digital juntamente com o NAB em Las Vegas, que acontece em abril. Ela abrange todas as tecnologias envolvidas na captura, produção, pós-produção, transmissão e recepção de conteúdo. Trata-se obviamente de um espetáculo "digital" de ponta a ponta. Os "dispositivos" que vemos ali variam desde equipamentos de estúdio, até aqueles na sala de controle, aos centros de dados e depois, na outra ponta da cadeia, às set-top boxes dos operadores de televisão por assinatura. A única exceção é que os fabricantes de TV não estão presentes como tal. A Sony ocupa o maior estande da feira, assim como a Panasonic e até a Samsung, mas ao contrário do CES em Las Vegas ou IFA em Berlim, eles estão apresentando suas soluções dedicadas aos profissionais de vídeo. A onda principal, que se tornou um refrão neste blog por pelo menos um ano, é a maturação do ecossistema 4K/Ultra-HD. Enquanto no ano passado se tratava apenas de software de captura e edição de câmeras e programas de estoque (ficção, documentários), agora está afetando toda a cadeia de valor, captura ao vivo (os chamados "programas de fluxo") e até mesmo alcançando set-top boxes. Em meu artigo anterior, vimos também que a 4K estava chegando até mesmo aos smartphones. Neste IBC, todas as categorias de produtos da cadeia produtiva foram afetadas por 4K, especialmente para a produção de conteúdo de TV ao vivo. A segunda onda é a da captura e dos fluxos de trabalho de todo o IP para a produção de conteúdo de TV. Até agora, estas infra-estruturas eram digitais, mas ligadas entre si por conectividade específica, notadamente cabos coaxiais ou fibra SDI. As suítes de edição estão geralmente localizadas nas proximidades, seja ao lado dos conjuntos de filmes ou em furgões OB (como o acima, recentemente adquirido pela France Télévisions). Com uma infra-estrutura totalmente IP, o sinal de vídeo é enviado através de uma rede TCP/IP via fibra ou mesmo sem fio (após a compressão) assim que sai da câmera. Isto simplifica a infra-estrutura e a conexão entre todos os servidores especializados (edição, efeitos especiais, codificação, transcodificação, radiodifusão) e, acima de tudo, torna possível localizá-los em outro lugar que não seja no local da filmagem. O resultado é uma maior concentração da infra-estrutura e também das equipes da sala de controle, que serão menos necessárias para viajar até os locais de filmagem. Esta é uma grande mudança para a profissão que certamente não será indolor (abaixo, uma animação falada visivelmente organizada pela Sony...). A terceira onda diz respeito à evolução das set-top boxes dos operadores. Estas estão sendo empurradas um pouco, pelo menos nos EUA, pelas TVs Smart e pelas chamadas caixas "over the top". A resposta do mercado parece ser uma corrida em direção à criação de uma porta de entrada para este negócio. O valor está mudando para gateways que gerenciam o acesso à rede, Wi-Fi, armazenamento centralizado e a distribuição do conteúdo para todos os dispositivos e telas da casa, incluindo a automação doméstica. Na outra ponta do espectro, há dispositivos no mercado (PCs, Macs, smartphones, tablets, TVs inteligentes) e até mesmo caixas conectadas a TVs. Mas o valor está deslizando inexoravelmente em direção ao portal. As caixas de TV estão se tornando cada vez mais leves. Eles são frequentemente chamados de "zappers" que não contêm armazenamento, são conectados por Ethernet ou Wi-Fi ao gateway e incluem um processador e um web browser que executa uma camada de apresentação do usuário a partir do gateway ou mesmo da nuvem, na maioria das vezes rodando em HTML 5. Com relação à interface do usuário, o mercado ainda está em busca de uma solução e procede por iterações com protótipos de interfaces propostos por editores de middleware como Cisco (NDS), Nagravision ou Zappware, que são então customizados pelos operadores</w:t>
      </w:r>
    </w:p>
    <w:p>
      <w:r>
        <w:rPr>
          <w:b/>
          <w:color w:val="FF0000"/>
        </w:rPr>
        <w:t xml:space="preserve">id 349</w:t>
      </w:r>
    </w:p>
    <w:p>
      <w:r>
        <w:rPr>
          <w:b w:val="0"/>
        </w:rPr>
        <w:t xml:space="preserve">A televisão está ligada! Em sua acolhedora sala de estar, o zapette está fora de alcance! E com razão! Porque organizamos uma noite de TV perfeitamente adequada a seus gostos. Totalmente feito sob medida e repleto de seus programas favoritos. Mon programme TV - O site para programas de TV na França e na Bélgica - fará com que você veja a vida e a programação da TV de maneira diferente. Como você faz isso? Com um programa perfeitamente adaptado ao seu perfil, que respeita seus gostos e desejos ao pé da letra. Como você faz isso? Simples e prático ao mesmo tempo! Registre-se em nosso site e estabeleça os canais que você prefere assistir e que você verifica muito regularmente. Você não tem mais a escolha, apenas a escolha! Canais públicos ou privados? Esportes, séries ou filmes? Seus gêneros de filmes favoritos. Seus atores, atrizes, estrelas e estrelas favoritas. Em seu computador ou tablet, seu site de programas de TV para esta noite e todos os dias da semana se adaptará às suas configurações e preferências. E quanto mais você diz o que gosta ("Estou assistindo") ou o que não gosta ("Estou pulando"), mais ele lhe apresentará filmes e programas de TV adaptados às suas preferências, diretamente em sua conta. Para os telespectadores que não são membros do "Meu Programa de TV", não se preocupem! Você também pode conferir todo o programa de TV para esta noite e os próximos dias de graça, e desfrutar de uma noite em frente à pequena tela (ou sua bela TV de 27 polegadas!) adaptada às suas preferências de TV. E se seu aparelho de TV permitir, você também pode guardar com antecedência uma sugestão dos melhores filmes de TV da semana para assistir mais tarde sob demanda. Não tem uma boa vida como telefonista 2.0? Assim, para o programa! Não perca mais transmissões de TV: todos os dias tem sua própria noite de TV! Você terá compreendido: graças ao nosso programa de TV personalizado, adaptado a seus gostos, preferências e necessidades, você nunca mais perderá seus programas de TV favoritos. Assista em HD os últimos episódios de "Plus belle la vie" e todas as suas outras novelas favoritas como "Les feux de l'amour", "Clem", ou "La servante écarlate" na TF1, ou mesmo "Amour, Gloire et beauté" transmitidas todas as manhãs na France 2. Mas isso não é tudo no departamento de séries de TV. Porque nossos canais têm o melhor dos melhores! Para que você possa assistir à repetição, uma e outra vez! Por exemplo, na TF1, você encontrará a série francesa, "The Truth About Harry Québert", adaptada do livro de Joel Dicker, com Patrick Dempsey e Damon Wayans, e assinada por Jean-Jacques Annaud. Esta série já foi um sucesso na primeira edição do Festival "CannesSeries". E depois, outro evento da série feita na França: a terceira temporada do "Dix Pour Cent" na França 2. E não esqueçamos "Cameron Black" na quarta-feira na TF1 ou a série canadense "Motive" na segunda-feira na France 2. Além da série: o cinema. E aqui, além dos dois grandes filmes de domingo à noite na TF1 e France 2, o Eldorado é chamado de Canal+, com suas centenas de dramas exclusivos. É aqui que o melhor da sétima arte ainda está por ser encontrado. Mas também uma avalanche de disciplinas esportivas e campeonatos de todos os tipos. Do futebol ao basquete e aos esportes motorizados da NBA! No que diz respeito às transmissões esportivas, os outros canais não são deixados para trás... Já que o imperdível "Téléfoot" (TF1) e "Tout le sport" (France 3) continuam sendo referências absolutas! E é claro que não esqueceremos o papel da France 2 quando se trata de falar de scrum e ovalie, já que a China transmite regularmente o melhor do rúgbi francês e internacional. Quanto à reality TV, o objetivo é "Pékin Express" e sua décima primeira temporada na M6, "Audition Secrète", com Pascal Nègre, David</w:t>
      </w:r>
    </w:p>
    <w:p>
      <w:r>
        <w:rPr>
          <w:b/>
          <w:color w:val="FF0000"/>
        </w:rPr>
        <w:t xml:space="preserve">id 350</w:t>
      </w:r>
    </w:p>
    <w:p>
      <w:r>
        <w:rPr>
          <w:b w:val="0"/>
        </w:rPr>
        <w:t xml:space="preserve">De acordo com as cartas que circulam aleatoriamente na rede. O trágico e repentino desaparecimento do diretor forçou a escola a cancelar no último minuto a festa organizada para celebrar sua saída. Em caso de expulsão, o estudante será expulso. Se seu filho só vem às aulas para gozar com os outros, ele também pode fazer isso em casa! Favor observar o novo horário: As portas abrem às 8h. Portas fechadas: 8h00. Como não são permitidos animais na escola, faça o Mathieu entender que um coelho não tem lugar na aula de francês, mesmo que esteja em uma gaiola... Não é porque a escola é pública que sua filha também tem que ser! Ninguém nesta escola jamais colocou uma mão em seu filho, as regras infelizmente proíbem tais práticas... Como a praxe é proibida por lei, por favor, pratique-a fora da escola. Tendo já mentido para mim em várias ocasiões, Philippe fingiu que você havia partido ambos os braços e que, portanto, era impossível para você me escrever um pedido de desculpas. Os exames serão realizados conforme previsto em uma data ainda a ser determinada. Como a política não é permitida na escola, os alunos não têm permissão para trazer revistas pornográficas. Como o pessoal de limpeza está em greve, as aulas de filosofia são canceladas. Em caso de incêndio, não entre em pânico e escreva para o Diretor que tomará as medidas necessárias. Os estudantes do sexo masculino são aconselhados a não mudar seu gênero até o final do ano. O aluno que perturbou a babá é solicitado a devolvê-la. </w:t>
      </w:r>
    </w:p>
    <w:p>
      <w:r>
        <w:rPr>
          <w:b/>
          <w:color w:val="FF0000"/>
        </w:rPr>
        <w:t xml:space="preserve">id 351</w:t>
      </w:r>
    </w:p>
    <w:p>
      <w:r>
        <w:rPr>
          <w:b w:val="0"/>
        </w:rPr>
        <w:t xml:space="preserve">A CAMB é uma cooperativa de abastecimento especializada na indústria vinícola. É uma empresa que se mantém fiel ao espírito cooperativo há mais de 100 anos (foi fundada em 1887!), sabendo ao mesmo tempo como se adaptar às novas restrições econômicas. Este dinamismo resultou em um forte desenvolvimento, particularmente nos últimos 20 anos. Com suas 5 localidades na região, sua logística impecável, suas equipes competentes, motivadas e certificadas (mais de 30 funcionários), a CAMB oferece a seus membros o apoio de um parceiro sólido. CAMB (Coopérative agricole du Mâconnais et du Beaujolais) 336 chemin des quatre Pilles BP 196 71007 Mâcon Cedex Tél : 03.85.34.98.53 Fax : 03.85.34.45.33 Email: contact@c-a-m-b.com</w:t>
      </w:r>
    </w:p>
    <w:p>
      <w:r>
        <w:rPr>
          <w:b/>
          <w:color w:val="FF0000"/>
        </w:rPr>
        <w:t xml:space="preserve">id 352</w:t>
      </w:r>
    </w:p>
    <w:p>
      <w:r>
        <w:rPr>
          <w:b w:val="0"/>
        </w:rPr>
        <w:t xml:space="preserve">Levante-se das Cinzas e Desenvolva seu Poder Interior Você se lembra da memorável noite dos moradores da caixa de ferramentas e de suas mil batidas de valsa? O que aconteceu desde então? Aqui está o resto da história com alguns de seus comentários. Lembrem-se, eu os convidei a decidir a direção de suas aventuras (graças a vocês, caros leitores). Uma realização estava surgindo no espírito do Notebook and Pencil sobre a aprendizagem de novas habilidades. "A Senhora Sorte apareceu e lhes deu a idéia de multiplicar as fontes de conhecimento. Cadernos e Lápis se olhavam com espanto! Como eles não poderiam ter pensado nisso antes? Falar com um especialista foi tudo muito bem, mas falar com vários especialistas deve ser capaz de reunir diferentes maneiras de ver as coisas, de confrontar diferentes idéias". STOOOPPPP! "Temos absolutamente que ir à livraria, não tenho mais espaço"! Assim falou o Caderno em vista da excitante discussão que parecia estar ocorrendo com o Lápis. Então eles correram para a primeira livraria e compraram um notebook novinho em folha. Os três companheiros estavam agora voltando com um passo confiante, mas Lady Luck, tão caprichosa quanto sua profissão sugere, já tinha partido! Como encontrá-la? "Talvez Crayon devesse ter continuado a falar com a Lady Luck e deixado o Notebook ir à livraria sozinho. Uma pergunta para a qual eles não terão resposta... "Todos sabem que você tem que pegar a Dama da Sorte quando ela passa. Quando ela voltará? Mas para que serve ter arrependimentos, é uma perda de tempo. O lápis de cera ficou muito chateado mesmo assim. O novo Caderno teve uma idéia, mas ele preferiu guardá-la para si mesmo por enquanto, afinal, ele queria conhecer melhor seus novos amigos. O Novo Notebook tinha conhecimentos complementares ao Notebook? Possivelmente... possivelmente... Discussão de aprendizado "Aprender é absolutamente essencial e muitas vezes, como qualquer bom carneiro, eu tentei pular etapas apenas para perceber muito rapidamente que o curso não estava "integrado" e cada vez que eu dizia a mim mesmo "esta é a última vez, eu vou rever tudo pacientemente e esperar para realmente consegui-lo", mas na oportunidade seguinte começou novamente, - Hoje, tendo a paciência finalmente conseguido penetrar minha cabeça impulsiva, sei que o aprendizado é fundamental e saltar etapas não serve a nenhum propósito a não ser adiar o tempo da prática que "flui" - Que verdade vocês anunciam lá! Como Jean de la Fontaine escreveu em uma de suas fábulas: "Não vale a pena correr, você tem que começar a tempo. "Não adianta correr, você tem que começar na hora certa". De "Critique a tartaruga, é a melhor que você vê". Correr para a frente serve apenas para queimar suas asas. É com a experiência de vida que se ganha a sabedoria para compreender o processo do conhecimento. - Como você (não sou um Áries, mas uma Virgem), fui impulsivo por muito tempo em minhas ações, sempre querendo ir muito rápido, e isto ainda me acontece hoje, mesmo que seja apenas para entender a técnica de dirigir um blog. Sim, você tem que saber se estabelecer e se dar os meios para entender os passos um a um para chegar ao fim. Sempre aprendendo... Lembre-se disto". O caderno notou a grande sabedoria de seu novo amigo. Esta foi uma grande chance para ele e seu colega Crayon, ele era amigo da Lady Luck? Quanto à Carnet de Notes novamente, ele ficou aliviado ao ver que seria capaz de trabalhar com seus novos amigos em confiança, não havia dúvidas sobre isso. Crayon, depois de ouvir atentamente seus dois amigos e</w:t>
      </w:r>
    </w:p>
    <w:p>
      <w:r>
        <w:rPr>
          <w:b/>
          <w:color w:val="FF0000"/>
        </w:rPr>
        <w:t xml:space="preserve">id 353</w:t>
      </w:r>
    </w:p>
    <w:p>
      <w:r>
        <w:rPr>
          <w:b w:val="0"/>
        </w:rPr>
        <w:t xml:space="preserve">Os fascistas de amanhã se chamarão anti-fascistas. Winston Churchill Em todos os anos do Mitterrandismo, nunca fomos confrontados com uma ameaça fascista, portanto, qualquer anti-fascismo era apenas teatro. Estávamos diante de um partido, a Frente Nacional, que era um partido de extrema direita, um partido populista também, à sua maneira, mas nunca estivemos em uma situação de ameaça fascista, e nem mesmo diante de um partido fascista. Estou profundamente apegado à identidade nacional e acho até que sinto e sei o que é, pelo menos para mim. A identidade nacional é nosso bem comum, é uma língua, é uma história, é uma memória, que não é exatamente a mesma coisa, é uma cultura, ou seja, uma literatura, as artes, uma filosofia. E então é uma organização política com seus princípios e leis. Quando se vive na França, eu acrescentaria: a identidade nacional também é uma arte de viver, talvez, essa identidade nacional. Acredito profundamente que as nações existem, ainda existem, e na França, o que é impressionante é que estamos ambos apegados à multiplicidade de expressões que compõem nossa nação, e à singularidade de nossa própria nação. E assim o que eu digo a mim mesmo é que se existe hoje uma crise de identidade, uma crise de identidade através, em particular, das instituições que a expressaram, a representaram, é talvez porque existe uma crise de tradição, uma crise de transmissão. Precisamos lembrar os elementos essenciais de nossa identidade nacional porque, se duvidarmos de nossa identidade nacional, obviamente teremos muito mais dificuldade de integração. Lionel Jospin (France Culture, 29.09.07) Porque a ordem ("Deixe todos irem") não será dirigida apenas a este presidente, o rei dos acólitos, e seus ministros, esta diretoria governamental da clique de Fouquet! Dirá respeito a toda a oligarquia que se beneficia da confusão atual. "Soltem-nos a todos!" Os patrões superfaturados, os feiticeiros do dinheiro que transformam tudo que é humano em mercadoria, os emigrantes fiscais, os financiadores cujas exigências cancerígenas são as empresas. Deixe-os ir também, os griots do chamado "declínio da França" com seus refrões que injetam o veneno da resignação. E já agora, "deixe-os ir todos" também, esses anti-heróis do esporte, cheios de dinheiro, de impostos, e cheios de ingratidão. Saiam daqui! Saiam daqui! Saiam daqui! Jean-Luc Mélenchon (trecho do livro) Quando Mélenchon intitula seu livro Chassez-les tous (sic), ele é extraordinariamente violento. Mas ele é convidado em todos os lugares. Jean-Marie Aphatie É uma coisa completamente aceita. Alguns antifa não compartilham esses códigos, mas no núcleo duro do movimento, eles se vestem da mesma maneira e com as mesmas marcas que o campo oposto. Porque as raízes de seus movimentos são as mesmas: os skinheads. Os dois têm divergido entre peles vermelhas e peles de extrema direita, mas a origem é a mesma (...) já que o antifa afirma ser mais abertamente skinheads, e até mesmo raspar suas cabeças, eles são os mesmos em termos de aparência. Com os mesmos bombardeiros, o mesmo Dr Mart</w:t>
      </w:r>
    </w:p>
    <w:p>
      <w:r>
        <w:rPr>
          <w:b/>
          <w:color w:val="FF0000"/>
        </w:rPr>
        <w:t xml:space="preserve">id 354</w:t>
      </w:r>
    </w:p>
    <w:p>
      <w:r>
        <w:rPr>
          <w:b w:val="0"/>
        </w:rPr>
        <w:t xml:space="preserve">Newpharma, o "campeão de farmácia e parafarmácia on-line na França e na Bélgica" (Figaro), foi recompensado com centenas de milhares de revisões positivas, rótulos de qualidade e a confiança de mais de 750.000 clientes. O site também foi eleito o melhor site de comércio eletrônico quatro vezes (em 2009, 2015 e 2018 pelo BeCommerce, bem como em 2017 e 2018 no Safeshops Awards) e ganhou duas vezes o prêmio de melhor site internacional (2013, 2018), bem como o prêmio de melhor iniciante após seu 1º ano de existência (2009).</w:t>
      </w:r>
    </w:p>
    <w:p>
      <w:r>
        <w:rPr>
          <w:b/>
          <w:color w:val="FF0000"/>
        </w:rPr>
        <w:t xml:space="preserve">id 355</w:t>
      </w:r>
    </w:p>
    <w:p>
      <w:r>
        <w:rPr>
          <w:b w:val="0"/>
        </w:rPr>
        <w:t xml:space="preserve">A oeste de Maiorca, a cordilheira Tramontana é um paraíso de oliveiras e amendoeiras que inspirou Frédéric Chopin a escrever seus prelúdios em uma viagem romântica com George Sand. Na verdade, Valldemossa, localizada na antiga propriedade do mosteiro cartucho onde o casal permaneceu, ainda reflete a mesma beleza original que os encantou. Atrás das paredes de pedra, que mantêm afastado o calor do sol, há quartos encantadores com quatro camas de apoio vestidas com véus brancos. Na agenda estão jantares mediterrâneos em terraços com vista para paisagens ensolaradas, os prazeres de uma piscina excepcional, golfe, esportes aquáticos... e outros prelúdios.</w:t>
      </w:r>
    </w:p>
    <w:p>
      <w:r>
        <w:rPr>
          <w:b/>
          <w:color w:val="FF0000"/>
        </w:rPr>
        <w:t xml:space="preserve">id 356</w:t>
      </w:r>
    </w:p>
    <w:p>
      <w:r>
        <w:rPr>
          <w:b w:val="0"/>
        </w:rPr>
        <w:t xml:space="preserve">O historiador Jean-Paul Martin publicou, em outubro de 2016, (Presses universitaires de Rennes) La Ligue de l'enseignement, une histoire politique, 1866-2016. Encontre a apresentação de seu livro através de sua entrevista no "Idées en mouvement". Este trabalho científico nos permite compreender o lugar adquirido pela Ligue de l'enseignement como um ator ideológico sem mitologizar o passado. O autor tomou a Ligue como um objeto político mal identificado, em uma tentativa de entender como ela se encaixa na cultura republicana francesa. Trata-se também de "uma" história, implicando que outras histórias são ou serão possíveis...</w:t>
      </w:r>
    </w:p>
    <w:p>
      <w:r>
        <w:rPr>
          <w:b/>
          <w:color w:val="FF0000"/>
        </w:rPr>
        <w:t xml:space="preserve">id 357</w:t>
      </w:r>
    </w:p>
    <w:p>
      <w:r>
        <w:rPr>
          <w:b w:val="0"/>
        </w:rPr>
        <w:t xml:space="preserve">Road Runner e Coyote - Wikipedia edit Road Runner e Coyote (E significa Ethelbert) é uma série americana de desenhos animados produzida pela Warner Bros. Coyote, o E de Ethelbert) é uma série de desenhos animados americanos, produzida pelo estúdio da Warner Bros. Os dois personagens principais, Bip Bip e Vil Coyote, foram criados em 1949 por Chuck Jones. Foi inspirado no livro Roughing It de Mark Twain, onde Twain observa que os coiotes estão com fome e querem caçar um Grande Geocuckoo (roadrunner). O jogo cômico é baseado no princípio do gato perseguindo o mouse para sempre, como em Tom e Jerry. A série foi transmitida pela primeira vez na França em 1972 (na ORTF), e foi retransmitida de 1989 a 2003 nos programas Ça Cartoon e Décode pas Bunny no Canal+, Bunny Tonic no France 3 a partir de 2001, e regularmente no Boomerang desde 2003. Em Quebec, foi transmitido na Télétoon. 5 The Tastes of the Bip Bip A Plymouth Superbird, uma série especial em homenagem ao Bip Bip Bip. Beep Beep é uma ave azul engraçada (na realidade, um Grande Geocuckoo) que percorre as estradas desérticas do sul dos Estados Unidos. Um coiote (Vil Coyote) decide persegui-lo, apesar da grande velocidade de sua presa. O coiote inventa todo tipo de esquemas malucos (de jet skates a catapultas gigantes) para pegar sua refeição. Um após outro, suas idéias se voltam contra ele: um squib úmido, um elástico caprichoso ou uma bigorna maliciosa. O coiote fica preso em sua própria armadilha cada vez, enquanto o esperto e brincalhão Bip Bip comenta a situação com um senso de humor irônico usando um sinal que segura em uma pata, antes de sair com um provocativo "bip bip bip! O coiote só pega o roadrunner em um episódio, Sopa ou Sonic, mas ele não pode tirar vantagem disso porque ele se tornou minúsculo. Lista de episódios[editar] A série consiste em 45 desenhos animados de cerca de 6 minutos, um curta-metragem de 26 minutos, Adventures of the Road-Runner (1962), que se destinava a ser o piloto de uma série de TV, e um punhado de webisódios transmitidos na Internet. Na maioria dos episódios dirigidos por Chuck Jones, o desenho começa com uma introdução dos dois personagens, com uma mordaça recorrente envolvendo a menção de um nome latino fictício para suas espécies animais. Em 2010, a Warner Bros. A animação tomou conta dos personagens de uma nova série chamada Looney Toons 3D, feita em animação 3D[1].</w:t>
      </w:r>
    </w:p>
    <w:p>
      <w:r>
        <w:rPr>
          <w:b/>
          <w:color w:val="FF0000"/>
        </w:rPr>
        <w:t xml:space="preserve">id 358</w:t>
      </w:r>
    </w:p>
    <w:p>
      <w:r>
        <w:rPr>
          <w:b w:val="0"/>
        </w:rPr>
        <w:t xml:space="preserve">Carta de amor Por Olivier ODORIZZI, domingo 8 de junho de 2008 :: Poemas de amor Esta carta que todos pensaram, sem sempre saber como realizá-la, poesia e amor são a inspiração que levará à mais bela carta de amor. Todos nós já pensamos sobre isso uma ou mais vezes, mas é no momento certo, que você tem que saber como utilizá-lo, se quiser se declarar, desta forma para a pessoa amada. Algumas pessoas preferem cartas, outras um jantar romântico, uma noite única para dois, ou uma festa. Algumas pessoas preferem uma carta de amor, para declarar seus sentimentos um dia, e escritos como poemas, ajudam a contar os sentimentos àquele que você ama. As palavras não vêm facilmente, leva muito tempo para saber o que escrever, e com as palavras conhecidas para saber o que dizer. É por isso que você tem que ler poesia, que pode parecer muito bonita, para se inspirar e declarar ao seu ente querido todo o amor que você tem. Poesia do poeta Olivier O. : Carta de amor Por favor, cite a url se você compartilhar este texto de amor</w:t>
      </w:r>
    </w:p>
    <w:p>
      <w:r>
        <w:rPr>
          <w:b/>
          <w:color w:val="FF0000"/>
        </w:rPr>
        <w:t xml:space="preserve">id 359</w:t>
      </w:r>
    </w:p>
    <w:p>
      <w:r>
        <w:rPr>
          <w:b w:val="0"/>
        </w:rPr>
        <w:t xml:space="preserve">Bem-vindo à missão de informação "coletes amarelos" em Toulouse Na segunda-feira 08 de julho de 2019, a missão de informação da Assembléia Nacional sobre os custos econômicos, sociais e orçamentários dos bloqueios, violência e degradação cometidos à margem do movimento "coletes amarelos" viajou para Toulouse. Criada em 09 de maio de 2019, esta missão conjunta do Comitê de Assuntos Econômicos e do Comitê de Finanças, Economia Geral e Controle Orçamentário pôde se reunir e discutir com atores locais afetados pelo "movimento dos coletes amarelos" em Toulouse. Desde o início deste movimento, tenho me expressado em inúmeras ocasiões na mídia e também tenho questionado vários membros do Governo sobre o assunto. A delegação dos deputados tinha um encontro pela manhã na Prefeitura da Occitânia e nas regiões de Haute-Garonne para ouvir todos os interessados: comerciantes, câmaras consulares, companhias de seguros, bancos, federações profissionais, serviços estatais e autoridades locais. Após um almoço republicano, os membros da missão foram ao centro da cidade de Toulouse à tarde para se encontrarem com cidadãos, comerciantes e artesãos. Para saber mais sobre minhas visitas anteriores: - Reuniões com os "gilets jaunes" (1 e 07 de dezembro de 2018). - Reunião com lojistas em Toulouse afetados pelo movimento dos "coletes amarelos" (21 de janeiro de 2019). - Pergunta escrita a Bruno LE MAIRE, Ministro da Economia e Finanças, sobre a situação catastrófica em que se encontram os varejistas nas cidades francesas e sobre a necessidade de liberar fundos nacionais e de implementar ajuda a esses varejistas o mais rápido possível (29 de janeiro de 2019). - Pergunta escrita ao Sr. Edouard PHILIPPE, Primeiro Ministro, sobre a necessidade de melhorar a comunicação do Governo e sobre as ações a serem implementadas para promover os avanços votados pelo Parlamento; os anúncios feitos pelo Presidente da República em seu discurso à Nação em 10 de dezembro de 2018 e finalmente o Grande Debate Nacional (29 de janeiro de 2019). - Pergunta escrita ao Sr. Christophe CASTANER, Ministro do Interior, sobre a situação da segurança na cidade de Toulouse durante as manifestações do chamado "movimento das "gauleses jaunes" e sobre os métodos e meios adicionais que ele pretende colocar à disposição do Prefeito da região da Occitânia, Prefeito da Haute-Garonne, para garantir a segurança e a ordem pública na cidade de Toulouse (29 de janeiro de 2019) Composição e agenda da missão de informação da Assembléia Nacional sobre os custos econômicos, sociais e orçamentários dos bloqueios, da violência e da degradação cometidos à margem do movimento "gilets jaunes".</w:t>
      </w:r>
    </w:p>
    <w:p>
      <w:r>
        <w:rPr>
          <w:b/>
          <w:color w:val="FF0000"/>
        </w:rPr>
        <w:t xml:space="preserve">id 360</w:t>
      </w:r>
    </w:p>
    <w:p>
      <w:r>
        <w:rPr>
          <w:b w:val="0"/>
        </w:rPr>
        <w:t xml:space="preserve">SENENEWS.COM- O antigo inquilino do Elysee junta-se ao clube de VIPs franceses que ficam verdes em Marrakech, em suas residências de sonho. Nicolas Sarkozy, acompanhado por sua esposa Carla e sua pequena Giulia, ficou lá por 17 dias. De fato, o ex-presidente francês Nicolas Sarkozy e sua esposa Carla deixaram Marrocos para a França em 2 de junho, após uma visita privada de 17 dias a Marrakech. O casal havia iniciado sua visita particular em 17 de maio na cidade ocre onde uma residência havia sido colocada à sua disposição pelo rei Mohammed VI. Durante sua estada, o ex-presidente jogava regularmente no Palm Grove e jogava tênis no Royal Tennis Club de Marrakech, um centro esportivo privado no centro da cidade. Uma vez que a transferência de poder entre Nicolas Sarkozy e François Hollande esteja completa, a família Sarkozy irá primeiro descansar. "Carla e seu marido vão respirar, refletir sobre seu futuro e também redescobrir outro ritmo, de uma maneira diferente", disse uma fonte próxima à ex-primeira dama da França. Carla Bruni-Sarkozy também deve aproveitar este descanso para finalizar seu próximo álbum, que deverá ser lançado no próximo outono: Marrocos: homem senegalês procurado por assassinatoSelecionado para você: Marrocos: Uma rede internacional de tráfico humano desmanteladaVideo on SeneNews ReplaySelected for you: Marrocos: 07 marroquinos e 02 espanhóis condenados pela morte de uma mulher migrante</w:t>
      </w:r>
    </w:p>
    <w:p>
      <w:r>
        <w:rPr>
          <w:b/>
          <w:color w:val="FF0000"/>
        </w:rPr>
        <w:t xml:space="preserve">id 361</w:t>
      </w:r>
    </w:p>
    <w:p>
      <w:r>
        <w:rPr>
          <w:b w:val="0"/>
        </w:rPr>
        <w:t xml:space="preserve">Descrição Esta arca de gavetas, do final dos anos 50, tem 2 gavetas grandes e 2 gavetas pequenas. Os cabos de latão são originais. Foi atualizado: a parte superior, as gavetas pequenas e a base foram cobertas com laca de cetim preta. As laterais e as 2 gavetas grandes são revestidas com mogno. Será perfeito em uma sala de estar, um quarto ou em um hall de entrada. Dimensões: largura: 105 cm, profundidade: 43 cm, altura: 72,5 cm. Esta cômoda, do final dos anos 50, tem 2 gavetas grandes e 2 gavetas pequenas. Seus cabos de latão são originais. A parte superior, as gavetas pequenas e a base foram cobertas com laca de cetim preta. As laterais e as 2 gavetas grandes são revestidas com mogno. Será perfeito em uma sala de estar, um quarto ou em um hall de entrada. Dimensões: largura: 105 cm, profundidade: 43 cm, altura: 72,5 cm. Ref : TUDCBSGT Mogno/caixa de gavetas preta 550 euros Esta cômoda, do final da década de 50, é composta de 2 gavetas grandes e 2 gavetas pequenas. É composto de 2 gavetas grandes e 2 gavetas pequenas. [Leia mais] Dimensões : H73 x W105 x D43 MÉTODOS DE PAGAMENTO Chiffonnier 260 euros 300 euros Cómoda de madeira 375 euros 220 euros Cómoda dinamarquesa de meados do século... 580 euros 230 euros 290 euros 240 euros Rattan caixa de gavetas Vintage 410 euros Rattan caixa de gavetas de madeira Vintage 230 euros 992 euros 250 euros 240 euros 436 euros Em seguida, volte para "condições de entrega" e selecione a entrega correspondente ao seu país de destino. Cómoda em mogno/preto Quantidade: 1</w:t>
      </w:r>
    </w:p>
    <w:p>
      <w:r>
        <w:rPr>
          <w:b/>
          <w:color w:val="FF0000"/>
        </w:rPr>
        <w:t xml:space="preserve">id 362</w:t>
      </w:r>
    </w:p>
    <w:p>
      <w:r>
        <w:rPr>
          <w:b w:val="0"/>
        </w:rPr>
        <w:t xml:space="preserve">Organizamos nosso casamento no dia 27 de agosto no Les Belles Rives. Ótimo cenário, nossos convidados estavam todos encantados e o pessoal estava muito atento! Recomendamos 200%. Ótima comida, ótimo pasteleiro para o bolo de casamento e bela vista para o mar para a noite de núpcias! Se você quer organizar um casamento sem se estressar, então vá em frente!</w:t>
      </w:r>
    </w:p>
    <w:p>
      <w:r>
        <w:rPr>
          <w:b/>
          <w:color w:val="FF0000"/>
        </w:rPr>
        <w:t xml:space="preserve">id 363</w:t>
      </w:r>
    </w:p>
    <w:p>
      <w:r>
        <w:rPr>
          <w:b w:val="0"/>
        </w:rPr>
        <w:t xml:space="preserve">O site da comunidade DIY, dedicado ao DIY e à melhoria da casa freddy78 By les3c19 By kriske By mimi03 freddy78 By kriske freddy78 By les3c19 Mimi: Eu não experimentei 2 juntas de fibra mas, sem duvidar de suas habilidades, não vai ser - confiável com 2 juntas? Para o mamilo mais longo, mimi, você me diz ok e os 3c19 me dizem que não vai fazer diferença alguma. Não tenho certeza do que fazer a esse respeito. Não tenho certeza do que fazer, mas tenho certeza de que é uma boa idéia ter um fio mais longo. Não tenho certeza do que fazer, mas tenho certeza de que é uma boa idéia ter um fio mais longo, mas tenho certeza de que é uma boa idéia ter um fio mais longo. Antes de mais nada, meu amigo Kriske não se lembrava das minhas explicações sobre as conexões flangeadas: você não usa teflon, fio ou pasta em uma porca solta. Somente a junta de fibra plana ou de borracha pode fazer a vedação entre duas seções planas...! A dificuldade de Freddy em apertar e selar seu encaixe é simplesmente porque seu mamilo macho tem roscas cônicas. Depois de algumas voltas, a porca trava no cone e às vezes racha se você a apertar demais. Há duas soluções: - substituir o bocal pelo modelo mostrado no link (Leroy Merlin) que tem duas roscas cilíndricas, - compensar a profundidade de aperto com uma vedação de borracha ao invés de uma vedação de fibra. A primeira solução é, de longe, a mais racional. Sempre preferi fibras, não borracha, no caso de 2 juntas. freddy78 Por Brico30 ...optarei pela solução de pegar um bocal que tenha 2 fios cilíndricos (cf brico30). Tenho que comprar um novo e será muito mais fácil de instalar do que o antigo. Depois de comprar e instalar este bocal, coloco uma vedação de fibra ou borracha na extremidade? Para informação, estou falando do lado da conexão fêmea (saída de abastecimento de água) e não do lado da mangueira de aço inoxidável.... ...vou optar pela solução de pegar um mamilo que tem 2 fios cilíndricos (cf. brico30). freddy78 Precisa de ajuda com o jardim? Se você está procurando uma boa idéia para seu jardim, aqui estão algumas dicas de como equipá-lo e mantê-lo em todas as estações do ano. Você quer uma cozinha totalmente equipada e feita sob medida? Visite Cuisine Plus para criar sua cozinha ideal!</w:t>
      </w:r>
    </w:p>
    <w:p>
      <w:r>
        <w:rPr>
          <w:b/>
          <w:color w:val="FF0000"/>
        </w:rPr>
        <w:t xml:space="preserve">id 364</w:t>
      </w:r>
    </w:p>
    <w:p>
      <w:r>
        <w:rPr>
          <w:b w:val="0"/>
        </w:rPr>
        <w:t xml:space="preserve">Este é Ronron du clos des rondins, este é Rodin , 2 meses de idade, Nivernais cross country light. O pai e a mãe são excelentes abordadores de maneiras únicas dos javalis. Para venda 400 euros, entre em contato comigo em 06.08.92.52.24 Aqui está Ronron du clos des rondins, cão macho de 3 meses de idade, lascado e vacinado. Cruz Gascon Bleu de Gascogne. Para venda 400 euros, contate-me em 06.08.92.52.24 Aqui está o Opium du clos des rondins, 2 anos de idade, angulações não afastadas, javali arrombado, possibilidade de julgamento no local. Para venda 700 euros, contate-me em 06.08.92.52.24 Aqui está o Romy du clos des rondins, 2 meses de idade, lascado e vacinado. País Briquet atravessou Griffon de pays. Cachorro calmo, pai e mãe excelentes fechadores que nascem de maneiras únicas javalis. Para venda 400 euros, contate-me em 06.08.92.52.24 08.05.2020 Apresento-lhe Rosy du closy des Rondins, 3 meses de idade. Ela é uma beagle cross Ariège. O pai e a mãe são javalis selvagens. Ela foi lascada e vacinada. Para venda 450 euros entre em contato comigo em 06.08.92.52.24 07.04.2020 O canil Clos des Rondins está colocando à venda 3 cães: - Pastis um jovem cão arrombado de 18 meses de idade - 1 lote de caça pequena anglo-francesa com 1 cão arrombado e uma fêmea mais próxima (para mais informações, veja a página https://duclosdesrondins.com/chien-voie-unique-sanglier/) 27.05.2019 Novo cão "single track wild javali" disponível 5.04.2019 Partida de "Pin-Up". 01.04.2019 Partida de "Plume" para Valais na Suíça. 24.03.2019 Os primeiros filhotes sairão no próximo fim de semana. Apenas 2 machos estão disponíveis para venda. 02.03.2019 Os filhotes estão crescendo e as reservas estão abertas. Infelizmente restam apenas 3 fêmeas e 3 machos. 10.01.2019 A fêmea do canil "Galicia" deu à luz 11 filhotes de cachorro. O Wachtelhund estará à venda dentro de 2 meses. 10.04.2018 Novo cão para venda: - Ele é um Country Briquet (nascido no final de janeiro de 2018) - Pai e mãe são javalis solteiros. - Origem muito boa, selecionada há mais de 20 anos. - Preço: 400 EUR 28.04.2018 Aqui é o nascimento dos filhotes Wachtelhund / Chien d'Oysel (infelizmente, apenas 2 machos estão disponíveis) 06.10.2017 A pensão é também a recepção de jovens em dificuldades sociais. Um dia conosco em contato com os cães de Du Clos de Rondins. 21.09.2017 Saída de "Nala" de Le Clos Des Rondins para a busca de animais feridos (UNUCR) 18.09.2017 Nora de Du Clos Des Rondins 3 meses de idade em frente a um javali 15.09.2017 Boa captura dos filhotes da criação de Le Clos des Rondins Vendemos filhotes quebrados ou adultos treinados. 08.09.2017 Saída de Naya de Le Clos des Rondins para uma nova família.</w:t>
      </w:r>
    </w:p>
    <w:p>
      <w:r>
        <w:rPr>
          <w:b/>
          <w:color w:val="FF0000"/>
        </w:rPr>
        <w:t xml:space="preserve">id 365</w:t>
      </w:r>
    </w:p>
    <w:p>
      <w:r>
        <w:rPr>
          <w:b w:val="0"/>
        </w:rPr>
        <w:t xml:space="preserve">Diferença entre pseudo-elemento e pseudo-classe Um pequeno tópico de vocabulário hoje para levantar um problema de diferenciação entre pseudo-classe e pseudo-elemento no CSS. Muitas vezes temos a tendência de confundir os dois, pensando que em ambos os casos estamos colocando uma confusão justificada, então vamos ver como distingui-los. Veremos como distingui-los na forma e na substância, pois isso já vamos tentar reunir nesta página as pseudo-classes e pseudo-elementos existentes (que evoluem, talvez não sejam todos), você verá talvez automaticamente como diferenciá-los. Pseudo-classes no CSS2.1 Há algumas muito conhecidas, e outras menos conhecidas, aqui estão as que pude encontrar: :link : visa links não visitados; :pairar : visa um elemento apontado visualmente (pairar) graças a um mouse por exemplo ; :ativo : visa um elemento ativado pelo usuário, por exemplo, quando o botão esquerdo do mouse é clicado. Isto ocorre entre a pressão e a liberação do botão; :focus : visa um elemento que é fisicamente apontado, por exemplo pela tecla tab no teclado, ou após a liberação do botão esquerdo do mouse sobre um elemento que pode ser visado desta forma; :visitado : visa um link que já foi visitado pelo usuário; :lang() : visa um elemento de acordo com seu idioma (especificado pelo atributo lang); :first-child : visa o primeiro elemento criança. Estou falando aqui apenas dos seletores CSS2.1. Pseudo-elementos no CSS2.1 Pseudo-elementos não são muito conhecidos, e aqui está o que o CSS2.1 oferece. :antes: permite inserir o conteúdo antes de um elemento e estilo "on the fly"; :depois: permite inserir o conteúdo depois de um elemento e estilo "on the fly"; :primeira-carta: permite inserir a primeira letra de um elemento; :primeira linha: permite inserir a primeira linha de um bloco. Como distingui-los? No início eu tive um pouco de dificuldade, para mim era apenas um "pseudo-truc" (pseudo você mesmo!), mas no final é relativamente fácil de distinguir com o uso. Uma pseudo-classe é uma forma de visar um elemento sem adicionar uma classe (manualmente ou via JavaScript). Exemplo: em vez de :first-child, você poderia simplesmente ter acrescentado os primeiros elementos da classe no primeiro elemento que você queria atingir. Um pseudo-elemento é algo que não poderia ter sido visado de outra forma a não ser pela adição de um elemento. Exemplo: em vez de: primeira letra, deveríamos ter adicionado um elemento spans na primeira letra do elemento visado. CSS3 para o resgate! O CSS3 propõe uma nova sintaxe para pseudo-elementos. Em vez do ":", você deveria escrever ":" (dois cólons). A sintaxe de uma pseudo-classe permanece inalterada. Já agora, para aqueles que querem ir mais longe no CSS3, aqui estão as novas características deste lançamento: Pseudo-classes As novas pseudo-classes no CSS3: :nth-child(N) : tem como alvo o N-ésimo elemento criança; :nth-last-child(N) : tem como alvo o N-ésimo último elemento criança; :nth-of-type(N) : tem como alvo o N-ésimo elemento de um determinado tipo; :</w:t>
      </w:r>
    </w:p>
    <w:p>
      <w:r>
        <w:rPr>
          <w:b/>
          <w:color w:val="FF0000"/>
        </w:rPr>
        <w:t xml:space="preserve">id 366</w:t>
      </w:r>
    </w:p>
    <w:p>
      <w:r>
        <w:rPr>
          <w:b w:val="0"/>
        </w:rPr>
        <w:t xml:space="preserve">Garibaldi - Entrega gratuita a partir de 100 euros* - Troca de tamanho gratuita - 60 dias para mudar de idéia - Garantia do preço mais baixo - Dobrável: Montagens em 4 segundos, veja como no vídeo! - Extremamente durável. Projetado para ser usado todos os fins de semana! - 3X3 m, 9 m², altura do telhado ajustável de 212 a 320 cm! Garibaldi Calças de Motocicleta Garibaldi Preto Bem-vindo à família! Notas do cliente Estas calças são feitas de poliamida Airguard® com uma membrana Humax® à prova de vento e água entre o tecido interno e externo. Na parte interna há um revestimento removível, ultra-leve e térmico Cynix®. As joelheiras Powertector® garantem a máxima segurança quando você está na estrada! - Calças de passeio - Têxteis - Impermeáveis e forradas - 2 bolsos externos - Detalhes reflexivos - Zíper para prender a uma jaqueta. 179.95 Garibaldi pantalon-moto-garibaldi-typhoon-noir https://pierceimages.imgix.net/ProdImages/prod_2732692/p2732692.jpg?ver=-62135596800&amp;auto=format&amp;lossless=false&amp;q=35&amp;sharp=10&amp;w=600&amp;h=600&amp;fit=crop 10 ORDINARY</w:t>
      </w:r>
    </w:p>
    <w:p>
      <w:r>
        <w:rPr>
          <w:b/>
          <w:color w:val="FF0000"/>
        </w:rPr>
        <w:t xml:space="preserve">id 367</w:t>
      </w:r>
    </w:p>
    <w:p>
      <w:r>
        <w:rPr>
          <w:b w:val="0"/>
        </w:rPr>
        <w:t xml:space="preserve">Portrait à charge HÖHLER G., Die Patin. Wie Angela Merkel Deutschland umbaut, Orell Füssli Verlag, Zurique, 2012, 296 pp. Texto completo 1 Intitulado "Die Patin", em alusão ao filme "O Padrinho" (Francis Ford Coppola, 1972), este retrato da chanceler Merkel fez manchetes em toda a Alemanha. A autora, professora universitária e assessora econômica e política (a mídia a apresenta como ex-conselheira do chanceler Kohl), se entrega a um verdadeiro acerto de contas com o chanceler. Suas munições são de alto calibre, como mostram os títulos dos capítulos: "A loba e o silêncio dos homens", "Novo desenho para a loja de armas do poder" ou "O crepúsculo dos presidentes - Drama em três atos". Suas críticas a Angela Merkel? Ela é acusada de perseguir uma política de poder à custa do interesse geral, de ignorar valores, de minar a concorrência de idéias e abordagens que é a base da democracia alemã, de centralizar decisões na República Federal e destruir a economia social de mercado, de sentar-se sobre a lei na política européia, etc. Esperemos que este retrato da mulher 'mais poderosa' da Europa atraia um certo número de leitores na França... (ib) Para citar este artigo Referência eletrônica 'Portrait à charge', Regards sur l'économie allemande [En ligne], 106 | outubro 2012, online desde 06 de novembro de 2012, acessado em 20 de março de 2020. URL : http://journals.openedition.org/rea/4479 Topo da página</w:t>
      </w:r>
    </w:p>
    <w:p>
      <w:r>
        <w:rPr>
          <w:b/>
          <w:color w:val="FF0000"/>
        </w:rPr>
        <w:t xml:space="preserve">id 368</w:t>
      </w:r>
    </w:p>
    <w:p>
      <w:r>
        <w:rPr>
          <w:b w:val="0"/>
        </w:rPr>
        <w:t xml:space="preserve">para garantir: armar-se, estacionar, armar-se, defender, garantir de: isentar, garantir de: guardar, estacionar, manter, assegurar, garantir o pagamento da dívida. 他担的偿还。 Não apenas modelos bonitos, podem garantir qualidade. 不仅款式好看，量也可以。 Pode efetivamente garantir a qualidade e o progresso do projeto. 能有效工程进度和工程量。 Flexível, e pode garantir a qualidade e o preço! 交货期灵活，并且能够价格和量! No pressuposto de garantir a qualidade, reduzindo custos. 在量的前提下，最大限度地降低了成本。 Ter suas próprias linhas de produção para garantir a qualidade. 有自己的生产线、确量上乘。 Como pode ser garantida a saúde pública com uma população sem proteção social? 面对这些缺乏社会障的人如何公共卫生和医疗健康？ Garantimos o melhor em rastreabilidade natural e perfeita. 我们向您它完美的醇香和无可挑剔的口感。 Em nossas vendas de mercadorias, eu estou absolutamente garantindo a qualidade! 在我们的销售商品中我绝对量！ Nossos produtos no exterior através do testado para garantir a qualidade. 我司产品通过国外测试合格，量。 ..A fim de garantir a qualidade, preço favorável, prestação de serviços. 本厂量，价格从优，送货服。 Garantimos que nossos preços são competitivos e asseguramos a qualidade dos produtos. 我们我们的产品的价格是具有竞争性的并且产品量。 Garantimos um preço inferior ao do mercado, porque somos uma árvore firme. 我们比市场价要低，因为我们是林场。 Todo o processo deve ser testado para garantir a qualidade das sementes. 整个流程都要进行检测，以确种子量。 A gestão e exploração dos avanços e a flexibilidade para garantir uma situação vantajosa para todos. 管理和经营都采用先进灵活的方式，双赢。 Para garantir a qualidade do pedido do contrato de preço por volume. 量，合同订购，以量定价。 AOC é um rótulo que garante a proveniência de um vinho e sua tipicidade. AOC 是葡萄酒来源的标签，也有归类葡萄酒的功能。 O país da "paz do sul" está tomando medidas para garantir a paz. "南方和平乡 "正在东南亚强化自我护的能力。 Para um rigoroso controle de qualidade para garantir a qualidade do produto. 以严格的检产品量。 Garantimos os preços mais baixos da rede e o estoque absoluto. 我们网络上的最低售价和绝对库存量。 声明：以上例句 声明：以上例句、词性分类均由互联网资源自动生成，部分未经过人工审核，其表达内容亦不代表本软件的观点；若发现问题，欢迎向我们指正。</w:t>
      </w:r>
    </w:p>
    <w:p>
      <w:r>
        <w:rPr>
          <w:b/>
          <w:color w:val="FF0000"/>
        </w:rPr>
        <w:t xml:space="preserve">id 369</w:t>
      </w:r>
    </w:p>
    <w:p>
      <w:r>
        <w:rPr>
          <w:b w:val="0"/>
        </w:rPr>
        <w:t xml:space="preserve">Nossa loja de Bagagem, Acessórios e Joalheria para personalizar todos os seus trajes! Os acessórios permitem que você seja louco! Gris-gris que de repente não o deixará ir! Sábio ou extravagante, encontre uma gama impressionante de bolsas, chapéus, cachecóis, capacetes de motocicleta, óculos, máscaras, gravatas... Acessórios de marca para todos os estilos, mas também na efígie de seus artistas e heróis favoritos. Você gosta de bricolage? Nossa loja também oferece a você a oportunidade de personalizar tudo você mesmo! Finalmente, acrescente o toque final ao seu visual com nossa joalheria e loja de couro...</w:t>
      </w:r>
    </w:p>
    <w:p>
      <w:r>
        <w:rPr>
          <w:b/>
          <w:color w:val="FF0000"/>
        </w:rPr>
        <w:t xml:space="preserve">id 370</w:t>
      </w:r>
    </w:p>
    <w:p>
      <w:r>
        <w:rPr>
          <w:b w:val="0"/>
        </w:rPr>
        <w:t xml:space="preserve">Estes cursos de treinamento podem ser realizados dentro da estrutura do DIF (direito individual ao treinamento), pergunte ao seu empregador. Por que a Educação para a Mídia? Com, em média, 3h40 horas de consumo de televisão por dia por pessoa e 1h15 horas de consumo de Internet, consideramos que a alfabetização midiática deve ser uma prioridade. De fato, a mídia tem sua própria gramática, conjugações e sintaxe que somente profissionais e alguns poucos amadores esclarecidos dominam. Mas como podemos compreender o que implica uma determinada imagem, som ou montagem, se não dominamos o idioma? Contatos: accueil cemea-pdll.org / 02 51 860 260 CEMÉA Pays de la Loire - 102 rue Saint-Jacques 44200 Nantes 02 51 86 02 60 - accueil[a]cemea-pdll.org</w:t>
      </w:r>
    </w:p>
    <w:p>
      <w:r>
        <w:rPr>
          <w:b/>
          <w:color w:val="FF0000"/>
        </w:rPr>
        <w:t xml:space="preserve">id 371</w:t>
      </w:r>
    </w:p>
    <w:p>
      <w:r>
        <w:rPr>
          <w:b w:val="0"/>
        </w:rPr>
        <w:t xml:space="preserve">Laboratório MANSLAB para a Produção Espacial Em nossa opinião, a profissão de arquiteto é semelhante a um ofício onde a criatividade e o trabalho duro levam ao virtuosismo. Ao lado de uma "pluralidade de tempo", estamos interessados na "pluralidade do espaço". Não é necessariamente a transparência, mas sim a disposição de mundos diferentes face a face ou lado a lado que cria esta impressão de densidade e riqueza de relações. Para a fabricação do desenvolvimento sustentável, acreditamos que, ao lado de um corpo de conhecimentos fundamentais, pode-se cultivar um espírito que, através de tentativas incansáveis e às vezes fracassadas, desenvolve um "conhecimento da mão" capaz de encontrar novas formas de expressão.</w:t>
      </w:r>
    </w:p>
    <w:p>
      <w:r>
        <w:rPr>
          <w:b/>
          <w:color w:val="FF0000"/>
        </w:rPr>
        <w:t xml:space="preserve">id 372</w:t>
      </w:r>
    </w:p>
    <w:p>
      <w:r>
        <w:rPr>
          <w:b w:val="0"/>
        </w:rPr>
        <w:t xml:space="preserve">Os clientes se beneficiam dos locais globais bem conectados da Coperion e da Coperion K-Tron para fornecer o suporte final no projeto, fabricação e implementação de sistemas confiáveis. Além da ampla gama de aplicações, é a estreita cooperação com nossos clientes que nos impulsiona a desenvolver continuamente nossos sistemas e componentes. De válvulas rotativas a linhas completas de extrusão e composição, a componentes de alta tecnologia para as indústrias farmacêutica e alimentícia, Coperion e Coperion K-Tron trabalham lado a lado com seus clientes para alcançar exatamente o que eles precisam em seus processos industriais. Sobre Coperion</w:t>
      </w:r>
    </w:p>
    <w:p>
      <w:r>
        <w:rPr>
          <w:b/>
          <w:color w:val="FF0000"/>
        </w:rPr>
        <w:t xml:space="preserve">id 373</w:t>
      </w:r>
    </w:p>
    <w:p>
      <w:r>
        <w:rPr>
          <w:b w:val="0"/>
        </w:rPr>
        <w:t xml:space="preserve">VANDO A rota para Les Baux é simples: siga a estrada departamental para Les Baux, passe o cruzamento de Tournosy, passe por cima de um lago, depois pegue a trilha que sobe para o norte perto da colina 1165 antes de chegar a Les Baux. No primeiro cruzamento após 100 metros, pegue a via da direita, depois, em Serre Lambert, pegue a via da esquerda. Esta trilha, marcada em amarelo, sobe em direção a Les Escuettes. Em sua extremidade, a cerca de 1430 metros, há um caminho bem marcado à direita, marcado em amarelo, que sobe em uma varanda no Blache até chegar ao cume do Barre. Vire à esquerda e deixe o caminho marcado para seguir este longo cume sem dificuldade. Passar o cume de 1987 e depois descer ao Col des Roux 1857. Aqui você encontrará uma cabine do teleférico florestal de Loubet até La Roche des Arnauds. Este carrinho foi reconstruído de forma idêntica em 2005 (painel explicativo). Ao lado do cabrette há uma cabana semi-enterrada na qual há um livro de visitas. Subir o cume em frente, ignorando o caminho azul sinalizado, "circuit des cabrettes", que corre horizontalmente para a esquerda logo após o Col des Roux. Procure as melhores passagens no cume ou apenas ao lado dele (vegetação no lado norte, rochas no lado sul). Desta forma, você chega ao cume da Tête de la Clappe. RETORNO A rota de retorno é mais problemática. Não há caminho neste grande vale, as encostas são íngremes e há cercas! Uma solução curta e fácil é fazer uma simples viagem de ida e volta, parando na cúpula de 1987. Uma solução longa é continuar ao longo do cume até o Col de Garcinel, depois tomar a trilha florestal que passa perto da Maison Forestière de Matacharre. Outra solução, tendo estacionado na D 418 no início da pista que sobe para o norte antes de chegar a Les Baux, consiste em ir até o Col des Roux e descer num ângulo ao sul, sudeste, nas pastagens da montanha Champ Franc (apontando aproximadamente para o lago abaixo) para chegar ao ponto de partida. Note que os caminhos indicados na parte inferior do mapa IGN foram modificados! Aqui está outra solução recomendada após ter estacionado abaixo do Les Roux: Da Tête de la Clappe, desça a Crête de la Clape. Há uma parte rochosa que pode ser contornada a partir do leste. No Col de Garcinel, pegue a trilha florestal que desce suavemente até o Col de Vente-Cul. Deixe este trilho após cerca de 400 metros para descer em ângulo reto à esquerda para as plantações de coníferas. Você deixa as plantações e a inclinação se torna muito mais íngreme. Continuar à vista, visando a confluência das correntes abaixo, ponto 1315 da IGN. Atravesse estes riachos e vire quase horizontalmente à esquerda para cruzar outro riacho 150 metros mais adiante em um ponto de cruzamento do rebanho, usando as trilhas vistas do outro lado como guia. Siga estas pistas que levam aos pastos de Serre des Moures. Desça para o sul nesta Serre des Moures, depois procure o caminho do pastor indicado na IGN, indo ligeiramente para a esquerda. Este caminho se une a um caminho agrícola que você pega à esquerda, depois à direita através de um campo, depois ao Les Roux, onde você encontra o carro.</w:t>
      </w:r>
    </w:p>
    <w:p>
      <w:r>
        <w:rPr>
          <w:b/>
          <w:color w:val="FF0000"/>
        </w:rPr>
        <w:t xml:space="preserve">id 374</w:t>
      </w:r>
    </w:p>
    <w:p>
      <w:r>
        <w:rPr>
          <w:b w:val="0"/>
        </w:rPr>
        <w:t xml:space="preserve">Tecnologias de soberania Chamemos aquelas tecnologias que, além de seu interesse intrínseco, permitem a uma potência geopolítica afirmar seu desejo de independência e poder em um mundo que se tornou multipolar. Para isso, elas devem ser desenvolvidas por esse poder com seus próprios recursos, a fim de escapar da dependência que poderes concorrentes procuram continuar a impor quando, por razões históricas, dominaram os setores em questão. Um bom exemplo de tal tecnologia de soberania é a aeronave de caça francesa Rafale. Construído na tradição gaullista apenas pela França, agora permite à França escapar do domínio que os Estados Unidos tentavam impor, forçando efetivamente a maioria dos exércitos do mundo a se equipar, pelo menos durante a primeira metade do século 21, com o F-35 Joint Strike Fighter. A França tem sido freqüentemente criticada por produzir uma aeronave que nenhum outro país queria. Hoje, enquanto o programa F-35 parece estar falhando, parece que o Rafale oferece bens insubstituíveis de independência e soberania a todos aqueles que estariam associados ao seu desenvolvimento e produção. A França não tem nem a ambição nem os meios para fazer dela um objeto de domínio. Ela visa apenas a cooperação. Os céticos perguntam para que serve a mobilização para um sistema de armas. Estamos em guerra? Eles estão errados. Se a cooperação internacional entre a Europa e alguns dos países BRICS, notadamente Brasil e Índia, pudesse ser organizada em torno do conceito Rafale, isso seria um sucesso decisivo para todos os parceiros. O setor espacial, que teve origem na aeronáutica, deve ser considerado, numa escala completamente diferente, como a área por excelência das tecnologias de soberania. Ela permite que as potências geopolíticas que investem nela garantam uma presença completamente independente em dimensões do mundo que já são vitais para sua sobrevivência e que se tornarão cada vez mais vitais. Estas são geralmente as chamadas tecnologias de dupla utilização, ou seja, tanto para fins civis quanto militares. Muitos deles são de natureza comercial, mas muitos também são de natureza regaliana, ou seja, de interesse para as autoridades públicas, independentemente das possíveis derivações comerciais. Enumeremos os principais: - centros espaciais, de preferência localizados na cintura equatorial - lançadores, de potência variável, que são indispensáveis para alcançar as diferentes órbitas necessárias para as diferentes aplicações - satélites de telecomunicações com incontáveis aplicações - satélites para observar a Terra, os oceanos e o espaço próximo, que são essenciais para a proteção racional de nosso ambiente terrestre. - sondas interplanetárias, principalmente para fins científicos. - estações terrestres, para a recepção, processamento e exploração de dados. Devemos acrescentar aqui tudo o que diz respeito à exploração de outros planetas, seja envolvendo robôs ou humanos: cápsulas, orbitadores, aterrissadores, robôs de exploração, que serão cada vez mais autônomos. A atual Estação Espacial Internacional ou instalações similares futuras, que não estão mais em cima da mesa, e os meios de acesso a elas, estão na interface de algumas das aplicações acima. Perspectivas de cooperação Os Estados Unidos decidiram desde o início que deveriam dominar totalmente o espaço, assegurando uma vantagem de vários anos sobre outros estados. Este é o conceito de domínio de todo o espaço. O argumento orçamentário parece ser o mais convincente. É difícil estimar o custo de uma missão, como enviar uma tripulação para a Lua. Diríamos que o equivalente do antigo programa Apollo dos EUA ultrapassaria agora US$ 300 bilhões. Isto está ao alcance de um país grande. As guerras no Oriente Médio custaram</w:t>
      </w:r>
    </w:p>
    <w:p>
      <w:r>
        <w:rPr>
          <w:b/>
          <w:color w:val="FF0000"/>
        </w:rPr>
        <w:t xml:space="preserve">id 375</w:t>
      </w:r>
    </w:p>
    <w:p>
      <w:r>
        <w:rPr>
          <w:b w:val="0"/>
        </w:rPr>
        <w:t xml:space="preserve">Os Gift Cards BedandBreakfast.com são um presente perfeito para alguém que precisa relaxar. São válidos somente nos EUA e Canadá Aceitos em mais de 4000 B&amp;Bs Sem restrições de datas de estadia ou taxas adicionais Sem data de vencimento ou perda de valor Coleção de Diamantes Uma seleção de B&amp;Bs de alto nível, totalmente equipados, que são regularmente revisados por uma organização de classificação. Garantia do melhor preço O que é a garantia do melhor preço? É simples! BedandBreakfast.com garante que você terá o melhor preço para sua estadia no BedandBreakfast.com quando reservar um quarto no BedandBreakfast.com. Dentro de 24 horas após a reserva, se você encontrar um preço mais barato para o mesmo quarto nas mesmas datas no mesmo B&amp;B, BedandBreakfast.com irá reembolsar a diferença! A Garantia de Melhor Preço cobre qualquer quarto reservado online no BedandBreakfast.com. O quarto de hóspedes deve ter sido reservado usando o botão Book no BedandBreakfast.com para que a garantia seja aplicada. Como posso tirar proveito da Garantia do Melhor Preço? Basta ligar para 1-512-322-2710 dentro de 24 horas após a reserva e informar ao agente de atendimento ao cliente sobre o preço mais baixo que você encontrou. Termos e Condições da Garantia de Melhor Preço O BedandBreakfast.com Garantia de Melhor Preço garante que quando você reservar e pagar on-line no BedandBreakfast.com, você estará reservando um quarto ao melhor preço disponível. Se você encontrar um preço mais baixo para o mesmo quarto nas mesmas datas no mesmo B&amp;B, e entrar em contato conosco dentro de 24 horas após a reserva, nós reembolsaremos a diferença de preço. Esta garantia não se aplica a reservas feitas durante feriados e/ou para eventos especiais. Todos os pedidos estão sujeitos a verificação pelo BedandBreakfast.com. BedandBreakfast.com não aceita screenshots ou qualquer outra prova de preço mais baixo que não possa ser verificada pelo pessoal do BedandBreakfast.com. BedandBreakfast.com também não considerará, a seu exclusivo critério, qualquer reivindicação que pareça ser falsa, fraudulenta ou feita de má fé.</w:t>
      </w:r>
    </w:p>
    <w:p>
      <w:r>
        <w:rPr>
          <w:b/>
          <w:color w:val="FF0000"/>
        </w:rPr>
        <w:t xml:space="preserve">id 376</w:t>
      </w:r>
    </w:p>
    <w:p>
      <w:r>
        <w:rPr>
          <w:b w:val="0"/>
        </w:rPr>
        <w:t xml:space="preserve">Setor privado Várias pessoas não estão sujeitas a todos os esquemas de seguridade social. A declaração leva em conta as porcentagens de contribuição apropriadas. Todos os setores privados, exceto educação e centros p.m.s. Sim Sim Sim Sim Sim Sim Sim Sim Sim Sim Sim Sim Sim Alguns bolsistas estrangeiros Sim Sim Sim (*) Todos os tipos: acidentes de trabalho e doenças ocupacionais. (**) A limitação aos esquemas mencionados é aplicável somente até 31 de dezembro do ano em que o aprendiz, estagiário ou jovem atingir a idade de 18 anos. A partir de 1º de janeiro do ano seguinte (ano em que atingem 19), estão sujeitos a todos os esquemas. (***) Para os empregados, não há contribuição anual de férias devido porque o próprio empregador paga o subsídio de férias. Educação gratuita não universitária Para os funcionários que recebem um subsídio de uma Comunidade ou outra pessoa regida pelo direito público, a lei se limita aos seguintes esquemas: - A.M.I. (assistência médica e subsídios); - desemprego; - pensões. Entretanto, a lei é limitada ao esquema A.M.I. (setor de saúde) quando este subsídio-tratamento dá o direito a uma pensão às custas do Tesouro ou quando estas pessoas são colocadas, no que diz respeito às pensões, em pé de igualdade com os estagiários na educação comunitária, provincial ou municipal. Os membros do pessoal mencionados acima não são declarados pela autoridade organizadora, mas pelo serviço público que os paga. Entretanto, os membros do pessoal que prestam serviços pelos quais a autoridade organizadora paga uma remuneração diretamente estão sujeitos a todos os regimes de seguridade social por esses serviços. Eles são declarados à NSSO pela autoridade organizadora para estes serviços. Educação universitária gratuita A lei é limitada ao A.M.I. (setor de saúde), esquemas de acidentes de trabalho e doenças ocupacionais para o pessoal acadêmico. Pessoal acadêmico significa: - pessoal acadêmico autônomo nomeado permanentemente para as universidades livres da Comunidade Flamenga; - pessoal acadêmico e científico nomeado permanentemente para as universidades livres da Comunidade Francesa. Para os beneficiários de uma bolsa de doutorado ou pós-doutorado que não estejam cobertos por um tratado internacional concluído pela Bélgica no campo da previdência social, a lei é limitada ao A.M.I. (assistência médica e subsídios), férias anuais, acidentes de trabalho e esquemas de doenças ocupacionais. Centros P.M.S. gratuitos (ou CLBs gratuitos) Para o pessoal empregado por um escritório de orientação educacional e profissional ou por um centro psico-médico-social organizado por pessoas privadas que recebem um subsídio de tratamento de uma Comunidade, a lei se limita aos seguintes esquemas: - A.M.I. (assistência médica e subsídios); - desemprego; - pensões. Além disso, a lei é limitada ao esquema A.M.I. (setor de saúde) quando essas pessoas recebem um subsídio-tratamento às custas da Comunidade e criam títulos para a pensão prevista pela lei de 31 de julho de 1963 relativa à pensão dos membros do pessoal dos escritórios de orientação educacional e profissional e dos centros psico-medicinais-sociais. Informações adicionais DmfA - Declaração dos jovens Todos os jovens podem se beneficiar da responsabilidade limitada até 31 de dezembro do ano em que completam 18 anos. Eles não são responsáveis pela contribuição para a moderação salarial. Em DMFA, para distingui-los de</w:t>
      </w:r>
    </w:p>
    <w:p>
      <w:r>
        <w:rPr>
          <w:b/>
          <w:color w:val="FF0000"/>
        </w:rPr>
        <w:t xml:space="preserve">id 377</w:t>
      </w:r>
    </w:p>
    <w:p>
      <w:r>
        <w:rPr>
          <w:b w:val="0"/>
        </w:rPr>
        <w:t xml:space="preserve">Ruído anormal debaixo do peido - Aranhas ? Ruído anormal sob o peido - Aranhas ? algum tempo atrás eu notei vibrações no eixo dianteiro. Algum tempo depois, um ruído apareceu. Não são as correias que eu verifiquei. Ela varia de acordo com a velocidade. Ela pára se eu desacelerar ou acelerar muito. A temperatura parece tocar também, porque de manhã dificilmente ela faz isso e quanto mais eu dirijo, mais o barulho está presente. Se eu frear, o ruído continua. Parece vir de baixo. Encontrei um vídeo no youtube com o mesmo ruído https://www.youtube.com/watch?v=DdoB_F6FUKQ Acho que é a travessa, o que você acha? digby29 - iniciante avariado - Veículo: Range Rover P38 2,5 DT Ano do veículo: Edição 1998 / Final: Hastings Cidade e CEP: La Forêt Fouesnant 29940 Atividade / Função: militar Re: Ruído anormal sob o peido - Crossbars? digby29 escreveu:Olá a todos, há algum tempo eu notei vibrações no nível do trem da frente. Algum tempo depois, um ruído apareceu. Não são as correias que eu verifiquei. Ela varia de acordo com a velocidade. Ela pára se eu desacelerar ou acelerar muito. A temperatura parece tocar também, porque de manhã dificilmente ela faz isso e quanto mais eu dirijo, mais o barulho está presente. Se eu frear, o ruído continua. Parece vir de baixo. Encontrei um vídeo no youtube com o mesmo ruído https://www.youtube.com/watch?v=DdoB_F6FUKQ Estou pensando em barras transversais, o que você acha? pesrso Estou pensando em metal sobre metal: há algo esfregando no eixo, uma argola ou algo parecido. é quase comovente, quando o motor se move um pouco ele pára, quanto mais esfrega mais aquece, então ele se expande e toca mais, varia com a temperatura etc. Procuro marcas de fricção no eixo, o mypacha tulip.... - Range P38 Guru Vehicle year: 2002 Edition / Finish: Aspen Age: 67 City and postcode: 06 Mercantour Activity / Function: Retirement engineer Re: Abnormal noise under the fart - Crossbars? Entretanto, eu o tenho há 3 anos e percebi que nunca coloquei graxa nos pontos de lubrificação. Poderia ser isso? digby29 - quebrado iniciante - Veículo: Range Rover P38 2,5 DT Ano do veículo: Edição de 1998 / Final: Hastings Cidade e CEP: La Forêt Fouesnant 29940 Atividade / Função: militar Re: Ruído anormal sob o peido - Crossbars? digby29 escreveu: de fato eu não tinha pensado nisso. Eu a tenho há 3 anos e percebo que nunca coloquei graxa nos pontos de graxa... poderia ser isso... sim, mas no vídeo parece mais uma fricção. Mas não é seu, é um vídeo e, portanto, difícil de ler....., mas também pode ser um pedaço de merda preso na travessa, também pode ser seu eixo que está empenado e se tornou desequilibrado e vai tocar algo. você sente a vibração, normalmente. 1 coloque um pouco de graxa, então se ela não mudar nada inspecione. para fazer a manipulação de vídeo, ela deve ter as pernas no ar. se você não tiver um eixo de 4 pilares, você terá que colocá-lo em blocos, e, na minha opinião, com as 4 pernas desempoeiradas, eu nunca correrei o risco de passar por baixo dele com aquilo que pode muito bem bloquear o diferencial da transferência e atropelá-lo... mypacha Ano do veículo: 2002</w:t>
      </w:r>
    </w:p>
    <w:p>
      <w:r>
        <w:rPr>
          <w:b/>
          <w:color w:val="FF0000"/>
        </w:rPr>
        <w:t xml:space="preserve">id 378</w:t>
      </w:r>
    </w:p>
    <w:p>
      <w:r>
        <w:rPr>
          <w:b w:val="0"/>
        </w:rPr>
        <w:t xml:space="preserve">Mas o que você pode fazer com um meio círculo azul e algumas linhas de lápis? Um chapéu, é claro! E com ela, vamos viver uma maravilhosa aventura gráfica e volumétrica! Sim, assim que você o desenha, o chapéu é soprado pelo vento e cai sobre a cabeça de um macaco esperto que corre pela cidade! Então vamos ao parque, à padaria e até às lojas de departamento, mas ninguém viu um macaco com chapéu... E então, de repente, lá está ele! Empoleirado no topo do prédio mais alto da cidade! Eles até chamaram os bombeiros para pegá-lo. Mas ele tropeça e cai... Felizmente, ainda temos nosso meio-redondo azul à mão e graças a alguns golpes do lápis, o macaco e nosso herói são salvos! Vocês que nos seguem há muito tempo devem estar pensando: "Mas... Anouck Boisrobert e Louis Rigaud, eu acho que já os conheço...". Sim, já falamos sobre eles aqui e aqui e aqui novamente! Adoramos seu trabalho, sempre ultra colorido, gráfico e divertido, com animações polidas e histórias cheias de poesia e maldades. Mais uma vez, eles nos tratam com um álbum refinado que, no entanto, está cheio de detalhes e que não deixará de satisfazer os anseios de aventura de jovens e velhos! [...] Para desenhar um chapéu, é muito simples, um meio círculo e uma linha e pronto... exceto que uma rajada de vento o faz voar para longe! Temos que desenhar um carro rapidamente e estamos indo em busca do chapéu. Quando eu lhes digo que Oh! meu chapéu está assinado por Anouck Boisrobert e Louis Rigaud, vocês já vão adivinhar que estamos falando de uma maravilha gráfica. Aqui, tudo começa com uma mão desenhando um chapéu, depois ele voa para longe e nós vamos procurá-lo, página após página. E quanto mais você vira as páginas, mais elaborados se tornam os pop-ups. Onde está o chapéu? Entre os carros? No parque? Na biblioteca? Não é fácil de encontrar, especialmente desde que um macaco se apoderou dele. Assim, olhamos através das animações que se abrem diante de nossos espantados olhos. Os autores também brincam com a tipografia (a palavra banana tem uma forma convexa lá em cima flutuando acima do resto do texto, as letras de pânico são como que agitadas). Uma pura maravilha! Lindas fotos no site da La soupe de l'espace. [...]</w:t>
      </w:r>
    </w:p>
    <w:p>
      <w:r>
        <w:rPr>
          <w:b/>
          <w:color w:val="FF0000"/>
        </w:rPr>
        <w:t xml:space="preserve">id 379</w:t>
      </w:r>
    </w:p>
    <w:p>
      <w:r>
        <w:rPr>
          <w:b w:val="0"/>
        </w:rPr>
        <w:t xml:space="preserve">Cada Pokémon tem sua própria personalidade, que é chamada de seu "caráter". Ao todo são 25 caracteres diferentes. Os ataques que seu Pokémon utiliza em concursos serão julgados mais ou menos pelos juízes do concurso, dependendo do caráter de seu Pokémon. Se um Pokémon come um Pokébloc de uma cor que prefere, suas Estatísticas de Concurso aumentarão mais do que o normal. Além disso, parece que dependendo de como você treina seu Pokémon, seu caráter pode mudar... Nada é menos certo quePokéblocs e CharactersBerries também têm uma parte de utilidade neste sistema de caráter, o Pokémon tem mais preferências por certas bagas do que por outras, algumas bagas podem confundir o Pokémon depois de tê-lo dado se ele não gostar delas especialmente! É por isso que é necessário evitar as bagas em batalha, é muito arriscado. Para descobrir o caráter de seu Pokémon, nada poderia ser mais fácil... Abra o Pokédex, vá até a folha de apresentação do Pokémon, e veja em "Trainer's Memo", depois "Condition". Não há maneira de dizer que tipo de condição um Pokémon tem, ou de mudá-lo... É apenas aleatoriamente definido ao nascer, só isso. Finalmente, o último efeito dos personagens: as estatísticas de seu Pokémon. De fato, estes evoluirão de forma diferente do caráter do Pokémon. Além disso, o caráter de um Pokémon tem uma função importante em uma batalha. Por exemplo, na tabela a seguir, aprendemos que um Pokémon com um caráter "Mau" aumenta seu Ataque em uma batalha, mas diminui sua Defesa Especial em troca! (veja a seção "Sistema de caracteres")Criar um site gratuito com e-monsite - Relatar um conteúdo ilegal neste site</w:t>
      </w:r>
    </w:p>
    <w:p>
      <w:r>
        <w:rPr>
          <w:b/>
          <w:color w:val="FF0000"/>
        </w:rPr>
        <w:t xml:space="preserve">id 380</w:t>
      </w:r>
    </w:p>
    <w:p>
      <w:r>
        <w:rPr>
          <w:b w:val="0"/>
        </w:rPr>
        <w:t xml:space="preserve">Kikou! Hoje estou compartilhando minha decoração de mesa para 2011. Esta foi feita com seis mãos. De fato, minhas sobrinhas Mélia e Léane quiseram vir comigo. Pouco antes, encontrei um tecido preto e branco no qual fiz duas toalhas de mesa (havia mais de nós naquele ano). Óculos coloridos para alegrá-lo um pouco. Uma caixa com ovos falsos dentro. Pintos, pássaros, copos de ovos espalhados por toda parte. Uma grinalda de palha na qual plantamos ovos em espigas de madeira, para o centro da mesa. No último momento, adicionamos pequenos ovos com licor e chocolates. Sem complicações nesse ano. Apenas uma pequena mesa feita com duas garotinhas. Eu lhe mando muitos beijos. Vejo vocês em breve. Calinquette NB: desde sua última atualização, o Canalblog inventou um novo "truque" para nós. Quando você tem gmail em sua caixa postal, as respostas automáticas são enviadas diretamente para o blog. Só me dei conta disso quando Katia me apontou isso. Não é uma grande coisa que eles estão fazendo, especialmente porque não há necessariamente a possibilidade de responder em particular. Espero que eles restaurem as respostas de antes, porque isso desperdiça muito tempo e privacidade... Bizzzzzzzz Kisses. Isa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docId:564CA8238A3DA6922A413D3D16C05175</keywords>
  <dc:description>generated by python-docx</dc:description>
  <lastModifiedBy/>
  <revision>1</revision>
  <dcterms:created xsi:type="dcterms:W3CDTF">2013-12-23T23:15:00.0000000Z</dcterms:created>
  <dcterms:modified xsi:type="dcterms:W3CDTF">2013-12-23T23:15:00.0000000Z</dcterms:modified>
  <category/>
</coreProperties>
</file>