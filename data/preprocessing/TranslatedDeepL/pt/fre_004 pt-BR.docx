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Chardonnay é uma comuna francesa no departamento de Saône-et-Loire na região de Bourgogne-Franche-Comté. Geografia[editar] É uma comuna localizada no Haut-Mâconnais, entre Lugny e Tournus. Municípios limítrofes[edit] Clima[edit] O clima do Haut-Mâconnais é temperado oceânico com tendências continentais. A precipitação é regular durante todo o ano, com, no entanto, um aumento na primavera e no outono. Durante o verão, a precipitação é pouco freqüente, mas pode tomar a forma de trovoadas às vezes violentas, gerando grandes quantidades de chuva. O inverno é frio e úmido, principalmente devido aos bancos de nevoeiro e ao frio continental. O verão é quente e seco, devido à influência do sul (vento sul). O Mâconnais está localizado imediatamente abaixo da chamada zona de "quebra climática" entre o norte, o oeste e o sul. As montanhas de Mâconnais são fortemente influenciadas por este cruzamento de climas (oceânico, continental e mediterrâneo) e, portanto, se beneficiam de uma flora e fauna notáveis: plantas e insetos mediterrâneos resistentes a alta latitude. Para a cidade de Mâcon, uma cidade perto de Chardonnay, os valores climáticos registrados de 1981 a 2010 são os seguintes. Toponímia[editar] História[editar] Final de julho de 1789: episódio do Grande Medo em Mâconnais. O castelo, propriedade dos cânones do capítulo Saint-Vincent de Mâcon, é devastado pelos Brigands[4]. 1790: quando os cantões foram criados, a comuna de Chardonnay foi anexada ao cantão de Tournus. Alguns anos mais tarde, como Grevilly e Montbellet, Chardonnay estava ligado ao cantão de Lugny. Início de 1927: fundação da cooperativa vinícola Chardonnay, com Jean-Baptiste Roux, prefeito, como presidente. 16 de agosto de 1934: Chardonnay (com Uchizy e Plottes) une-se ao Syndicat intercommunal des eaux du Haut-Mâconnais, fundado em 8 de janeiro de 1934 e agrupando dez comunas (Lugny, Burgy, Clessé, Viré, Cruzille, Vérizet, Bissy-la-Mâconnaise, Cruzille, Saint-Maurice-de-Satonnay e Montbellet) 1993: fundação da comunidade de comunas Haut-Mâconnais (com Lugny como sede), reunindo sete comunas: Bissy-la-Mâconnaise, Burgy, Chardonnay, Cruzille, Grevilly, Lugny e Saint-Gengoux-de-Scissé. Esta primeira comunidade de comunas foi sucedida em 1 de janeiro de 2003 pela Communauté de communes du Mâconnais - Val de Saône (sede em Lugny). Na primavera de 2012, nas alturas a leste da aldeia de Champvent, três enterros contíguos pertencentes a uma necrópole do início da Idade Média, todos voltados para o leste, foram fortuitamente descobertos[5]. Política e administração[edit] Demografia[edit] Os habitantes de Chardonnay são chamados de Charneurons. A evolução do número de habitantes é conhecida através dos censos populacionais realizados na comuna desde 1793. A partir de 2006, as populações legais das comunas são publicadas anualmente pelo INSEE. O censo é agora baseado em uma coleta anual de informações, relativas sucessivamente a todos os territórios comunais durante um período de cinco anos. Para municípios com menos de 10.000 habitantes, é realizado um censo de toda a população a cada cinco anos, com as populações legais</w:t>
      </w:r>
    </w:p>
    <w:p>
      <w:r>
        <w:rPr>
          <w:b/>
          <w:color w:val="FF0000"/>
        </w:rPr>
        <w:t xml:space="preserve">id 1</w:t>
      </w:r>
    </w:p>
    <w:p>
      <w:r>
        <w:rPr>
          <w:b w:val="0"/>
        </w:rPr>
        <w:t xml:space="preserve">Como surgiu a bateria elétrica No final do século XVIII, o físico italiano Luigi Galvani estava dissecando um sapo. A perna do sapo está presa a um suporte de cobre e se contrai quando o pesquisador a toca com seu bisturi de zinco... O sapo produz eletricidade? É "eletricidade"...</w:t>
      </w:r>
    </w:p>
    <w:p>
      <w:r>
        <w:rPr>
          <w:b/>
          <w:color w:val="FF0000"/>
        </w:rPr>
        <w:t xml:space="preserve">id 2</w:t>
      </w:r>
    </w:p>
    <w:p>
      <w:r>
        <w:rPr>
          <w:b w:val="0"/>
        </w:rPr>
        <w:t xml:space="preserve">As carruagens puxadas por cavalos do Central Park Vamos parar hoje, excepcionalmente, em uma notícia que vem provocando debate em todo o Atlântico há vários meses: as carruagens puxadas por cavalos do Central Park! Uma atração turística de sucesso, as carruagens puxadas por cavalos do Central Park são uma das fortes imagens associadas à cidade de Nova York, provavelmente da mesma forma que as gôndolas da famosa cidade veneziana. As 68 carruagens puxadas a cavalo no Central Park têm recebido turistas e nova-iorquinos por mais de um século. Quer você seja um amante romântico ou um veterano nostálgico, há uma razão para todos cavalgarem nas carruagens puxadas por cavalos do Central Park! As carruagens puxadas a cavalo levam entre 4 e 5 passageiros por carruagem e oferecem um passeio de 45 minutos através das vielas do Central Park. Mas quanto custa exatamente esta viagem atemporal? Bem, você deve saber que o preço é estabelecido por transporte e não por número de passageiros. Portanto, quer você seja duas ou cinco pessoas enchendo o carro, custará a soma única de 165$! E se você estiver pensando adiante e quiser planejar seu passeio de carruagem com antecedência, você pode reservar on-line aqui. Mas os tempos mudam e as preocupações das pessoas também! Lobistas e grupos de defesa dos direitos dos animais vêm fazendo campanha há vários anos pelo desaparecimento das carruagens puxadas por cavalos do Central Park. Denunciando as condições de trabalho e manutenção dos cavalos, estes grupos têm recebido desde então o apoio de muitas figuras políticas, incluindo o novo prefeito de Nova Iorque, Bill de Blasio. Desde sua campanha municipal, o novo prefeito tem prometido que as carruagens puxadas por cavalos no Central Park desaparecerão dentro de três anos e serão gradualmente substituídas por modelos elétricos de carros do início do século 20. O projeto deve agora ser validado pela prefeitura. Por outro lado, a Associação de Cavalos e Carruagens, liderada por Christina Hansen, está se defendendo contra estes ataques. Os motoristas de carroças criaram o site savenychorsecarriages.com que defende a paixão desses homens e mulheres por sua profissão e seus cavalos. A associação pede a todos que defendam sua causa: petições, compartilhamento em redes sociais, doações, apelos à prefeitura, tudo vale para salvar as carruagens puxadas por cavalos do Central Park! Mas nestes debates virulentos, nem sempre é fácil discernir as reais intenções de cada parte, especialmente porque o que está em jogo acaba indo além da simples defesa da condição animal. Dinheiro e considerações econômicas estão em toda parte: o grupo de pressão da classe de NY gastou 1,3 milhões de dólares no financiamento das campanhas municipais dos candidatos que se opõem às carruagens puxadas por cavalos no Central Park (incluindo Bill de Blasio). Quanto aos cocheiros, eles estão denunciando a recuperação, pela cidade, dos altamente valorizados estábulos do Central Park... Não é uma tarefa fácil, então. A batalha está apenas começando. E você, é a favor ou contra o desaparecimento das carruagens puxadas por cavalos no Central Park? Crédito fotográfico: - "USA-NYC-Central Park2" pela Ingfbruno - Trabalho próprio. Licenciado sob CC BY-SA 3.0 via Wikimedia Commons - http://commons.wikimedia.org/wiki/File:USA-NYC-Central_Park2.JPG#mediaviewer/File:USA-NYC-Central_Park2.JPG O problema é que às vezes há acidentes entre carruagens puxadas por cavalos e carros, o que é muito perigoso tanto para as pessoas como para os cavalos, que não merecem sangrar no pavimento... Um carro elétrico é necessariamente melhor controlado do que um cavalo que fica fora de controle... Para a atmosfera, sou, naturalmente, a favor de carruagens puxadas por cavalos (quando são dirigidas por pessoas que respeitam e cuidam bem de seus cavalos). Mas também há alguns desvios com pessoas que privilegiam o desempenho da carruagem ao invés do bem-estar do cavalo... De fato, seria uma grande pena substituir essas carruagens românticas por um novo tipo de carruagem.</w:t>
      </w:r>
    </w:p>
    <w:p>
      <w:r>
        <w:rPr>
          <w:b/>
          <w:color w:val="FF0000"/>
        </w:rPr>
        <w:t xml:space="preserve">id 3</w:t>
      </w:r>
    </w:p>
    <w:p>
      <w:r>
        <w:rPr>
          <w:b w:val="0"/>
        </w:rPr>
        <w:t xml:space="preserve">A função do mercado financeiro na economia Um mercado é o lugar onde a oferta e a demanda por um certo bem se encontram. Neste caso, o bem em questão é o dinheiro. No mercado de capitais, os detentores da oferta são os agentes com capacidade positiva de poupar, neste caso principalmente as famílias (por mais surpreendente que possa parecer!) e também as empresas, embora estas últimas geralmente prefiram reincorporar seus lucros em sua própria atividade ou distribuir dividendos a seus acionistas. Os demandantes são, por um lado, os Estados, pois o Estado social moderno exige investimentos consideráveis, e, por outro lado, é claro, as empresas: estes são os agentes que são chamados de "necessitados de financiamento". Longe de ser uma entidade abstrata, freqüentemente apresentada como irracional e todo-poderosa, o mercado de capitais é de fato o motor da economia, pois é o lugar onde o combustível, o dinheiro, é utilizado para impulsionar a máquina, ou seja, para produzir riqueza. Este é o princípio, mas a aplicação prática é obviamente mais complexa. O primeiro obstáculo está na possibilidade de uma troca entre agentes com capacidade de poupança e agentes com necessidade de financiamento. Para que o mercado funcione, não apenas o bem, a oferta e a demanda devem existir, mas também os agentes devem estar dispostos a trocar! Entretanto, os agentes com capacidade de poupar, as famílias, lembremo-nos, têm uma profunda aversão ao risco. Esta aversão é justificada pelo bom senso, pois o manual de qualquer negociador de ações que se preze começa com um aviso de que o leitor só deve investir diretamente no mercado de ações o que é supérfluo, ou seja, o que ele não precisa hoje e não precisará amanhã. A partir de então, a maior parte da poupança gerada pelas famílias é depositada em contas correntes ou contas de poupança onde o dinheiro está imediatamente disponível. Por outro lado, os agentes com necessidades de financiamento, ou seja, empresas, desejam encontrar financiamento de longo prazo para planejar seu desenvolvimento. O horizonte dos agentes com capacidade de poupar é geralmente de algumas semanas (o próximo pagamento) a alguns meses (a próxima parcela...). O horizonte dos agentes com necessidade de financiamento é de vários anos! Esta diferença torna o intercâmbio real um tanto problemático. Bancos É aqui que entra em jogo uma terceira categoria de agentes econômicos: os bancos. Os bancos são os únicos agentes que têm o poder de transformar recursos de muito curto prazo: depósitos à vista (contas correntes) em utilizações de médio ou longo prazo: crédito bancário. Os bancos, portanto, fornecem a ponte necessária entre as famílias e as empresas; historicamente, eles têm desempenhado e ainda desempenham um papel essencial no financiamento da economia. Cada banco tem o direito de distribuir na forma de crédito quase todo (mas não todo! veja abaixo) o dinheiro depositado por seus clientes em contas correntes. Mas este crédito distribuído pelo banco não cancela o depósito, que permanece disponível para o cliente. Existe, portanto, uma criação de dinheiro pelo banco. Estes créditos, concedidos sob a forma de depósitos à vista, aumentam as disponibilidades de caixa dos bancos e, portanto, sua capacidade de distribuir novos créditos, etc. Os depósitos criam empréstimos que, por sua vez, criam depósitos, etc. Isto é chamado de "multiplicador de crédito". O poder de criação de dinheiro dos bancos é obviamente, e felizmente, não é infinito. Ela é limitada pelo fato de que apenas parte do crédito concedido permanecerá sob a forma de depósitos. O restante será convertido em dinheiro fiduciário (cédulas) através de saques. De fato, é para garantir a capacidade dos bancos de enfrentar saques que o banco central lhes impõe para bloquear uma porcentagem de seus depósitos sob a forma de reservas obrigatórias</w:t>
      </w:r>
    </w:p>
    <w:p>
      <w:r>
        <w:rPr>
          <w:b/>
          <w:color w:val="FF0000"/>
        </w:rPr>
        <w:t xml:space="preserve">id 4</w:t>
      </w:r>
    </w:p>
    <w:p>
      <w:r>
        <w:rPr>
          <w:b w:val="0"/>
        </w:rPr>
        <w:t xml:space="preserve">Este blog promove a criação de malhas gratuitas e originais em francês. Os designers participantes apresentam seus novos modelos. Os tricotadores descobrem novos padrões e propõem suas criações. O amor!</w:t>
      </w:r>
    </w:p>
    <w:p>
      <w:r>
        <w:rPr>
          <w:b/>
          <w:color w:val="FF0000"/>
        </w:rPr>
        <w:t xml:space="preserve">id 5</w:t>
      </w:r>
    </w:p>
    <w:p>
      <w:r>
        <w:rPr>
          <w:b w:val="0"/>
        </w:rPr>
        <w:t xml:space="preserve">"Faltam treinadores com as qualificações adequadas para supervisionar adequadamente jovens de diferentes idades, de 6 a 12, 13 a 19 e mais de 19 anos". O treinamento e pré-treinamento são negligenciados em nosso país. Entretanto, de acordo com os conceitos do futebol moderno, o treinador deve ser um treinador envolvido. Um educador que dá sua opinião, seguindo o novo método de treinamento da Fifa, chamado "GAG". Além disso, acabo de falar sobre isto no Egito, sobre este novo método que procura inculcar nos jovens um espírito de iniciativa. "Ainda sobre o tema do método GAG, infelizmente, este novo método de treinamento de jovens foi rejeitado por nossos clubes. Assim, muitos excelentes treinadores emigraram para o Golfo, Egito, Marrocos e outros países da África. Nossos clubes, a maioria dos quais está particularmente interessada em resultados imediatos, não hesitam em demitir qualquer treinador após uma derrota. Assim, sem mais trabalho de acompanhamento e sem mais concentração por parte do treinador, uma vez que sua continuidade se torna dependente do resultado de uma partida, sem esquecer que não há progressão no nível dos jovens jogadores após os 17 anos de idade. Jovens de 6 a 12 anos que têm que trabalhar com velocidade, rapidez, inteligência e personalidade forte não evoluem e acabam rachando! De fato, nossos jovens jogadores com menos de 17 anos conseguiram vencer seus pares europeus graças ao treinamento metódico que receberam. O FTF não tem estado ocioso. Ela planeja organizar uma competição entre equipes de jovens iguais, a fim de garantir a melhoria esperada. Um campeonato de elite entre as ligas ou entre os centros de treinamento certamente garantirá uma melhoria no nível técnico. Uma partida entre duas equipes de diferentes níveis terminando com uma vitória por um placar enorme não é promissora, na minha opinião. Como Diretor Técnico Nacional, quero que as categorias de jovens nos vários clubes sejam supervisionadas e dirigidas por bons presidentes, secretários gerais e diretores técnicos. Há muitos deles em nosso país. Mas precisamos nos dar os meios e ser pacientes a fim de colher as recompensas do que semeamos. Isto é o que chamamos de planejamento de acordo com um cronograma preciso. Para dizer claramente, eu diria que a qualidade do treinamento deve ter precedência sobre uma lógica de conformidade. Salah KA.</w:t>
      </w:r>
    </w:p>
    <w:p>
      <w:r>
        <w:rPr>
          <w:b/>
          <w:color w:val="FF0000"/>
        </w:rPr>
        <w:t xml:space="preserve">id 6</w:t>
      </w:r>
    </w:p>
    <w:p>
      <w:r>
        <w:rPr>
          <w:b w:val="0"/>
        </w:rPr>
        <w:t xml:space="preserve">Jesus cura os doentes. O que é a cura divina? É a ação todo-poderosa do Espírito Santo em um corpo humano, do qual ele remove o sofrimento e restaura a saúde! Da mesma forma, o Espírito Santo trabalha em nossos corações, com a ajuda da Palavra de Deus - a pregação do Evangelho - para nos convencer do pecado e nos levar ao arrependimento a fim de obter o perdão de nossas faltas e a salvação de nossas almas: da mesma forma, a Palavra e o Espírito Santo trabalham para nos dar a graça de crer e receber a cura de nossas doenças e enfermidades em Cristo 1. De onde vem a doença? - A doença vem de Satanás, mas só pode acontecer com a permissão de Deus (Jó 2:7) - A doença é também a conseqüência de nossos abusos, vícios, vazio moral e espiritual que oferece o ser às agressões da vida decadente (ansiedade, estresse, depressão e suas procissões de males físicos, morais e mentais). - Satanás é o príncipe do império das trevas e do pecado. Estes são os direitos do maligno sobre o corpo do homem pecador. Mas, glória a Deus! O poder e o ódio de Satanás para perder a alma e destruir a saúde, afligindo o homem com males, dores e enfermidades, foi quebrado e aniquilado pela vinda à terra de nosso Senhor Jesus Cristo! Lembre-se disto: "O Filho de Deus apareceu para destruir as obras do diabo..." (1 João 3:8). (1 João 3:8). "Vós sabeis como Deus ungiu Jesus de Nazaré com o Espírito Santo e com poder, que andou fazendo o bem e curando todos os que estavam sob o poder do diabo, pois Deus estava com ele..." (Atos dos Apóstolos, 10). ( Atos dos Apóstolos. 10/38) 2. De onde vem a cura divina? É claro, é obra de Deus. Nosso Criador já dotou o corpo humano de um princípio de cura. De fato, o famoso médico Ambroise Paré não disse: "Eu o enfaixei, Deus o curou". Deus deu ao homem a inteligência para curar, para ajudar, para aliviar e às vezes para curar muitos males e para "reparar" corpos por meio de uma ciência e arte cada vez mais precisas. - Mas o trabalho incansável e a dedicação de nossos pesquisadores, a descoberta de novos remédios e a invenção de materiais notáveis para explorar e curar o corpo humano, esbarram em fatores que devem ser levados em conta. - Porque o verdadeiro problema hoje é que estamos nos esforçando tanto para tratar e curar doenças e nos esquecemos de tratar e curar o próprio paciente. Você pode remover as teias de aranha o quanto quiser, mas enquanto a aranha não for destruída, ela continuará seu trabalho. - A cura divina é perfeita, pois nosso Senhor Jesus Cristo pode destruir no homem a principal causa de seu estado de doença moral, espiritual e física: isto é, o pecado. - A cura divina não é um dogma, uma doutrina, uma filosofia... é uma pessoa: Jesus Cristo. "Jesus andou por toda a Galiléia ensinando nas sinagogas, pregando as boas novas do reino e curando toda doença e enfermidade entre o povo" (Mateus 4:23). Ele expulsou os espíritos com sua palavra e curou todos os doentes, para que se cumprisse o que foi dito pelo profeta Isaías: Ele tomou nossas enfermidades, ele suportou nossas</w:t>
      </w:r>
    </w:p>
    <w:p>
      <w:r>
        <w:rPr>
          <w:b/>
          <w:color w:val="FF0000"/>
        </w:rPr>
        <w:t xml:space="preserve">id 7</w:t>
      </w:r>
    </w:p>
    <w:p>
      <w:r>
        <w:rPr>
          <w:b w:val="0"/>
        </w:rPr>
        <w:t xml:space="preserve">Entrevista com a General Elektriks Paris 2 de fevereiro de 2012 Entrevista realizada em 02 de fevereiro de 2012 por Fredc Hi Hervé, tenho o prazer de finalmente conhecê-lo, pois já o vi nada menos que quatro vezes em concerto no espaço de um ano e meio, e foi sempre memorável! Antes de começarmos, gostaria de lhe apresentar este magnífico e podre ditafone de um jornalista da web... Espere um minuto, este é exatamente o mesmo gravador mp3 que eu usei para fazer os vocais e as palmas para a música Helicóptero, em um playground! Ah, na próxima vez eu vou ver de outra forma! Bem, mais sério, já que estamos na Concert &amp; Co, vamos falar sobre música ao vivo nesta entrevista, especialmente porque são suas notícias atuais, mas primeiro vou fazer uma pergunta sobre sua música. Minha peça favorita de sua discografia é David Lynch Moment - do qual você faz uma versão ao vivo bastante incrível - e eu acho que a atmosfera geral de seus álbuns é bastante "Lynchian": este lado complexo e detalhado, nem sempre de fácil acesso; também sei que você ouve muita música de cinema, que compôs alguma, e que gostaria de compor um pouco mais no futuro: o cinema tem uma influência direta em suas composições? Tudo depende do que você chama de "uma influência direta": acho que nunca saí de assistir a um filme com uma idéia para uma peça, mas é mais como atmosferas, humores, texturas, que irão criar uma pequena faísca em sua cabeça ou em seu coração e que o lançarão no que chamamos de inspiração. A inspiração é realmente isso: uma faísca que chega graças ao estado em que você se encontra em sua cabeça e graças a outras coisas ao seu redor. Depois disso, você tem que saber surfar nesta onda e fazer música a partir dela. Mas de fato, o cinema faz parte do universo que me inspira. Além disso, não é só David Lynch... e além das imagens do filme, há também música: ouvi muito Nino Rota, Lalo Schifrin, John Barry, coisas assim. É parte do tipo de mistura que você encontrará nos registros. Acho que esse é um bom filtro para se ver através dele: há definitivamente um filtro cinematográfico na música que faço. Ele aparece na composição? Você tem uma abordagem visual, quase sinestésica das coisas? Quando você compõe música, você também tem imagens que chegam até você? Depende da peça: há algumas onde estou mais em um circuito musical fechado e outras, ao contrário, onde ela gera ou imagens um pouco abstratas, ou minicenários. Mas também tento não torná-lo muito literal, porque gosto da idéia de estar aberto à interpretação para as pessoas. Você, por exemplo, diz que é Lynchian, outros poderiam dizer que A Centelha faz lembrar Scorcese (para ficar com as referências do filme). Uma faixa como Helicóptero é bastante visual, porque você tem a imitação de lâminas de helicóptero no Clavinet, é mais literal, mas outras vão gerar pequenos universos, como La Nuit Des Ephémères ou I'm Ready, no último álbum. Estas pistas talvez sejam um pouco menos claras na imagem que devem gerar e gosto da idéia de que são como portas abertas e que as pessoas podem entrar e pegar o que quiserem. Como mencionamos, sua atividade atual é ao vivo, com esta mini-tour parisiense que inclui La Maroquinerie, um local que você parece gostar particularmente... J</w:t>
      </w:r>
    </w:p>
    <w:p>
      <w:r>
        <w:rPr>
          <w:b/>
          <w:color w:val="FF0000"/>
        </w:rPr>
        <w:t xml:space="preserve">id 8</w:t>
      </w:r>
    </w:p>
    <w:p>
      <w:r>
        <w:rPr>
          <w:b w:val="0"/>
        </w:rPr>
        <w:t xml:space="preserve">#1 Em 18/04/2013, às 20:07 - Josepe36 HY-D-V1 um novo Desktop Boa noite É bem na parte de desenvolvimento e programação que venho apresentar este projeto. Este projeto é um desktop, desenvolvido em Python Gtk WebKit Javascript Html5 não por necessidade absoluta, mas por prazer. Sendo Python uma linguagem da moda, encontrei aqui um excelente exercício para aplicar e descobrir enquanto tomo prazer, além dos aspectos puramente técnicos do código, eu poderia também trabalhar o aspecto funcional, lógico e arquitetônico de uma aplicação. Em resumo, um trabalho por diversão. Nomeei este desktop hy-d-v1 porque ele foi originalmente destinado a equipar o escritório doméstico do projeto www.hybryde.org, hy para hybyrde, d para desktop e v1 para sua primeira versão. Abro este posto para que você possa desfrutar do que já existe, para compartilhar com você o aprendizado adquirido até o resultado atual e porque não discutir as escolhas que fiz no processo de desenvolvimento, a fim de corrigir-me e aprender mais. APRESENTAÇÃO: O hy-d-v1 é composto de 5 elementos: um menu, um traço à esquerda, um traço à direita e uma barra de systray. O menu permite acessar a lista de aplicações, o botão Application, algumas opções e o painel de logout, o botão Hybryde e um botão Magic que apresenta uma sobreposição da área de trabalho com algumas características adicionais, tais como uma visualização rápida do sistema (potência do processador em tempo real, ram, etc...). O systray inclui aplicações tais como gerente de rede, controlador de som e outras, e atualmente janelas abertas. O traço no lado esquerdo da tela é onde você pode encontrar as aplicações que escolheu como favoritas, marcando o botão no menu principal. MOTOR TEMÁTICO: O motor temático foi projetado para utilizar apenas dois arquivos, um em formato CSS e pode utilizar todos os recursos oferecidos pelo --webkit, e o outro é um arquivo de configuração em formato Configparser, a fim de ajustar o tema ao tamanho das diferentes janelas. Para resumir, esta área de trabalho é totalmente nerd em ccs3 e as possibilidades de diversão são muito surpreendentes e os artistas devem se divertir. Algumas screenshots para começar: Magic: Para a primeira apresentação, temos atualmente dois repositórios PPA no Launchpad, um para o Ubuntu 12.04 e o segundo para o 13.04, os testes estão em andamento e, se você estiver interessado, vou compartilhá-los com você para que você possa testá-los/usá-los. Atualmente considero o projeto em bom estado de andamento, ainda há muitas coisas a implementar, mas nada que mudará o sistema. Seus feedbacks de bugs, impressões funcionais são bem-vindos e Artistas também são bem-vindos, bem, a palavra é compartilhar nosso conhecimento e know-how para o prazer de progredir. DATA: 20 de abril de 2013 A fim de não perder o leitor em todas as páginas deste tópico, vou, como explico, editar este post, que servirá como referência para o projeto. Hoje em dia, os repositórios de devedores são : Para 12.04: ppa:olivelinux36/hydv1-desktop-dev-precise Para 13.04: ppa:olivelinux36/hydv1-desktop-dev-raring E estas embalagens são apenas para Ubuntu 12.04 e 13.4, não para Xubuntu, Lubuntu etc... E como estamos na parte de desenvolvimento, começamos a explicar o funcionamento e a arquitetura do dev. A linguagem usada no hy-d-v1 é Python, uma linguagem muito agradável e na moda. A arquitetura que utilizei é: - um diretório principal - um diretório de módulos. Para ter um projeto de manutenção, separei o máximo possível as classes de acordo com suas funções, a vantagem de proceder desta forma é distinguir o código e assim dividir os possíveis bugs e melhorias. As libs utilizadas são dos módulos padrão</w:t>
      </w:r>
    </w:p>
    <w:p>
      <w:r>
        <w:rPr>
          <w:b/>
          <w:color w:val="FF0000"/>
        </w:rPr>
        <w:t xml:space="preserve">id 9</w:t>
      </w:r>
    </w:p>
    <w:p>
      <w:r>
        <w:rPr>
          <w:b w:val="0"/>
        </w:rPr>
        <w:t xml:space="preserve">10/15 anos de idade a cada 15 dias Para encontrar seu caminho, os adolescentes precisam de uma assinatura de uma revista como Okapi. Dossiês, investigações, notícias, quadrinhos, testes... duas vezes ao mês para : - para florescer e ser feliz na escola - para responder às perguntas que dificilmente ousamos fazer - para entender os assuntos atuais e construir nossa visão do mundo - para se abrir aos outros - para nos projetar serenamente no futuro Com Okapi, o mundo está ficando maior! teste 1 ano = 22 questões Dê-lhes uma pausa! Nossas assinaturas de débito direto são SEM COMPROMISSO.</w:t>
      </w:r>
    </w:p>
    <w:p>
      <w:r>
        <w:rPr>
          <w:b/>
          <w:color w:val="FF0000"/>
        </w:rPr>
        <w:t xml:space="preserve">id 10</w:t>
      </w:r>
    </w:p>
    <w:p>
      <w:r>
        <w:rPr>
          <w:b w:val="0"/>
        </w:rPr>
        <w:t xml:space="preserve">O artesanato ocupa um lugar especial em nossas ilhas do Pacífico. E ainda assim notei que as mulheres jovens, por jovens me refiro também às de quarenta anos, não consideram importante ou necessário conhecer ou mesmo aprender a fazer todos aqueles objetos Wallisianos do cotidiano que suas mães ainda sabem fazer. A transmissão está sendo perdida e é muito provável que, se a indústria artesanal não for promovida com rapidez suficiente, todas essas habilidades desaparecerão dentro de poucas gerações. Uma ocupação bastante feminina: O artesanato varia da tecelagem à pintura de tapetes, da tapeçaria à escultura, da planta à joalheria marinha. Já lhe dissemos como as conchas e fetau são coletados para fazer colares futunianos. A pintura Tapa é um domínio feminino, assim como o é a fabricação de "sisi" a partir de folhas de pandano. Há também costureiras que fazem trajes locais no estilo tapa. Os colares de flores são feitos todas as manhãs por mulheres e meninas. Eles são dados aos homens como sinal de honra e afeto. As mulheres também as usam muito. Todos os dias, é possível comprá-los no SEM (o principal supermercado) a partir de 1500 francos pacíficos (cerca de 13 euros). É interessante notar que se o padrão de vida de muitos wallisianos não é muito alto, o dinheiro gasto em colares de flores me parece não ter limites. A preparação da kava, a comida em particular cozinhando o porco, a honra dos homens. Com exceção da preparação de banquetes durante as celebrações religiosas ou reais, lá são as mulheres que ficam acordadas a noite toda para cozinhar. O cultivo do tabaco, particularmente no Futuna para a fabricação de cenouras de tabaco de mascar, é feito pelos homens. Este tabaco é bastante virulento. Ele contém - eu não o testei - um nível muito alto de THC. Escultura em madeira: Há poucos escultores na área, mas alguns sabem como se fazer notar. Descubra o Mika, uma figura conhecida na ilha. Alguns outros homens vendem seu trabalho em lojas de artesanato ou nos mercados regulares organizados pela CCIMA. Dia das Mães, Dia dos Pais, Natal, por exemplo, são ocasiões que os wallisianos sabem como aproveitar para promover seus produtos locais. Mas neste campo, e quanto à transmissão?</w:t>
      </w:r>
    </w:p>
    <w:p>
      <w:r>
        <w:rPr>
          <w:b/>
          <w:color w:val="FF0000"/>
        </w:rPr>
        <w:t xml:space="preserve">id 11</w:t>
      </w:r>
    </w:p>
    <w:p>
      <w:r>
        <w:rPr>
          <w:b w:val="0"/>
        </w:rPr>
        <w:t xml:space="preserve">InfoSyria, um relé de propaganda financiado pelo regime sírio Quando "alternativa" significa Propriedade Pró-Assad de um ex-Gudard (Chatillon) InfoSyria afirma ser alternativa. Mas qual é exatamente a alternativa? "Diante da incrível desinformação que se sobrepõe à Internet a respeito da situação na Síria, uma equipe de especialistas em geopolítica e no Oriente Médio decidiu reagir publicando um ponto de vista alternativo à unanimidade em vigor na imprensa ocidental. Sem cair no apoio incondicional ao regime em vigor, a equipe também dá a palavra a personalidades da sociedade civil que analisam a situação com um prisma diferente". É engraçado, quando você conhece o nível dos artigos do site, ler que eles são escritos por "especialistas em geopolítica e no Oriente Médio", mas vamos passar adiante este ponto. O que é verdade, entretanto, é que a Infosyria oferece "um ponto de vista alternativo à unanimidade da imprensa ocidental". Sendo assim, deve-se lembrar que diferente ou alternativa não significa, de forma alguma, verdade. Este último ponto pode ser convencido ao lembrar que a informação alternativa é uma noção relativa e não absoluta. Assim, para um sírio médio, a mídia ocidental oferece, sem dúvida, uma cobertura alternativa ao que é noticiado, durante todo o dia, pelo canal estatal sírio, pela agência de imprensa oficial e por toda a mídia sob as ordens do regime sírio! E, surpreendentemente, a visão proposta pelo site Infosyrie corresponde à tese que o regime sírio dissemina através de seus órgãos de propaganda! Também é permitido duvidar quando o site se defende de cair em "apoio incondicional ao regime vigente" ou quando está escrito (link): "este site não é nem sistematicamente hostil nem escravidamente afiliado ao governo atual: as contribuições e análises que você lerá aqui lhe provarão o suficiente sua independência, sua preocupação com a objetividade". Falando em independência, o que você não encontrará escrito em nenhum lugar no Infosyria, e o que é até censurado nos comentários, é o link entre o site e o regime sírio! É óbvio que um site como o Infosyria, profissional em muitos aspectos (produção, referenciamento, qualidade de redação de artigos -e não relevante-, etc.), e que até pagou o luxo de comprar anúncios do Google, é óbvio que tal site não pode ser obra de independentes sem financiamento. Postar um vídeo de BHL ( 26 de fevereiro de 2012 - 18:30) é uma grande idéia! Bem, bom, depende de onde e para quem. No Théâtre de la Main d'Or ou no Egalité &amp; Réconciliation, seria certamente um sucesso. Mas na Indymedia você pode fazer a si mesmo a pergunta. Dito isto, quando você não tem medo de nada, quando você sabe que nada pode acontecer com você e que quanto maior, melhor, por que você deveria se envergonhar, certo?</w:t>
      </w:r>
    </w:p>
    <w:p>
      <w:r>
        <w:rPr>
          <w:b/>
          <w:color w:val="FF0000"/>
        </w:rPr>
        <w:t xml:space="preserve">id 12</w:t>
      </w:r>
    </w:p>
    <w:p>
      <w:r>
        <w:rPr>
          <w:b w:val="0"/>
        </w:rPr>
        <w:t xml:space="preserve">A euforia e a inovação da cerimônia de ontem dá uma idéia do que será a propaganda do candidato laranja. A reunião também foi uma oportunidade para o ex magistrado chefe da cidade de Antananarivo responder perguntas de jornalistas e colocar todos na mesma página sobre sua determinação de ganhar sua "luta" para se tornar presidente. O candidato laranja também oficializou ontem o lançamento de um livro autobiográfico. Ele relata principalmente sua jornada, os altos e baixos à frente da cidade de Antananarivo e as razões que o convenceram a ter como seu próximo passo Ambohitsorohitra, "dar e devolver ao povo o que lhe é devido". "Há vários anos venho pensando em como contribuir para o fortalecimento da população... As experiências que ganhei em liderar a cidade de Antananarivo me convenceram que posso liderar Madagascar", explicou Edgard Razafindravahy. Em sua apresentação de uma minuta de seu programa, o Presidente da Delegação Especial de Antananarivo (PDS), que se demitiu, destacou o papel importante das comunas no desenvolvimento do país. "Na parte do meu livro que fala sobre o destino da cidade de Antananarivo, a ênfase está no status para permitir uma boa governança. É imperativo que cada município tenha autonomia administrativa e financeira", disse o candidato Razafidravahy, falando contra os subsídios políticos. A associação de prefeitos de Madagascar está entre os principais apoiadores do antigo PDS da capital. "Este apoio já estava em vigor antes do TGV", disse Edgard Razafindravahy. Os jornalistas presentes não deixaram de perguntar-lhe sobre seu status dentro do partido fundado por Andry Rajoelina, Presidente da Transição, embora ele estivesse cercado por Lanto Rakotomavo, secretário nacional do TGV, e parlamentares desta formação política. "Fui proposto no final do congresso de 5 e 6 de abril deste partido. É o congresso que define o candidato... Até agora o TGV ainda não realizou outro congresso", disse ele para significar que ele continua sendo o portador da bandeira da formação azul e laranja, afirmando que não há nenhum problema entre ele e o atual homem forte do estado. O candidato Razafindravahy, que renunciou ao secretariado geral do TGV por causa de sua candidatura, lamentou que "atualmente não existe mais um partido digno desse nome". Os líderes criaram o partido para governar e não para se preocupar com a população. O candidato à magistratura suprema aponta para a falta de ética na prática política malgaxe para explicar a procrastinação dos membros do partido na escolha do candidato a apoiar, apesar de uma decisão do congresso de sua formação. "Uma vez que eu seja presidente, vou optar pelo bipartidarismo", disse ele. Uma maneira de limpar a arena política.</w:t>
      </w:r>
    </w:p>
    <w:p>
      <w:r>
        <w:rPr>
          <w:b/>
          <w:color w:val="FF0000"/>
        </w:rPr>
        <w:t xml:space="preserve">id 13</w:t>
      </w:r>
    </w:p>
    <w:p>
      <w:r>
        <w:rPr>
          <w:b w:val="0"/>
        </w:rPr>
        <w:t xml:space="preserve">BAND OF DOGS &amp; INVITES 22 de junho de 2017 Em 2015, demos carta branca "quarte" a Jean-Philippe Morel e Philippe Gleizes em torno da idéia de uma dupla, Band of dogs, que convida a cada concerto um solista diferente do mundo do jazz e da chamada música progressiva. Durante mais de um ano e meio, vimos nossos dois "cães raivosos" convidarem, por sua vez, músicos brilhantes, todos eles particularmente acostumados com os palcos do Tritão. Médéric Collignon, Marc Ducret, Vincent Peirani, Emile Parisien, Aymeric Avice, Thomas de Pourquery, Hugues Mayot e Bruno Ruder tocaram todos em sucessão. Cada concerto foi gravado e os melhores momentos foram cuidadosamente reunidos e elaborados para dar forma ao disco que estamos felizes e orgulhosos de apresentar hoje à noite. Para comemorar o lançamento desta primeira obra da dupla Band of Dogs, vários participantes da aventura responderam presentes para um show all-stars que promete imensas surpresas!</w:t>
      </w:r>
    </w:p>
    <w:p>
      <w:r>
        <w:rPr>
          <w:b/>
          <w:color w:val="FF0000"/>
        </w:rPr>
        <w:t xml:space="preserve">id 14</w:t>
      </w:r>
    </w:p>
    <w:p>
      <w:r>
        <w:rPr>
          <w:b w:val="0"/>
        </w:rPr>
        <w:t xml:space="preserve">A resolução da tela é o número de pontos ou pixels que uma placa gráfica pode exibir em uma tela. A resolução é o produto do número de pontos ao longo da horizontal pelo número de pontos ao longo da vertical do visor. Para utilizar uma determinada resolução, a placa gráfica deve ser capaz de gerar o sinal de vídeo, e o monitor deve ser capaz de exibi-lo. O tamanho da tela e seu passo definem a resolução máxima que pode ser alcançada sem perda de qualidade de imagem. Também é possível utilizar dois monitores com uma unidade central: isto permite, por exemplo, o dobro do número de pixels de largura, e assim utilizar uma definição de 2.048×768 pontos. Para uma câmera digital, impressora ou scanner, a resolução indica o número de pontos que podem ser escaneados ou impressos. 1 Definições de acordo com frequências de varredura 2 Definições de acordo com o tamanho e o passo da tela 3 Outros fatores que influenciam a resolução 4 Cálculo da resolução da tela de acordo com a definição e tamanho da tela 4.1 Monitor convencional no formato 4:3 4.2 Tela de TV padrão no formato 3:2 4.4 TV de tela larga com formato 16:19 5 Relação entre a resolução física de uma tela e a resolução observada Definições de acordo com as freqüências de varredura[edit] A definição vertical depende da freqüência horizontal do monitor, expressa em kHz, que é o produto da taxa de quadros e da resolução vertical (que é tipicamente 50 Hz em PAL/SECAM, 60 Hz em NTSC e em painéis básicos VGA[1] ou LCD, e mais de 85 Hz em displays de alta taxa de atualização para limitar os efeitos de cintilação). Geralmente, a resolução vertical obtida é apenas seu valor máximo teórico, já que algumas linhas são frequentemente suprimidas (permanecem pretas) nos displays de conexão analógica (mesmo que o display seja um painel LCD ou TFT) para permitir que o feixe de elétrons se mova verticalmente ao varrer de volta para o próximo quadro nos displays CRT. Da mesma forma, a freqüência de pixel (expressa em MHz) dá uma resolução horizontal máxima. Novamente, a resolução horizontal obtida é a máxima teórica, já que um número de pixels não pode ser exibido durante a varredura de retorno. Nas telas de TV, a tela é freqüentemente escaneada em modo entrelaçado, com dois quadros sucessivos deslocados por uma linha e cada um exibindo uma linha em duas sendo necessário escanear toda a tela (esta técnica reduz a cintilação, e aproveita a alta remanência dos tubos de raios catódicos de TV, sendo esta remanência o equivalente a uma memória de quadros). Os novos displays de TV oferecem varredura dupla (100 Hz em PAL/SECAM ou 120 Hz em NTSC) usando memória de quadros completa, o que não aumenta a resolução, mas reduz a cintilação entre linhas, e permite que os dois meios quadros de um sinal entrelaçado sejam transformados em quadros completos não entrelaçados cobrindo toda a tela (não a metade das linhas) na freqüência normal de 50 Hz ou 60 Hz. Definições de acordo com o tamanho da tela e o passo [editar] Entretanto, aumentar as freqüências não é suficiente para obter uma melhor resolução. A tela tem uma máscara que determina o número de fosforescentes que reproduzem os pixels. Em uma tela CRT analógica, os pixels só podem exibir a média do sinal do feixe modulado à medida que são expostos ao escaneamento. Não é possível abordar os fósforos individualmente, pois é impossível combinar exatamente o feixe de elétrons com a máscara fixa para evitar expor um subpixel de fósforo 3 antes ou depois ou 1 pixel acima ou abaixo do pixel.</w:t>
      </w:r>
    </w:p>
    <w:p>
      <w:r>
        <w:rPr>
          <w:b/>
          <w:color w:val="FF0000"/>
        </w:rPr>
        <w:t xml:space="preserve">id 15</w:t>
      </w:r>
    </w:p>
    <w:p>
      <w:r>
        <w:rPr>
          <w:b w:val="0"/>
        </w:rPr>
        <w:t xml:space="preserve">Icon Sport O DESAFIO Leinster ainda não jogou um jogo tão importante quanto seu confronto com Clermont nesta temporada. Qualquer outro resultado que não uma vitória sem um bônus defensivo para Clermont e os bicampeões defensores estariam à beira da eliminação da competição! Uma vitória em pontos bônus é ainda mais importante para os Dubliners, que já estão cinco pontos atrás de Clermont. Eles serão capazes de marcar quatro tentativas contra a ASMCA? TEAM Heinke van der Merwe, atrás, e Richardt Strauss, um substituto em Clermont, começarão na fila da frente, junto com Mike Ross. Shane Jennings é preferido a Kevin McLaughlin na terceira fileira com Sean O'Brien e Jamie Heaslip. Assim como Eoin Reddan, que venceu Isaac Boss até o escândalo. Ian Madigan mantém a fila de trás, Andrew Goodman a posição central e Isa Nacewa a ala esquerda. THE STAT 12.0 - Uma estatística que tranquilizará os fãs irlandeses. Leinster venceu seus últimos jogos da Copa 12 H em casa. I.P.</w:t>
      </w:r>
    </w:p>
    <w:p>
      <w:r>
        <w:rPr>
          <w:b/>
          <w:color w:val="FF0000"/>
        </w:rPr>
        <w:t xml:space="preserve">id 16</w:t>
      </w:r>
    </w:p>
    <w:p>
      <w:r>
        <w:rPr>
          <w:b w:val="0"/>
        </w:rPr>
        <w:t xml:space="preserve">Um verdadeiro obstáculo para atravessar a Gironda e chegar ao porto de Bordeaux, a eclusa do estuário foi montada por Vauban e seu engenheiro Ferry entre 1685 e 1692, entre as margens de Blaye e Cussac-Fort-Médoc. A cidadela Blaye lhe dá as boas-vindas durante todo o ano e oferece visitas guiadas especialmente adaptadas VISITA HISTÓRICA O estuário da Gironda, o sistema de defesa posto em prática por Vauban, a história do local desde a Idade Média, a descoberta dos edifícios e a vida dos soldados no século XVII, a cidadela Blaye não terá mais segredos para você. Duração: 1 hora VISITA ATRAVÉS DA ANTECEDENTES Esta visita lhe permitirá compreender em detalhes o sistema de defesa implantado por Vauban e lhe mostrará as famosas passagens subterrâneas utilizadas pelos soldados. Estes também mostram a evolução do site através dos edifícios antigos que Vauban preservou e reutilizou. Duração: 1 hora JOGO DO CAMPO NO CITADELO Uma atividade divertida para que as crianças possam descobrir a cidadela enquanto se divertem! Divididos em equipes, eles serão questionados sobre a história da cidadela durante uma visita guiada. Duração: 2 horas A cidade de Cussac-Fort-Médoc oferece visitas guiadas e percursos de orientação no forte de Médoc durante todo o ano. Durante sua visita, você receberá um livreto com um questionário para seus alunos, permitindo que você continue sua visita nas aulas. Blaye Tourist Office Rue du couvent des Minimes La citadelle 33390 BLAYE Tel: +33 (0)5 57 42 12 09 info@tourisme-blaye.com www.tourisme-blaye.com Cussac-Fort-Médoc 34 avenue Haut Médoc 33460 Cussac-Fort-Médoc Tel: 05 57 88 85 00 www.cussac-fort-medoc.fr</w:t>
      </w:r>
    </w:p>
    <w:p>
      <w:r>
        <w:rPr>
          <w:b/>
          <w:color w:val="FF0000"/>
        </w:rPr>
        <w:t xml:space="preserve">id 17</w:t>
      </w:r>
    </w:p>
    <w:p>
      <w:r>
        <w:rPr>
          <w:b w:val="0"/>
        </w:rPr>
        <w:t xml:space="preserve">Rodez. Quem será o campeão francês? Neste domingo, no terreno do Trauc, o campeonato francês de boliche de oito pinos por equipes será como uma oferta. Os quadrettes qualificados das diversas categorias jogarão continuamente desde o início da manhã até o final da tarde. Há os jogos da manhã e depois os jogos da noite. Entre outros, os três jogos antes do meio-dia das categorias de excelência e honra são emocionantes e significativos diante de um público menor do que os jogos decisivos no final da tarde. Os jogos da manhã valem a pena em uma atmosfera diferente dos apaixonados por volta das 18 horas. Este domingo terá um ingrediente extra com as demonstrações próximas dos jogos tradicionais europeus que chegaram ao Rouergue para o centenário do boliche de oito pinos. Para voltar ao campeonato francês de excelência, os oito quadrettes da Aveyron em papel parecem superiores. O quadrette parisiense formado por Alain Bregou, Anthony Chauvet, Julien Baudy, Jérôme Valenq, ou o quadrette Montpellier formado por Sébastien Roumec, Robert Prat, Cyril Gayraud, Patrice Laporte, terá menos trunfos do que nos anos anteriores. Deve-se dizer que o quadrette da Solidarité aveyronnaise perdeu Denis Guibert e Olivier Calmel, que jogarão na honra. Onde a equipe parisiense visará o título. Solidarité aveyronnaise, um dos dois clubes parisienses, parece ter apostado muito na categoria de honra. O quadrette d'excellence de Montpellier perdeu um cartão com a saída de Grimat por razões profissionais. Na categoria feminina, a Doublette Colombiès será um pouco mais acessível em um dia do que no campeonato de oito rodadas da Aveyron. Paris, Espalion, Saint-Christophe, estão entre as equipes que estarão atacando após a Copa da França, nesta sexta-feira à noite, em Onet-le-Château. Além disso, a categoria de crescimento dos homens não roubará seu nome. De dez quadrettes no início, seis são de clubes fora do Aveyron. Eles são três quadrettes de Sport-Quilles Rouergat Paris, um de Toulouse, um de Valence-d'Albi e um de Montpellier. O programa. Campeonato Francês: às 7h45, primeira rodada do "essor" e "promoção"; às 9h30, primeira rodada do "feminino", "adolescente", "junior", "cadete" e "minimes"; às 11h00, primeira rodada do "honneur" e "excelência"; às 13h30, segunda rodada do "essor" e "promoção"; às 15h30, segunda rodada do "feminino", "adolescente", "junior", "cadete" e "minimes"; às 16h45, segunda rodada do "honneur" e "excelência"; às 19h30, pódio, domingo 5 de agosto.Celebração do centenário: Hoje, sábado, em Rodez, desfile de jogos tradicionais da prefeitura ao salão da vila, das 10h30; das 15h às 19h, no Truc, festival internacional de jogos tradicionais e aniversário da sátira. Amanhã, domingo 5 de agosto, no Le Trauc, a partir das 10h, Festival Internacional de Jogos Tradicionais e Universidade de Skittles. Rugby. Desafiar Vaquerin. Ontem foi o primeiro dia do desafio em Lacaune. O primeiro dia do desafio de Vaquerin foi jogado ontem em Lacaune antes de retornar ao Aveyron no domingo em Camares. Para a primeira partida desta 19ª edição, a equipe Albi venceu por 27-21 contra o Béziers. Depois de serem dominados em Aurillac na semana passada, os albigenses retificaram a situação com uma vitória tardia sobre Béziers. Uma boa notícia em termos de confiança, especialmente neste momento da temporada. Mas, quanto ao resto, ainda há um longo caminho a percorrer, com o SCA tendo multiplicado suas aproximações. Foi um desempenho muito médio da minha equipe", admitiu Henry Broncan, "mas pode ser desculpado pelo cansaço da equipe".</w:t>
      </w:r>
    </w:p>
    <w:p>
      <w:r>
        <w:rPr>
          <w:b/>
          <w:color w:val="FF0000"/>
        </w:rPr>
        <w:t xml:space="preserve">id 18</w:t>
      </w:r>
    </w:p>
    <w:p>
      <w:r>
        <w:rPr>
          <w:b w:val="0"/>
        </w:rPr>
        <w:t xml:space="preserve">77.154.204.135 Este foi nosso presente do Dia dos Namorados e não o esqueceremos! Um grande obrigado a Laurence por esta grande tarde passada juntos. Você foi muito bom em nos dar conselhos e nos ouvir. Agradecemos também o arquivo que você nos enviou para resumir tudo. Não nos arrependemos de ter viajado 1 hora, você é um profissional como nós gostamos de conhecer! Um grande obrigado 06/3/2016 Lise 88.177.67.224Um dia dedicado a si mesmo Um presente que nos damos ou que nos é dado para realmente nos encontrarmos, para destacar nossos bens e cada um tem o seu, e para deixar de lado as falsas idéias de nosso próprio olhar. Descobrir com surpresa e felicidade que o olhar do outro distingue a mudança e saborear nosso novo olhar para encontrar a confiança, a liberdade de ser único e de ser autêntico. Obrigado Laurence 13/2/2016 Ghysly 90.42.73.43 Obrigado por este dia que me permitiu finalmente ousar mudar meu visual, como eu queria fazer há tanto tempo, desde então tenho tido apenas um feedback positivo. 13/2/2016 Sonia 78.219.246.27 Obrigado Laurence por todos os seus conselhos, nos quais penso toda vez que compro algo. Minhas tabelas de cores nunca deixaram minha bolsa e me reconciliaram com as cores. E acima de tudo, obrigado por sua gentileza. 12/2/2016 Géraldine 109.213.114.254OBRIGADO Laurence por este dia maravilhoso. Eu não sou mais o mesmo e acho o gosto de ser cada dia mais bonito além de qualquer coisa que eu possa imaginar. Você é um mágico. Sentindo-se como uma mulher e cheio de energia, sim nos sentimos impulsionados após tal dia, transformados... esse é o objetivo... então é um sucesso! transformação com tato, alegria e profissionalismo. Eu me dei os meios para mudar minha vida e você me ajudou nessa conquista. Obrigado mais uma vez Laurence. 11/12/2013 babeth 82.246.131.214a grande obrigado a você laurence por tudo o que você dá.eu não esperava tantas emoções e mover tantas coisas na minha cabeça.27/7/2013 nathalie 83.154.137.132o muito obrigado a você por este dia incrível. Eu não esperava ressuscitar tanto e sair tão energizado! Você faz um ótimo trabalho e o faz muito bem. Muito obrigado. 17/7/2013 Charlotte 92.137.68.86Um grande obrigado por uma manhã realmente agradável da qual eu saí do impulso! Obrigado :) 20/12/2012 Françoise 82.232.169.199 Os serviços da Laurence são de altíssima qualidade; muito profissionalismo e qualidades humanas muito apreciáveis. Tudo o que eu esperava, mas muito melhor! Estou muito satisfeito. 01/5/2010 BTS Com' 193.49.247.218Um grande obrigado por seu profissionalismo e por todos os conselhos que nos deu durante as oficinas do Tendance Job no Lycée de St Romain en Gal. Todos os estudantes ficaram encantados com o dia e puderam pegar algumas dicas que os ajudarão em suas vidas profissionais futuras! 16/3/2010</w:t>
      </w:r>
    </w:p>
    <w:p>
      <w:r>
        <w:rPr>
          <w:b/>
          <w:color w:val="FF0000"/>
        </w:rPr>
        <w:t xml:space="preserve">id 19</w:t>
      </w:r>
    </w:p>
    <w:p>
      <w:r>
        <w:rPr>
          <w:b w:val="0"/>
        </w:rPr>
        <w:t xml:space="preserve">Aqui neste artigo você encontrará remédios caseiros para pneumonias. Estes remédios caseiros são simples, fáceis de preparar e fáceis de seguir. Você será beneficiado com estes remédios caseiros se forem seguidos de acordo com as instruções abaixo. Estes remédios podem ser tomados com seus medicamentos para melhorar sua saúde e aliviar os sintomas da pneumonia. O curcuma tem várias propriedades medicinais e é amplamente utilizado no tratamento de uma série de enfermidades. Ela também ajuda no tratamento de pneumonia. Outras ervas como pimenta preta, feno-grego e gengibre também são benéficas para seus pulmões. Você pode tomar essas ervas em cru ou cozidas. 2. As sementes de gergelim também são úteis no tratamento de pneumonias. Adicione 15 gramas de sementes de gergelim a 250 ml de água. Acrescente uma pitada de sal comum, uma colher de chá de linhaça e uma colher de sopa de mel a esta mistura. Consumir diariamente para expelir o catarro dos tubos bronquiais. 3. O gengibre é um remédio caseiro popular para o tratamento da maioria dos distúrbios respiratórios. Tomar 10 ml de suco de gengibre fresco, ou uma ou duas gramas de gengibre em pó com mel seco duas vezes ao dia. 4. Adicione uma colher de chá de mel a um copo de água morna. Beba duas ou três vezes ao dia. Esta bebida tem um efeito muito calmante e alivia os sintomas. 5. Misture um pouco de cânfora com terebintina de petróleo quente e aplique sobre o peito. Massagem suave para reparar a pneumonia. 6. O paciente deve permanecer em um quarto limpo, quente e saudável. Certifique-se de que o sol entre no quarto do paciente. 7. Tente manter o peito e os pés do paciente mais quentes que outras partes do corpo. 8. Não tome alimentos que possam levar à constipação. Isso pode piorar a situação. 9. Para obter alívio do desconforto e da dor no peito, tome uma colher de chá de suco de alho. 10. O manjericão também é muito útil em pneumonias. Pegue o suco de algumas folhas frescas de São Basílio. Acrescente uma pitada de pimenta preta moída a este suco e consumir em intervalos de seis horas. Isenção de responsabilidade: O leitor deste artigo deve exercer todas as medidas de precaução enquanto segue as instruções sobre remédios caseiros para pneumonia contidas neste artigo. Evite usar qualquer um desses produtos ou ingredientes se você for alérgico a ele. A responsabilidade cabe ao leitor e não ao site ou ao escritor.</w:t>
      </w:r>
    </w:p>
    <w:p>
      <w:r>
        <w:rPr>
          <w:b/>
          <w:color w:val="FF0000"/>
        </w:rPr>
        <w:t xml:space="preserve">id 20</w:t>
      </w:r>
    </w:p>
    <w:p>
      <w:r>
        <w:rPr>
          <w:b w:val="0"/>
        </w:rPr>
        <w:t xml:space="preserve">Como regra geral, a maioria das pessoas não precisa complementar oralmente com vitamina E, a menos que um profissional de saúde lhes diga para fazer isso. Alguns exemplos de pessoas que podem precisar de suplementos de vitamina E incluem pessoas com doenças que causam má absorção de gordura, como a doença de Crohn e fibrose cística (, ). Entretanto, se você precisar tomar um suplemento de vitamina E, há algumas excelentes opções. Os produtos foram incluídos nesta lista com base nestes critérios: - se foi testado por terceiros - se contém pelo menos 100% do valor diário (DV) de vitamina E - se contém um mínimo de aditivos e cargas Aqui estão os 10 melhores suplementos de vitamina E de 2020. Resumo As faixas de preços gerais com sinais de dólar ($ a $$$$) são mostradas abaixo. Um sinal de dólar significa que o produto é bastante acessível, enquanto três sinais de dólar indicam uma faixa de preço mais alta. Em geral, os preços variam de US$0,03 a US$0,97 por porção ou US$14 a US$50,25 por contêiner, embora isso possa variar de acordo com o local onde você compra. A maioria dos produtos exige que você tome apenas uma cápsula por dia, mas alguns podem ter um tamanho de porção maior. Guia de Preços Best Vegan 1. Código de Vitamina de Jardim da Vida Preço: $$$ Código de Vitamina Jardim da Vida A vitamina E bruta é feita de frutas e vegetais orgânicos naturalmente ricos em vitamina E. Por utilizar celulose (em oposição à gelatina) para fazer a cápsula de softgel, ela também é naturalmente rica em vitamina E. Este suplemento fornece 833% do DV para vitamina E por dose e contém as outras vitaminas lipossolúveis - vitaminas A, D e K. Como suas células de gordura podem acumular-se em excesso, é importante não exceder a dose recomendada na embalagem do produto, ou a dose que seu profissional de saúde lhe instruiu a tomar. A toxicidade de vitaminas lipossolúveis pode levar a sérias complicações, como derrame ou sangramento excessivo (, ). O suplemento é certificado por terceiros para esportes pela NSF International - o que significa que é adequado para os atletas. Também é certificado como livre de glúten pela NSF. Comprar Garden of Life's Vitamin's Code vitamina E bruta online. Melhor dose alta 2. Vitamina E da CVS Health Price: $$ Este suplemento contém uma alta dose de vitamina E para aqueles que foram urgentemente instruídos a reabastecer suas lojas de vitamina E por um profissional de saúde qualificado. A CVS é uma rede nacional de farmácias que só vende suplementos testados por terceiros. Como tal, sua própria gama de suplementos é verificada por terceiros, incluindo sua vitamina E. Entretanto, eles não revelam qual laboratório faz os testes. Este suplemento consiste de acetato de dl-alfa-tocoferol - uma forma sintética de vitamina E feita em laboratório - e uma cápsula de softgel (). Este suplemento de alta dose fornece 1000 mg de vitamina E, que é a dose máxima que pode ser consumida com segurança em um dia. Tomar altas doses pode levar a efeitos colaterais prejudiciais, portanto, você deve ter cuidado com suplementos de alta dose de vitamina E como este. É melhor tomar apenas uma dose alta de vitamina E por recomendação do seu profissional de saúde. Comprar vitamina E on-line da CVS Health. Melhor mastigáveis 3. Preço da Vitamina E Mastigáveis Nutrilite: $ Enquanto a maioria dos suplementos orais de vitamina E vem em forma de cápsula, há uma opção mastigáveis. Nutrilite Mastigáveis Vitamina E é uma ótima opção para crianças ou pessoas que têm dificuldade para engolir comprimidos. Fornece um razoável 100% de</w:t>
      </w:r>
    </w:p>
    <w:p>
      <w:r>
        <w:rPr>
          <w:b/>
          <w:color w:val="FF0000"/>
        </w:rPr>
        <w:t xml:space="preserve">id 21</w:t>
      </w:r>
    </w:p>
    <w:p>
      <w:r>
        <w:rPr>
          <w:b w:val="0"/>
        </w:rPr>
        <w:t xml:space="preserve">Uma nova idéia de receita para um jantar aperitivo de sucesso. Estas Verrines Tártaras de Salmão serão um sucesso com seus convidados! - 2 filés de salmão fresco sem espinhas e sem pele - 4 CAC de suco de limão - 2 CAC de azeite - 1 iogurte - Endro - Sal/Pimenta - Corte o salmão em cubos - Em uma tigela, misture suavemente o salmão, óleo, 2 CAC de suco de limão e sal/pimenta - Cubra a tigela com película aderente e reserve na geladeira - Enquanto isso, misture o iogurte, 2 CAC de suco de limão e o endro picado. Reservar na geladeira por pelo menos 1 hora - Preparar as verrines: Adicionar uma ou duas colheres de chá de molho de iogurte - Em seguida, encher as verrines com salmão marinado - "Idéias de receitas de biscoito". (https://www.facebook.com/groups/ideesrecettescookeo/). Um grupo com uma comunidade de mais de 300K pessoas. - "Idéias de receitas acompanhantes": (https://www.facebook.com/groups/MoulinexCuisineCompanion/). Um grupo com uma comunidade de mais de 75K pessoas. Grupos onde compartilhamos nossas receitas, dicas, fotos etc. diariamente.</w:t>
      </w:r>
    </w:p>
    <w:p>
      <w:r>
        <w:rPr>
          <w:b/>
          <w:color w:val="FF0000"/>
        </w:rPr>
        <w:t xml:space="preserve">id 22</w:t>
      </w:r>
    </w:p>
    <w:p>
      <w:r>
        <w:rPr>
          <w:b w:val="0"/>
        </w:rPr>
        <w:t xml:space="preserve">Um esporte também para as mulheres Cada vez mais mulheres estão praticando boxe ou querem praticar boxe. Existem muitos tipos diferentes de boxe: inglês, francês, americano e tailandês. Durante muito tempo, o boxe foi considerado um esporte exclusivamente masculino devido a seu lado violento, mas se tornou mais feminino porque as mulheres hoje em dia precisam desabafar tanto quanto os homens. O boxe é apreciado como um esporte versátil e como uma forma de desabafar. É também um esporte misto e há muitas classes com membros masculinos e femininos. O boxe reformula a figura. Ele trabalha todos os músculos do corpo. No treinamento de boxe, como em uma luta, você está constantemente em movimento. Você trabalha com seus reflexos e transpira muito. A resistência é necessária porque você tem que pular e se mover constantemente. Você constrói diferentes partes de seu corpo sem ter a impressão de que está fazendo exercícios de musculação: estômago, coxas, braços, costas, todas as partes musculares são usadas. Uma aula de boxe de uma hora queima cerca de 600 a 800 calorias, portanto, é um esporte verdadeiramente eficaz. Durante muito tempo, as mulheres relutaram em praticar o boxe por medo de serem desfiguradas ou pelo menos marcadas no rosto. Não há necessidade de temer isto. Uma classe de boxe não marca o rosto. O boxe não é perigoso para uma mulher se for praticado como uma atividade de lazer. O treinamento é baseado principalmente na técnica, na melhoria das condições físicas e os golpes nunca são muito fortes. Além disso, os estudantes usam equipamento de proteção nas áreas frágeis do corpo. Porque a qualidade do ônibus é decisiva. A escolha de um bom treinador de boxe é particularmente importante para uma mulher. De fato, um bom treinador de boxe adapta seu curso e sua pedagogia aos seus alunos. Assim, escolher um clube de acordo com seus treinadores é o coração do boxe amador para as mulheres. Além disso, e esta é uma boa notícia, não há idade para começar o boxe. Vocês não apenas melhorarão sua condição física geral, mas também desenvolverão seus músculos e, acima de tudo, desenvolverão sua mente e concentração. Se você é um grande iniciante e não é muito atlético, mais uma vez, é muito fácil ingressar neste esporte. O progresso é muito rápido, é simples se divertir rapidamente e ver o progresso feito. Se você ainda está hesitando sobre o boxe, não hesite mais! Visite nosso campo de treinamento na Tailândia, veja os detalhes ou entre em contato conosco.</w:t>
      </w:r>
    </w:p>
    <w:p>
      <w:r>
        <w:rPr>
          <w:b/>
          <w:color w:val="FF0000"/>
        </w:rPr>
        <w:t xml:space="preserve">id 23</w:t>
      </w:r>
    </w:p>
    <w:p>
      <w:r>
        <w:rPr>
          <w:b w:val="0"/>
        </w:rPr>
        <w:t xml:space="preserve">Uma vitória inesperada. No primeiro turno, Hassan Sheikh Mohamoud estava à frente de seu concorrente Sharif Sheikh Ahmed, ganhando 60 votos contra 64 votos a favor do presidente cessante. Foi, portanto, no segundo turno que esta eleição presidencial foi decidida. Estes resultados refutam a análise dos observadores "que temiam que o processo trouxesse de volta ao poder as mesmas personalidades, cujos nomes às vezes estão associados a escândalos de corrupção, incluindo a apropriação indevida de ajuda humanitária", disse Liberation.fr. Hassan Sheikh Mohamoud, pouco conhecido na cena política internacional, é mais conhecido por ter fundado uma universidade em Mogadíscio, a capital da Somália. Isto reforça ainda mais a magnitude de sua conquista para se tornar presidente da Somália. Uma conquista histórica em um país assolado por décadas de conflito. Pelo menos 25 candidatos contestaram a eleição. A eleição completa uma transição patrocinada pela ONU para instituições estáveis na Somália, que não teve um verdadeiro governo central desde a queda do Presidente Siad Barre em 1991. A eleição presidencial foi realizada sob rigorosa segurança. E por uma boa razão, a Somália ainda é flagelada por conflitos armados. Os senhores da guerra e as milícias islâmicas ocupam o campo, especialmente em Mogadíscio. A situação melhorou um pouco desde que os Shebabs islâmicos foram expulsos em 2011, mas a capital somali continua sendo o cenário de ataques sangrentos.</w:t>
      </w:r>
    </w:p>
    <w:p>
      <w:r>
        <w:rPr>
          <w:b/>
          <w:color w:val="FF0000"/>
        </w:rPr>
        <w:t xml:space="preserve">id 24</w:t>
      </w:r>
    </w:p>
    <w:p>
      <w:r>
        <w:rPr>
          <w:b w:val="0"/>
        </w:rPr>
        <w:t xml:space="preserve">Ainda tenho 15 afghans e 6 chinesas para colocar na calçada antes desta noite, sábado é sempre uma loucura, todos os clientes vêm de uma vez, bem, você sabe como é... E viva a foda. Não poderia ser Grelin quem faz os desenhos adelianos por (bio)acaso? Ei Paka, eu tenho olhado para suas pequenas tiras todos os dias por um bom tempo, rindo de mim. Bem, se você quer metal violento, procure Hardcore e Extreme como Lamb Of God, Cannibal Corpse e todo o resto... Ou, se você está procurando algo mais atmosférico, há Doom e Ambient bands. Um bom tradutor? Dicoooo' :P. Bem... Boa sorte! Que o steub esteja com você! *PS(2): continuem trabalhando em seus desenhos! eles estão realmente ficando cada vez melhores! muito bons! Estou me candidatando ao inglês... Usei o inglês mais normalmente do que pensava, então... Enviei meu trabalho^^^ Se você puder traduzir, saberá do que se trata... Mesmo que seja grátis, eu ficaria feliz em colaborar com você, querido amigo^^ (Para "B-Men", você está na Steub Cage... Se você pudesse fazer uma pequena promoção na ocasião^^) Ou é amador ou banda pro metal? Em ambos os casos especificar Morte, Preto, Poder, Doente, Industrial... (Não vou fazer a lista toda, desculpe...) Caso contrário, já me sinto um fã 😀 Theo &gt; amador ou profissional não importa, desde que eu goste e a banda nos permita usar sua canção para o teaser. ^^ ...Zumbis... ...com uma trilha sonora de metal... Ou nós assinamos? 😀 (não, mas sério, você sabe que com esse tipo de idéia, você vai fazer amigos, inclusive eu...) é uma loucura, eu já gosto de .... Paka, o contrato de confiança... Senão, coupaing dragibus... minha palavra, você me dá um endereço onde você pode pegá-los e eu te mando um estoque X3 snif... pena que eu sou apenas bilíngüe, e não estou falando sério sobre a morte... Enfim, boa sorte, boa merda, toussa toussa (pegue xarope) *sort* Eu vou parar com os custos? ok ok pataper Por que você não escolhe GrÃ¼t Circus ? (Ou Guerilla Poubelle ?) 😀 oulala! la classe: " Maxime Marin - Todos os direitos reservados " ^^ mas, você tem certeza de que eles são zumbis? podem ser apenas pessoas com olhos brancos e sangue nas mãos. Não sei por que, mas acho que as pessoas com as mãos enfaixadas têm muito estilo *fetar uma faca grande de açougueiro para cortar sua mão* Sou o popular e o líder da manga se você estiver interessado posso traduzir para o inglês seu teaser que quer roxar o pônei 🙂 *bave* *____* algo em que os zumbis estão apodrecendo em uma trilha sonora de metal.. *slobber* bem é isso *_* Banda de metal que pode ser consertada 😀 veja aqui primeiro, nunca se sabe: http://www.myspace.com/lethalunraveling eles removeram muitas músicas mas acho que é porque eles têm sua demo à venda agora o_Ã' Mas a tradução, thÃ¨me ou</w:t>
      </w:r>
    </w:p>
    <w:p>
      <w:r>
        <w:rPr>
          <w:b/>
          <w:color w:val="FF0000"/>
        </w:rPr>
        <w:t xml:space="preserve">id 25</w:t>
      </w:r>
    </w:p>
    <w:p>
      <w:r>
        <w:rPr>
          <w:b w:val="0"/>
        </w:rPr>
        <w:t xml:space="preserve">Quebec: o Sindicato do Serviço Público do Quebec apóia o projeto de carta do governo Marista de valores do Quebec 11 de setembro de 2013. - O sindicato do serviço público do Quebec, que tem mais de 42.000 membros em todos os institutos públicos e parapúblicos do Quebec, está apoiando a carta dos valores do Quebec que o Ministro Bernard Drainville revelou ontem. De acordo com Lucie Martineau, presidente da SFPQ, as propostas do governo Marois refletem "um desejo expresso em várias ocasiões pelos membros da SFPQ para Quebec de adotar uma carta sobre a natureza secular do Estado". Ao realizar várias consultas e fóruns de discussão sobre o lugar que a religião deveria ocupar dentro das instituições públicas e parapúblicas nos últimos seis anos, Lucie Martineau explicou aos vários meios de comunicação do Quebec que existe de fato um mal-estar entre os funcionários públicos com relação a acomodações razoáveis e que isto causa vários problemas. Além disso, a SFPQ exige que o crucifixo na Assembléia Nacional, instalado sob o governo Duplessis, seja removido. - Lucie Martineau, presidente da SFPQ Sources[editar] - ((en)) - Jean-Luc Lavallée, "Les fonctionnaires appuient Drainville sauf que . TVA Nouvelles, 11 de setembro de 2013. - ((fr)) - Radio-Canada, "Le SFPQ appuie le projet de charte du gouvernement Marois". Société Radio-Canada, 11 de setembro de 2013.</w:t>
      </w:r>
    </w:p>
    <w:p>
      <w:r>
        <w:rPr>
          <w:b/>
          <w:color w:val="FF0000"/>
        </w:rPr>
        <w:t xml:space="preserve">id 26</w:t>
      </w:r>
    </w:p>
    <w:p>
      <w:r>
        <w:rPr>
          <w:b w:val="0"/>
        </w:rPr>
        <w:t xml:space="preserve">Como renovadores profissionais, oferecemos um serviço de qualidade para renovar sua casa, apartamento, escritórios, lojas, hotéis, consultórios médicos. Também oferecemos um serviço para elevar as instalações comerciais e residenciais ao padrão. Nós também cuidamos da renovação após um desastre diretamente com sua seguradora. Para realizar seu projeto, fornecemos uma variedade de ofícios, incluindo arquitetos, designers de interiores, montadores de banheiros e cozinhas, estucadores, ladrilhadores, pintores, decoradores, carpinteiros e especialistas em pisos. Quaisquer que sejam suas necessidades, nos encarregaremos de seu projeto de renovação de A a Z, a fim de dar vida a suas idéias e projetos. Também oferecemos um serviço de diagnóstico pré-compra. Um engenheiro virá e verificará o imóvel que você está prestes a comprar. Uma verificação dos elementos estruturais, mas também da eletricidade, canalização, aquecimento e telhado. Nós também fornecemos estimativas para completar seu arquivo bancário. Em todos os casos, estamos aqui para fazer de seu projeto um sucesso. Convidamos você a descobrir nossos compromissos através de nossa carta de qualidade. "O que mais você poderia pedir do que ter seu projeto concluído dentro do prazo e do orçamento, e ter um trabalho de qualidade? Nosso projeto era pesado e complexo (renovação completa de nossa casa), mas o luxrenovation.com foi capaz de encontrar todas as soluções e implementá-las. Gostaria de agradecer a eles pela qualidade de seu trabalho. Uma empresa séria que finalmente está nos dando uma boa imagem de renovação. Graças a você". "Prazos e orçamento respeitados, trabalho de qualidade, o que mais você poderia pedir? "Sem hesitação de minha esposa e de mim ao recomendar luxrenovation.com. Tivemos três trabalhos diferentes feitos até agora e estamos muito satisfeitos com a forma como todos eles foram feitos, juntamente com os resultados e custos. Uma palavra resume nossa razão para continuar a usá-las e as recomenda: confiança. Se surgirem problemas durante um trabalho, você não será abandonado. O trabalho só estará completo quando você estiver satisfeito. "Sem hesitação de minha esposa e de mim ao recomendar luxrenovation.com. "Nós realmente apreciamos o trabalho que o luxrenovation.com fez por nós. Eles foram muito eficientes, amigáveis, compreensivos e fizeram um bom trabalho! Eu definitivamente recomendarei esta empresa a amigos e colegas de trabalho". "Nós realmente apreciamos o trabalho que o luxrenovation.com fez por nós. Eles foram muito eficientes, amigáveis, compreensivos e fizeram um bom trabalho! Eu definitivamente recomendarei esta empresa a amigos e colegas de trabalho". "Agradeço muito a rapidez com que você responde aos nossos pedidos, isso é raro o suficiente para sublinhar (já aconselhei meus sogros a chamá-los!)". "Agradeço muito a rapidez com que você responde a nossos pedidos, é raro o suficiente para sublinhá-lo (eu já aconselhei meus sogros a chamá-los!)".</w:t>
      </w:r>
    </w:p>
    <w:p>
      <w:r>
        <w:rPr>
          <w:b/>
          <w:color w:val="FF0000"/>
        </w:rPr>
        <w:t xml:space="preserve">id 27</w:t>
      </w:r>
    </w:p>
    <w:p>
      <w:r>
        <w:rPr>
          <w:b w:val="0"/>
        </w:rPr>
        <w:t xml:space="preserve">A atividade da Vitour Jérôme é estabelecida em Combrée (49520) (Maine-et-Loire (49)). Vitour Jérôme intervém para todas as pessoas que precisam de uma ajuda em casa. Principais áreas de especialização: Encanamento Vitour Jérôme oferece ajuda doméstica regular ou ocasional de forma profissional e adaptada em diferentes áreas, tais como: "Encanamento".</w:t>
      </w:r>
    </w:p>
    <w:p>
      <w:r>
        <w:rPr>
          <w:b/>
          <w:color w:val="FF0000"/>
        </w:rPr>
        <w:t xml:space="preserve">id 28</w:t>
      </w:r>
    </w:p>
    <w:p>
      <w:r>
        <w:rPr>
          <w:b w:val="0"/>
        </w:rPr>
        <w:t xml:space="preserve">Depois de minha apresentação no tópico dedicado, nos desviamos um pouco fazendo um ao outro descobrir bandas musicais até que um meuhderator que eu não vou nomear nos chamou para pedir e nos infligiu um rabo de panela digno de chuck norris. A propósito, graças ao Scarl3t, que me fez descobrir o Drivepilot. Portanto, vou abrir este tópico dedicado a compartilhar ou música que você gosta particularmente ou bandas incomuns que fizeram você rir. PS: Seria legal não iniciar um debate sobre o gosto, todos nós temos o nosso e pronto, este tópico é dedicado à descoberta e ao compartilhamento. Vou começar com uma coisa incomum da pressão do marketing japonês. Eles são os únicos que sabem como fazer isso: o metal kawai. Ou como fazer jordy e metal ao mesmo tempo XD XD E eles até ousaram fazer um teaser. Aproveite E se não acrescentar a banda que tem sido a mais escocesa por muito tempo Máximo o hormônio Uma banda inglesa que se separou não faz muito tempo, depois de dois álbuns. Minha preferência é pela primeira, que é muito mais crua; a segunda também é agradável, mais pesquisada sobre a música. Mas também: Tiken Jah, Danakil, Tricky Meets Sound Rakkas Crew, Dub incorporation, Fink, Tiesto, Buddha Bar, Daft Punk, DJ Ravin, Digitalism, Keny Arkana, 113, SALM, Louise Attaque, Irma, Orchestre national de Barbesse... Eclético meus gostos ? não...</w:t>
      </w:r>
    </w:p>
    <w:p>
      <w:r>
        <w:rPr>
          <w:b/>
          <w:color w:val="FF0000"/>
        </w:rPr>
        <w:t xml:space="preserve">id 29</w:t>
      </w:r>
    </w:p>
    <w:p>
      <w:r>
        <w:rPr>
          <w:b w:val="0"/>
        </w:rPr>
        <w:t xml:space="preserve">A APQAI, Associação para a Promoção da Qualidade do Ar Interior, é uma associação sem fins lucrativos sob a lei francesa de 1901. Foi criada em novembro de 2017 por profissionais dos setores de construção e meio ambiente para destacar os problemas relacionados à má qualidade do ar interior e para promover boas práticas. Composta por 9 faculdades, a APQAI lidera uma rede de especialistas que reúne profissionais de saúde, empresas de construção, instituições, empresas legais e seguradoras, empresas, industriais, profissionais de medição e controle, departamentos de engenharia e design, assim como usuários.</w:t>
      </w:r>
    </w:p>
    <w:p>
      <w:r>
        <w:rPr>
          <w:b/>
          <w:color w:val="FF0000"/>
        </w:rPr>
        <w:t xml:space="preserve">id 30</w:t>
      </w:r>
    </w:p>
    <w:p>
      <w:r>
        <w:rPr>
          <w:b w:val="0"/>
        </w:rPr>
        <w:t xml:space="preserve">Uma nova versão do plug-in ( 5,5 beta 8 ) acaba de ser lançada aqui. Ele contém uma nova versão do objeto ActiveX que permite o uso do plug-in no Internet Explorer, e todos os módulos, assim como o instalador, estão agora assinados com nossa assinatura digital. Portanto, experimente-o no maior número possível de versões do Windows e do IE. De seu lado, o rastreador continua a indexar os arquivos de música que encontra na Internet, e Kooplet passou alegremente a marca dos 80.000 arquivos. Isto colocou as várias funções de importação do Harmony Assistant à prova. Nós os melhoramos, e a próxima versão se beneficiará com eles. Tenha um bom fim de semana!</w:t>
      </w:r>
    </w:p>
    <w:p>
      <w:r>
        <w:rPr>
          <w:b/>
          <w:color w:val="FF0000"/>
        </w:rPr>
        <w:t xml:space="preserve">id 31</w:t>
      </w:r>
    </w:p>
    <w:p>
      <w:r>
        <w:rPr>
          <w:b w:val="0"/>
        </w:rPr>
        <w:t xml:space="preserve">Real estate PORDIC - ORPI : guia de compra, venda e contratação de bens imóveis em PORDIC ACCUEILACHETERVENDRELOUERFAIRE GERERER Le compte ORPI vous permet de : de créer une alerte biens afin de recevoir par mail les nouveaux biens correspondant à votre recherche. vous inscrire à la newsletter orpi et recevoir des informations utiles à votre projet immobilier. de suivre vos biens favoris depuis orpi.com Trouvez l'agence la plusproche de chez vousparmi de les 1250 agencesimmobilères ORPI</w:t>
      </w:r>
    </w:p>
    <w:p>
      <w:r>
        <w:rPr>
          <w:b/>
          <w:color w:val="FF0000"/>
        </w:rPr>
        <w:t xml:space="preserve">id 32</w:t>
      </w:r>
    </w:p>
    <w:p>
      <w:r>
        <w:rPr>
          <w:b w:val="0"/>
        </w:rPr>
        <w:t xml:space="preserve">Cremes para incontinência urinária - será que eles realmente ajudam? A incontinência urinária ainda é um problema tabu, mas afeta milhões de pessoas em todo o mundo. Na verdade, pouco mais de 5% da população mundial é afetada por este tipo de problema. E a incontinência pode causar todos os tipos de problemas de pele. Felizmente, há soluções a serem encontradas, e entre elas estão os cremes para incontinência urinária. Mas qual é o papel deles? Será que eles realmente ajudam? E quais são os melhores? Neste artigo diz-se que os cremes para incontinência urinária são úteis para proteger e suavizar a pele nas áreas íntimas. São geralmente projetados para reduzir o odor da urina ao longo do dia, assim como ao acordar, mas também para fins médicos ou preventivos. A umidade da urina e da transpiração pode levar a irritações e até mesmo a problemas de pele de vários graus, incluindo escaras. Estas conseqüências são ainda mais importantes e comuns com o uso de proteções anatômicas, como almofadas absorventes para pessoas incontinentes. O uso de cremes específicos pode ser um meio eficaz de prevenção contra esses problemas e, mais geralmente, contra os desconfortos associados à incontinência. De fato, esses cremes contra os problemas urinários são recomendados como prevenção do estado epidérmico e global da área íntima. Assim, o uso deste tipo de produto poderia ser suficiente para evitar irritações relacionadas à incontinência, desconforto e feridas, e até mesmo aliviá-las e acalmá-las se elas já estiverem presentes. Segundo muitas fontes, os cremes para incontinência urinária são realmente úteis e podem ajudar a limitar os efeitos prejudiciais da incontinência urinária sobre a pele. No entanto, é sempre aconselhável procurar aconselhamento de um médico e/ou dermatologista sobre qual creme é mais adequado. Tena Anti-Sores Creme Protetor é um creme muito bom, projetado especificamente para problemas de pele causados por problemas urinários, e mais especificamente por feridas de pressão. Ela protege contra irritantes externos, como urina e transpiração. Ele também neutraliza os odores de urina e evita vermelhidão e irritação. Tem a vantagem de ser dermatologicamente formulado sem perfume nem conservantes. Também é transparente e, portanto, forma uma fina película transparente na área de destino. Finalmente, também contém zinco, que é bom para a pele. - Molicare skin oferece produtos especiais com ingredientes de alta qualidade - Para a proteção da pele na área íntima contra substâncias agressivas em caso de incontinência - Adaptado às necessidades da pele envelhecida e especialmente desenvolvido para que a absorção das almofadas para incontinência não seja prejudicada - Incluindo óleo de amêndoas naturais nutritivas, Aminoácidos hidratantes - Creatina de impulso energético e ácidos graxos essenciais insaturados antiinflamatórios O creme protetor Hartmann contém óleo de amêndoas naturalmente nutritivo, bem como aminoácidos hidratantes, creatina de impulso energético para células musculares e ácidos graxos essenciais insaturados antiinflamatórios. Este creme dermatológico é transparente e forma uma película protetora transparente sobre a pele, e sua textura permite uma penetração rápida. Especialmente projetado para nutrir e proteger a pele das pessoas que usam a proteção para os problemas urinários, ele hidrata a pele sem reduzir a absorção da proteção para os problemas urinários. - Hipoalergênico e neutro em pH, protege a pele dos fluidos corporais - Ajuda a preservar a barreira cutânea, hidrata e revitaliza a pele - Protege a pele em risco dos danos causados pela incontinência urinária</w:t>
      </w:r>
    </w:p>
    <w:p>
      <w:r>
        <w:rPr>
          <w:b/>
          <w:color w:val="FF0000"/>
        </w:rPr>
        <w:t xml:space="preserve">id 33</w:t>
      </w:r>
    </w:p>
    <w:p>
      <w:r>
        <w:rPr>
          <w:b w:val="0"/>
        </w:rPr>
        <w:t xml:space="preserve">Por que vir para a AMOSSYS para um estágio? Você é apaixonado por segurança cibernética? Você está procurando por um estágio técnico e desafiador? Você gostaria de trabalhar em uma empresa de porte humano, dinâmica e em crescimento? Você respondeu sim às três perguntas anteriores? Inscreva-se para o estágio que lhe interessa e junte-se a nós! Como aplicar? Envie sua inscrição (CV e carta) e a referência da oferta para rh@amossys.fr Lista de estágios - Desenvolvimento de ferramentas de resposta a incidentes - Red Team Automation - Estudo e automação da interceptação de fluxo seguro - Análise dos mecanismos de segurança do CLIP OS - Análise da tecnologia TrustZone - Estudo do protocolo HTTP/3 e implementação - Web e desenvolvimento de aplicações Descrição &amp; organização Como membro da equipe CERT, seu estágio consistirá em aumentar suas habilidades nas técnicas e métodos utilizados dentro da CERT-AMOSSYS e participar do desenvolvimento das ferramentas necessárias para equipar a equipe e realizar investigações. Os assuntos a serem abordados poderiam ser (lista não exaustiva e não-definitiva): - Implementação de uma plataforma de análise de registro - Ferramentas para manipulação e análise de metadados técnicos - Melhoria e conclusão das ferramentas de análise CERT-AMOSSYS existentes O estágio será organizado da seguinte forma: - Fase 1: aumento das habilidades nos métodos CERT-AMOSSYS - Fase 2: desenvolvimento das ferramentas e plataformas solicitadas - Fase 3: conclusão dos procedimentos de análise CERT-AMOSSYS, de acordo com as ferramentas desenvolvidas - Fase 4: integração das ferramentas desenvolvidas na plataforma interna de análise CERT-AMOSSYS - Nível de qualificação em andamento: Bac+5 na área de segurança de TI - Habilidades necessárias: Conhecimento dos mecanismos internos do WindowsConhecimento da rede, em particular sobre protocolos comunsDesenvolvimento de Python e APIs do Microsoft Windows - Habilidades desejadas: Administração do sistema Windows/Linux Motivado e curioso, você tem boa capacidade analítica, gosta de trabalhar em equipe e é autônomo. Você tem boas habilidades de comunicação oral e escrita e um nível profissional de inglês. Termos - Tipo de contrato e duração: 4 a 6 meses de estágio - Referência: STAGE-2021-1-CERT - Local: Rennes (35) - Remuneração: dependendo do nível de estudo - Benefícios: vales refeição; vales cultura, férias (dependendo dos eventos durante o estágio) Descrição e organização A AMOSSYS está desenvolvendo uma plataforma automática de execução de ataques a fim de avaliar e testar diferentes sistemas. Este tema, também chamado "Adversary Simulation" ou "Red Team Automation" na literatura científica, visa simular cenários de ataque e passos característicos do que um atacante pode alcançar em um ambiente alvo. Você trabalhará sobre esta plataforma, identificando e desenvolvendo cenários realistas de ataque APT. O estágio será organizado da seguinte forma: - Fase 1: pesquisa e análise de relatórios de ataque APT - Fase 2: definição de cenários de ataque com base nos relatórios - Fase 3: desenvolvimento de ataques - Fase 4: lançamento de cenários de ataque usando o AMOSSYS Cyber Range - Nível atual de qualificação: Bac+5 em segurança ou desenvolvimento de computadores - Habilidades necessárias: Desenvolvimento de software (pelo menos Python) - Habilidades desejadas: Com um perfil "DevOps", você tem um forte interesse na segurança. Você será capaz de trabalhar de forma independente e poderá fazer propostas. Você será responsável pelo desenvolvimento e implementação do software e terá um forte interesse na segurança. Você poderá trabalhar de forma autônoma e ser um jogador de equipe.</w:t>
      </w:r>
    </w:p>
    <w:p>
      <w:r>
        <w:rPr>
          <w:b/>
          <w:color w:val="FF0000"/>
        </w:rPr>
        <w:t xml:space="preserve">id 34</w:t>
      </w:r>
    </w:p>
    <w:p>
      <w:r>
        <w:rPr>
          <w:b w:val="0"/>
        </w:rPr>
        <w:t xml:space="preserve">IN COMPANION WITH HUBERT REEVES "LE BANC DU TEMPS QUI PASSE" 2019 BRAN DU 19 01 JANVIER (Trechos do livro altamente "recomendado" de Hubert Reeves: Le Banc du temps qui Passe. Seuil éditeur. Na introdução: Citações do livro: "Eu vi que a fundação do Universo é o Vazio, mas o que é isso em mim que vê e ouve"? Philip Kapleau.... "Sentimos e experimentamos que somos eternos". Spinoza (A Ética) "Através do espaço, o Universo me entende e me envolve; através do pensamento, eu o entendo". Blaise Pascal "Há mais coisas nos homens para admirar do que para desprezar". Albert Camus "Foi-nos dado o que precisamos para fazer perguntas, não nos foi dado o que precisamos para respondê-las. Yves Jaigu "Se Deus existe, espero que Ele tenha boas razões" atribuído a Woody Allen "O homem só está acelerando a desintegração do universo". Levi-Strauss "Não posso simplesmente contemplar este Universo maravilhoso, e especialmente a natureza humana, e concluir que tudo isso é o resultado da força bruta. Estou inclinado a considerar que ela procede de leis determinadas, cujos detalhes, bons ou ruins, são deixados para o trabalho do que chamamos de acaso. John Archibald Weber "A religião do futuro será uma religião cósmica". Ela transcenderá a idéia de um Deus encarnado, evitará o dogma e a teologia, cobrirá tanto o reino natural quanto o espiritual, e será baseada em um sentimento religioso nascido da experiência de uma unidade significativa de todas as coisas, natural e espiritual. Pela minha parte, também posso validar isto). Não esqueçamos que a Tradição Celta, em sua origem, se expressa através de uma "religião" cósmica .... e que ela nunca constituiu um dogma... Não há "guerra de religiões" no mundo celta, nem qualquer desejo de converter ninguém... "A sensação mais bela do mundo é a sensação de mistério. Aquele que nunca conheceu esta alegria; seus olhos estão fechados/ sinto a emoção mais forte diante do mistério da vida. Para Einstein "Um rato é uma maravilha tão grande que seria suficiente para derrubar miríades de infiéis". Walt Whitman (Traduzido por Hubert Reeves) "...O Caminho não tem nome nem forma. É a única essência, o único espírito original. Nem a essência nem a vida podem ser vistas. Eles estão contidos à luz do céu. Não se pode ver a luz do céu, ela está contida nos olhos. Lu Tsou "Aja de tal forma que os efeitos de sua ação sejam compatíveis com a permanência de uma vida genuinamente humana na Terra". Hans Jonas "Há seres que justificam o mundo, que ajudam a viver de sua própria presença. Albert Camus "O importante é agitar a vida". Há muito tempo para estar morto"! Yasmina Reza "Se o homem não tem a sabedoria de respeitar a vida, o mundo não corre o risco de continuar sem ele"? Théodore Monod "Se somos capazes de pensar o Universo, é porque o Universo pensa em nós. François Cheng "A empatia pelo sofrimento dos seres do mundo é a atitude mais nobre". Arthur Schopenhauer "Levar música aos homens é a única coisa que dá sentido</w:t>
      </w:r>
    </w:p>
    <w:p>
      <w:r>
        <w:rPr>
          <w:b/>
          <w:color w:val="FF0000"/>
        </w:rPr>
        <w:t xml:space="preserve">id 35</w:t>
      </w:r>
    </w:p>
    <w:p>
      <w:r>
        <w:rPr>
          <w:b w:val="0"/>
        </w:rPr>
        <w:t xml:space="preserve">A surpresa do dia é que o humor até mesmo reside nas fileiras de HEC! De fato, durante a cerimônia de formatura de 2012, três estudantes interromperam o discurso para lançar um vídeo muito surpreendente. E o mínimo que podemos dizer é que o show foi um sucesso. Mesmo ao ponto de fazer a montagem se levantar, basta imaginar....</w:t>
      </w:r>
    </w:p>
    <w:p>
      <w:r>
        <w:rPr>
          <w:b/>
          <w:color w:val="FF0000"/>
        </w:rPr>
        <w:t xml:space="preserve">id 36</w:t>
      </w:r>
    </w:p>
    <w:p>
      <w:r>
        <w:rPr>
          <w:b w:val="0"/>
        </w:rPr>
        <w:t xml:space="preserve">É sábado e ainda estou publicando minha revisão de perfume de sexta-feira. Eu sou um rebelde, sabe? Mas é principalmente porque eu estava ansioso para o caso "KAYALI". KAYALI é nova em folha, criada pelas irmãs Kattan (Mona e Huda ... como em Huda Beauty, você conseguiu; e não como em "Décalé" ... respeito eterno para aqueles que entendem), e está abalando o mundo das perfumarias. Ou seja, não contentes em quebrar o molde com seus produtos de maquiagem, as duas irmãs também decidiram atacar o mundo da perfumaria. Mona foi para Grasse (porque bem, a França ainda é "o lugar a ser" para aprender tudo sobre aromas), então a equipe Kattan se juntou à famosa casa Firmenich para fazer estas 4 operações recém-lançadas. Os frascos seguem os códigos dos perfumes de nicho, ou seja, um e o mesmo frasco, "simples - básico", onde apenas o nome e/ou a cor varia. O logotipo é puro e a tampa é em forma de diamante; sóbrio sim, mas ainda com o toque "Huda Beauty" 😉 Em relação ao conceito KAYALI ("minha imaginação" em árabe), estes são eaux de parfums fortemente inspirados pelo universo do Oriente Médio. Produzidos na França, eles também podem ser "sobrepostos" para oferecer a possibilidade de criar seu próprio perfume, fiel à sua personalidade. (E isso se chama estratificação e é "tripla contagem" em Scrabble). Agora, chega disso, passemos às 4 fragrâncias. - ELIXIR | 11 é um bouquet fabuloso que abre com notas doces de essência de maçã vermelha e pétalas de rosa. Revela um coração floral de rosa Centifolia, realçado com toques de jasmim Sambac da Índia. Acrescentando profundidade e sensualidade a esta fragrância romântica, as notas amadeiradas do patchouli indonésio são combinadas com aromas de âmbar aveludado. Envolvida em acentos de baunilha, esta fragrância se distingue por seu poderoso rastro. Notas olfativas: Maçã vermelha, Rosa de maio absoluto, Sambac jasmim absoluto, Patchouli, Baunilha " KAYALI - Eau de Parfum - ELIXIR | 11 --&gt; 95 euros PERSO : 11, como em 11 tentativas para obter o suco final. (O princípio será o mesmo para os 3 outros perfumes). A primeira Eau de Parfum KAYALI cheirava mal e, para ser honesto, eu gosto menos dela. Muito poderoso demais para meu frágil narizinho. A nota olfativa "maçã vermelha" era muito promissora no papel, mas no final, a baunilha e o patchouli ganharam. E para aqueles que gostam deste tipo de cheiro, ele dura o dia todo sem nenhum problema. Fãs de fortes aromas florais/frutos, ELIXIR | 11 deve agradar a você! Uma caixa Sephora gratuita (20 mini produtos) para a compra deste perfume com o código MERRYXMAS18 . - CITRUS | 08 agita as expectativas olfativas com um cheiro singular e contemporâneo. Notas cintilantes e picantes de bergamota italiana e toranja rosa se misturam com ruibarbo, groselha-preta e pimenta rosa. As notas do coração florescem com os acordos florais da rosa Centifolia e da rosa Damascena búlgara. Uma fragrância magnética que conclui com acordos enfeitiçantes de almíscar, tonka e musgo de carvalho. Notas olfativas: Bergamota, Toranja Rosa, Almíscar, Rosa Centifolia, Musgo de Carvalho " KAYALI - Eau de Parfum -</w:t>
      </w:r>
    </w:p>
    <w:p>
      <w:r>
        <w:rPr>
          <w:b/>
          <w:color w:val="FF0000"/>
        </w:rPr>
        <w:t xml:space="preserve">id 37</w:t>
      </w:r>
    </w:p>
    <w:p>
      <w:r>
        <w:rPr>
          <w:b w:val="0"/>
        </w:rPr>
        <w:t xml:space="preserve">Opcalia está à frente do contrato de geração futura com seu contrato Prodiat Um contrato de profissionalização que inclui suporte personalizado e treinamento de instrutores, especificamente destinado a empresas muito pequenas (VSEs) e PMEs. Isto é o que Opcalia, o segundo maior coletor de formação profissional contínua da França, está oferecendo através de seu contrato de profissionalização Prodiat, desenvolvido desde 2007. O contrato foi introduzido pela primeira vez a título experimental na região Nord-Pas-de-Calais. Foi então estendida a toda a rede Opcalia. O objetivo é ajudar as menores empresas, que muitas vezes não possuem recursos humanos suficientes, a definir suas necessidades de habilidades (construção de sistemas de referência de habilidades), treinar os tutores que irão monitorar os beneficiários dos contratos de profissionalização e ajudá-los a avaliar o sistema. O contrato Prodiat também prevê o tratamento de todas as formalidades administrativas. Este é um ponto importante para as empresas que não têm os meios ou o tempo para se dedicar a esta área. O sistema é baseado no estabelecimento de um "serviço de treinamento externo estruturado" através de uma organização de treinamento de arquitetos, um "OF architect". O consultor externo ajuda a empresa a apoiar os beneficiários dos contratos, a definir o escopo de habilidades esperado e a definir suas prioridades", explicou Olivier Marty, diretor da Opcalia Nord-Pas-de-Calais, na apresentação deste contrato à imprensa em 7 de junho de 2012. Grandes empresas têm serviços internos para isso, inventamos o serviço de treinamento externo estruturado!' 1.000 contratos já foram assinados em 2011 e 600 novos contratos já foram registrados nos primeiros quatro meses de 2012. O objetivo da Opcalia é atingir 4.500 contratos Prodiat até 2013. Apenas 5% de rupturas Até o momento, 860 empresas foram apoiadas desta forma. O feedback inicial mostra muitas vantagens em relação a um contrato de profissionalização: a taxa de quebra é de 5% em comparação com 10% para os contratos tradicionais. Eles resultam em quatro vezes mais contratos permanentes (56% contra 14% para os contratos tradicionais). Permitem até mesmo uma melhor integração das pessoas mais velhas. Os contratos Prodiat beneficiam 11% das pessoas com mais de 45 anos, em comparação com 3% para os contratos tradicionais. É possível, funciona", disse Yves Hinnekint, o diretor geral da Opcalia. Quando colocamos o esforço pedagógico e de apoio, podemos ver o progresso. Em termos de operação, o sistema permite uma redução significativa no número de horas de treinamento: uma média de 320 horas de treinamento em comparação com 646 para um contrato de profissionalização tradicional. Um melhor direcionamento dos cursos de treinamento e a definição precisa das habilidades necessárias explicam esta diferença no tempo de treinamento. Prodiat é mais direcionada, assim como a educação contínua, e portanto mais eficaz", diz Olivier Marty. O custo mais baixo do contrato não é desprezível: 5.800 euros para Prodiat para um máximo de 500 horas de treinamento, em comparação com 6.300 euros para um contrato clássico de profissionalização. Estas vantagens levaram os gerentes da Opcalia a anunciar seu contrato. Ela pode se encaixar perfeitamente no contrato de geração que o governo quer estabelecer", disse Yves Hinnekint. Já estamos nos blocos iniciais para fazer propostas.</w:t>
      </w:r>
    </w:p>
    <w:p>
      <w:r>
        <w:rPr>
          <w:b/>
          <w:color w:val="FF0000"/>
        </w:rPr>
        <w:t xml:space="preserve">id 38</w:t>
      </w:r>
    </w:p>
    <w:p>
      <w:r>
        <w:rPr>
          <w:b w:val="0"/>
        </w:rPr>
        <w:t xml:space="preserve">Desde a auditoria técnica e especificações até o projeto e implementação, a ComExpertise é apaixonada por projetar suas aplicações comerciais e ferramentas operacionais, proporcionando a você um real valor agregado e uma ótima qualidade para aumentar sua produtividade e vendas. Quantas horas você e suas equipes podem economizar a cada mês? Otimize, simplifique e automatize seus processos comerciais e outras tarefas repetitivas, ganhe em qualidade, controle e deixe que suas equipes se expressem em um trabalho mais qualificado/motivador. Entre em contato conosco e vamos falar sobre isso! Você precisa de um gerente de projetos para gerenciar seus desenvolvimentos web e os vários prestadores de serviços de A a Z? Nós o apoiamos na concepção e implementação de seus projetos web, atuando como intermediário entre suas equipes internas e seus diversos prestadores de serviços. Desde 2006, a ComExpertise tem apoiado você em seus projetos de desenvolvimento de aplicações comerciais com fortes restrições técnicas através de soluções web completas que são perfeitamente consistentes com suas necessidades. Somos apaixonados por novas tecnologias, nossos negócios estão em constante evolução, e é por isso que nossa vigilância tecnológica diária nos permite fornecer uma resposta concreta e proporcional a cada um de nossos clientes, tanto pequenas empresas como grandes contas. Sua empresa está em constante mudança... Como você pode desenvolver aplicações comerciais que respeitem o passado, evitem os custos associados à substituição e se adaptem ao presente sem comprometer o futuro? Entre em contato conosco e vamos conversar &gt; de segunda a sexta-feira: 9H00 - 19H00 Telefone: 02 52 41 1000 Suporte / Ticket: support.comexpertise.com ComExpertise SARL 10 rue de Penthievre 75008 Paris</w:t>
      </w:r>
    </w:p>
    <w:p>
      <w:r>
        <w:rPr>
          <w:b/>
          <w:color w:val="FF0000"/>
        </w:rPr>
        <w:t xml:space="preserve">id 39</w:t>
      </w:r>
    </w:p>
    <w:p>
      <w:r>
        <w:rPr>
          <w:b w:val="0"/>
        </w:rPr>
        <w:t xml:space="preserve">- 2 de agosto de 2020 - 3 de agosto de 2020 O crescimento e a puberdade variam muito de uma menina para outra, nem tudo acontece em uma ordem definida...portanto seja paciente...;) - 2 de agosto de 2020</w:t>
      </w:r>
    </w:p>
    <w:p>
      <w:r>
        <w:rPr>
          <w:b/>
          <w:color w:val="FF0000"/>
        </w:rPr>
        <w:t xml:space="preserve">id 40</w:t>
      </w:r>
    </w:p>
    <w:p>
      <w:r>
        <w:rPr>
          <w:b w:val="0"/>
        </w:rPr>
        <w:t xml:space="preserve">No período da campanha, as animosidades foram deixadas de lado e os plantadores de cana estão sendo cortejados. Assim, Paul Bérenger respondeu ao chamado de seu antigo vice-líder para falar sobre a situação dos plantadores de cana em pequena escala. Navin Ramgoolam também estava presente. Quanto ao Pravind Jugnauth, ele não respondeu ao convite, o que não agradou aos líderes do movimento... "To pé dir pann pran permision ek twa pou met to nom lor linvitasion". Tonn pran permision ek nou pou vin premyé minis twa?", perguntou curvadamente Kailash Ramdharry, um membro do movimento. Este último também voltou ao motivo que o Primeiro Ministro deu para sua ausência: o fato de seu nome ter sido mal escrito no cartão de convite. Pradeep Jeeha, porta-voz dos plantadores, também lembrou este problema e, no processo, agradeceu aos dois ex-primeiro-ministros presentes na audiência. Estes últimos se solidarizaram com os agricultores. A audiência incluiu Patrick Assirvaden, Suren Dayal, Ritesh Ramful, Arvin Boolell, Yan Hookoomsing, Pratibha Bholah, Osman Mahomed, Jean Claude Barbier, Nuvin Unnoop, Malini Sewocksingh, Sheila Bunwaree, Madan Dulloo, Mookeshwar Choonee e plantadores...</w:t>
      </w:r>
    </w:p>
    <w:p>
      <w:r>
        <w:rPr>
          <w:b/>
          <w:color w:val="FF0000"/>
        </w:rPr>
        <w:t xml:space="preserve">id 41</w:t>
      </w:r>
    </w:p>
    <w:p>
      <w:r>
        <w:rPr>
          <w:b w:val="0"/>
        </w:rPr>
        <w:t xml:space="preserve">Toda a gama Nissan Venda de veículos novos e usados, Loja de peças e acessórios, Reparação e carroçaria todas as marcas, Nissan Rapid'Service Serviço de vendas: Segunda a sexta-feira: 8h-12h / 14h-7h / Sábado: 9h-12h / 14h-6h Loja de peças e acessórios: Segunda de manhã a sábado hora do almoço: 8h15-12h / 14h-6h (excepto sexta-feira 16h30) Reparação e carroçaria todas as marcas: Segunda a sexta-feira: 8h-12h / 14h-5h30 / (excepto sexta-feira 17h15) Nissan Rapid'Service (não é necessário marcação prévia) : Segunda a sexta-feira: 7h30-6h30 / Sábado: 8h-12h Nissan Lorraine Auto</w:t>
      </w:r>
    </w:p>
    <w:p>
      <w:r>
        <w:rPr>
          <w:b/>
          <w:color w:val="FF0000"/>
        </w:rPr>
        <w:t xml:space="preserve">id 42</w:t>
      </w:r>
    </w:p>
    <w:p>
      <w:r>
        <w:rPr>
          <w:b w:val="0"/>
        </w:rPr>
        <w:t xml:space="preserve">Nasci há 36 anos na região das Landes da França, vivo e trabalho entre Paris e o sudoeste da França. Fui primeiro engenheiro de som no setor das artes cênicas e audiovisual durante dez anos, em Toulouse, depois em Montreal e finalmente em Paris, onde me estabeleci em 2009. Em 2012, uma mudança de direção, participei do curso de fotojornalismo na EMI-CFD. Vindo direto de uma área rural, estou ligado a suas tradições, aos laços que unem seus habitantes e à riqueza de seu patrimônio (particularmente a culinária). Mas eu também gosto de me afastar dela, de descobrir outras culturas e territórios. Meus temas favoritos são adolescência, música e saúde, mas gosto de trabalhar em comissões sobre temas que estão longe de ser os meus temas favoritos. Minhas habilidades em engenharia de som e fotografia me permitem estar à vontade com formatos multimídia, como apresentações de slides de som. Meus arquivos são distribuídos pela Agence R.E.A.</w:t>
      </w:r>
    </w:p>
    <w:p>
      <w:r>
        <w:rPr>
          <w:b/>
          <w:color w:val="FF0000"/>
        </w:rPr>
        <w:t xml:space="preserve">id 43</w:t>
      </w:r>
    </w:p>
    <w:p>
      <w:r>
        <w:rPr>
          <w:b w:val="0"/>
        </w:rPr>
        <w:t xml:space="preserve">Links comerciais Definição de companhias aéreas de baixo custo ? O conceito de baixo custo foi inventado nos Estados Unidos nos anos 70. Só foi adotado na Europa 20 anos mais tarde. As companhias aéreas de baixo custo se distinguem por suas tarifas muito reduzidas - até 60% mais baratas - em comparação com outros tipos de vôos, ou seja, vôos domésticos, charter e regulares. Em outras palavras, os bilhetes vendidos por companhias aéreas de baixo custo são muito mais acessíveis. Para ter lucro, as companhias aéreas de baixo custo têm que restringir seus serviços. Eles apenas voam para locais estratégicos, apenas voos diretos e não fornecem conexões. Para minimizar despesas, incluindo manutenção e custos operacionais, a empresa utiliza apenas um tipo de aeronave. O número de funcionários de vôo também é reduzido a um mínimo. Diversas funções serão atribuídas à tripulação, incluindo em muitos casos a limpeza da aeronave durante as escalas. É importante saber algumas coisas antes de optar por vôos de baixo custo. As refeições e outros serviços desse tipo não são gratuitos. Se você está acostumado a petiscar alimentos quando viaja, é melhor preparar seus próprios lanches. É melhor comprar as passagens o mais cedo possível, pois quanto mais pessoas viajam, mais alto pode ser o preço. Quanto aos bilhetes, são muito mais fáceis de comprar porque estão disponíveis na Internet. Outra vantagem dos voos de baixo custo é sua velocidade. Os vôos duram no máximo 25 minutos, especialmente os vôos com escalas. Além disso, as partidas são geralmente de aeroportos secundários. Isto acelera o tempo de parada.</w:t>
      </w:r>
    </w:p>
    <w:p>
      <w:r>
        <w:rPr>
          <w:b/>
          <w:color w:val="FF0000"/>
        </w:rPr>
        <w:t xml:space="preserve">id 44</w:t>
      </w:r>
    </w:p>
    <w:p>
      <w:r>
        <w:rPr>
          <w:b w:val="0"/>
        </w:rPr>
        <w:t xml:space="preserve">E vá rapidamente para sua casa: Sua mãe está lhe chamando! E vá rapidamente para sua casa: sua mãe está esperando por você. Ela quebrou seu guarda-chuva: Que pena para ela! Ela quebrou seu guarda-chuva: Que pena para ele! Ela perdeu seu diabolo No pátio da fiação, Ela perdeu seu diabolo No pátio do chapéu! Refrão: Ah! saco de pão, é aqui que vendemos pellets! Ah! saco de pão, é aqui que vendemos salsichas de sangue! VÁ LAVAR SEU MEXILHÃO NO PÍER! Música: "Um pouco de bebida é bom" Vá lavar seu mexilhão no cais, vá lavar seu mexilhão no porto! E aproveite ao máximo o fato de que sua vida acabou, vá lavar seu mexilhão no boom, vá lavar seu mexilhão no porto! NÃO COMPRE MAIS FÓSFOROS! Não compre mais fósforos: Um pouco mais leve é muito mais agradável! A chama, é um anúncio: um pouco de pressão no botão. PONHA SUA ESTÚPIDA CHAVE! Vamos fazer um salpico Vamos até as garras... as garras...  Não tenho certeza do que fazer a esse respeito. Não sei o que fazer sobre isso, não sei o que fazer sobre isso. Eles sussurram, eles criticam a todos. Eles estão sempre na rua brincando. St. James's Port'che é uma delas e esta é a história das garotas do café: Elas estão sempre brincando, sempre brincando, sentadas na doca, sentadas na doca, a doca é o lugar a ser para as meninas na rua de Saint Gilles: elas sempre tiram sua caixa de rapé, sua caixa de rapé E essa é a história das meninas! um dois! Enquanto os homens estão fora no trabalho, as mulheres estão moendo café. Enquanto os homens estão fora no trabalho, as mulheres se divertem moendo café. Oh, lá, lá as mulheres estão dando uma festa, Oh, lá, lá é tudo um bando de rosses, Oh, lá, lá as mulheres estão dando uma festa, Os homens em casa para cuidar das crianças. É a primeira vez, é a última vez, nunca mais, nunca mais ela vai conseguir isso de mim! E ela gosta de seu pai, E gosta de sua mãe, Ela gosta de seu primo, E de seu primo em primeiro lugar. E ela gosta de seu pai, E ela gosta de sua mãe, Mas ela gosta mais de seu irmãozinho. A música do papai agrada a mamãe. O QUE É ERRADO? O que está errado? ROSALIE, VOCÊ Mijou em sua cama, Rosalie! Você não tem vergonha, você faz xixi, você faz xixi! Rosalie, você mijou em suas borras! Você não é uma puta, um mijão, um molhador de cama! E oh, e oh! E oh, e oh! E oh, e oh! Oh! Oh! Oh! Oh! Oh! Ponha seu traseiro no gelo! Coloque sua bunda no gelo (bis) Sua bunda (ter) Toda nua! Dois centavos por pop Dois centavos por pop</w:t>
      </w:r>
    </w:p>
    <w:p>
      <w:r>
        <w:rPr>
          <w:b/>
          <w:color w:val="FF0000"/>
        </w:rPr>
        <w:t xml:space="preserve">id 45</w:t>
      </w:r>
    </w:p>
    <w:p>
      <w:r>
        <w:rPr>
          <w:b w:val="0"/>
        </w:rPr>
        <w:t xml:space="preserve">Agência da ONU diz que o Brasil viola os direitos dos povos indígenas A Organização Internacional do Trabalho (OIT), uma agência especializada das Nações Unidas, criticou o governo brasileiro por não respeitar os direitos dos povos indígenas. A OIT disse que ao não consultar os índios sobre a construção da mega-dã de Belo Monte, o Brasil está violando a Convenção 169 da OIT sobre os direitos dos povos indígenas e tribais, que o país ratificou. Os índios no Brasil organizaram vários protestos maciços contra a barragem, que devastarão suas florestas. Os índios isolados que vivem na região poderiam sofrer impactos mais graves. Em turnê pela Europa para denunciar os perigos da barragem, a porta-voz indígena Sheyla Juruna disse: "As barragens terão conseqüências culturais, sociais e ambientais irreversíveis. Estamos sendo tratados como animais - todos os nossos direitos estão sendo violados". O Ministério Público Brasileiro e a Comissão Interamericana de Direitos Humanos ordenaram ao governo que suspendesse a construção da barragem até que os direitos dos índios fossem respeitados, mas a obra continua. A OIT solicitou ao governo que consulte os índios "antes que os potenciais efeitos adversos [da barragem] se tornem irreversíveis". Survival insta todos os governos a ratificar a Convenção 169 da OIT, a única legislação vinculante sobre os direitos dos povos indígenas.</w:t>
      </w:r>
    </w:p>
    <w:p>
      <w:r>
        <w:rPr>
          <w:b/>
          <w:color w:val="FF0000"/>
        </w:rPr>
        <w:t xml:space="preserve">id 46</w:t>
      </w:r>
    </w:p>
    <w:p>
      <w:r>
        <w:rPr>
          <w:b w:val="0"/>
        </w:rPr>
        <w:t xml:space="preserve">Várias fotografias da família Wallon foram armazenadas sem nomes. Eles estão listados aqui. Se você puder identificar algum deles, por favor, envie-me uma mensagem clicando abaixo, indicando o número da foto e qualquer informação adicional que você possa ter. Última atualização em 1 de fevereiro de 2020 : Genealogia Tommy-Martin : Jean Tommy-Martin e Charlotte Rivière. Você encontrará no menu geral, cartas da família recebidas principalmente por Paul Wallon e sua filha Simone. Didier Wallon publicou na Internet as cartas familiares que ele tem da Primeira Guerra Mundial onde você pode comprá-las: A biografia de Victor Puiseux, de Hélène Puiseux. Uma carta de Simone Wallon relatando a libertação de Paris e sua primeira viagem a Les Petites-Dalles após a partida dos alemães. Muitas fotos de grupo da família foram adicionadas. Os edifícios de Paul Wallon, arquiteto. Os violinos de Ingres: a colcha de retalhos de Nadine e a encadernação de Pierre.</w:t>
      </w:r>
    </w:p>
    <w:p>
      <w:r>
        <w:rPr>
          <w:b/>
          <w:color w:val="FF0000"/>
        </w:rPr>
        <w:t xml:space="preserve">id 47</w:t>
      </w:r>
    </w:p>
    <w:p>
      <w:r>
        <w:rPr>
          <w:b w:val="0"/>
        </w:rPr>
        <w:t xml:space="preserve">Tariq Ramadan, durante uma conferência, enfatiza a higiene alimentar que deveria ser nossa, mas especialmente durante o mês do Ramadan... Entenda que este mês sagrado é um mês de espiritualidade e não o mês do banquete! Durante o Ramadan, o consumo de alimentos é maior do que durante os outros meses. Leia mais</w:t>
      </w:r>
    </w:p>
    <w:p>
      <w:r>
        <w:rPr>
          <w:b/>
          <w:color w:val="FF0000"/>
        </w:rPr>
        <w:t xml:space="preserve">id 48</w:t>
      </w:r>
    </w:p>
    <w:p>
      <w:r>
        <w:rPr>
          <w:b w:val="0"/>
        </w:rPr>
        <w:t xml:space="preserve">Volto a colocar a citação de 2013: "Sobre receitas, a África tem milhares delas, mas espalhadas pelos países e através dos tempos. Infelizmente, muito dele se perde com o desaparecimento de alguns que detinham este precioso conhecimento, seja por falta de comunicação, ciúmes, dominação ou simples ignorância da importância de compartilhar. -Imagine que na África Ocidental, uma fórmula simples poderia mudar a posição errada de um feto no útero sem cirurgia. -Magine que se poderia mudar de um país para outro em um segundo, evocando uma simples fórmula mística (um movimento que teria favorecido meses de viagem). -Imagine que alguém poderia entrar num rio cheio de crocodilos ou numa floresta cheia de animais selvagens sem se preocupar. -Magine que por uma simples fórmula ou por um banho místico, se poderia entregar uma pessoa doente ou um lunático......etc delirante, os exemplos são infinitos e cada um de nós africanos sabemos algo sobre isso. Entretanto, não devemos repetir os mesmos erros de nossos anciãos, não vale a pena guardar ciosamente algo que possa ajudar nosso vizinho a aliviá-lo, entregá-lo ou curá-lo. Cultivemos o espírito de partilha, de ajuda mútua, de compaixão na sinceridade. Sobre esta nota, agradeço a Massasouleymane que foi o primeiro a convidá-los a compartilhar e que deu um belo exemplo de partilha e simplicidade. Obrigado a todos aqueles que, de perto ou de longe, tiveram este espírito de partilha, intercâmbio e ajuda mútua. NB: Para os recém-chegados, tome cuidado, pois há muitos bandidos que afirmam ser mestres e que não têm nada a ver com o blog. Eles estão lá para explorar a fraqueza das pessoas, oferecendo-lhes todos os tipos de remédios, zikres falsos ou até mesmo zikres incompletos e orações. Outros golpistas chegaram ao ponto de criar blogs ou páginas do Facebook, copiando as receitas do blog para enganar como a conta no Facebook "Segredos da África" de um certo Amadou Diop. Obrigado por serem cuidadosos, relatando e compartilhando informações sobre estes blogs piratas ou contas no Facebook. Meu e-mail é: bodediop@yahoo.fr Mamadou Hamath Diop HAPPY NEW YEAR 2020 para todos vocês queridos irmãos e irmãs, que seja saúde, paz, abertura espiritual e material! A FATIHa COM OS 12 MIM: Podemos escrever os meses em francês e não em árabe? Se não, mestres e amantes, vocês têm outras receitas para compartilhar para a abertura e proteção do ano 2020. O Mestre BASSISROU CAMARA disse em seu blog que este é um ano mágico com números palíndromos. Obrigado Salam por favor mestres, alguém poderia me explicar este tipo de árvore :fargamou (فرغمو) Salam a todos os membros do blog Desejo-lhes muita felicidade,saúde,prosperidade,sucesso.... .alguém muito generoso para me preencher esta praça com esta PM: 7802 - Aqui está seu esquema de preenchimento : A) [2] [6] [4] [8] [vazio] [5] [1] [7] [3] [3]. [PM :7802] Obrigado pela disponibilidade...... master abiades, boa noite você come xícara de acorde, mas não toda xícara, aquela com a qual se defende sua esposa não é nenhuma xícara, portanto você foi avisado de ha! (risos) Salam para toda a família e obrigado novamente por tudo, por favor, você pode me esclarecer sobre este sonho que eu estava em nossa antiga casa um bebê recém-nascido está chorando, eles o dão a mim eu o dou para chupar meu peito direito há muitos cabelos em sua cabeça um jovem que me diz que quer comer cuscuz a mingau e ele quer dinheiro eu lhe digo</w:t>
      </w:r>
    </w:p>
    <w:p>
      <w:r>
        <w:rPr>
          <w:b/>
          <w:color w:val="FF0000"/>
        </w:rPr>
        <w:t xml:space="preserve">id 49</w:t>
      </w:r>
    </w:p>
    <w:p>
      <w:r>
        <w:rPr>
          <w:b w:val="0"/>
        </w:rPr>
        <w:t xml:space="preserve">O Conselho Internacional de Monumentos e Sítios (ICOMOS), uma organização não governamental, é um órgão consultivo da Convenção do Patrimônio Mundial. Datas : 1-10 de outubro de 2020 Local: Centro Internacional de Convenções (ICC), no coração de Sydney Participantes: 1.500 profissionais de todo o mundo são esperados, representando os campos de ... Workshop internacional: Moldando o futuro dos sítios patrimoniais nos Bálcãs Objetivo: Workshop de três dias e meio sobre gestão sustentável de sítios patrimoniais nos Bálcãs, com base em estudos de caso e troca de experiências. Datas : Segunda-feira 18 a quinta-feira 21 de maio de 2020. O seminário terminará oficialmente na quinta-feira 21 em Tirana, na presença das instituições ... No âmbito do terceiro ciclo de relatórios periódicos sobre a implementação da Convenção do Patrimônio Mundial na região da África, será realizado um seminário de treinamento para administradores de sítios do Patrimônio Mundial de língua inglesa de 19 a 21 de fevereiro de 2020 em Nairóbi, Quênia. Mais de 100 participantes, incluindo aproximadamente 80 gestores de sítios do Patrimônio Mundial da região africana, participarão da oficina. A reunião internacional de especialistas "Patrimônio em Contextos Urbanos: Impactos dos Projetos de Desenvolvimento sobre Propriedades do Patrimônio Mundial em Cidades" está em andamento na Universidade de Kyushu, Fukuoka, Japão. A reunião é co-patrocinada pela Agência para Assuntos Culturais do Japão e pela Universidade Kyushu, em cooperação com o Centro do Patrimônio Mundial do Japão. A Conferência Regional "Patrimônio, Patrimônio Mundial e Futuro: Reflexões sobre Escala, Conservação e Diálogo" será realizada na ANAMED, Universidade de Koç (Istambul, Turquia), de 5 a 6 de dezembro de 2019. Co-organizada pela UNESCO, esta conferência regional destacará o patrimônio arqueológico da Turquia, rico em milênios de história (com Hattousa: a ... A reunião se concentrará no tema "Sustentabilidade e Gestão do Patrimônio Mundial". Um comitê científico formado por representantes da Espanha (Grupo das Cidades Patrimônio Mundial da Espanha, Ministério da Cultura e Esporte, Aliança das Paisagens Culturais), França (Association des Biens Français du Patrimoine Mondial), Alemanha (UNESCO-Welterbestätten Deutschland) e ... De 25 a 29 de novembro de 2019, o Programa do Patrimônio Mundial Marinho está organizando uma oficina no Parque Nacional Komodo (Indonésia) para apoiar a gestão do componente marinho deste sítio do Patrimônio Mundial. Embora certamente conhecido principalmente por seu Komodo Dragon, este Parque Nacional é também o lar de uma impressionante variedade de corais, peixes, aves marinhas, tartarugas... O Comitê do Patrimônio Mundial salientou a importância crucial de envolver os povos indígenas, comunidades locais e residentes na conservação e gestão dos bens do Patrimônio Mundial, bem como outros sítios patrimoniais em geral, como um dos cinco objetivos estratégicos do Comitê do Patrimônio Mundial. Dentro desta estrutura, o Bureau da ... [Uma reunião de administradores de sítios de bens de interesse religioso do Patrimônio Mundial foi realizada em Kalwaria Zebrzydowska, Polônia, de 25 a 27 de novembro de 2019 para discutir "Patrimônio Mundial - Proteção, Interpretação, Uso". Os administradores de sítios do Patrimônio Mundial reunidos "Patrimônio Mundial - Proteção, Interpretação, Uso" ... O curso "Pessoas, Natureza, Cultura" visa contribuir para uma mudança de paradigma da pura proteção do patrimônio para o cuidado tanto da sociedade como um todo quanto do patrimônio (natural e cultural). O objetivo é aumentar a compreensão dos envolvidos na gestão do componente humano essencial (indivíduos e comunidades) de ... 14-18 de novembro de 2019, Ilha de Vilm, Alemanha Esta oficina de especialistas internacionais desenvolverá um plano de ação e um cronograma personalizados para garantir que o Patrimônio Mundial possa ajudar a moldar a Estrutura Global para a Diversidade Biológica para além de 2020. Os resultados informarão a Convenção do Patrimônio Mundial da UNESCO e a Convenção sobre Processos de Diversidade Biológica. Em linha com a estratégia ambiciosa</w:t>
      </w:r>
    </w:p>
    <w:p>
      <w:r>
        <w:rPr>
          <w:b/>
          <w:color w:val="FF0000"/>
        </w:rPr>
        <w:t xml:space="preserve">id 50</w:t>
      </w:r>
    </w:p>
    <w:p>
      <w:r>
        <w:rPr>
          <w:b w:val="0"/>
        </w:rPr>
        <w:t xml:space="preserve">PSG: Alteração Nenê-Ibrahimovic na sessão de treinamento PSG ainda está esperando sua primeira vitória na competição oficial, mas no vestiário, o clube da capital está experimentando uma mini-crise de ego em seu vestiário. Foi um caso de altercação entre Nenê e Zlatan Ibrahimovic na quarta-feira, durante uma sessão de treinamento de rotina. O jogador sueco, que estava lutando com o brasileiro por uma bola, não apreciou o tackle deste último. Foi a primeira vez que um jogador foi atacado por um brasileiro, e ele respondeu batendo nele, relata Le Parisien na quinta-feira. Os dois jogadores tiveram que ser separados por companheiros de equipe. A tensão é palpável dentro da esquadra parisiense. O esporte só precisa de bons jogadores para ser um bom time, mas tem que haver consistência no time! 11 jogadores super fortes, mas muitos maus quando você tem 50 a 60% do time muito bom e o resto em média (olhe para os déchamps, ele não era o jogador mais técnico, mas ele lutou com suas armas (seu físico) Uma luta? Mais delinqüentes! Vamos enviá-los de volta ao seu país, como diria a jambon31! É um desperdício, um desperdício, um desperdício ... com este belo mundo, faz você querer amá-lo, mas quando você os vê brincando... Que desastre! Eu pensava que o PSG era Marselha! Eles vão nos fazer rir nesta temporada, os parisienses! Eles são melhores lá do que em campo, continuem jogando, eu adoro ..................mdr Que desperdício de todo este dinheiro... Há esporte no PSG, mas eles estão lutando! "Oh vazy você recebe 3 milhões a mais do que eu"</w:t>
      </w:r>
    </w:p>
    <w:p>
      <w:r>
        <w:rPr>
          <w:b/>
          <w:color w:val="FF0000"/>
        </w:rPr>
        <w:t xml:space="preserve">id 51</w:t>
      </w:r>
    </w:p>
    <w:p>
      <w:r>
        <w:rPr>
          <w:b w:val="0"/>
        </w:rPr>
        <w:t xml:space="preserve">06 84 52 19 7606 07 36 00 9006 89 53 65 2406 84 52 19 76 AUTOMÁTICO: Mau fim de semana, boa segunda-feira... de acordo com a previsão do tempo.      Não é preciso muito para receber um e-mail na lista de correio: "Para aposentados, pessoas em tempo integral, turistas ou em férias, um novo evento está a caminho. Mais informações Julho e Agosto podem fazer causa comum neste domingo, e em qualquer outro lugar que não seja nos engarrafamentos de trânsito!       Então, vamos aproveitar uma bem-vinda queda de temperatura associada à concomitante queda de alguns chuveiros... Mais informações MAS ONDE ESTÁ OURTIGA? mas onde está Ourtiga? Neste fim de semana, enquanto o clima quase de verão das últimas semanas poderia ter soado o toque de morte da temporada de esqui, fomos arrastar nossas peles no Luchonnais no setor de Pichadères. O... Mais informações CANTAL'MORAL * Quando perguntado se ainda há neve no maciço de Cantalien, a resposta é sim! A resposta é sim! Neste sábado, 16 de março, a pergunta nos fez cócegas e fomos ver com os nossos próprios olhos. Depois do longo clima ameno do verão, fomos para o... Mais informações Ai! o dia começou mal, a cafeteira transbordou e depois a estrada de acesso aos celeiros de Lurges ficou intransitável, pelo menos com nossos carros, por causa de um longo pedaço de gelo que foi espalhado na estrada íngreme no início da... Mais informações</w:t>
      </w:r>
    </w:p>
    <w:p>
      <w:r>
        <w:rPr>
          <w:b/>
          <w:color w:val="FF0000"/>
        </w:rPr>
        <w:t xml:space="preserve">id 52</w:t>
      </w:r>
    </w:p>
    <w:p>
      <w:r>
        <w:rPr>
          <w:b w:val="0"/>
        </w:rPr>
        <w:t xml:space="preserve">Nossa fazenda está na família há mais de um século. Ao longo das gerações, práticas e conselhos têm sido transmitidos de pai para filho, auxiliados por novos conhecimentos. Hoje, como no passado, eles nos permitem fornecer um produto de qualidade, apreciado por gourmets finos. O Domaine está localizado no município de Romanèche-Thorins na região de Beaujolais, a 14 km de Mâcon e a 56 km de Lyon. Não hesite em nos visitar, é sempre com grande prazer que o receberemos para compartilhar nossa paixão. Estamos registrados no esquema "France Passion" e oferecemos vagas de estacionamento para uma ou mais noites a motorhomes que desejam parar em nossa bela região.</w:t>
      </w:r>
    </w:p>
    <w:p>
      <w:r>
        <w:rPr>
          <w:b/>
          <w:color w:val="FF0000"/>
        </w:rPr>
        <w:t xml:space="preserve">id 53</w:t>
      </w:r>
    </w:p>
    <w:p>
      <w:r>
        <w:rPr>
          <w:b w:val="0"/>
        </w:rPr>
        <w:t xml:space="preserve">O contrato de seguro de seu carro, motocicleta, scooter, etc. foi cancelado devido a acidentes, não pagamento do prêmio, teste positivo de álcool no sangue, etc. Você não pode encontrar outra seguradora que concorde em cobri-lo. O que você deve fazer? Se várias companhias de seguros se recusarem a cobri-lo, você pode recorrer ao Escritório Central de Preços (CPO). Este órgão foi criado para permitir que todos os motoristas fizessem seguro obrigatório de veículos de terceiros. O papel do CST, no entanto, não diz respeito a outras apólices de seguro automóvel (incêndio, roubo, danos causados por todos os acidentes, etc.).</w:t>
      </w:r>
    </w:p>
    <w:p>
      <w:r>
        <w:rPr>
          <w:b/>
          <w:color w:val="FF0000"/>
        </w:rPr>
        <w:t xml:space="preserve">id 54</w:t>
      </w:r>
    </w:p>
    <w:p>
      <w:r>
        <w:rPr>
          <w:b w:val="0"/>
        </w:rPr>
        <w:t xml:space="preserve">La Bordée deseja celebrar a resiliência e a beleza humana da cidade que habita anunciando Foule, um enorme mural fotográfico ao ar livre da Atwood, nossa próxima dupla de artistas em residência. Estamos orgulhosos de receber Éric LeBlanc e Jean-François Bolduc dentro (e fora) de nossas paredes! A partir de outubro e até maio de 2021, estaremos exibindo no fundo do teatro - 2.880 pés quadrados! - 20 retratos gigantescos dos cidadãos do bairro, celebrando sua diversidade. À noite, uma projeção de videomapping iluminará cada rosto e revelará suas questões íntimas, acrescentando citações de peças de teatro de temporadas anteriores ou futuras, mostrando assim a parte do teatro vivida por esses atores do real. Fotomontagem: Atwood Michel Nadeau, diretor artístico da La Bordée, reconhece que a situação atual exige mais do que nunca ser criativo. É imperativo "montar as coisas" se não podemos "colocar as coisas no palco". O teatro está enraizado em seu ambiente, e este ambiente precisa de beleza, luz e presença humana. É imperativo "juntar as coisas" por falta de capacidade de "encenar". O teatro está enraizado em seu ambiente, e este ambiente precisa de beleza, luz e presença humana. Para Bolduc e LeBlanc de Atwood, ele é um símbolo de resiliência. Embora este projeto tenha sido concebido antes dos eventos que estamos vivenciando, ele faz sentido por causa da necessidade de reunir as pessoas através da arte. Queremos criar um movimento maior à medida que construímos juntos. Embora este projeto tenha sido concebido antes dos eventos que conhecemos, ele faz sentido na necessidade de reunir as pessoas através da arte. Queremos criar um movimento maior, porque o estamos construindo juntos. A fim de realizar a parte principal deste projeto, que será implantado no outono, La Bordée lançou uma campanha de financiamento participativo convidando todos os moradores de La Cité-Limoilou, assim como todos aqueles que se sentem em casa lá em tempo parcial ou à distância, a patrocinar 10¢ para cada um dos 107.860 moradores do bairro. Em 3 de julho, ficamos orgulhosos e comovidos ao constatar que nosso objetivo havia sido alcançado em 102%. Os US$ 11.031 levantados cobrirão todo o custo de impressão do mural e, acima de tudo, envolverão simbolicamente toda uma comunidade. O custo total do projeto é superior a US$ 100.000 e há outros componentes ainda a serem apresentados. Para assistir nosso vídeo The Hive, clique aqui. Após Wartin Pantois em 2019 - 2020, La Bordée oferece para um 2º ano uma residência de artes visuais dentro de suas paredes. Com Atwood para o ano 2020 - 2021, é uma oportunidade para nosso teatro continuar o diálogo entre o drama e outras formas de expressão artística. Com vários projetos de grande escala no espaço público (LeBlanc) e séries fotográficas sobre realidades humanas atípicas (Bolduc), a dupla tem mais de quatro anos de trabalho artístico conjunto com numerosas instituições culturais da cidade de Quebec. Eles se cercaram de criadores experientes para completar sua equipe ao redor de Foule. Para consultar projetos anteriores produzidos pela Atwood, visite atwood.studio Jocelyne Bellemare - Geneviève Bergeron - Sara Côté Vaillant - Sophie Despins - Guillaume Durand - Ludovic Fouquet - Line Gendron - Nicolas Gendron - Claudine Hébert - Claire Mainguy - François Pouliot - Dominique Richard - Benoît Vanbeselaere Para mais informações, escreva-nos: Marie-Josée Lépine, assessora de imprensa; contact@mariejoseelepine.com Rosie Belley, gerente de projetos especiais da La Bordée; projetos</w:t>
      </w:r>
    </w:p>
    <w:p>
      <w:r>
        <w:rPr>
          <w:b/>
          <w:color w:val="FF0000"/>
        </w:rPr>
        <w:t xml:space="preserve">id 55</w:t>
      </w:r>
    </w:p>
    <w:p>
      <w:r>
        <w:rPr>
          <w:b w:val="0"/>
        </w:rPr>
        <w:t xml:space="preserve">Mudando de bash para zsh, estou considerando mudar de bash para zsh, pois muitas vezes me deparo com artigos elogiando o zsh. Sou um usuário experiente da linha de comando e presumo que o básico seja praticamente o mesmo. Portanto, estou procurando dicas sobre como aproveitar os benefícios da mudança, bem como as armadilhas para estar atento. Por favor, dê uma dica por resposta. Estou procurando pequenos pedaços onde eu possa voltar e incorporar informações adicionais ao meu uso da Shell a um ritmo constante, em vez de tentar aprender tudo de uma só vez. Como você diz, zsh é semelhante em muitos aspectos ao bashname__. Ele tem algumas características que você não encontrará no bashname__, e pode ser estendido com muita eficiência. Não pense na mudança como uma espécie de revolução, mas sim como uma série de passos evolutivos que o ajudarão em seu trabalho diário. Aqui estão algumas dicas do meu .zshrc. Embora você diga que prefere dicas individuais, este artigo é uma longa lista. No entanto, é sábio passar pelos pontos um a um. Basta adicionar as partes interessantes a seu ~/.zshr e recarregar com a fonte ~/.zshrc. Uma última dica: aprenda zshname __'s default ("Emacs") teclas, atalhos de teclado: ^A ^E ^W Alt-F Alt-B Alt-P ^L ^R. Você pode substituir Alt por duas teclas separadas: Alt-P é equivalente a ESC Pname__. Isto lhe dá um preenchimento mais completo da guia. autoload -U compinit compinit Terminar a guia em ambos os lados. setopt completeinword O preenchimento da guia deve ser sensível a maiúsculas e minúsculas. zstyle ':completion:*' matcher-list 'm:{a-zA-Z}={A-Za-z}' Melhor conclusão para killall. zstyle ':conclusão:*:killall:*' comando 'ps -u $USER -o cmd' Modifica a definição de "Word", por exemplo, com ^ W. autoload select-Word-style select-Word-style Shell Colours for ls. se [[[ -x "where -p dircolors`" ]]; então eval `dircolors` alias ls='ls -F --color=auto' else alias ls='ls -F' fi Atalhos para ls. alias ll='ls -l' alias la='ls -a' Uma história para todas as conchas abertas; armazenar 10.000 entradas. Isto faz dela uma ferramenta de memória útil para encontrar os comandos usados por último para ./configurar etc. Use livremente Alt-P (comando de busca começando assim) e ^ R (histórico de busca). HISTFILE=~/.zhistory HISTSIZE=SAVEHIST=10000 setopt sharehistory setopt extendedhistory Permite todos os tipos de globbing estendido, tais como ls **/*. Txt (encontrar todos os arquivos de texto), ls -d *(D) (mostrar todos os arquivos, inclusive aqueles que começam com "."). Para mais informações, vá para man zshexpn, seção "GERAÇÃO DE FILENAME". Isto é útil para lembrar comandos em sua história sem executá-los. setopt interactivecomments # sinal de libra em Prompt interactivo Tipo "..." em vez de "cd ...", "/usr/include" em vez de "cd/usr/include". setopt auto_cd Belle prompt. PS1='[%T] %[protegido por e-mail]%m:%~# ' Mostrar estatísticas de uso da CPU para comandos que demoram mais de 10 segundos REPORTTIME=10 Alguns comandos que você usa muito no Ubuntu. alias 'a</w:t>
      </w:r>
    </w:p>
    <w:p>
      <w:r>
        <w:rPr>
          <w:b/>
          <w:color w:val="FF0000"/>
        </w:rPr>
        <w:t xml:space="preserve">id 56</w:t>
      </w:r>
    </w:p>
    <w:p>
      <w:r>
        <w:rPr>
          <w:b w:val="0"/>
        </w:rPr>
        <w:t xml:space="preserve">10º Seminário do Patrimônio Histórico de Cambridge O Futuro das Cidades Históricas: Desafios, Contradições, Departamento de Continuidade da Arqueologia, Universidade de Cambridge - 18-19 de abril de 2009 Prazo para envio de trabalhos: 15 de novembro de 2008 Nos últimos 10 anos, os Seminários do Patrimônio Histórico de Cambridge têm sido realizados em ... O seminário, realizado em 6 e 7 de novembro de 2008 em Olympia, foi organizado pelo Centro do Patrimônio Mundial e pelo Ministério da Cultura grego, em colaboração com o ICCROM e com a contribuição financeira da Sra. Marianna Vardinoyannis, Embaixadora da Boa Vontade da UNESCO. Reuniu participantes de ... O Centro do Patrimônio Mundial organizou uma reunião internacional de peritos intitulada "Pré-história e Convenção do Patrimônio Mundial: Para um Plano de Ação e Estudos Temáticos Relacionados", na sede da UNESCO, em 3 e 4 de novembro de 2008, para definir as bases para a ... 1. Os resumos ou pôsteres devem ser enviados até 30 de outubro de 2008 para wh-info@unesco.org e 2009seminar@fuuh.upv.es e devem incluir as seguintes informações (ver formulário): a. Nome, título e qualificações do autor;b. Título do papel ou cartaz;c. Endereço de e-mailsd. Números de telefone e fax A Fundação Marc de Montalembert está oferecendo uma subvenção de 7.000 euros para incentivar projetos de descoberta cultural relacionados com o Mediterrâneo. Para solicitar a subvenção Marc de Montalembert 2009, envie um pedido de arquivo apoiado por um resumo do projeto planejado, escrevendo para Fondation Marc de MontalembertFondation de France40 Avenue Hoche75008 ParisFrança Data ... O Programa de Bolsas de Estudo da UNESCO - VOCAÇÕES PATRIMOINE para Gestores de Sítios do Patrimônio Mundial visa fortalecer a capacidade dos profissionais que trabalham atualmente, ou que pretendem trabalhar num futuro próximo, na gestão, conservação e desenvolvimento de um sítio do Patrimônio Mundial. Este programa de bolsas de estudo ... A sexta reunião dos sítios franceses do Patrimônio Mundial será realizada em 16 e 17 de outubro de 2008 em Le Havre. De acordo com a tradição destas reuniões, um dia temático proporcionará uma oportunidade para trocar experiências no campo e examinar em maior profundidade questões específicas dos sítios inscritos na Lista do Patrimônio Mundial. De acordo com a tradição, estas sextas reuniões de sítios franceses do Patrimônio Mundial incluirão um dia temático para trocar experiências na área e examinar em maior profundidade questões específicas dos sítios inscritos na Lista do Patrimônio Mundial. O dia 16 de outubro é, portanto, dedicado ao ... No âmbito do Programa do Patrimônio Mundial Pacífico 2009, que foi aprovado pelo Comitê do Patrimônio Mundial em 2004, foi realizada uma Oficina do Patrimônio Mundial das Ilhas do Pacífico de 13 a 17 de outubro de 2008 em Cairns, Austrália. O workshop, que foi apoiado financeiramente pelos Fundos Australianos de Apoio à Confiança e Patrimônio Mundial, foi realizado em Cairns, Austrália. 2ª Conferência Internacional da Aliança de Paisagens Culturais sobre "Espírito de Lugar e Desenvolvimento" Após o estabelecimento da Aliança de Paisagens Culturais Patrimônio Mundial em sua 1ª Conferência Internacional realizada em Aranjuez, Espanha, em ... O tema do 12º Seminário Internacional do Fórum UNESCO - Universidade e Patrimônio (FUUH) é ambicioso e crucial para o futuro da conservação do patrimônio e o desenvolvimento das comunidades, das cidades e da sociedade civil como um todo. O conceito de paisagens urbanas ... Exposição itinerante: Entre a terra e o céu: Mont-Saint-Michel e as montanhas sagradas do mundo. Em muitas civilizações, as pessoas escolheram locais montanhosos com ambientes excepcionais para construir santuários perdidos entre a terra e o céu. Alguns deles foram classificados como Patrimônio Mundial pela UNESCO. É nestes sites, que foram reconhecidos como propriedade comum de ... A 16ª Assembléia Geral e Simpósio Científico Internacional do ICOMOS (Conselho Internacional de Monumentos e Sítios) acontecerá na cidade de Quebec,</w:t>
      </w:r>
    </w:p>
    <w:p>
      <w:r>
        <w:rPr>
          <w:b/>
          <w:color w:val="FF0000"/>
        </w:rPr>
        <w:t xml:space="preserve">id 57</w:t>
      </w:r>
    </w:p>
    <w:p>
      <w:r>
        <w:rPr>
          <w:b w:val="0"/>
        </w:rPr>
        <w:t xml:space="preserve">Reabertura Aqui estão os novos REGULAMENTOS - Proibição total de acompanhamento - Um cliente de cada vez - Uso de máscara MANDATÓRIO! - Desinfetaremos suas mãos assim que você chegar. - Os banheiros não serão acessíveis. - Tomando temperaturas - Você será solicitado a não tocar seu telefone durante o serviço. -Terá um intervalo de 10 minutos entre cada compromisso para que eu possa desinfetar tudo.</w:t>
      </w:r>
    </w:p>
    <w:p>
      <w:r>
        <w:rPr>
          <w:b/>
          <w:color w:val="FF0000"/>
        </w:rPr>
        <w:t xml:space="preserve">id 58</w:t>
      </w:r>
    </w:p>
    <w:p>
      <w:r>
        <w:rPr>
          <w:b w:val="0"/>
        </w:rPr>
        <w:t xml:space="preserve">Imagine sua vida como uma obra de arte ... Seria bastante estranho: - A investigação estabeleceu que, como artista, era um negócio obscuro (para encobrir os rastos adicionando camadas...) Vê-se apenas fogo: É um cálculo estranho; Encontra-se bem (raspando um pouco), o que se esconde... : As pessoas estão cheias de travessuras e, mais do que por escrito, conseguem encontrar interstícios mesmo na pintura... Se alguém tomar cuidado, para olhar as pinceladas, vai encontrar bem o que é necessário (mesmo uma agulha num palheiro): é paciência suficiente para ler seu destino, para saber o que você pensa... .... Você quer que eu faça um desenho para você? Com a melhor das intenções, embora não seja minha xícara de chá, sei segurar um lápis, mesmo que seja sua especialidade. Eu poderia apagar a tela para voltar ao branco - não há espaço para fingimentos - Agora: esta pintura é lisa, as camadas foram raspadas, de acordo com as instruções da polícia, de modo que nada mais emerge da cor: não há mais mensagem oculta. Pode-se dizer que a superfície em branco se tornou segura. Imagine sua vida assim purificada! A simpatia das obras censuradas: Chega de problemas com coisas proibidas! É um vinho que desliza como um copo fundido, e flui através das veias como um fogo fluido, pesado e vermelho, expandindo o coração e a mente. A língua quebra as amarras, o paladar engrossa agradavelmente, as mãos descrevem gestos amplos e soltos, do tipo que se gostaria de desenhar com um lápis macio e gorduroso. Gostaríamos de pintar tudo em vermelho sangüíneo ou pompeiano, com grandes salpicos de carvão e negro de luz. Os objetos ficam maiores e mais borrados, as cores são mais verdadeiras e mais vivas, como para o míope quando remove seus copos. Mas acima de tudo, este é um vinho que aquece o coração. Henry MILLER "O Colosso de Maroussi" (Ed. du Chêne, 1948) Como diário de viagem, mantenha os rótulos das últimas compras, os papéis dos doces, o bilhete do ônibus, a garota pin-up no frasco do xampu, os imbecis encontrados em uma bolsa surpresa, no outro dia no luna-park, um extrato do anúncio do produto que afirma destruir todos os insetos.O cartão da senhora dos clubes (abrindo uma nova era de prosperidade) Não esqueça a mecha de cabelo da garçonete, que era a amante... e a página rasgada dos quadrinhos, que estava esperando no fundo de uma gaveta.Organize tudo de forma ordenada, na direção da leitura, use uma cola eficaz e conecte-a com algumas linhas de lápis destacando as sombras. Para as imagens produzidas por Toño Camuñas, podemos ver também Larry Rivers e Mel Ramos, no campo "pop-art". Mas por que você não usa um meio mais forte, Para fazer a guerra a tempo, esse tirano sangrento, E se fortificar até seu declínio Com uma ajuda mais frutífera do que meus versos infrutíferos? Aqui você está no auge de suas horas felizes, E os jardins virgens, incultos, não faltam, Cujas virtudes gostariam tanto de levar suas flores vivas, Melhor que um retrato seu, feito à sua imagem. Este traço de existência, assim se manteria na vida, O que um lápis do tempo ou minha caneta escolar não pode manter de você sob os olhos humanos: a beleza do interior, e a do exterior. Para lhe dar de si mesmo para sempre</w:t>
      </w:r>
    </w:p>
    <w:p>
      <w:r>
        <w:rPr>
          <w:b/>
          <w:color w:val="FF0000"/>
        </w:rPr>
        <w:t xml:space="preserve">id 59</w:t>
      </w:r>
    </w:p>
    <w:p>
      <w:r>
        <w:rPr>
          <w:b w:val="0"/>
        </w:rPr>
        <w:t xml:space="preserve">Terraço, jardim, varanda, todos os nossos espaços externos merecem um armazenamento adequado para liberar espaço e para armazenar acessórios externos e outros equipamentos com estilo. Tronco, baú, armário, descubra 10 unidades de armazenamento de jardim que são tão práticas quanto estilosas!</w:t>
      </w:r>
    </w:p>
    <w:p>
      <w:r>
        <w:rPr>
          <w:b/>
          <w:color w:val="FF0000"/>
        </w:rPr>
        <w:t xml:space="preserve">id 60</w:t>
      </w:r>
    </w:p>
    <w:p>
      <w:r>
        <w:rPr>
          <w:b w:val="0"/>
        </w:rPr>
        <w:t xml:space="preserve">Um novo governo flamboyantly normal, muito pouco servido Terça-feira, 15 de maio de 2012, foi um dia difícil para Hollande: logo que ele terminou de prestar homenagem ao bardo da expansão colonial e ao nascimento da energia nuclear (que deleitará seus amigos de todos os lados, vamos ter certeza) do que ele revelou, após um suspense pelo menos tão intenso quanto durante todo [...] Leia mais "Um novo governo flamboyantly normal, muito pouco servido"</w:t>
      </w:r>
    </w:p>
    <w:p>
      <w:r>
        <w:rPr>
          <w:b/>
          <w:color w:val="FF0000"/>
        </w:rPr>
        <w:t xml:space="preserve">id 61</w:t>
      </w:r>
    </w:p>
    <w:p>
      <w:r>
        <w:rPr>
          <w:b w:val="0"/>
        </w:rPr>
        <w:t xml:space="preserve">Amazônia, século dezesseis. Algumas dezenas de almas embarcam em jangadas para descobrir os segredos da terra de Eldorado. Nobres da velha Europa, pessoas da igreja ou mercenários, índios das montanhas, todos se rendem à misericórdia do grande rio. E um após o outro, os homens são assassinados. É realmente uma onça-pintada que os levou para uma caçada? A floresta se fecha. A loucura ronda. E a água continua a fluir. Léo Henry &amp; Jacques Mucchielli publicaram três coletâneas de contos entre 2008 e 2012. "Sur le fleuve" é seu único romance.</w:t>
      </w:r>
    </w:p>
    <w:p>
      <w:r>
        <w:rPr>
          <w:b/>
          <w:color w:val="FF0000"/>
        </w:rPr>
        <w:t xml:space="preserve">id 62</w:t>
      </w:r>
    </w:p>
    <w:p>
      <w:r>
        <w:rPr>
          <w:b w:val="0"/>
        </w:rPr>
        <w:t xml:space="preserve">"Quando eu sair daqui... E eu vou sair daqui... Vai ser uma carnificina..." - Cletus Kasady e sua peruca em Venom É um equívoco comum... Apesar do posicionamento de um filme de mistério Marvel/Sony Pictures em 2 de outubro de 2020, Venom 2 nunca foi oficialmente datado. Agora sim. A seqüência Venom, agora intitulada Venom: Let There Be Carnage, será lançada nos EUA em 25 de junho de 2021! Se o calendário não mudar até lá, o filme chegará aos cinemas três semanas antes de Spider-Man 3... o que parece improvável. Portanto, podemos assumir que a terceira parcela da trilogia do Homem-Aranha será adiada. E agora que o Veneno: Vai ser Carnificina, podemos infelizmente notar uma coisa: haverá apenas três blockbusters da Marvel/DC Comics em 2020 (a menos que os Novos Mutantes apareçam). Não visto desde 2015! - Venom (@VenomMovie) 21 de abril de 2020 Venom: Let There Be Carnage é dirigido por Andy Serkis e sai nos Estados Unidos em 25 de junho de 2021, estrelado por Tom Hardy (Eddie Brock/Venom), Woody Harrelson (Cletus Kasady/Carnage), Michelle Williams (Anne Weying), Reid Scott (Dan Lewis), Naomie Harris (Shriek) e Stephan Graham. Eu admito que o título é ouro. Dá vontade de vê-lo. Bem, seria se não tivéssemos tido o Veneno primeiro. Tom Hardy estava indo bem, não é o mesmo diretor, e eu pessoalmente quero dar uma chance ao segundo. O sucesso do primeiro permanece um mistério total. Espero que tenha sido principalmente devido a uma curiosidade insalubre e que a segunda não me deixe querendo mais. Eu fui porque amo Veneno, tenho uma grande paixão pelo personagem, e ia ser um pouco de filme de terror... Bem, antes de ser PG-13. Mas eu não me importo, porque não sou um fã do horror. Mas o ritmo do filme foi muito apressado. Quanto ao segundo, vou ver, porque fiquei decepcionado com o primeiro, mas gostei das texturas dos simbiotes, e também tenho um grande fraquinho pelo Carnage Ha yeah no que diz respeito a um filme solo de veneno desconectado do homem-aranha, já era absurdo em si mesmo, nunca achei o personagem interessante fora do papel maléfico do doppelganger. Para mim é um caso semelhante ao de Harley Quinn e Broly em Dragonball Super um bom vilão que foi transformado em um anti-herói desinteressante vítima de sua popularidade Ao menos este filme tem algumas pessoas que entendem que o veneno do sam raimi era realmente decente Você deveria colocar alguma pontuação, realmente difícil de ler. Desculpe, mas não entendo a mensagem "Pelo menos este filme tem entre as pessoas o entendimento de que o veneno do sam raimi foi realmente decente" =&gt; tanto quanto eu achei o filme do Veneno realmente coxo (Hardy claramente salva o filme, e o sfx), mas ao ponto de dizer que o Veneno do Raimi foi decente... O MCU está avançando para uma nova era, o Navegador está avançando, o DCEU ainda está reconstruindo a partir dos escombros, o Universo Animado Original DC está terminando com Dark JL... E enquanto isso, há o Aranhaverso... Ou centrado em vilões que não são realmente vilões, ou heróis/anti-heróis que não falam com o público. Oh sim, pessoalmente, é um filme que eu gostaria de ver muito mais do que Catwoman ou Black Widow. Claramente. O DCU está sendo reconstruído, sim, as paredes estão subindo.</w:t>
      </w:r>
    </w:p>
    <w:p>
      <w:r>
        <w:rPr>
          <w:b/>
          <w:color w:val="FF0000"/>
        </w:rPr>
        <w:t xml:space="preserve">id 63</w:t>
      </w:r>
    </w:p>
    <w:p>
      <w:r>
        <w:rPr>
          <w:b w:val="0"/>
        </w:rPr>
        <w:t xml:space="preserve">Em sua edição de 19 de maio, a revista semanal Impact Médecine examinou a evolução da relação médico-paciente com o uso da Internet. Extratos do artigo. O desenvolvimento da cultura da tela e a multiplicação do acesso à Internet via computadores, tablets ou smartphones, estão mudando a relação entre os médicos e seus pacientes. Entrevistado pela Impact Médecine, o Dr. Cyril Quémeras, fundador do site Medicalistes.org e membro da associação Médicos Maîtres Toile (MMT), admite que a Internet é agora parte integrante do relacionamento com seus pacientes. "Muito freqüentemente, um paciente começa por me dizer que leu isto ou aquilo em um site. E se não o fizerem, às vezes me encontro perguntando: ′I suponho que você tenha surfado, você tem alguma pergunta para mim? ′. A Internet é regularmente o ponto de partida para o meu questionamento. A Internet não tem apenas efeitos positivos nesta relação com o paciente, como aponta o Dr. Gérard Pérol, clínico geral de Saint-Romain du Puy: "Você tem que responder suas perguntas, colocar em perspectiva as informações colhidas da Web, tranquilizá-las. Tudo isso leva um tempo exagerado e a consulta se arrasta! Os médicos estão cada vez mais interessados no que os pacientes dizem uns aos outros na web. De acordo com um estudo da BVA Healthcare, 28% dos médicos particulares questionados visitam fóruns de pacientes e 51% dizem encontrar informações úteis para seu relacionamento com seus próprios pacientes. O Dr. Quéméras diz que "as discussões entre os pacientes nos ensinam muito, especialmente quando se trata de doenças raras, para as quais temos que admitir que nosso treinamento inicial é muito limitado". Diante da multiplicação das fontes de informação sobre saúde na Internet, Jacques Lucas, Vice-Presidente do Conseil National de l'Ordre des Médecins, recomenda que os médicos acompanhem os pacientes em suas pesquisas na Internet: "No Conseil National, encorajamos fortemente os médicos a criarem seus próprios sites profissionais porque eles podem então direcionar os pacientes para conteúdos de qualidade, criando links para outros sites recomendados. Como mostra esta pesquisa da Impact Médecine, a Internet está desempenhando um papel cada vez mais importante na relação médico-paciente. Os profissionais de saúde compreenderam a importância das novas tecnologias. Resta agora oferecer-lhes ferramentas e serviços para ajudá-los nesta relação com os pacientes.</w:t>
      </w:r>
    </w:p>
    <w:p>
      <w:r>
        <w:rPr>
          <w:b/>
          <w:color w:val="FF0000"/>
        </w:rPr>
        <w:t xml:space="preserve">id 64</w:t>
      </w:r>
    </w:p>
    <w:p>
      <w:r>
        <w:rPr>
          <w:b w:val="0"/>
        </w:rPr>
        <w:t xml:space="preserve">Papa Francisco, todo um programa! publicado em 13/03/2013 às 23:18 Proximidade aos pobres, diálogo com as religiões e defesa do meio ambiente como compromissos O novo Papa escolheu, portanto, ser chamado de Francisco, Ele é o primeiro a ter escolhido este nome. Isto mostra uma bela vitalidade. Fui marcado pela figura de São Francisco de Assis desde que fiz a viagem a Assis com jovens profissionais. Vejo na escolha deste nome o sinal de uma atenção para promover três convicções fortes. A primeira é a da proximidade da Igreja Católica com os mais pobres. Em seu tempo, Francisco de Assis desistiu de uma carreira de sucesso como comerciante para viver entre os mais pobres. Nossa maneira de produzir riqueza está ficando sem vapor. E precisamos inventar outras formas de compartilhamento. O novo Papa pôde adotar um estilo de vida simples, por exemplo, levando uma casa mais modesta em Buenos Aires. Eu gostaria que ele pudesse encontrar gestos fortes para mostrar esta sobriedade. A maneira como ele convidou a multidão a rezar por ele mostra que ele tem um senso de gestos simbólicos. A segunda é o diálogo com outras religiões. Francisco de Assis foi ao encontro do Sultão, o que na Idade Média foi uma verdadeira aventura. Mas ele levou um tempo para conhecê-lo. Não se trata de cair novamente no relativismo denunciado por Bento XVI, mas de levar em conta que vivemos em um mundo onde coexistem grandes tradições religiosas. A terceira diz respeito a uma preocupação real com a proteção do meio ambiente. A história pode lembrar que uma gaivota permaneceu por vários minutos na chaminé anunciando a eleição do novo Papa. A gravidade da crise econômica está nos fazendo esquecer a questão ecológica, enquanto não temos um planeta alternativo. Espero que Francisco encoraje os cristãos a se re-mobilizarem nesta questão, sem esquecer a leveza demonstrada pelo santo de Assis, que era conhecido por falar com os pássaros. PS: outros artigos a serem lidos no blog Cultive seus talentos O Papa, Francisco, o lobo e o leproso publicado em 19/03/2013 às 17:03 São Francisco de Assis já tinha a arte de nos convidar a cultivar nossa interioridade Ao percorrer a biografia do novo Papa Francisco, descobri que ele estudou e ensinou psicologia. Este gosto do ex-cardeal de Buenos Aires pelas teses de Freud não é uma surpresa deste lado da América, porque a Argentina é a segunda casa de psicanálise (com a França). Pela minha parte, vejo também uma ligação com a vida de Francisco de Assis, mesmo que ele não tenha falado explicitamente do inconsciente em seu tempo. Vou citar dois exemplos. O primeiro é o encontro com o lobo de Gubbio. Este animal aterrorizou toda uma aldeia, mas Francisco não hesitou em encontrá-lo para conversar com ele. Para agir desta forma, é preciso ter trabalhado sobre si mesmo. Nossa existência não falta em lobos aterrorizantes dos quais queremos fugir. Mas às vezes os enfrentamos pelo nome: medo de não ser suficientemente bom, de desagradar as pessoas, de sofrer... Deste confronto, podemos sair pacificados, ou pelo menos mais abertos ao que não podemos controlar. Este não foi o único momento na vida de Francisco de Assis quando ele propôs este trabalho. Penso na passagem em que ele abraçou o leproso. Deixar a promissora carreira de comerciante já foi um ato corajoso de sua parte, mas abraçar o leproso permite que ele inicie uma reconciliação consigo mesmo. Aqui novamente, François nos convida a olhar para trás para o que parece estar decaindo e abraçar esse lado mais escuro.</w:t>
      </w:r>
    </w:p>
    <w:p>
      <w:r>
        <w:rPr>
          <w:b/>
          <w:color w:val="FF0000"/>
        </w:rPr>
        <w:t xml:space="preserve">id 65</w:t>
      </w:r>
    </w:p>
    <w:p>
      <w:r>
        <w:rPr>
          <w:b w:val="0"/>
        </w:rPr>
        <w:t xml:space="preserve">As competições esportivas que marcaram 2011 Vamos dar uma olhada nos grandes eventos esportivos de 2011 e mais particularmente nos desempenhos das diversas equipes francesas. cultura,esporte Flo 2011 nos trouxe algumas boas surpresas esportivas, mas também algumas decepções... Natação, futebol, atletismo, handebol, ciclismo e até mesmo patinação artística, coloque seus espigões e slather em algum magnésio: aqui estão os destaques esportivos de 2011! Campeonato Mundial de Handebol Masculino - 13-30 de janeiro, Suécia Os Bleus estarão no Grupo A da rodada preliminar com Espanha, Alemanha, Egito, Tunísia e Bahrein; terminarão em primeiro lugar no grupo (4 vitórias, 1 empate). Na semifinal, a França enfrentou a Suécia, a quem derrotou de 29 a 26. Na final, a Dinamarca perdeu para os handebolistas franceses, que venceram por um placar de 37-35. Medalha de prata para a Dinamarca, medalha de bronze para a Espanha e 4º lugar para a Suécia. A França já foi campeã mundial de handebol em 2009, por isso mantém seu título e é agora uma das poucas equipes a ter alcançado esta façanha. O francês Nikola Karabatic será eleito o melhor jogador do Campeonato. Campeonato Europeu de Patinagem Artística - 24-30 de janeiro, Suíça A patinação artística não é suficientemente falada, mas deveria ser. Após o fracasso abismal de Brian Joubert nos Jogos Olímpicos de 2010, onde ele terminou em 16º lugar, e a controvérsia de suas observações homofóbicas (ele acusou os juízes canadenses de modificar os critérios de votação levando em conta o estilo "efeminado" de seus patinadores "muitas vezes homossexuais"), não houve muito interesse nos outros patinadores franceses. Na competição masculina, o jovem Florent Amodio ganhou a medalha de ouro à frente de Brian Joubert e Tomas Verner. Na competição feminina, Maé-Bérénice Meité ficou em 9º lugar. Em Pairs, Adeline Canac e Yannick Bonheur também chegarão ao 9º lugar. E finalmente em Dança, Nathalie Péchalat e Fabian Bourzat ganharão a medalha de ouro na frente dos russos e americanos; Pernelle Carron e Lloyd Jones terminarão no 9º lugar. Muita gente boa na porta dos Jogos Olímpicos de 2014! Roland Garros - 22 de maio a 5 de junho, França Ainda não é este ano que um francês chegará ao topo do sorteio masculino em Roland Garros (o último até hoje: Henri Leconte, finalista em 1988). Gaël Monfils, o último francês na corrida, terminou nas quartas de final, vencido por Roger Federer (futuro finalista) em três jogos. O incansável Rafaël Nadal levou o título pela sexta vez, igualando assim o recorde de Björn Borg. Do lado das meninas, Marion Bartoli chegará às semifinais. Ela será espancada bastante mal pela italiana Francesca Schiavone em 2 conjuntos, 6-3 / 6-3. Esta última será vencida na final pelo chinês Li Na (6-4 / 7-6), a primeira mulher asiática na história a ganhar um torneio de solteiros do Grand Slam. No torneio handisport masculino, o francês Nicolas Piefer chegou à final, mas foi derrotado pelo holandês Maikel Scheffers em dois sets, 7-6 / 6-3. Copa do Mundo Feminina - 26 de junho a 17 de julho, Alemanha A equipe feminina de futebol da França estará dando um grande salto em sua segunda classificação para a Copa do Mundo. Na primeira rodada, a França estará no Grupo A com a Alemanha, Canadá e Nigéria, e terminará em 2º lugar neste grupo (2 vitórias, 1 derrota), atrás da Alemanha. Nas quartas de final, a França venceu a Inglaterra (1-1), mas os Estados Unidos pararam seu progresso ao derrotá-los nas semifinais (3-1). Na partida pelo terceiro lugar, os franceses foram derrotados pelos suecos (2-1), terminando em terceiro lugar na final.</w:t>
      </w:r>
    </w:p>
    <w:p>
      <w:r>
        <w:rPr>
          <w:b/>
          <w:color w:val="FF0000"/>
        </w:rPr>
        <w:t xml:space="preserve">id 66</w:t>
      </w:r>
    </w:p>
    <w:p>
      <w:r>
        <w:rPr>
          <w:b w:val="0"/>
        </w:rPr>
        <w:t xml:space="preserve">Em paralelo ao seu feliz destino como viticultor, herdeiro do Domaine Michel MAGNIEN, Frédéric MAGNIEN guia sua empresa epônima através das Grands Crus da Côte de Nuits. Em um espírito holístico, Frédéric fez a ousada escolha em 2010 de realizar a viticultura Biodinâmica. Esta filosofia, em total harmonia com os terroirs borgonhenses, traz ao vinho uma qualidade cada vez mais atingida. Aqui a natureza preside, o enólogo o acompanha; nós bebemos a expressão de sua harmonia.</w:t>
      </w:r>
    </w:p>
    <w:p>
      <w:r>
        <w:rPr>
          <w:b/>
          <w:color w:val="FF0000"/>
        </w:rPr>
        <w:t xml:space="preserve">id 67</w:t>
      </w:r>
    </w:p>
    <w:p>
      <w:r>
        <w:rPr>
          <w:b w:val="0"/>
        </w:rPr>
        <w:t xml:space="preserve">Dançarino e coreógrafo brilhante visto no Cisne Negro de Darren Aronofsky, Benjamin Millepied encontrou o amor e o sucesso graças a este filme. A companheira de Natalie Portman, conhecida no cenário, é agora a cabeça de cartaz de marcas de prestígio. Para a Gala, ele concordou em falar sobre sua imagem como um homem livre para Yves Saint-Laurent, mas também nos fala sobre sua condição de dançarino estrela. Gala: Você fala de cosméticos em geral? Benjamin Millepied: Admito que não gosto muito deles e não passo a minha vida no banheiro! Eu uso o mínimo necessário, ou seja, cuidados faciais Weleda e um xampu Bumble e Bumble! Gala: O filme (Cisne Negro) também pinta um quadro muito doloroso e quase perverso do mundo da dança... B.M: É um pouco exagerado, mas há uma certa dose de realidade. Em uma grande empresa de ballet clássico (ele é membro do New York City Ballet), você tem uma relação incessante e distorcida com o espelho. Você é como um atleta de topo e um cavalo de corrida usando pisca-pisca ao mesmo tempo. Gala: Além da aventura Yves Saint-Laurent, quais são seus projetos? B.M: Tenho coreografias em andamento, uma peça de dança nos Estados Unidos e também quero muito ir atrás da câmera para filmar a dança e explorar o ponto de vista do espectador... Príncipe Harry "colocado em seu lugar" pela Rainha: "Ele tinha sido muito mal-educado".</w:t>
      </w:r>
    </w:p>
    <w:p>
      <w:r>
        <w:rPr>
          <w:b/>
          <w:color w:val="FF0000"/>
        </w:rPr>
        <w:t xml:space="preserve">id 68</w:t>
      </w:r>
    </w:p>
    <w:p>
      <w:r>
        <w:rPr>
          <w:b w:val="0"/>
        </w:rPr>
        <w:t xml:space="preserve">sem carregar nos botões de pinball. a máquina de pinball é um modelo europ�en, por isso é ...2.400,00 eurosCentreBloisO dia 15 de outubro, 2014No�l concertoNossa dupla piano-voz orph�e, oferece a você um r�pertoire centrado sp�cially em no�l, adaptado para � todo o seu �v�nements: no�l concerto, final do ano r�ception' ... Contato me�le-de-FranceParis 18�me ardts05 October Rock 6 time workshop (rock� n� roll) d�s 19h � villeneuve d'ascqLearn to dance rock' n' roll (rock 6 time)! se você está procurando uma cantora versátil, eu ofereço meus serviços com material de qualidade profissional... não hesite � contate-me ... Contato me�le-de-FranceTorcyA 23 de abril de 2014Transformist show - cabaret revueLadymaxx artista transformador confirmado oferece a você em solo ou tem vários cabaret tipo show na medida adapt� � seus gostos e seu client�le ... Contato me�le-de-FranceParis 1st ardt02 dezembro 2013 Páginas: 1 Sobre Escolha um país: anúncios classificados gratuitos. Wannonce.com é um site gratuito de anúncios classificados classificados por cat�gories destinado a anunciantes individuais ou profissionais que queiram vender ou comprar itens usados. Anúncio classificado de doação �galement accept�e.</w:t>
      </w:r>
    </w:p>
    <w:p>
      <w:r>
        <w:rPr>
          <w:b/>
          <w:color w:val="FF0000"/>
        </w:rPr>
        <w:t xml:space="preserve">id 69</w:t>
      </w:r>
    </w:p>
    <w:p>
      <w:r>
        <w:rPr>
          <w:b w:val="0"/>
        </w:rPr>
        <w:t xml:space="preserve">As presentes condições regem os serviços propostos pelo artista-autor Philippe Mariaud neste site www.amarudi.com. Elas são acessíveis e presentes no site www.amarudi.com a qualquer momento pelo comprador. Artigo 1 - Objeto: As presentes condições gerais de venda visam definir exclusivamente as relações entre o artista-autor e o comprador, os direitos e as obrigações recíprocas de cada parte, assim como as diversas etapas do processo de encomenda. A venda é reservada a clientes com idade legal. Artigo 2 - Produtos: o artista-autor propõe a venda de obras escritas e publicadas por ele. Os produtos são oferecidos para venda enquanto duram os estoques. Em caso de indisponibilidade de um produto, o cliente será informado dessa indisponibilidade, o mais rápido possível, por e-mail ou pelo correio. Artigo 3 - Preços: Para pinturas e ilustrações originais, os preços são fornecidos apenas mediante solicitação, e podem ser objeto de negociação entre as 2 partes. Para livros e cartazes, os preços são acessíveis através da loja on-line do site. Os preços são indicados em Euro (euros). O IVA não é aplicável (art. 293 B do CGI). Os preços incluem os custos de envio para a França metropolitana. Os produtos permanecem de propriedade do autor até o pagamento integral do preço. Artigo 4 - Pedido: Para uma compra on-line, o comprador deve se identificar abrindo uma conta e fornecer as informações necessárias para o envio do pedido. Uma cesta é acessível a qualquer momento, para conhecer o conteúdo exato de suas compras e para fazer seu pagamento. Artigo 5 - Pagamento: 3 métodos de pagamento são possíveis: cheque, transferência bancária ou cartão de crédito. Os termos e condições estão disponíveis no momento do pagamento. Favor notar que não é necessário abrir uma conta PayPal para fazer um pagamento com cartão de crédito. Artigo 6 - Entrega: O envio é feito por Colissimo com rastreamento. Um e-mail informará o comprador sobre a remessa. As mercadorias viajam por conta e risco do comprador. O comprador deve verificar o bom estado das mercadorias na chegada da encomenda. O tempo de transporte é de 2 a 4 dias úteis na França. Este tempo pode variar de acordo com o destino. A entrega será feita para o endereço que o cliente terá indicado ao abrir sua conta. Artigo 7 - Direito de retirada: O Comprador tem um prazo de 14 dias a partir do dia seguinte ao recebimento do pedido para devolver o produto em sua embalagem original. Isto pode ser feito sem justificativa ou pagamento de penalidades. Somente os custos de retorno são às custas do Comprador. Este período de retirada não se aplica aos produtos digitais. Artigo 8 - Confidencialidade: De acordo com a lei n° 78-17 de 6 de janeiro de 1978 relativa ao processamento de dados, arquivos e liberdades, o Autor se compromete a não comunicar, de forma alguma, os dados do comprador. Artigo 9 - Litígios: Caso surja um litígio decorrente desta relação contratual, o Comprador e o Autor se comprometem, antes de qualquer ação legal, a buscar uma solução amigável. Em caso de litígio, você pode ir ao escritório do escrivão do tribunal mais próximo de sua casa.</w:t>
      </w:r>
    </w:p>
    <w:p>
      <w:r>
        <w:rPr>
          <w:b/>
          <w:color w:val="FF0000"/>
        </w:rPr>
        <w:t xml:space="preserve">id 70</w:t>
      </w:r>
    </w:p>
    <w:p>
      <w:r>
        <w:rPr>
          <w:b w:val="0"/>
        </w:rPr>
        <w:t xml:space="preserve">Olá (Projeto com Fotos dentro) Moderador: Moderadores Olá (Projeto com Fotos dentro) Estou digitando_r_acing do antigo fofo , e criei uma nova conta com a ortografia correta (esqueci o "e" ) PARA CONHECER INCLUINDO : -Piaggio RossaMica Tinta vermelha com brilho amarelo, e dupla camada de verniz (ela está deixando esta segunda-feira para pintar) -Asas de dedo (dentes de tubarão) - Olhos de anjo dianteiros com kit de xenônio Hid - Corpo inferior (não sei mais seu nome) - Prelúdio de linha GReddy 5g - Alargador de faixa de 15mm - Spoiler WINGS WEST COMMANDO - Equipe vynil - Touca de carbono (ainda não sei qual modelo) - Emblemas vermelhos H - Pintura das janelas com filme solar ..... Vou colocar à medida que for avançando! Eis o que está acontecendo com o Titânio Modifs : Re: Salut (Projeto com fotos dentro) Jolie Projet , bon courage pour la suite C'est nickel les jantes d'ITR ! si je pouvais... a+ - Samurai Luder - Veículo: Honda Prelude 3G fase II e fase I Re: Oi (Projeto com fotos internas) É melhor soletrar :p Re: Oi (Projeto com fotos internas) A 2.2 Estoque com aros DC5 brancos e rebaixados, sou um grande fã... Um belo visual de corrida para a pista, menos. Bem, para cada um, boa sorte com seu projeto - Veículo: 3G swap H22 JDM - Kilômetros: 200000 - Localização: BORDEAUX Re: Salut (Projeto com Fotos dentro) e +1 para as jantes cabe como uma luva Re: Salut (Projeto com Fotos dentro) - Veículo: 5G Eucalipto verde! =), 2G, 1G - Kilômetros : 250000 Re: Salut (Projet avec Photos inside) et tu veux la repindre ??????????????????????????????????? ......... !!!!!!!!!!!!!!!!!!!!! purée, elle méchament sublime telle qu'elle est là !!!!!!!!!! incroyable, une teinte collector, et ULTRA CLASSE.... en plus avec les riantes itr blanche, excellent choix !!!!!! Bem-vindo ao HPC desfrute da nova e feliz HPC! - Veículo: 1G SN52 x 2/4G BB3/Civic SFB/3G RC/Accord CE2 Re: Oi (Projeto com Fotos dentro) - Senshi Luder - Veículo: Prelúdio 5G 2.0 =&gt; 2.3 - Departamento: 77 Re: Oi (Projeto com Fotos dentro) Escavando o tema! Estou procurando a cor deste Prelúdio por favor - Veículo: 5G 2.0I - Kilômetros: 85000 - Departamento: 62 Re: Olá (Projeto com fotos dentro) Posso dizer que este Prelúdio era originalmente azul, isso o ajuda? Não é um pedido fácil... Os motores de busca de imagens não lhe dão nada. Se você olhar os posts do autor, você encontrará um link para um blog, com um artigo que passo a citar: fonte: http://kyokugen-team.over-blog.com/arti ... 23646.htmlsource: http://kyokugen-team.over-blog.com/arti ... 23646.htmlA cor? Segredo Então, a menos que você consiga entrar em contato com o autor aqui no PM, ou através de seu blog, encontrar a cor será impossível, eu acho! editar: neste artigo há um endereço de e-mail, experimente - nunca se sabe: http://kyokugen-team.over-blog.com/arti ... 79479.html - Senshi Luder - Veículo: Prelúdio 5G 2.0 =&gt; 2.3 Re: Olá (Projeto com fotos dentro)</w:t>
      </w:r>
    </w:p>
    <w:p>
      <w:r>
        <w:rPr>
          <w:b/>
          <w:color w:val="FF0000"/>
        </w:rPr>
        <w:t xml:space="preserve">id 71</w:t>
      </w:r>
    </w:p>
    <w:p>
      <w:r>
        <w:rPr>
          <w:b w:val="0"/>
        </w:rPr>
        <w:t xml:space="preserve">Como alisar o cabelo ? ter cabelo liso Quando você tem cabelos encaracolados, ondulados, afro ou até mesmo um pouco rebeldes, você gosta de alisar o cabelo, de fazer tudo liso, todo liso, todo macio usando um ferro de alisar, por exemplo. Nem sempre é fácil obter um efeito liso perfeito e sem usar o ferro você pode dizer que é missão impossível. É fácil de usar e tão prático que você se torna um ventilador imediatamente e há até mesmo ferros de viagem porque você não pode passar sem eles! Há duas coisas que você precisa saber, a primeira é como escolher seu ferro e a segunda é como usar seu acessório de cabelo para pentear. Aqui estão as respostas a estas duas perguntas. Como alisar seu cabelo ? Como escolher seu ferro de alisar o cabelo? Nunca um bom alisamento sem um bom ferro de alisar, escolha uma boa marca, é melhor colocar o preço e comprar de um ferro profissional para não se decepcionar, informe-o também com amigos que às vezes têm bons planos. Antes de alisar seu cabelo, é muito importante que ele esteja completamente seco. Você pode secá-lo como quiser, mas use-o em cabelos muito secos. Saiba mais sobre as bandas de cabelo. Como alisar seu cabelo com um ferro? Então os passos de alisamento são simples, você terá que alisar cada fio de cabelo, não mais do que 4 cm de espessura por fio. Abra o ferro, passe o cordão com as placas do ferro de endireitar, tenha cuidado para não colocar muito perto das raízes e endireite duas a três vezes cada cordão. Não esqueça que com a prática você fica melhor. Os produtos para o cabelo devem ser aplicados após o alisamento para mantê-lo no lugar. Se você está pensando em alisar seu cabelo, é impossível não danificá-lo de forma alguma, mas você pode aplicar uma série de cremes e produtos ao seu cabelo para reduzir os danos e protegê-lo o máximo possível. Além disso, não use o ferro enquanto seu cabelo ainda estiver molhado. Como alisar seu cabelo com um secador de cabelo? Todos nós sonhamos em ter os belos cabelos das geishas japonesas, cabelos impecavelmente lisos, lisos como um pau e negros profundos. Mas nem todas as mulheres têm isso em seus genes, então aqui está uma solução alternativa para obter este cabelo dos sonhos, é chamado de "alisamento japonês". Encontre todas as jóias para o cabelo do casamento. Como manter seus cabelos lisos o dia inteiro? É uma solução que consiste em endurecer o cabelo, alisando sua estrutura como se fosse uma coluna. Ela age no fundo, o que permite um endireitamento permanente ou pelo menos um que pode durar de 4 a 6 meses. Este tipo de alisamento pode ser feito em todos os tipos de cabelos, mas é ainda mais adequado para cabelos encaracolados, frisados ou mesmo frisados. A nova coleção de elásticos capilares é de longe a mais bela.mais dicas para a compra de jóias capilares. Como alisar seu cabelo rapidamente? O endireitamento japonês é basicamente bastante simples. O primeiro passo é alisar seu cabelo de forma convencional, ou seja, com um ferro de alisar ou uma placa de cerâmica. Cuidados com os cabelos coloridos. Mas você sabe tão bem quanto eu que esta técnica só dura pouco tempo porque o cabelo voltará rapidamente à sua forma original. Portanto, após este alisamento inicial, você precisará usar um produto de alisamento que permita que o cabelo mantenha a forma que você lhe deu. Aplicá-lo fio a fio e deixá-lo ligado por cerca de 30 minutos. Em seguida, alise o cabelo novamente e seque-o bem uma última vez e o resultado é garantido.</w:t>
      </w:r>
    </w:p>
    <w:p>
      <w:r>
        <w:rPr>
          <w:b/>
          <w:color w:val="FF0000"/>
        </w:rPr>
        <w:t xml:space="preserve">id 72</w:t>
      </w:r>
    </w:p>
    <w:p>
      <w:r>
        <w:rPr>
          <w:b w:val="0"/>
        </w:rPr>
        <w:t xml:space="preserve">Association des Amis de la Ville et de la Cité de Carcassonne fundada em 1927 Association des Amis de La Ville et de La Cité de Carcassonne: Maison des Associations Place des anciens combattants d'Algérie et d'Afrique du Nord 11000 Carcassonne 06.61.39.04.88 Objetivo da associação "Reunir todos os interessados na cidade de Carcassonne, seus monumentos e coleções de arte, com o objetivo de fornecer apoio moral e financeiro para ajudar a aumentar sua reputação e enriquecer suas coleções, particularmente as de seus museus e biblioteca" VICE-PRESIDENTE*Alain Pignon (desde 2015) Ex-vice-presidentes: Claudine Desbordes, Régine Tort-Noguès, Jean Cazaux. Vice-Presidentes fundadores: Emile Olive, Chanoine Cals, Georges Lanoir Pierre GiacomelFoto: Jean-Luc Bibal / La Dépêche du Midi---------- Faltam apenas mais alguns dias para assistir à exposição dedicada ao trabalho realizado em Carcassonne por Pierre Giacomel. Membro da Associação dos Amigos da Cidade e da Cidade da Sociedade de Estudos Científicos da Aude e da Academia de Artes e Ciências de Carcassonne. Desde 1995, Pierre Giacomela escreveu e ilustrou 14 volumes sobre a história, grande e pequena, e seus habitantes, modestos ou famosos, de nossa cidade. Um trabalho único, a ser descoberto em parte até sexta-feira. ----------Pierre GiacomelExhibition até sexta-feira 20 Aprilfrom das 16h às 19h.</w:t>
      </w:r>
    </w:p>
    <w:p>
      <w:r>
        <w:rPr>
          <w:b/>
          <w:color w:val="FF0000"/>
        </w:rPr>
        <w:t xml:space="preserve">id 73</w:t>
      </w:r>
    </w:p>
    <w:p>
      <w:r>
        <w:rPr>
          <w:b w:val="0"/>
        </w:rPr>
        <w:t xml:space="preserve">Esperamos dar-lhe as boas-vindas ao Mercure Wagga Wagga! Este recém-reformado hotel Mercure Wagga Wagga lhe oferecerá elegância e sofisticação. Convenientemente localizado, oferece 86 quartos e apartamentos independentes com uma variedade de configurações de camas. Salas e instalações modernas com fácil acesso aos melhores restaurantes e principais bairros comerciais da cidade. Camas confortáveis, TV de tela plana com Foxtel grátis e estacionamento no local. O Hotel Mercure oferece a melhor relação custo-benefício em Wagga Wagga. No coração do Riverina e com o rio Murrumbidgee passando por ele, Wagga Wagga é a maior cidade de Nova Gales do Sul (New South Wales). Aqui os turistas podem desfrutar da beleza natural, da história militar e da agricultura do país. 4.332 críticas muito boas para a cama! A roupa de cama é fantástica. Mas isso é a única coisa que me faz pensar em um Mercure ... A piscina não tem espreguiçadeiras, nem chuveiro e um banheiro sujo. Em frente aos quartos uma pequena mesa e duas cadeiras, muito agradável para tomar uma bebida, exceto que todos os quartos não têm nenhuma e que no momento do aperitivo, todos se ajudam e alguns não têm nenhum !!!!</w:t>
      </w:r>
    </w:p>
    <w:p>
      <w:r>
        <w:rPr>
          <w:b/>
          <w:color w:val="FF0000"/>
        </w:rPr>
        <w:t xml:space="preserve">id 74</w:t>
      </w:r>
    </w:p>
    <w:p>
      <w:r>
        <w:rPr>
          <w:b w:val="0"/>
        </w:rPr>
        <w:t xml:space="preserve">O Presidente Barack Obama viajará para Nevada na próxima terça-feira para instar o Congresso a reformar o sistema de imigração dos EUA, uma das prioridades estabelecidas em seu segundo discurso inaugural, disse a Casa Branca na sexta-feira. Durante a viagem, o primeiro de seu segundo mandato que começou no domingo passado, Obama enfatizará a necessidade de "trabalhar com o Congresso para reformar (nosso) sistema de imigração quebrado este ano", disse a presidência dos EUA em uma declaração. Além disso, na sexta-feira, Obama reuniu-se com os líderes da bancada hispânica no Congresso para discutir o assunto, uma "prioridade legislativa máxima". Segundo a presidência, o Sr. Obama acredita que é "imperdoável arrastar os pés ou bloquear" tal reforma, e promete "continuar a liderar o caminho" nesta questão. Em seu discurso inaugural a um milhão de pessoas no coração de Washington na segunda-feira, Obama prometeu trabalhar para tal reforma a fim de encontrar uma solução para a situação dos cerca de 10 milhões de imigrantes ilegais que vivem nos Estados Unidos. "Nossa jornada não terminará até que encontremos uma maneira melhor de acolher os imigrantes esperançosos que vêem os Estados Unidos como a terra do possível; até que jovens estudantes e engenheiros brilhantes estejam matriculados em nossa força de trabalho em vez de serem deportados de nosso país", disse ele. Tal reforma, impulsionada por Obama no final de 2010, falhou no Congresso por causa da oposição dos republicanos, que desde então apertaram seu controle sobre o ramo legislativo dos EUA. Mas alguns funcionários eleitos conservadores têm insinuado que serão mais flexíveis sobre o assunto desde as eleições de 6 de novembro, que mostraram que os eleitores hispânicos, a minoria que mais cresce nos Estados Unidos, votaram em massa para os democratas.</w:t>
      </w:r>
    </w:p>
    <w:p>
      <w:r>
        <w:rPr>
          <w:b/>
          <w:color w:val="FF0000"/>
        </w:rPr>
        <w:t xml:space="preserve">id 75</w:t>
      </w:r>
    </w:p>
    <w:p>
      <w:r>
        <w:rPr>
          <w:b w:val="0"/>
        </w:rPr>
        <w:t xml:space="preserve">Perguntas freqüentes sobre o Motel White Birches Quais são algumas das atrações populares próximas ao Motel White Birches? As atrações próximas incluem o Great Maine Lumberjack Show da Timber Tina (2,5 milhas), Wild Acadia Fun Park (2,5 milhas) e Rooster Brother Coffee Roasters (2,5 milhas). Você pode citar alguns dos serviços disponíveis no White Birches Motel? Algumas das amenidades mais populares incluem wi-fi gratuito, estacionamento gratuito e boliche fora do local. Quais facilidades estão disponíveis nos quartos do White Birches Motel? As comodidades principais da sala incluem ar condicionado, TV de tela plana e geladeira. Quais opções de comida e bebida estão disponíveis no White Birches Motel? Os hóspedes podem desfrutar de chá de cortesia e café instantâneo de cortesia durante sua estadia. O estacionamento está disponível no White Birches Motel? Sim, o estacionamento gratuito está disponível para os hóspedes. Que restaurantes são próximos ao White Birches Motel? Exemplos de restaurantes convenientemente localizados são Morton's Moo Gelado Caseiro, Union River Lobster Pot e Martha's Diner. Os animais de estimação são permitidos no White Birches Motel? Sim, animais de estimação são geralmente permitidos, mas é melhor telefonar antes para confirmar. Há algum local histórico perto do Motel White Birches? Muitos viajantes gostam de visitar Woodlawn (4,5 km). O Motel White Birches tem boa vista? Sim, os hóspedes frequentemente apreciam as vistas da cidade que estão disponíveis aqui. O White Birches Motel está equipado para acessibilidade? Sim, ele oferece acesso para deficientes. Se você tiver alguma pergunta específica, aconselhamos que ligue com antecedência para obter informações. Isto não é suficiente para você?</w:t>
      </w:r>
    </w:p>
    <w:p>
      <w:r>
        <w:rPr>
          <w:b/>
          <w:color w:val="FF0000"/>
        </w:rPr>
        <w:t xml:space="preserve">id 76</w:t>
      </w:r>
    </w:p>
    <w:p>
      <w:r>
        <w:rPr>
          <w:b w:val="0"/>
        </w:rPr>
        <w:t xml:space="preserve">As habilidades interpessoais têm um impacto decisivo em nossa saúde física e mental. Não só nos permitem manter bons relacionamentos, mas também trazem vários benefícios importantes do ponto de vista pessoal e profissional: melhor motivação, menos estresse, menos frustração, mais comprometimento, mais generosidade, mais auto-estima. Descubra que habilidades interpessoais você poderia desenvolver para ter melhores intercâmbios no dia-a-dia. @freepik Conteúdo da página As habilidades interpessoais são, por definição, habilidades pessoais e humanas. Elas contêm um conjunto de habilidades emocionais, comportamentais e de comunicação. Portanto, eles estão ligados a nosso know-how e habilidades interpessoais. São as habilidades interpessoais que permitem que um indivíduo se destaque, se separe da multidão e tenha sucesso. É por isso que, em um contexto onde o mundo está sujeito a mudanças mais rápidas e freqüentes (tecnologias, concorrência, etc.), as habilidades interpessoais são um aspecto muito importante. Ela nos permite construir relações humanas, interagir com empatia, ouvir atentamente, cooperar para um objetivo comum, contribuir para nutrir relações pacíficas ao longo do tempo. Para lhe dar uma idéia, hoje, as habilidades relacionais fundamentais são A capacidade de se comunicar facilmente com os outros: isto se traduz na capacidade de se expressar em linguagem clara, de construir uma mensagem eficaz e compreensível, não importa com quem se esteja falando. Esta noção vai muito além do domínio de um código oral ou escrito ou da transferência de informações. É uma vontade de apresentar suas idéias, de defendê-las e de discuti-las. Comunicar facilmente é ser capaz de estruturar a informação, filtrá-la, extrair o essencial. A comunicação não pode ser eficaz se não for compreendida. A capacidade de trabalhar em equipe: Uma pessoa que tem a capacidade de trabalhar em equipe sabe como ser cooperativa, compartilhando conhecimentos e informações. Ela promove a harmonia dentro do grupo e contribui para seu bom funcionamento. O trabalho em equipe inclui 3 noções distintas: - A necessidade de pertencer a um grupo; - A necessidade de mediar; - A necessidade de reconhecimento público. Embora seja sempre possível evoluir sozinhos, podemos muito rapidamente ser travados por nossas limitações. Fluência relacional: A fluência relacional, conforme definida pelo usuário da Internet, é um estado de conforto, uma facilidade natural na criação de vínculos com novas pessoas: sincronizar-se com a pessoa com quem você está falando a fim de estabelecer confiança mútua, falar a mesma língua, ouvir, compreender, empatizar, etc. É uma qualidade de ser capaz de se comunicar com as pessoas de uma maneira que facilita a compreensão das mesmas. É uma qualidade que permite relações mais saudáveis e mais harmoniosas. Facilidade de falar em público: não saber se expressar corretamente em público pode rapidamente se tornar muito restritivo, seja na vida privada ou profissional. Isto implica um bom gerenciamento do estresse e uma grande autoconfiança. Saber convencer, seduzir e transmitir uma idéia da melhor maneira possível a um estranho, a um amigo, a um membro de sua família ou a seu chefe é crucial para - afirmar seus direitos; - obter resultados; - ter sucesso na vida. Escuta e compreensão: A escuta é um dos passos mais fundamentais na comunicação. Em psicologia, a compreensão é a integração de novos conhecimentos com os conhecimentos existentes, com base no que é dito ou escrito. Ouvir, por outro lado, permite que nos familiarizemos com noções e conceitos e é uma condição essencial para uma interação bem sucedida. @katemangostar O significado da persuasão: Persuasão é um processo pelo qual uma pessoa tenta convencer outra (acreditar em alguém, convidar para fazer algo, ...). A persuasão é baseada em uma estratégia de</w:t>
      </w:r>
    </w:p>
    <w:p>
      <w:r>
        <w:rPr>
          <w:b/>
          <w:color w:val="FF0000"/>
        </w:rPr>
        <w:t xml:space="preserve">id 77</w:t>
      </w:r>
    </w:p>
    <w:p>
      <w:r>
        <w:rPr>
          <w:b w:val="0"/>
        </w:rPr>
        <w:t xml:space="preserve">O site Couperin (consórcio de compras para bibliotecas) acaba de colocar online uma ferramenta de comparação para comparar os diferentes agregadores (= fornecedores) com os quais as bibliotecas normalmente compram. Os critérios de comparação são os seguintes: Apresentação da editora, Duração do contrato, Termos de acesso, Características da plataforma, Termos de aquisição, Estatísticas de uso, Suporte técnico aos usuários, Treinamento oferecido aos usuários, Marketing da editora, Possibilidades de teste, Estratégia da editora. &lt;Atualizar&gt; Ver também em comentário este wiki permitindo comparar e-readers &lt;Atualizar&gt; Entretanto, François Bon através da plataforma Publie.net propõe (graças a uma parceria com o BPI) a leitura completa de textos sobre acesso restrito e anuncia a abertura do dispositivo para bibliotecas e universidades que o desejem. Esperamos ver muitos deles. Inexoravelmente, e tanto melhor, os últimos tabus da leitura digital estão caindo: os modelos econômicos estão sendo refinados, as estratégias não são mais tímidas ou a simples cópia daquelas aplicáveis ao mercado de papel, os usos estão cada vez mais maduros, os usuários cada vez mais solicitados. Uma maturidade de usos que reflete o fim do efeito moda: Mark Nelson na edição de março/abril de 2008 da Educause publica um artigo sobre este assunto. Com base em vários estudos estatísticos, Mark Nelson lança um exercício de previsão de 5 anos. Dentro de 5 anos: - "os alunos do K-12 de hoje aparecerão em faculdades e universidades com atitudes culturais substancialmente diferentes em relação aos livros eletrônicos do que os alunos de hoje. - Um e-reader comercialmente viável estará no mercado. - As novas tecnologias de aprendizagem estão se aproximando do ponto de maturidade. - As normas para e-books estão surgindo. - As questões de PI serão resolvidas principalmente através da tecnologia (DRM) ou de modelos comerciais. Mark R. Nelson, "E-Books in Higher Education: Nearing the End of the Era of Hype? ECAR Research Bulletin, vol. 2008, número 1 (8 de janeiro de 2008)</w:t>
      </w:r>
    </w:p>
    <w:p>
      <w:r>
        <w:rPr>
          <w:b/>
          <w:color w:val="FF0000"/>
        </w:rPr>
        <w:t xml:space="preserve">id 78</w:t>
      </w:r>
    </w:p>
    <w:p>
      <w:r>
        <w:rPr>
          <w:b w:val="0"/>
        </w:rPr>
        <w:t xml:space="preserve">Otimização de processos Nossas soluções de "Motion Intelligence" a "Business Intelligence" Nossos sistemas de transporte guiados automaticamente não apenas simplificam e aceleram o transporte e o fluxo de materiais em sua empresa. Com seu software inteligente e fácil modularidade, eles podem ser expandidos para formar uma frota de veículos altamente eficiente que você pode utilizar de forma coordenada para otimizar seus processos. E ainda melhor: sua frota completa da Stäubli WFT AGV lhe fornece pacotes de dados valiosos que você pode usar para controlar seus processos de produção. Para uma produção mais rápida e mais individualizada, para tempos de parada mais curtos, para um melhor desempenho. É assim que você leva os sistemas de transporte guiados automaticamente da Stäubli WFT da Motion Intelligence via Edge e Fleet Intelligence para a Business Intelligence.</w:t>
      </w:r>
    </w:p>
    <w:p>
      <w:r>
        <w:rPr>
          <w:b/>
          <w:color w:val="FF0000"/>
        </w:rPr>
        <w:t xml:space="preserve">id 79</w:t>
      </w:r>
    </w:p>
    <w:p>
      <w:r>
        <w:rPr>
          <w:b w:val="0"/>
        </w:rPr>
        <w:t xml:space="preserve">(Star Trek IV: A viagem para casa Star Trek IV: Retorno à Terra Leonard Nimoy, Harve Bennett, Steve Meerson, Peter Krikes, Nicholas Meyer Harve Bennett Leonard Nimoy Leonard Rosenman 119 min / 136 min liberação francesa: 03/02/1988 (FR) I - II - III - IV - V - VI GEN - FC - INS - NEM ST 2009 - ID - BEY (Séries) Terra data: 2286 / 1986 James T. Kirk e sua tripulação voltam ao passado da Terra no século 20 em busca de duas baleias jubarte para salvar a Terra da destruição por uma sonda alienígena. "Será que faz sentido, Spock? - Não. Mas é humano". SummaryEdit Em 2286, Kirk e seus amigos vivem no exílio em Vulcano, monitorando o progresso de Spock enquanto ele lentamente recupera sua memória com a ajuda de sua mãe Amanda Grayson. Na Terra, a Federação é pressionada pelo Embaixador Klingon para responder por suas ações contra os Klingons no planeta Gênesis. O Embaixador Sarek recusa o pedido de extradição de Kirk e o defende perante o Conselho. O Cônsul concorda, mas solicita que Kirk volte à Terra para enfrentar nove acusações contra a Frota Estelar. - Starlog, data estelar 8390: Terceiro mês de nosso exílio em Vulcano. McCoy, em sua habitual maneira humorística, nomeou a nave klingon que apreendemos HMS Bounty. Como esses amotinados, temos uma escolha dolorosa a fazer. Apanhado no fogo cruzado, Kirk finalmente decide pegar a Ave de Rapina Klingon e ir para a Terra para enfrentar as acusações contra ele. Spock, ainda sofrendo de seu fal-tor-pan, decide que deve acompanhar seu Capitão. A tripulação encontra a Terra em tumulto, ameaçada por uma sonda vinda de além do espaço que suga toda sua potência e vaporiza seus oceanos, produzindo uma cobertura de nuvens planetárias que começa a bloquear os raios solares. Por causa da enorme tempestade que assola o planeta inteiro, a Frota Estelar aconselha qualquer nave que se aproxime da Terra a se manter afastada. O Spock consegue identificar a forma incomum de comunicação da sonda, que se assemelha à linguagem das baleias jubarte de extensão longa. Se o sinal da sonda não for respondido, ela aumenta seu poder, criando mais nuvens e mais tempestades. Kirk e sua tripulação, orbitando o planeta condenado, acreditam que a única maneira de salvar o planeta é voltar no tempo ao século 20, quando as baleias ainda existiam, e retornar ao presente com um par de mamíferos. Com um pouco de sorte, a sonda poderia receber o sinal que está esperando para voltar e a Terra seria poupada. A tripulação, que ainda está pilotando a Ave de Rapina, usa o efeito de estilingue para voltar no tempo. Eles gravam canções de baleias da costa oeste da América do Norte. Eles aterrissam a Ave de Rapina Klingon em um parque de São Francisco, onde seu dispositivo de camuflagem torna o navio invisível. Entretanto, a viagem através do tempo danificou os preciosos cristais de dilítio. A pequena equipe se divide, Uhura e Pavel Chekov devem localizar um reator atômico fotônico para recarregar a energia do navio, enquanto Leonard McCoy, Montgomery Scott e Hikaru Sulu são encarregados de criar um tanque no compartimento de carga para acomodar com segurança um par de baleias. Kirk e Spock, após um passeio humorístico por São Francisco do século 20, localizam a Dra. Gillian Taylor e seu inseparável par de baleias, George e Gracie. Devido a um exercício de corte de custos no Instituto Marinho Cetaceano, onde as baleias são exibidas, as baleias devem ser liberadas em</w:t>
      </w:r>
    </w:p>
    <w:p>
      <w:r>
        <w:rPr>
          <w:b/>
          <w:color w:val="FF0000"/>
        </w:rPr>
        <w:t xml:space="preserve">id 80</w:t>
      </w:r>
    </w:p>
    <w:p>
      <w:r>
        <w:rPr>
          <w:b w:val="0"/>
        </w:rPr>
        <w:t xml:space="preserve">Remix OS: A certificação Google parece não estar mais na agenda Quando o Remix OS foi lançado, sua editora Jide havia indicado que queria oferecer seu sistema de certificação Google a partir dos serviços da editora Android. Uma pequena, mas importante diferença é que a certificação do Google é destinada a objetos, comprimidos, híbridos ou MiniPCs e não a sistemas. Hoje, parece que Jide está recuando. A editora do sistema confidenciou seu desejo de certificar o Remix OS. Uma bem-vinda certificação Android que teria levado todos os serviços do Google diretamente para a instalação de uma máquina. Acesso ao Google Play, às aplicações, livros, filmes e músicas do Google, mas também a todas as aplicações do sistema. Em segundo lugar, e acima de tudo, porque esta certificação Google torna possível manter um mínimo de consistência para o sistema Android. Para garantir que as máquinas equipadas com ele tenham o mínimo vital para funcionar. Isto permite elevar as características do mercado, mas também garante um mínimo de compatibilidade entre o sistema, as aplicações Android e o hardware. No entanto, ao certificar um sistema compatível x86, isso abriria a possibilidade de instalar o Google Play em qualquer tipo de PC, antigo ou novo, de toque ou não, sem um acelerômetro, bússola ou outros sensores essenciais para o uso de uma grande proporção das aplicações no mercado. Isto equivale a fazer do Android um grande apanhado de hardware. Isto não seria um problema se esta compatibilidade não tivesse um forte impacto sobre a atividade do Android e seus desenvolvimentos. Com este tipo de abertura, a grande maioria dos aplicativos tablet e smartphone ficariam inoperantes: Os jogos não seriam lançados corretamente, seriam incontroláveis ou se chocariam rapidamente. A preocupação é que os votos do Google Play sofreriam muito e os desenvolvedores seriam inundados por mensagens que apontavam não para um problema de hardware, mas para um problema de software cobrindo um número infinito de combinações de hardware. Uma dor de cabeça insolúvel que só tornaria o desenvolvimento do Android mais doloroso. Portanto, é muito provável que o Google tenha dito não à certificação do Remix OS. E Jide advertiu que ao atualizar o sistema do Remix Mini, sua máquina Remix OS, todas as aplicações do Google na instalação base iriam desaparecer. Provavelmente como resultado de uma negociação mal sucedida, o Gmail, Youtube e outras aplicações não farão mais parte da instalação básica do Remix OS no Remix Mini. Isto não significa que eles não serão mais compatíveis, mas que o usuário simplesmente terá que instalá-los por conta própria. Jide pensou neste detalhe oferecendo um aplicativo de download chamado Remix Central Utility que permite a você recuperar facilmente os aplicativos mais comuns: Youtube, Facebook, Kodi, Google Drive e até mesmo... Google Play. É tudo a mesma coisa? Sim e não. Para o usuário sim, ele terá acesso a suas aplicações favoritas como se as tivesse baixado do Google Play. Para os desenvolvedores não, sem certificações não há "garantia" de compatibilidade entre seu hardware e o aplicativo baixado. @Goupil: Provavelmente o custo. Na minha opinião, a máquina nunca será verdadeiramente lucrativa. Foi pago por sua campanha de arrecadação de fundos que também pagou pelo desenvolvimento do Remix OS. O dinheiro real está lá, no Remix OS, isso é o que pode fazer dinheiro para Jide. Não as pequenas caixas vendidas em série limitada. As caixas não estão mais na coluna de receitas para Jide, apenas na coluna de despesas... O objetivo do jogo agora é vender o Remix OS em licenças a fabricantes para frotas completas ou máquinas comerciais. Parece-me que temos falado de Asus com 1 GB de RAM aqui, o que não é um hardware muito excitante na prática. Além disso, um T100 com menos de 4 GB de RAM e 64 GB de armazenamento é uma máquina que sofre rapidamente. Isto é verdade para a maioria dos dispositivos baseados em Windows. Quanto aos cadernos Allwinner em Remix OS, a partir do link I</w:t>
      </w:r>
    </w:p>
    <w:p>
      <w:r>
        <w:rPr>
          <w:b/>
          <w:color w:val="FF0000"/>
        </w:rPr>
        <w:t xml:space="preserve">id 81</w:t>
      </w:r>
    </w:p>
    <w:p>
      <w:r>
        <w:rPr>
          <w:b w:val="0"/>
        </w:rPr>
        <w:t xml:space="preserve">A concessão de subsídios a serviços estatais fora da administração central federal e a instituições privadas é uma área importante da atividade administrativa. O fato de os subsídios absorverem uma proporção muito alta de recursos públicos é uma clara indicação disso. Em 2016, os pagamentos de subsídios totalizaram CHF 39 bilhões, ou quase 60% do orçamento do Estado. A Confederação tem uma lei de subsídios desde 1990.</w:t>
      </w:r>
    </w:p>
    <w:p>
      <w:r>
        <w:rPr>
          <w:b/>
          <w:color w:val="FF0000"/>
        </w:rPr>
        <w:t xml:space="preserve">id 82</w:t>
      </w:r>
    </w:p>
    <w:p>
      <w:r>
        <w:rPr>
          <w:b w:val="0"/>
        </w:rPr>
        <w:t xml:space="preserve">Volvo Trucks na Web. Inclui detalhes de toda a gama de veículos, informações sobre acessórios e treinamento, financiamento, gerenciamento de frota, serviços, contratos, leasing, galerias de mídia e muito mais. Sua rentabilidade está no centro de nossas preocupações Mantenha sua velocidade. Economize combustível. É assim simples e engenhoso. I-Shift e embreagem dupla I-Shift Nosso Volvo FH16 Dedicado às operações mais exigentes, o Volvo FH16 é o veículo mais potente da linha. Volvo FH O líder no setor de longo curso, a Volvo FH oferece novos níveis de conforto, segurança e economia. Volvo FMX O veículo de construção moderna. Poderoso, robusto e repleto de características revolucionárias. Volvo FM Nosso veículo mais versátil. Design excepcional, grande maneabilidade e economia operacional excepcional. Volvo FE Flexibilidade, tração e produtividade em um veículo compacto de distribuição regional. Volvo FL Light, ágil e otimizado para distribuição urbana. Nossos serviços https://www.volvotrucks.ma/fr-ma/services/vehicle-care/service-contracts.html sem Contratos de Serviço Volvo Ouro, Prata e Azul Desde manutenção programada até disponibilidade 100% garantida, um Contrato de Serviço Volvo ajuda você a manter seus veículos na estrada. Saiba mais sobre nossos contratos de serviço https://www.volvotrucks.ma/fr-ma/services/driver-support/driver-development.html no Pequenas mudanças, grande economia Treinamento de direção econômica A maneira como você dirige afeta seu carro, seu desempenho, mas também seu resultado final. Pequenas mudanças podem fazer uma grande diferença. Saiba mais sobre nossos cursos de treinamento de motoristas https://www.volvotrucks.ma/fr-ma/services/financial-products.html sem perguntas? Seu revendedor Volvo Trucks pode respondê-los. Visite seu revendedor local, ligue ou solicite uma visita a sua casa. Encontre seu agente de vendas</w:t>
      </w:r>
    </w:p>
    <w:p>
      <w:r>
        <w:rPr>
          <w:b/>
          <w:color w:val="FF0000"/>
        </w:rPr>
        <w:t xml:space="preserve">id 83</w:t>
      </w:r>
    </w:p>
    <w:p>
      <w:r>
        <w:rPr>
          <w:b w:val="0"/>
        </w:rPr>
        <w:t xml:space="preserve">A apenas 36 quilômetros de distância, em Cadaqués (Girona), você encontrará a casa de Salvador Dali em Portlligat. É essencial conhecer este lugar a fim de compreender melhor o universo íntimo deste gênio. É nesta atmosfera e paisagem bucólica de pequenas casas brancas que seu estúdio está localizado. Mas este sonho surrealista não termina aqui, pois a casa museu Gala-Dali em Púbol (Girona) oferece a você a chance de admirar a casa maravilhosa que o pintor criou para a Gala, que foi sua musa e sua esposa. O jardim decorado com esculturas de elefantes, os murais ou a piscina rodeada de bustos do compositor Richard Wagner são apenas algumas das agradáveis surpresas neste romântico "castelo medieval". No porão você encontrará o mausoléu que Dali tinha construído para a Gala.</w:t>
      </w:r>
    </w:p>
    <w:p>
      <w:r>
        <w:rPr>
          <w:b/>
          <w:color w:val="FF0000"/>
        </w:rPr>
        <w:t xml:space="preserve">id 84</w:t>
      </w:r>
    </w:p>
    <w:p>
      <w:r>
        <w:rPr>
          <w:b w:val="0"/>
        </w:rPr>
        <w:t xml:space="preserve">Voos para Fez de No info Voar ao melhor preço com Vueling Você ficará surpreso com o intenso cheiro e as cores dos curtumes de Fez, o sabor de suas espetadas e de seus broches de carne... Uma experiência única para os sentidos!</w:t>
      </w:r>
    </w:p>
    <w:p>
      <w:r>
        <w:rPr>
          <w:b/>
          <w:color w:val="FF0000"/>
        </w:rPr>
        <w:t xml:space="preserve">id 85</w:t>
      </w:r>
    </w:p>
    <w:p>
      <w:r>
        <w:rPr>
          <w:b w:val="0"/>
        </w:rPr>
        <w:t xml:space="preserve">Talentos : O que posso lhe oferecer: - Definição e implementação de estratégia - Elaboração de especificações e concursos - Aquisição de matérias-primas - Negociação de contratos - Racionalização do painel de fornecedores - Auditoria e monitoramento de fornecedores - Bom domínio do inglês 9 anos de Vendas de Exportação: 6 anos de Melhoria Contínua / Gerenciamento Lean JEAN-LOUIS ENSIP Engineer - Coach Certificado - Green Belt Lean-Sigma Região Grand Lyon - Est Lyonnais O QUE POSSO OFERECER : - Iniciar ou acelerar sua abordagem Lean - Gerenciar uma produção e melhorar o SQDCM - Melhorar seu desempenho de qualidade e reduzir custos de não qualidade - Liderar uma transformação gerencial para maior eficiência Gerente de Melhoria Contínua do Local, Gerente de Qualidade e Desenvolvimento de Fornecedores Assistente de Gerenciamento SME-SMI GAELLE 21 anos de experiência como assistente polivalente da Região Belley, Les Avenières, La Tour du Pin, Montalieu-Vercieu e arredores O QUE VOCÊ PODE TRAZER : Gestão de uma equipe e rodadas Gestão da frota (manutenção, renovação) Entrada, processamento e acompanhamento de cotações, pedidos, BL, faturas Estabelecimento de pedidos e faturas de fornecedores Reconciliação bancária Prospecção comercial Recursos humanos (recrutamento, contrato de trabalho, saldo de todas as contas, etc...) Administrativo - Comercial - RH Valérie Mais de 15 anos de experiência em RH, funções administrativas e financeiras BTS Assistente de gestão SME/SMI Bachelor Recursos Humanos Nord-Isère/Lyon O QUE EU POSSO ENCONTRAR: - Gestão de recursos humanos (arquivo de pessoal, treinamento, gestão de folha de pagamento, gestão e acompanhamento de trabalhadores temporários, recrutamento, declarações sociais, treinamento e cursos de atualização em automação de escritório e ferramentas de internet, etc.)Serei responsável pelas seguintes tarefas: - Gestão da empresa (proposta de organização administrativa estratégica) - Relações com clientes e fornecedores (contabilidade, recepção, faturamento, cotações, pesquisa de fornecedores, gestão de estoques, administração de vendas, compras) - Organização de viagens e eventos Gerente de Marketing e Comunicação Cécile 1 a 2 dias por semana 21 anos de experiência em marketing B2C e B2B na França e internacionalmente Trilíngue Inglês-Espanhol Master 2 Estudos de Marketing, Consultoria e Estratégia em Lyon 2 Sul de Lyon - Vienne e arredores O QUE POSSO FAZER PARA VOCÊ : - Implementação de sua estratégia de marketing (conquista, fidelidade, reposicionamento, lançamento de ofertas e serviços ...) - Implementação de seu plano de promoção - Implementação, acompanhamento e otimização de campanhas de marketing operacional on-line e off-line (mídias sociais, e-mailings, webmarketing, folhetos, eventos ...) - Conhecimento do cliente (estudos quali e quanti, CRM, programa de fidelidade e relacionamento com o cliente, etc.) - Conhecimento do concorrente (análise da concorrência, estratégia de marketing, etc.)A empresa está procurando uma equipe de profissionais experientes e dedicados para auxiliar no desenvolvimento dos produtos e serviços da empresa. A empresa está procurando uma equipe de profissionais experientes e dedicados para auxiliar no desenvolvimento dos produtos e serviços da empresa, e para auxiliar no desenvolvimento dos produtos e serviços da empresa. Sou membro de uma equipe que trabalha no campo há mais de 10 anos. Sou membro de uma equipe que trabalha no campo há mais de 10 anos e sou membro de uma equipe que trabalha no campo há mais de 10 anos.</w:t>
      </w:r>
    </w:p>
    <w:p>
      <w:r>
        <w:rPr>
          <w:b/>
          <w:color w:val="FF0000"/>
        </w:rPr>
        <w:t xml:space="preserve">id 86</w:t>
      </w:r>
    </w:p>
    <w:p>
      <w:r>
        <w:rPr>
          <w:b w:val="0"/>
        </w:rPr>
        <w:t xml:space="preserve">Os ataques de sexta-feira 13 de novembro de 2015 em Paris e Saint-Denis feriram profundamente o povo francês e além da comunidade internacional. Tal violência, tal barbaridade exige que acompanhemos os eventos e seu tratamento mediático com uma leitura responsável: sejam imagens e sons, comentários ou tráfego nas redes sociais. Neste contexto complexo para todos os cidadãos e, entre eles, professores e seus alunos, a educação da mídia e da informação é uma ferramenta para entender e construir uma consciência pessoal e cívica. O CLEMI oferece apoio pedagógico na forma de recursos multimídia identificados, fichas pedagógicas adaptadas à classe e aos diferentes níveis escolares. Um arquivo composto por um painel de manchetes da imprensa nacional, internacional e regional estará disponível em clemi.fr Recursos institucionais - O comunicado de imprensa do Ministro da Educação Nacional - A carta aos pais do Ministro da Educação Nacional - O arquivo Eduscol: Saber acolher as palavras dos alunos após os ataques terroristas na Ile-de-France - Arquivos Eduscol (pdf download) : Eduscol: Liberdade de consciência, liberdade de expressão: ferramentas pedagógicas para refletir com os estudantes - O arquivo CLEMI de janeiro de 2015 - A Rede CANOPE disponibiliza seus recursos: Acompanhando a comunidade educativa após o dia 13 de novembro de 2015: Morte e assassinato em questão; Recrutamento; Benchmarks para o entendimento; Valores e a República; Cidadania e compromisso. Recursos completos - arquivo Pearltrees de recursos sobre o tratamento dos eventos pela mídia, o papel das redes sociais, o fenômeno do boato e da desinformação, a questão da radicalização. - L'école de demain :des ressources classées par niveau, de la maternelle à la terminale - Padlet très complete - Powerpoint très complete - L'Actu (14-18 ans) - 1 jour 1 Actu : Dossier spécial &amp; Numéro spécial en .pdf - Phosphore : Que veut l'État islamique ? - O que isso muda na vida cotidiana? - E agora, o que vai acontecer? - France Tv Info : Les attentats de Paris à la une première des journaux du monde entier - Une revue de presse du 14 novembre (Padlet) - Courrier International : Attentats. La guerre contre le terrorisme à la une une une Padlet Prof doc - Diaporama d'une cinquantaine de dessins (fonte : France Culture) Paris attaqué par des terrorismes - Une émission de France Culture du 15/11 : Les Internets et les médias face aux attentats - Un article du Monde, rubrique médias : Attaques à Paris : As redações são mobilizadas, mas "o ambiente é pesado" - Uma entrevista com Serge Tisseron no Huffington Post: Le 13 novembre à chaud, entre modération des médias officiels et foisonnement morcelé des réseaux - Um artigo no INAGlobal: Le 13 novembre : un tournant dans la crédibilité des médias - No Slate, um site para análise, investigação e comentários sobre eventos atuais: Les chaînes d'infos ont-ils sombré dans la porno-actualité ? - France Inter: Jornalista e Cidadão. Os eventos da semana passada levantam a questão do papel e da responsabilidade dos jornalistas. Que papel eles devem desempenhar em um país que afirma estar em guerra? Os ataques vistos pelas redes sociais - Rue 89: "Mude sua foto de perfil": Facebook e o azul-branco-vermelho em um clique - Télérama: Os ataques de Paris enviaram o Google e os contadores do Twitter para um frenesim - La Croix: Qual é o papel das redes sociais em eventos como os ataques de Paris? - Le Figaro : #PrayForParis : após os ataques em Paris, emoção e solidariedade nas redes sociais Intox e imagens falsas Alguns conselhos para evitar ser enganado por boatos (fonte lemonde.fr) - Assumir que a</w:t>
      </w:r>
    </w:p>
    <w:p>
      <w:r>
        <w:rPr>
          <w:b/>
          <w:color w:val="FF0000"/>
        </w:rPr>
        <w:t xml:space="preserve">id 87</w:t>
      </w:r>
    </w:p>
    <w:p>
      <w:r>
        <w:rPr>
          <w:b w:val="0"/>
        </w:rPr>
        <w:t xml:space="preserve">Redmine Redmine é um sistema de gerenciamento de projetos baseado na web de código aberto. Ele é desenvolvido em rubi utilizando a estrutura de rubi sobre trilhos. Características: Instalação Para instalar este software, basta instalar o pacote redmine. Dependendo do banco de dados utilizado, você irá instalar : Criar um usuário específico Por razões de segurança, é preferível criar um usuário específico para que a Redmine utilize o banco de dados: sudo add group redmine sudo adduser redmine --no-create-home --ingroup redmine Create the directories needed for redmine to work sudo mkdir -p /usr/share/redmine/tmp /usr/share/redmine/redmine/public/plugin_assets /usr/share/redmine/log /usr/share/redmine/files Setting rights cd /usr/share/redmine sudo chown -R redmine:redmine files log tmp public/plugin_assets sudo chmod -R 755 files log tmp public/plugin_assets Instalação a partir da fonte Pré-requisitos Para instalar o Redmine você precisará de Ruby, sua estrutura Ruby on Rails e um sistema de banco de dados. Ruby Redmine requer Ruby. Instalar os pacotes de ruby-dev rubygems de construção essencial. A instalação de Rails é especificada abaixo, pois a versão a ser instalada é importante, dependendo da versão da Redmine. Ruby on Rails e fontes Redmine A última versão estável do Redmine é 1.3.0 (2011-12-10). Ela requer Rails versão 2.3.14 e Rack versão 1.1.x. Então instale estas dependências com os comandos: sudo gem install rack -v=1.1.3 sudo gem install rails -v=2.3.14 Baixe as fontes Redmine em seu diretório pessoal: cd ~ wget http://rubyforge.org/frs/download.php/75597/redmine-1.3.0.tar.gz Extraia as fontes: tar zxf redmine-1.3.0.tar.gz Banco de dados Vários tipos de bancos de dados são suportados pela Redmine. Entre os mais comuns estão MySQL, PostgreSQL ou SQLite. Use o que você preferir. MySQL Para MySQL, instale os pacotes do mysql-server libmysqlclient-dev. Durante a instalação do MySQL, será solicitada uma senha para a conta de administração do MySQL ("root"). Instalar o adaptador MySQL para Ruby com: sudo gem install mysql Create Redmine database mysql -u root -p Digite a senha para a conta de administração MySQL (solicitada durante a instalação). Digite as consultas SQL correspondentes: CRIAR BANCO DE DADOS DE MINA DE REPARAÇÃO DOS DEFEITOS DO CARÁCTER DE DEFEITOS utf8 COLLATE utf8_general_ci; CONCESSÃO DE TODOS OS PRIVILEGIADOS SOBRE MINA DE RAMINA.* PARA 'redminar'@'localhost' IDENTIFICADO POR 'senha' COM OPÇÃO DE CONCESSÃO; O banco de dados de redminas é criado. Sair com: saia do PostgreSQL Para PostgreSQL, instale os pacotes libpq-dev. Instalar o adaptador PostgreSQL para Ruby com: sudo gem install postgres Criar um usuário específico e banco de dados Por razões de segurança, é melhor criar um usuário específico Redmine para usar o banco de dados: su postgres create user redmine --no-superuser --no-createdb --no-createrole --login --pwprompt --encrypted createdb --owner=redmine --encoding=utf-8 redmine exit Uma senha será solicitada para o usuário da mina redmine. Instalação Você precisa estar no diretório de fontes Redmine para proceder: cd ~/redmine-1.3.0 Redmine configuration Copie o arquivo de configuração: cp config/database.yml.example config/database.yml Depois edite o arquivo config/database.yml para adaptar a parte de produção de acordo com o banco de dados a ser utilizado (aqui, MySQL ou PostgreSQL): produção: adaptar: mysql socket: /var/run/mysqld/mysqld.sock database: redmine host</w:t>
      </w:r>
    </w:p>
    <w:p>
      <w:r>
        <w:rPr>
          <w:b/>
          <w:color w:val="FF0000"/>
        </w:rPr>
        <w:t xml:space="preserve">id 88</w:t>
      </w:r>
    </w:p>
    <w:p>
      <w:r>
        <w:rPr>
          <w:b w:val="0"/>
        </w:rPr>
        <w:t xml:space="preserve">Da ansiedade à má fé, o coronavírus trouxe para fora da madeira algumas das coisas que gostaríamos de ver em nossos amigos. Eles vão continuar assim? "Não se houver mortes", diz Antoine. Nosso tempo Doze milhões de crianças em idade escolar estão em casa a partir de segunda-feira. Seus pais irônicos e desiludidos enfrentam uma situação sem a ajuda dos avós. Depoimento. Coronavírus "Covid-19" "A neurociência está nos ensinando que as crianças não são animais selvagens para serem treinadas, elas são apenas imaturas". Graças a esta mulher, a visão de crianças menores de 7 anos, dominada por sua ... Pais Com Giulia Foïs, falamos sobre o Prêmio César, seu pai (que lhe deu a melhor definição no mundo do que é culpa), as lágrimas que ela se recusou a derramar no tribunal, Virginie Despentes e Richa... Nosso tempo L'Obs usa cookies para lhe proporcionar uma experiência de usuário de qualidade, para medir o público, para otimizar as funcionalidades das redes sociais e para lhe oferecer anúncios personalizados. Ao continuar navegando neste site, você concorda com o uso de cookies sob as condições estabelecidas em nossa Política de Privacidade. Saiba mais e gerencie estas configurações</w:t>
      </w:r>
    </w:p>
    <w:p>
      <w:r>
        <w:rPr>
          <w:b/>
          <w:color w:val="FF0000"/>
        </w:rPr>
        <w:t xml:space="preserve">id 89</w:t>
      </w:r>
    </w:p>
    <w:p>
      <w:r>
        <w:rPr>
          <w:b w:val="0"/>
        </w:rPr>
        <w:t xml:space="preserve">Dia de Oração e Jejum ICEJ - Quarta-feira, 22 de junho de 2011 Escrevo este chamado à oração da cidade de Manaus, com vista para o Rio Negro, na Floresta Amazônica do Brasil. Manaus, uma cidade de 2 milhões de habitantes, é hoje uma das cidades mais cristianizadas do mundo: mais da metade da população é evangélica! Aos domingos, o sistema de transporte público opera em plena capacidade, pois as ruas estão lotadas de pessoas a caminho da igreja. A igreja do Pastor René Terra Nova, que nos convidou neste fim de semana, começou há menos de 20 anos em uma pequena garagem nos subúrbios de Manaus. Hoje, a igreja tem cerca de 70.000 membros. Quando os líderes da igreja decidiram construir seu primeiro grande santuário, começaram por construir uma torre de oração que é usada 24 horas por dia até hoje para orar por sua cidade, seu país e pela nação de Israel. A oração é considerada a principal chave para o renascimento da América Latina. Hoje rezaremos por Israel, e Deus responderá nossas preces. O próprio Jesus nos prometeu isso. Mas você pode dizer: "Eu não sei rezar". Se esse é o seu problema, junte-se ao clube! O poderoso apóstolo Paulo confessou a mesma fraqueza quando escreveu: "Porque não sabemos o que devemos pedir em nossas orações". Mas o próprio Espírito intercede com suspiros inexprimíveis"... (Romanos 8:26-27) Basta convidar o Senhor para ensiná-lo a orar através de Seu Espírito Santo, e deixar o Espírito de Deus orar através de você. E quando você reservar tempo para orar por Israel, saiba que milhares de cristãos ao redor do mundo estão unidos a você em oração. Ainda ontem, um pastor na Bolívia me disse que sua igreja de 5.000 membros em La Paz se junta a nós em oração todos os meses. E muitos outros estão fazendo isso em todo o mundo. Israel precisa agora mais do que nunca de suas orações e o mesmo fazem todos nós que servimos no trabalho da Embaixada Cristã em Jerusalém. Obrigado por estar conosco e com Israel. Seu em Cristo, Jürgen Bühler, Diretor Internacional do ICEJ 1. Ore pelas fronteiras de Israel - Israel: "Jerusalém, Louvado seja o Senhor! Zion, louvai vosso Deus! Pois ele fortalecerá as grades de seus portões, abençoará seus filhos no meio de você; dará paz à sua terra, satisfará você com o melhor trigo. (Sl 147,12-14) Nos últimos meses, Israel tem experimentado uma agitação sem precedentes em suas fronteiras. Ativistas anti-israelenses, apoiados por regimes estrangeiros e grupos islâmicos, entraram em força em Israel através de sua fronteira com a Síria, numa tentativa de desviar a atenção da brutal opressão do governo sírio sobre seu povo. Ao mesmo tempo, uma segunda flotilha internacional chamada "humanitária" estava prestes a zarpar do Chipre para a Faixa de Gaza. Seu objetivo, como o do comboio turco que navegou para Gaza no ano passado, era quebrar o bloqueio marítimo israelense, provocar um confronto com o exército israelense e atrair a atenção da mídia internacional a fim de continuar a condenar e deslegitimar Israel no cenário internacional. No centro desta estratégia está a disposição da mídia internacional de denunciar falsamente uma crise humanitária em Gaza, apesar do fato de que o bloqueio israelense afeta apenas a passagem de materiais de armas, não de alimentos ou remédios. - Rezemos para que a IDF responda adequadamente às muitas ameaças às suas fronteiras; para que tenham a sabedoria de antecipar</w:t>
      </w:r>
    </w:p>
    <w:p>
      <w:r>
        <w:rPr>
          <w:b/>
          <w:color w:val="FF0000"/>
        </w:rPr>
        <w:t xml:space="preserve">id 90</w:t>
      </w:r>
    </w:p>
    <w:p>
      <w:r>
        <w:rPr>
          <w:b w:val="0"/>
        </w:rPr>
        <w:t xml:space="preserve">Não tenho certeza se vou ser capaz de fazer isto, mas não tenho certeza se vou ser capaz de fazer isto porque não vou ser capaz de fazer isto. Não tenho certeza se vou ser capaz de fazer isto porque não vou ser capaz de fazer isto. Para meu amplificador yamaha eu gostaria de saber mais sobre o amplificador bi, mas as folhas de dados que você pode encontrar não são muito avançadas.... Como você diz, é um bi-amp de domingo, ou mesmo um bi-amp de domingo à noite. A bi-amplificação está dividida em duas subcategorias: O biamp passivo (traz muito pouco ganho qualitativo), o biamp ativo, o que traz uma verdadeira vantagem. Bi-amplificador passivo: normalmente usa dois amplificadores idênticos (isto é melhor por razões de ganho), um amplificador é conectado ao terminal médio-alto, e o outro ao terminal baixo. Com o uso de dois amperes o ganho pode ser notado, pois a potência de entrada é duplicada (necessariamente porque você tem dois amperes). O problema é que cada ampère amplifica todo o espectro de áudio, portanto, nas freqüências 20hz-20khz. O problema é que cada amplificador amplifica todo o espectro de áudio, portanto nas freqüências 20hz-20khz (esquematizo rapidamente). é o filtro interno do alto-falante que filtra e corta as freqüências. No seu caso, o mesmo ampère em biamp passivo (sem ganho, ou tão insignificante ... estamos mais em marketing do que qualquer outra coisa, ainda não vi um ampère como o seu fazer biamp ativo). A biamplificação ativa: muito mais cara e mais complexa de implementar: 2 amplificadores idênticos (é sempre melhor), um filtro ativo a montante que corta o sinal em médio-alto e baixo de acordo com a freqüência de corte de seus alto-falantes. Cada amplificador recebe um espectro limitado. O filtro separa o sinal (por exemplo, graves entre 20hz e 500hz, e o segundo, graças ao filtro ativo, 500hz a 20khz) sempre de acordo com as freqüências de corte de seus alto-falantes. (é muito mais complexo do que isso, mas permite visualizar melhor). A vantagem é que cada amplificador funciona em uma faixa de freqüência restrita e toda a potência produzida é realmente utilizada pelo alto-falante, ao contrário da amplificação passiva onde cada amplificador amplifica toda a faixa de freqüência. O ganho é muito importante. Por outro lado, é difícil de configurar, pois requer 2 ou mais amperes, requer um filtro ativo que separe as freqüências; também é necessário ajustar corretamente os filtros do filtro ativo para que a decupagem corresponda bem à dos filtros do HP (seria necessário até remover os filtros do HP para ter um elemento de menos na linha)... em suma, custa muito caro. Mas é a única maneira de obter um ganho real. O biamp em seu caso, pode quase ser associado (mesmo que não seja o mesmo princípio), com a bicabilitação. Muitas pessoas dirão que bicabulação é fumaça... elas estão certas e erradas, a vantagem da bicabulação é que a seção de cabo entre o amplificador e o alto-falante é dobrada, o sinal pode ser de melhor qualidade, mesmo que seja imperceptível para 99% da população em testes cegos. Se você quiser saber mais sobre isso, basta navegar pela rede, esperando que não tenha sido muito confuso - jchris38 romano534 escreveu:Não tenho certeza se estou certo, mas não tenho certeza se estou certo sobre meu amplificador. Gostaria de saber o que é sobre esta bi-amplificação, se há algum filtro ativo trabalhando no amplificador quando a opção é ativada, e se sim, que tecnologia estão usando para anunciar o bi-amplificador.... olá, sem filtro ou outro que funcione, a bi-'amplificação dos amplificadores</w:t>
      </w:r>
    </w:p>
    <w:p>
      <w:r>
        <w:rPr>
          <w:b/>
          <w:color w:val="FF0000"/>
        </w:rPr>
        <w:t xml:space="preserve">id 91</w:t>
      </w:r>
    </w:p>
    <w:p>
      <w:r>
        <w:rPr>
          <w:b w:val="0"/>
        </w:rPr>
        <w:t xml:space="preserve">A Bombardier Aerospace, Belfast recebeu estudantes locais em eventos especiais de um mês como parte de uma iniciativa conjunta do governo e da indústria para refrescar as percepções sobre a fabricação no Reino Unido. Lançada por Vince Cable, Secretário de Comércio, a iniciativa See Inside Manufacturing (SIM) tem como objetivo aumentar a conscientização sobre a ampla gama de oportunidades de carreira na fabricação. A programação de eventos foi adaptada da STEM, o bem estabelecido e abrangente programa de alcance escolar da Bombardier na Irlanda do Norte, que se concentra em ciência, tecnologia, engenharia e matemática. Quase 150 funcionários da Bombardier estão atualmente participando deste programa de educação corporativa como embaixadores da STEM. Em outubro de 2013, estudantes do ensino fundamental e médio experimentaram em primeira mão o valor da ciência, tecnologia, engenharia e matemática de várias maneiras interessantes e práticas. Os destaques do programa incluíram uma conferência "Veja Dentro da Fabricação" para 200 estudantes no W5, o centro interativo de ciência e descoberta da Irlanda do Norte. Inscritos no programa Ciência no Local de Trabalho no nível A, foram oferecidos aos participantes orientação profissional no setor de aviação. Estudantes do Certificado Geral de Ensino Secundário visitaram as instalações de construção e montagem da fuselagem da Bombardier em Belfast, onde viram a produção de importantes componentes estruturais de aeronaves. As atividades culminaram em um vôo em uma aeronave Bombardier Q400 para um grupo de estudantes da Escola Primária Derry-Londonderry, Cidade da Cultura do Reino Unido 2013, que tinham participado de um desafio de engenharia STEM no início do ano. A Bombardier é o único fabricante no mundo que fabrica tanto aviões quanto trens. Olhando para o futuro e, ao mesmo tempo, ampliando os limites do presente, a Bombardier está mudando a mobilidade ao atender à demanda global por transportes mais eficientes, sustentáveis e agradáveis. Nossa liderança vem de uma ampla gama de veículos, serviços e, o mais importante, de nosso pessoal. A sede da Bombardier está localizada em Montréal, Canadá. Nossas ações (BBD) são negociadas na Bolsa de Valores de Toronto, e somos constituintes dos índices Dow Jones Sustainability World e Dow Jones Sustainability North America. Para o ano encerrado em 31 de dezembro de 2012, nossa receita foi de US$ 16,8 bilhões. Notícias e informações podem ser encontradas em bombardier.com ou seguindo-nos no Twitter: @Bombardier.</w:t>
      </w:r>
    </w:p>
    <w:p>
      <w:r>
        <w:rPr>
          <w:b/>
          <w:color w:val="FF0000"/>
        </w:rPr>
        <w:t xml:space="preserve">id 92</w:t>
      </w:r>
    </w:p>
    <w:p>
      <w:r>
        <w:rPr>
          <w:b w:val="0"/>
        </w:rPr>
        <w:t xml:space="preserve">Mudar a distribuição. [jns55 Olá, experimente Linux Mint, você não vai se sentir muito mal. A mais nova versão baseada no Debian é ainda mais rápida e mais leve do que a versão normal da Casa da Moeda. Experimente Linux Mint, você não se sentirá deslocado. A nova versão baseada no Debian é ainda mais rápida e leve que a clássica Mint. niernier - quarta-feira 8 de outubro de 2008 - 1 de março de 2014 Sobre a LMDE, há alguma forma de evitar a instalação de pacotes proprietários (mp3, drivers proprietários,...)? Não tenho certeza se é uma boa idéia, mas não tenho certeza se é uma boa idéia. Não tenho certeza se é uma boa idéia, mas não tenho certeza se é uma boa idéia, mas não tenho certeza se é uma boa idéia, mas não tenho certeza se é uma boa idéia. Eu só preciso encontrar uma solução para o wifi e estou bem. Estou pensando em ficar na LMDE, obrigado por sua ajuda. - Segunda-feira 4 de outubro de 2010 - 31 de maio de 2011 tente Backtrack, é uma distribuição muito boa recomendo, além disso suporta um monte de cartões wifi em geral, o ambiente é KDE (teria sido melhor XFCE para a leveza) e depois é baseado desde a versão no Ubuntu,O único problema é que você tem que criar uma nova conta de usuário, porque a conta padrão utilizada é o "Root" Signaler jns55 O problema de sua placa Wifi que não funciona em wpa parece ser um problema de kernel. Se o backtrack tem o mesmo núcleo do ubuntu, o problema será exatamente o mesmo! niernier - 1 de março de 2014 Eu já tentei fazer o backtrack, mas acho-o um pouco pesado (KDE), essa é sua maior preocupação. Uma de suas outras preocupações é a falta de documentação. Mas talvez um dia eu mude de idéia sobre o retrocesso. - 31 de maio de 2011 O Backtrack tem pouca documentação, mas é baseado em um kernel Linux com um ambiente KDE, então se você tem algum conhecimento do GNU/Linux levando o Backtrack em mãos pode ser bastante simples, ainda há uma comunidade na França bastante ativa, mas comparada com a do Ubuntu é muito menor.Não tenho certeza se é uma boa idéia usar a nova versão do Backtrack porque ela é baseada no Ubuntu, mas não é uma coisa ruim de certa forma.</w:t>
      </w:r>
    </w:p>
    <w:p>
      <w:r>
        <w:rPr>
          <w:b/>
          <w:color w:val="FF0000"/>
        </w:rPr>
        <w:t xml:space="preserve">id 93</w:t>
      </w:r>
    </w:p>
    <w:p>
      <w:r>
        <w:rPr>
          <w:b w:val="0"/>
        </w:rPr>
        <w:t xml:space="preserve">Karl DubostStatus Este artigo faz parte do W3C Quality Assurance Interest Group. Você pode enviar qualquer comentário público para a lista de correio arquivada publicamente em public-evangelist@w3.org, ou comentários pessoais para karl@w3.org. O autor é grato àqueles que deram seu tempo para fazer revisões ou sugestões. IntroduçãoAqui você encontrará conceitos e técnicas fáceis de implementar para melhorar a qualidade de seu Web site e torná-lo válido. Este documento é destinado a usuários de HTML, desenvolvedores que trabalham com aplicações web e webmasters. A maioria dos sites na Web não são válidos. Podemos assumir que 99% das páginas da web são inválidas, mas não há estatísticas que sustentem isto. Seria interessante realizar uma pesquisa para provar que este é de fato o caso. Por que HTML e padrõesComentarios comunsEscutei muitos comentários e críticas a este respeito. A maioria deles se deve a uma falta de conhecimento e compreensão do que é a validação HTML. Aqui estão alguns exemplos: Steve, empresário: se meu website for construído de acordo com os padrões, ele será inútil e eu perderei clientes. Com os padrões do W3C, você pode ter sites muito interessantes. Criar um site em conformidade com as normas não é o mesmo que gerar páginas web que são apenas texto. O W3C possui atualmente um promissor conjunto de tecnologias integradas. Você pode experimentar um website totalmente multimídia usando as tecnologias interoperáveis do W3C que usam XHTML (Structured XML markup), CSS (Style Sheets), SVG (2D vector animated graphics) e SMIL (Synchronized Multimedia). Estas tecnologias foram projetadas com base num consenso entre os vários atores da Web. Alain, diretor técnico: Eu não tenho dinheiro suficiente para me preocupar com as normas em meu site. Projetar um site usando padrões simplificará a manutenção do código das páginas da web porque você não precisará de versões diferentes para cada navegador. Suas páginas terão uma vida útil mais longa e não estarão dependentes de tecnologias voláteis. Portanto, um projeto baseado em padrões web custará realmente menos. Dean, Diretor de Arte: Se eu seguir as normas, isso vai colidir com a minha criatividade. Todo meio artístico tem restrições técnicas, quer você esteja desenhando, esculpindo ou desenhando páginas da web. A aquarela ou pintura a óleo tem suas próprias limitações, mas estas técnicas, longe de atrapalhar a criatividade, fornecem uma estrutura para a expressão artística. O design com padrões web abrirá novos horizontes com técnicas específicas para o meio, a tecnologia e o público. Há muito a explorar nesta área. Estamos apenas descobrindo os benefícios das experiências multimídia baseadas em padrões. Claudia, designer gráfica: Eu não estou preocupada com a acessibilidade. As pessoas com deficiência não são meu público-alvo. Você deve projetar com a acessibilidade em mente. As pessoas com deficiência representam de 8 a 10% da população total. É mais fácil manter um website que segue as regras de acessibilidade (e, portanto, os padrões da web). O tráfego de seu site aumentará e uma maior variedade de navegadores terá acesso ao seu conteúdo. Em alguns países a acessibilidade é obrigatória por lei, como na Austrália (Disability Discrimination Act Advisory Notes Version 3.1 May 1999) ou nos Estados Unidos (Section 508 - Web-based Intranet and Internet Information and Applications). Na Europa, também se está trabalhando neste objetivo (e-acessibilidade). Aminata, Web programmer: Por que eu deveria respeitar as normas? A Web não é um espaço de liberdade? O</w:t>
      </w:r>
    </w:p>
    <w:p>
      <w:r>
        <w:rPr>
          <w:b/>
          <w:color w:val="FF0000"/>
        </w:rPr>
        <w:t xml:space="preserve">id 94</w:t>
      </w:r>
    </w:p>
    <w:p>
      <w:r>
        <w:rPr>
          <w:b w:val="0"/>
        </w:rPr>
        <w:t xml:space="preserve">Colares de pérolas cultivadas Nossas coleções de colares de pérolas de água doce, Akoya, Tahitian e do Mar do Sul, todos eles atendendo a nossos excepcionais padrões de qualidade, certamente agradarão a todos. Pequenos diamantes são apresentados em alguns tamanhos. Colar de pérolas cultivadas em água doce com ouro branco de 14 karat Colar de pérolas cultivadas em água doce com ouro branco de 14 karat - Forma ligeiramente oval - Semi-gloss - Superfícies ligeiramente mosqueadas indicam sua alta qualidade 6 a 6,5 mm 7 a 7,5 mm 7,5 a 8 mm 8 a 8,Colares de pérolas Akoya Clássico de 5 mm com 18 quilates de ouro branco Clássico colares de pérolas Akoya com 18 quilates de ouro branco - Forma redonda a quase redonda e brilho intenso - Cor branca com tons de prata ou rosa - Superfícies levemente mosqueadas indicam alta qualidade 6,5 a 7 mm 7 a 7,5 mm 7,5 a 8 mm 8 a 8,5 mm Colares de pérolas Akoya da mais alta qualidade com colares de pérolas Akoya de 18 quilates de ouro branco com 18 quilates de ouro branco5 a 7 mm A partir de $2600 7 a 7,5 mm 7,5 a 8 mm 8 a 8,5 mm Colares de pérolas taitianas com ouro branco de 18 quilates - Pérolas quase redondas disponíveis em tamanhos maiores do que outras pérolas - Superfícies semipreciosas e mosqueadas - Cor do corpo preta intensa, 9 a 10 mm $2.750 8 a 14 mm 8 a 10,5 mm $5.450 8 a 14 mm $6.600 9 a 11,5 mm quilate, peso total $8.750 9 a 10 mm $9.900 10 a 12,5 mm $10.000 quilates, peso total $13.500 quilates, peso total $19.750 quilates, peso total $36.000 quilates, peso total $64.000 colares de pérolas do Mar do Sul com 18 quilates de ouro branco colares de pérolas do Mar do Sul com 18 quilates de ouro branco - Pérolas quase redondas disponíveis em tamanhos maiores do que outras pérolas - Semi-brilho com brilho intenso e superfícies levemente mosqueadas - Corpo de cor branca brilhante, acompanhado de tonalidades prateadas</w:t>
      </w:r>
    </w:p>
    <w:p>
      <w:r>
        <w:rPr>
          <w:b/>
          <w:color w:val="FF0000"/>
        </w:rPr>
        <w:t xml:space="preserve">id 95</w:t>
      </w:r>
    </w:p>
    <w:p>
      <w:r>
        <w:rPr>
          <w:b w:val="0"/>
        </w:rPr>
        <w:t xml:space="preserve">O piloto italiano da Ducati Andrea Dovizioso fraturou sua clavícula esquerda e vai ser operado, disse sua equipe no domingo, três semanas antes do início do campeonato mundial de MotoGP. "Em um acidente durante uma corrida de motocross em Faenza (norte da Itália), Andrea Dovizioso sofreu uma lesão na clavícula esquerda", escreveu a equipe da Ducati no Twitter. A lesão não foi especificada pela Ducati, mas toda a mídia esportiva italiana relatou uma clavícula fraturada. A equipe italiana acrescentou que após consulta aos médicos, o piloto havia "decidido se submeter à cirurgia esta noite (domingo) em Modena para estar pronto para o início da temporada 2020 de MotoGP". O campeonato mundial, cujo calendário foi reduzido e significativamente alterado pelo surto do novo coronavírus, deve começar em 19 de julho em Jerez de la Frontera, Espanha. Dovizioso, 34 anos, vem cavalgando pela Ducati desde 2013. Nas últimas três temporadas, ele terminou em segundo lugar no campeonato mundial de MotoGP atrás do espanhol Marc Marquez (Honda).</w:t>
      </w:r>
    </w:p>
    <w:p>
      <w:r>
        <w:rPr>
          <w:b/>
          <w:color w:val="FF0000"/>
        </w:rPr>
        <w:t xml:space="preserve">id 96</w:t>
      </w:r>
    </w:p>
    <w:p>
      <w:r>
        <w:rPr>
          <w:b w:val="0"/>
        </w:rPr>
        <w:t xml:space="preserve">Definição bender com bender é usado como substantivo feminino singular Usado como substantivo 1. em tecnologia, aparelhos para dobrar tubos, folhas, objetos de madeira</w:t>
      </w:r>
    </w:p>
    <w:p>
      <w:r>
        <w:rPr>
          <w:b/>
          <w:color w:val="FF0000"/>
        </w:rPr>
        <w:t xml:space="preserve">id 97</w:t>
      </w:r>
    </w:p>
    <w:p>
      <w:r>
        <w:rPr>
          <w:b w:val="0"/>
        </w:rPr>
        <w:t xml:space="preserve">A cor segue seu próprio caminho enquanto o coração dá ritmo ao sangue, enquanto a Sorgue se desenrola entre as rochas e pega suas algas marinhas. A cor - às vezes preta contra branca - embora aveludada, torna-se desgrenhada, morde na outra, liberta-se do contorno, escapa das formas fechadas, transborda bêbado para tingir o mundo. Azul real, violeta, carmim estão apaixonados um pelo outro; verde é rio e algas marinhas e vento e grama da costa; o sol faz uma mancha rosa, malva, amarelo, índigo. Dominique Limon, cuja linha se eleva, se reúne em direção ao céu, dá liberdade à paleta, instiga as palavras, torna polêmicos os tamanhos e contra-tamanhos. Ele sabe, como um pastor, que ao seu sinal o rebanho o segue. A flauta de seus pincéis e escovas faz a tela dançar, seus prados coloridos, tombar seus aviões, levantar as praias de policromia. No movimento do momento, ele apreende o furor de uma ninfa, o encanto de um passo antigo, o encanto da infância: Atlanta que a nitidez da linha ou a suavidade do borrão acrílico. Faces e corpos invadem, desaparecem em uma cortina de palhetas, um pórtico ou rede apagando o que passa.</w:t>
      </w:r>
    </w:p>
    <w:p>
      <w:r>
        <w:rPr>
          <w:b/>
          <w:color w:val="FF0000"/>
        </w:rPr>
        <w:t xml:space="preserve">id 98</w:t>
      </w:r>
    </w:p>
    <w:p>
      <w:r>
        <w:rPr>
          <w:b w:val="0"/>
        </w:rPr>
        <w:t xml:space="preserve">Planejar uma viagem levanta muitas questões: Para onde ir? Quando ir? Qual orçamento? Quanto tempo vai demorar? Que rota escolher? O planejador de A-contresens tem todas as respostas. Facilita sua vida, ajudando-o a planejar sua viagem em apenas alguns cliques. East London é um centro administrativo de 2º nível e tem um clima subtropical quente e úmido, sem estação seca (Cfa), de acordo com a classificação Köppen-Geiger. Durante o ano, a temperatura média no leste de Londres é de 18,8°C e a precipitação média é de 811,3 mm. Em comparação, em Washington, a temperatura média anual é de 14,4°C e a pluviosidade média é de 1078,4 mm. Quando é a melhor época para visitar o leste de Londres? +7:00 Diagrama climático A média de pluviosidade de 32,8 mm faz de julho o mês mais seco. Outubro tem a maior pluviosidade do ano, com uma média de 109,1 mm. Curva de temperatura Em fevereiro, a temperatura média é de 22,4°C. Fevereiro é, portanto, o mês mais quente do ano. Julho é o mês mais frio do ano. A temperatura média é de 15,6°C durante este período. O calor recorde é de 41°C registrado na segunda-feira 11 de março de 1996 e o frio recorde é de 1°C registrado no domingo 28 de outubro de 2012. A precipitação varia em 76,3 mm entre os meses mais secos e mais úmidos. A faixa de temperatura durante todo o ano é de 6,8°C. Encontrar o melhor preço para um bilhete de avião é uma verdadeira luta. Aqui estão algumas dicas que usamos para pesquisar nossas passagens aéreas baratas: - Um atraso de alguns dias na partida pode reduzir significativamente o preço do bilhete. Todos os bons comparadores oferecem uma opção de data flexível. - Voar em um domingo ou no meio da semana geralmente resultará em melhores preços. - Os vôos de manhã cedo ou ao final da tarde também são frequentemente mais baratos. - Para vôos internos, no sudeste asiático, por exemplo, testar locais de comparação de vôos locais, pois os locais de comparação de vôos europeus nem sempre incluem todas as companhias aéreas locais de baixo custo. Por exemplo, na Ásia, a Air-Asia oferece vôos de baixo custo, que são imbatíveis.</w:t>
      </w:r>
    </w:p>
    <w:p>
      <w:r>
        <w:rPr>
          <w:b/>
          <w:color w:val="FF0000"/>
        </w:rPr>
        <w:t xml:space="preserve">id 99</w:t>
      </w:r>
    </w:p>
    <w:p>
      <w:r>
        <w:rPr>
          <w:b w:val="0"/>
        </w:rPr>
        <w:t xml:space="preserve">A fotógrafa artística italiana Chiara Fersini, pseudônimo (Himitsuana) 1986, cria grandes retratos surrealistas, que se encontram entre a fotografia e a pintura. Com ambientes suaves e sonhadores, Chiara Fersini, nos leva ao seu mundo à beira do sonho com composições estranhas e belas. "Minha mãe, pintora e decoradora, transmitiu-me o amor pela beleza e encorajou meu gosto pelas artes visuais... Meu interesse pela fotografia é muito recente, ela tomou forma após minha viagem de estudo ao Japão, cerca de dois anos atrás e cresceu mais e mais rapidamente, coincidindo com meu idílio com o Photoshop, mas a fotografia não é para mim, uma paixão, é a melhor maneira de mostrar este mundo complexo que sinto dentro de mim. Refleti meus medos e sonhos em meu trabalho, mas a tristeza e a alegria de vê-los materializados em imagens é uma espécie de libertação e provavelmente meu remédio"...ela diz! Chiara Fersini se apaixonou apaixonadamente pela fotografia e pelo photoshop em 2007, quando estudou no Japão. Desde então, ela cria seu próprio mundo com grandes cenários, armários imaculados e atmosferas fantásticas, o que fará você perder o fôlego. Chiara Fersini é uma talentosa fotógrafa baseada em Lecce, Itália, com um forte senso de capturar momentos surreais...ela é formada em línguas estrangeiras, inglês e japonês. Eu gosto do trabalho dela e não gosto! ... é um mundo próprio, muito recheado, não sei como descrever o que sinto quando vejo suas fotos. Mas deve haver alguns seguidores de seu trabalho, o que certamente é notável em muitos aspectos... e tenho certeza de que ela é muito popular. Que pena, eu não tenho. Mas estou encantado por ter me familiarizado com seu trabalho, não tenho uma grande fraqueza por nada chamado "Fantástico" ou "Surreal"... com algumas exceções... Tenha um dia muito agradável e beijos para todos. FOTOGRAFIA 23 CHIARA FERSINI A fotógrafa artística italiana Chiara Fersini, alias (Himitsuana) 1986, cria grandes retratos surrealistas, que são encontrados entre a fotografia e a pintura. Com ambientes suaves e sonhadores, Chiara Fersini, nos leva ao seu mundo à beira do sonho com composições estranhas e belas. "Minha mãe, pintora e decoradora, transmitiu-me o amor pela beleza e encorajou meu gosto pelas artes visuais... Meu interesse pela fotografia é muito recente, ela tomou forma após minha viagem de estudo ao Japão, cerca de dois anos atrás e cresceu mais e mais rapidamente, coincidindo com meu idílio com o Photoshop, mas a fotografia não é para mim, uma paixão, é a melhor maneira de mostrar este mundo complexo que sinto dentro de mim. Refleti meus medos e sonhos em meu trabalho, mas a tristeza e a alegria de vê-los materializados em imagens é uma espécie de libertação e provavelmente meu remédio"...ela diz! Chiara Fersini se apaixonou apaixonadamente pela fotografia e pelo photoshop em 2007, quando estudou no Japão. Desde então, ela cria seu próprio mundo com grandes cenários, armários imaculados e atmosferas fantásticas, o que fará você perder o fôlego. Chiara Fersini é uma talentosa fotógrafa baseada em Lecce, Itália, com um forte senso de capturar momentos surreais...ela é formada em línguas estrangeiras, inglês e japonês. Eu pessoalmente gosto do trabalho dela e não gosto! ... é um mundo à parte, muito recheio, muito recheio, não sei como descrever</w:t>
      </w:r>
    </w:p>
    <w:p>
      <w:r>
        <w:rPr>
          <w:b/>
          <w:color w:val="FF0000"/>
        </w:rPr>
        <w:t xml:space="preserve">id 100</w:t>
      </w:r>
    </w:p>
    <w:p>
      <w:r>
        <w:rPr>
          <w:b w:val="0"/>
        </w:rPr>
        <w:t xml:space="preserve">Este tipo de capuz visa ser completamente invisível. Discreto, o capô do teto é integrado a um teto falso, do qual somente o invólucro pode ser visto quando o teto é abaixado. Um exaustor de teto discreto Todos os exaustores de teto são equipados com um controle remoto para ligar a sucção e controlar a iluminação. Recomendamos escolher uma placa de indução com o controle do capô integrado na placa. Em Novy, esta é a opção In'Touch. Os exaustores de teto estão disponíveis na versão de recirculação ou de exaustão. A versão de escape requer um acessório que integre os filtros de carvão vegetal. Esta é uma caixa à prova de som com filtros de alto desempenho que podem ser regenerados no forno. Um modelo de teto pode ser escolhido com um motor integrado no capô, com um motor dissociável que você pode colocar mais adiante ao longo do circuito do duto, ou sem um motor. Neste último caso, o motor deve ser adquirido separadamente. Por que todos os exaustores de teto têm perímetro de extração? Estas ranhuras perimetrais forçam a sucção em todos os quatro lados do capô, criando uma pressão maior. O fluxo cria uma gaiola que prende o vapor de cozimento e o conduz ao dreno. Optaremos por destacar o capô de teto Novy pureline 6830 em 90cm de largura na versão de escape. Se o teto for realmente alto, e a distância entre o teto e a bancada exceder 130cm, você terá que aumentar a superfície de extração e escolher um modelo Pure'line de 120cm (The Novy 684 ceiling hoodood). Placa de indução ligada ao capô O que poderia ser mais natural do que escolher uma placa que possa controlar o capô do teto? Parece lógico. Mas as marcas de capuzes são capazes de fazer fogões de qualidade? A resposta não é óbvia. A Novy, por exemplo, optou por terceirizar a produção de seus fogões para um especialista: Arpa. Este último escolheu o melhor dos indutores, o melhor da cerâmica de vidro, eletrônica de última geração... Acrescente a opção In'touch e o resultado é muito interessante. A placa de indução é de excelente qualidade e controla o capô do teto. Consideraremos a placa de indução Novy Power 1726 para este artigo. Agora vamos dar uma olhada de perto na combinação Novy capô + placa; dois aparelhos feitos para cozinhar juntos. Novy Pureline 90 cm Capô de aço inoxidável 6830 com amortecedor de ruído O motor deste capô Pureline é o motor Cubic, um motor que pode ser girado e separado. Isto significa que você pode colocá-lo como desejar atrás de seu capuz, ou retirá-lo e colocá-lo a até 5m de distância. O Novy 6830 oferece um excelente desempenho com este motor Cubic. Na velocidade 2, a velocidade do capô mais utilizado, a aspiração é de 416m³/h a uma pressão de 238 Pa (10m de canalização não é problema). A sucção dos fumos de cozinha é eficiente, em um silêncio perfeitamente aceitável, com apenas 48dB. Caso você precise sugar mais ativamente, o capô pode aumentar sua produção de 3 para 550 m³/h a uma pressão de 380Pa, aumentando ainda mais o fluxo sem alterar a pressão. Esta capa de teto é suficiente para um circuito de duto de 10m de comprimento com um máximo de duas curvas. Otimamente, recomendamos um total de 5m de canalização. O capô de teto tem iluminação LED integrada, com intensidade variável: Iluminação LED branca quente (2700K), variável para branco neutro (4000K). Etiqueta energética Classe de eficiência energética (EEIhotte) : A+ Consumo anual de energia (kW</w:t>
      </w:r>
    </w:p>
    <w:p>
      <w:r>
        <w:rPr>
          <w:b/>
          <w:color w:val="FF0000"/>
        </w:rPr>
        <w:t xml:space="preserve">id 101</w:t>
      </w:r>
    </w:p>
    <w:p>
      <w:r>
        <w:rPr>
          <w:b w:val="0"/>
        </w:rPr>
        <w:t xml:space="preserve">Esta manhã, técnica de "pintura" n°2 de nosso projeto 2013-2014 Uma "pintura" marmoreada que coloquei " " porque aqui: não usamos tinta, mas tinta . Para isso, você precisará: * A barbear "neutro" sem cheiro pode agitar ou sacudir a lata de barbear para dentro de um recipiente, adicionar corante ou tinta (cartucho de tinta colorida) ou tinta de aquarela para escolher entre ... Mexer com a ajuda do... [Leia mais]</w:t>
      </w:r>
    </w:p>
    <w:p>
      <w:r>
        <w:rPr>
          <w:b/>
          <w:color w:val="FF0000"/>
        </w:rPr>
        <w:t xml:space="preserve">id 102</w:t>
      </w:r>
    </w:p>
    <w:p>
      <w:r>
        <w:rPr>
          <w:b w:val="0"/>
        </w:rPr>
        <w:t xml:space="preserve">Aramis Tagungs- Und Sporthotel - Gäufelden Oferecendo estacionamento privado gratuito, estacionamento gratuito e estacionamento privado, o Aramis Tagungs- Und Sporthotel oferece acomodações exclusivas a 29 km de Leura. Foi renovado em 2010. Localização Você pode chegar rapidamente ao Auferstehungskirche que fica a apenas 1,1 km de distância. Freudenstadt fica a 30 minutos de carro. Einrichtungen Jugendwerk também está localizada perto do hotel. Pfarramter Pfarramt Nebringen fica a poucos minutos a pé da propriedade. A acomodação fica a 10 minutos a pé da estação de trem de Gäufelden. Quartos Quartos confortáveis com um cofre, canais de cabos e lareira estão prontos para receber hóspedes. Algumas salas se abrem para uma vista panorâmica da cidade. Para seu conforto, você encontrará um chuveiro, um secador de cabelo e roupões de banho nos banheiros privativos. O Dining Aramis Tagungs- Und Sporthotel Gäufelden oferece um rico café da manhã diário para os hóspedes. Uma ampla seleção de pratos internacionais é oferecida no restaurante no local. A ARAMIS está localizada nas proximidades. Relaxe Uma sauna a vapor e o rosto são características agradáveis para melhorar sua estadia. Um sanário e uma sauna incentivam os hóspedes a relaxar. Aulas de ginástica e um centro de fitness estão entre as instalações no local. O acesso à internet sem fio está disponível em todo o hotel e é gratuito. Estacionamento privado gratuito é possível no local. Ano de renovação: 2010. Número de quartos: 91. Todo o pessoal é muito amigável e prestativo. Hotel limpo e espaçoso. Café da manhã de boa qualidade e variado. Boa relação custo-benefício para o jantar. Muito boas instalações na sauna e no hammam com horários bem adaptados. Estacionamento gratuito com vagas sempre disponíveis. Hotel localizado em uma pequena área comercial e embora não seja barulhento, o ambiente não é idílico. Evite absolutamente os quartos de frente para as cozinhas: o ruído do grupo frigorífico impede que você durma e quanto mais quente for, mais ruído ele faz. Sem piscina coberta e impossível desfrutar da piscina "natural" ao ar livre, a qualidade da água parece duvidosa, uma pena porque o ambiente é bonito. Localização + sossegado Os travesseiros de penas são muito macios, sem forma para dormir de forma confortável Boa cama, hotel muito sossegado. Garrafa de água oferecida na chegada e também na partida (para a viagem). Banheiro funcional, mas ainda muito simples. Freundliches Personal, großzügige Wellness-einrichtungen Sehr freundliches und zuvorkommendes Personal tolles Fitnesscenter gratis WLAN schönes Frühstück schöne, ruhige Lage Super-Frühstücksbuffet von frischen Früchten bis Rührei... lecker! Dabei noch die schöne Aussicht an den herrlichen See, alles winderbar und empfehlenswert Frühstück lässt kaum Wünsche offen, schöne Anlage mi Badeteich super Frühstücksbuffet, viel Platz für Kinder zum Spielen mit Spielplatz und Kinderparadies, sehr ruhige Lage, man kann nachts mit offenem Fenster schlafen. Grande área de sauna! Sogar mit eigenem Damenbereich. Das Personal war (teilweise) sehr freundlich und bemüht, alle Wünsche umzusetzen. Die Bedienung beim Frühstück war eher mäßig freundlich und hatte wohl keine Lust auf Frühschicht. Andere Angestellte waren dagegen äußerst freundlich. Entretanto, a sala da sauna é muito quente, e você pode ver todos os azulejos do piso no salão. Em unserer Dusche klebten schwarze Haare, sehr unappetitlich und absolutos No-Go. Gutes Frühstück, sehr freundliches und zuvorkommendes Personal an der Rezeption Zimmer gegen Parkplatz war etwas laut, wegen An- Abfahrt von Fahrzeugen einer Hochzeitsgesellschaft Bedienung an der Bar könnte besser sein die Lage des Hotels, es ist fast nur von Feldern umgeben und traumhaft ruhig. das Abendessen und die sehr nette bedinung Frau A. B. dass wir unseren kleinen, wohlerzogenen Hund nicht mit ins Restaurant und nicht zum Frühstück mitnehmen durften bei gleichzeitiger Hundeübernachtungsgebühr von 15,-- Euro Das normale Frühstück Kleiner Fernseher Kleines Kissen (nur 1) Zu teuer Grosszügige Räume, gutes Essen, Gute Lage, genügend Parkplätze, gute Möglichkeiten für sportliche Aktivitäten Wetter</w:t>
      </w:r>
    </w:p>
    <w:p>
      <w:r>
        <w:rPr>
          <w:b/>
          <w:color w:val="FF0000"/>
        </w:rPr>
        <w:t xml:space="preserve">id 103</w:t>
      </w:r>
    </w:p>
    <w:p>
      <w:r>
        <w:rPr>
          <w:b w:val="0"/>
        </w:rPr>
        <w:t xml:space="preserve">"Se alguém o ofendeu, não procure vingança". Sente-se junto ao rio, um dia você verá o corpo de seu inimigo passar" (Lao Tzu). Assim é com a cloroquina, uma senhora muito idosa, como lhes explicarei, que foi recentemente ofendida, e que espera pacientemente pelo seu tempo. Este ano fará 200 anos, e em 200 anos, nenhuma outra droga no mundo salvou tantas vidas quanto a cloroquina (com penicilina?). Há meses assistimos a um espetáculo desconcertante que mostra a medicina administrada e especialistas científicos de todo o mundo sob uma luz que não nos tranqüiliza quanto à nossa saúde futura. A medicina tem progredido durante séculos em completa liberdade, mas administrada, regulada, controlada e disseminada por "altas autoridades científicas" nacionais e internacionais, não está regredindo? Por que, em alguns países, esse frenesi de querer abater uma droga antiga que salvou milhões de vidas desde seu nascimento? Testemunhamos uma enxurrada de estudos falsos, tendenciosos, manipuladores e perigosos. Vimos políticos e autoridades científicas correndo para mostrar sua incompetência elogiando os méritos destes estudos, que nada tinham a ver com ciência. Vimos a mais alta autoridade do país, o Ministro da Saúde, aconselhando os representantes eleitos a obterem melhores informações lendo um artigo que ele próprio obviamente não tinha lido, caso contrário ele teria podido ler que a hidroxicloroquina, que ele queria proibir, tinha sido administrada aos casos mais graves, como uma unção extrema! Ele então, novamente apressadamente, imediatamente e sem pensar, caiu na moda da LancetGate, tendo confundido um estudo publicitário forjado com um estudo científico de altíssimo nível. A mais alta autoridade internacional, a OMS, fez o mesmo. Pior, autorizou estudos com (deliberadamente?) doses letais, para "provar" o perigo de um medicamento, além do mais nas indicações erradas, em um estágio em que não há mais um vírus, mas suas complicações letais, no qual qualquer ignorante é capaz de entender a inutilidade do tratamento testado. A Lancet, a chamada mais alta publicação científica internacional que deve fornecer todas as garantias de seriedade das publicações, mostrou o nível zero de seus controles, lançando dúvidas sobre todas as suas publicações. Em quem podemos confiar agora nossas vidas? Em resumo, e isto dificilmente é uma caricatura, as pessoas aprenderam que as autoridades são capazes de proibir o tratamento, enquanto aguardam os resultados dos estudos, cujos resultados serão dados quando não houver mais necessidade de tratamento, nos quais os pacientes devem ser sorteados ao acaso, metade deles não devem ser tratados diante de uma doença fatal, e a outra metade para receber um tratamento inútil, em doses que poderiam ser letais. Este é o remédio do futuro? Pelo menos faz parte da medicina atual, e nenhum dos responsáveis pensa que está errado, permanecendo no lugar para continuar. E quanto aos seus próprios estudos, eles criticam os dos outros, mas não conseguem divulgar o Discovery, depois de prometer resultados preliminares há 4 meses? Dificuldades em manipular os números? Eles não gostam dos resultados e estão esperando o efeito de nossa falta de memória coletiva? Todas as dúvidas são permitidas, já que os pacientes do estudo já foram todos expulsos, em pé ou de pé, por um longo tempo. À margem de tudo isso, a cloroquina continua a abrir seu caminho. Após a tempestade organizada, há uma calma. Vários estudos mais sérios estão começando a surgir, confirmando o primeiro, da IHU de Marselha, que agora inclui 3.737 casos, com uma diminuição de mais de</w:t>
      </w:r>
    </w:p>
    <w:p>
      <w:r>
        <w:rPr>
          <w:b/>
          <w:color w:val="FF0000"/>
        </w:rPr>
        <w:t xml:space="preserve">id 104</w:t>
      </w:r>
    </w:p>
    <w:p>
      <w:r>
        <w:rPr>
          <w:b w:val="0"/>
        </w:rPr>
        <w:t xml:space="preserve">Uma menina de sete anos e um menino de três anos de idade morreram após um incêndio que arrancou a casa de três andares de uma família suburbana. Uma mulher de 35 anos de idade sofreu ferimentos que mudaram a sua vida, incluindo ossos quebrados depois de pular de uma janela para escapar do incêndio que deflagrou por volta das 7 da manhã de ontem em Eynesbury, um subúrbio de St Neots, Cambridgeshire. As crianças foram declaradas mortas no local, a mulher foi levada ao hospital e um homem de 46 anos, que se acredita ser o padrasto das crianças, sofreu ferimentos leves ao se apressar para tentar salvá-las. A causa do incêndio ainda não foi estabelecida, mas a polícia está trabalhando com os investigadores de incêndio para chegar ao local do incêndio. A polícia e os bombeiros continuam a investigar a propriedade hoje, e as homenagens florais começaram a se acumular em uma borda perto da casa. Uma mulher de 35 anos de idade sofreu ferimentos que mudaram a sua vida, incluindo ossos quebrados após pular de uma janela para escapar do incêndio que deflagrou por volta das 7 da manhã de ontem em Eynesbury, um subúrbio de St Neots, Cambridgeshire Investigações estão em andamento sobre a origem do incêndio após as duas crianças terem perdido a vida ontem. As equipes de bombeiros permanecem no local Uma mulher chegou com flores para pôr ovos no local esta manhã depois que um menino e uma menina foram mortos no incêndio de ontem As janelas do segundo e terceiro andares da casa do terraço estão completamente queimadas, os quartos dentro estão enegrecidos e as calhas derreteram. A casa fica em uma propriedade moderna perto de St Neots, com muitas casas decoradas para o Natal - incluindo uma grinalda festiva na porta de um vizinho imediato. A mãe das crianças está agora no hospital se recuperando após saltar do prédio, de acordo com uma página GoFundMe criada para apoiar a família. A polícia disse que os ferimentos da mãe foram causados por um salto de uma janela do segundo andar. Uma tenda forense branca foi montada fora da propriedade na sexta-feira, com uma unidade de apoio forense da polícia e a equipe de investigação de incêndio do Serviço de Incêndio e Salvamento de Hertfordshire no local. Brinquedos fofinhos e tributos florais foram deixados na borda da casa. Uma mensagem deixada em um ursinho de pelúcia dizia: "Não temos palavras. Lamento muito. Espero que todos vocês estejam em um lugar melhor. XXX". Angela Russell, organizadora do GoFundMe, disse: "Um incêndio deflagrou hoje, deixando uma família em ruínas. Fotografias do local mostram fogo e fumaça danificados ao redor das janelas no primeiro e segundo andares da propriedade Crianças foram declaradas mortas no local, uma mulher foi levada ao hospital e um homem de 46 anos de idade sofreu ferimentos leves enquanto corria para dentro para tentar salvá-las. Tripulações de Huntingdon, Sawtry, St Neots, Gamlingay, Cambridge, assim como tripulações do Bedfordshire Fire and Rescue Service compareceram ao local: "A mãe está no hospital com os ossos quebrados após ter que pular da janela, e devastadoramente, as 2 crianças de 3 e 8 anos não sobreviveram. Mulher idosa morre em incêndio em casa Norwich Uma mulher idosa foi encontrada morta em uma casa após um incêndio deflagrado esta manhã. A polícia foi chamada às 7h</w:t>
      </w:r>
    </w:p>
    <w:p>
      <w:r>
        <w:rPr>
          <w:b/>
          <w:color w:val="FF0000"/>
        </w:rPr>
        <w:t xml:space="preserve">id 105</w:t>
      </w:r>
    </w:p>
    <w:p>
      <w:r>
        <w:rPr>
          <w:b w:val="0"/>
        </w:rPr>
        <w:t xml:space="preserve">Fiquei muito feliz em encontrar o pacote rapidamente em minha caixa de correio. A qualidade visual não é de alto nível, mas isso está ligado às condições de "filmagem", o cenário muito pessoal das reuniões com os pilotos e as imagens da corrida são bluff!</w:t>
      </w:r>
    </w:p>
    <w:p>
      <w:r>
        <w:rPr>
          <w:b/>
          <w:color w:val="FF0000"/>
        </w:rPr>
        <w:t xml:space="preserve">id 106</w:t>
      </w:r>
    </w:p>
    <w:p>
      <w:r>
        <w:rPr>
          <w:b w:val="0"/>
        </w:rPr>
        <w:t xml:space="preserve">25/03/2013 Assista a alguns tiros da oposição do Stade que aconteceram ontem à noite no Ernest Wallon e terminaram com a vitória de Toulouse (43-16).</w:t>
      </w:r>
    </w:p>
    <w:p>
      <w:r>
        <w:rPr>
          <w:b/>
          <w:color w:val="FF0000"/>
        </w:rPr>
        <w:t xml:space="preserve">id 107</w:t>
      </w:r>
    </w:p>
    <w:p>
      <w:r>
        <w:rPr>
          <w:b w:val="0"/>
        </w:rPr>
        <w:t xml:space="preserve">#26 Em 16/09/2012, às 13:29 Então, já que você parece ser um conhecedor, você pode explicar o que você inventou como uma configuração e, se possível, como chegou lá? Acho que você não descobre o HIFI ao soprar o PIB anual do Quênia em áudio da noite para o dia? Uau, longa história... Estou no hi-fi há pelo menos 20 anos. Quanto à minha configuração, já a mencionei em um fio antigo, Meu sistema não evoluiu muito desde então (na verdade, apenas podei um pouco do lado das fontes: mudei os afinadores - o Sansui era excelente, mas não o usei o suficiente... -Eu também vendi meu leitor de vinil para ser 100% desmaterializado e, recentemente, também deixei meu leitor Oppo Blu-ray, pois ele estava duplicando minha Revolução Freebox. O Oposto é dez vezes melhor, cem vezes melhor, mas como tenho tempo para assistir a um raio azul por mês no máximo.... Portanto, fico com a Rosita como fonte, que é uma assassina absoluta). De memória, esta linha permitiu evocar alguns bons reflexos básicos, para quem quer construir um primeiro sistema hi-fi. Boa leitura ;-) #27 Em 16/09/2012, às 14:20 OK, estou lendo . Não sou um audiófilo, então comprei alguns equipamentos básicos no ano passado: um CD player e um amplificador Tangent, um modelo EXEO recomendado por um revendedor local que me deu um par de alto-falantes quase desconhecidos: sonab OD-11s. Como é, eles nos servem bem (não para tudo, mas pelo menos para o que ouvimos em uma situação de "sala de estar").Alma, canção e jazz OK, metal ou electro não me soa tão bem) mas de outra forma é uma porcaria no absoluto e é urgente substituí-lo por outra base correta ou é uma base potável enquanto espera para atualizar de acordo com as interessantes barganhas de segunda mão ? Dadas as faixas de preço e as diferentes opiniões, é realmente difícil para mim saber por onde começar "corretamente". #28 Em 16/09/2012, às 15:16 - Le Viking Re: Le topic des amateur de son (musique, home-cinema, jeu... ) en ce qui me concerne, j'ai acheté l'an de base du matos de base : une platine CD + ampli de marque Tangent , modèle EXEO conseillé par un dealer locale qui m'y a associé une paire d'enceintes vintage quasi inconnues : des sonab OD-11. Como está, nos convém bem. Oh, olha, um sistema escandinavo :-) . Tangent é dinamarquês (pelo menos é projetado lá, mas feito na Ásia, não sonhe...), e Sonab era (é?) sueco. Se você está feliz com isso, por que se preocupar em mudar? É material vintage/early stage, mas já pode fazer música... Em qualquer caso, há coisas piores do que Tangent no início da gama. É uma porcaria no absoluto (...) ou é uma base potável enquanto se espera para melhorar de acordo com os achados interessantes em segunda mão? Veja acima: não, não é porcaria. Você mesmo o diz, "combina bem com você". Aprenda a confiar em seus ouvidos. Se fosse porcaria, você ouviria, garanto-lhe. Portanto, você pode perfeitamente optar por continuar vivendo com ela, ou decidir se atualizar gradualmente. É só uma questão de prioridade, escolha... E paixão. Considerando as faixas de preço e as diferentes opiniões, é realmente difícil saber por onde começar "adequadamente". Bem, você já começou, com este sistema Tangent/Sonab, e há maneiras piores de começar ;-) Mas se você quiser ir mais longe</w:t>
      </w:r>
    </w:p>
    <w:p>
      <w:r>
        <w:rPr>
          <w:b/>
          <w:color w:val="FF0000"/>
        </w:rPr>
        <w:t xml:space="preserve">id 108</w:t>
      </w:r>
    </w:p>
    <w:p>
      <w:r>
        <w:rPr>
          <w:b w:val="0"/>
        </w:rPr>
        <w:t xml:space="preserve">Publicado na quinta-feira, 28 de outubro de 2010 às 10:58 da manhã por Cedric Gasperini Mesmo que nunca lhes tenhamos pedido nada, o Greenpeace se constituiu como o salvador do Planeta. E se gostarmos, eh, os estacionamentos? E se gostarmos, derrubando florestas e desalojando tribos não desenvolvidas para construir oleodutos? E se pensarmos que o mercúrio faz esses peixes imundos saberem bem, que os exterminamos sem vergonha para fazê-los pagar por esses incontáveis momentos horríveis de tirar as espinhas de sua carne que eventualmente comeremos frio? E se os pandas forem melhores entre dois pãezinhos, eh? Em qualquer caso, o Greenpeace continua a castigar os poderosos deste mundo. E para entregar seu ranking de empresas amigas do meio ambiente. Em outras palavras, empresas que fazem um esforço para o planeta. Seja usando componentes recicláveis, seja se comprometendo com certas causas ecológicas, ou não poluindo. E para pontuar os resultados em 10. A Sony recebe um 5.1. Não é ótimo, mas há coisas piores. Por exemplo, Microsoft e seu 1,9. Bom segundo para durar... antes de... Nintendo com 1.8. Nenhuma informação dada aos consumidores, nenhum uso de materiais recicláveis, nenhum esforço sobre emissões de gases de efeito estufa, pegada de carbono sombria, nenhum uso de energia renovável, uso de PVC... e assim por diante. Você pode encontrar o relatório em mais detalhes neste endereço. Escrito por Logan Mathia em 28/10/2010 às 11:17 Escrito por F-74 em 28/10/2010 às 11:18 Escrito por Jakal117 Espalhando zumbis por aí, desmembrando terroristas enquanto ri, e sendo um maricas na frente de duas focas bebês mortas? Pov'ti'chou, aqui. Ecrit par Kef le 28/10/2010 à 11:35 A la main c'est long, avec une requête sql ça devraiti vite le faire, non? Escrito por DarkSerpent em 28/10/2010 às 11:40 Escrito por dudul007 em 28/10/2010 às 11:46 Escrito por Kimihiro En steak? Eu adoraria experimentar. Tenho certeza de que você gostaria de experimentar. Ecrit por AlexC em 28/10/2010 às 11:54 Ecrit por stolx10 em 28/10/2010 às 11:56 Ecrit por PoulaibaskeZ em 28/10/2010 às 12:38 Ecrit por Raymond Domenech em 28/10/2010 às 12:41 No entanto, o Wii é super ecologicamente correto, não consome e não se desgasta: ele está apenas dormindo em um armário. Ecrit par AxL GrUuD le 28/10/2010 à 12:50 Ecrit par streum13 le 28/10/2010 à 12:50 Ecrit par js2082 le 28/10/2010 à 12:59 Ecrit par Cedric Gasperini le 28/10/2010 à 13:05 Ecrit par streum13 E como você explica que a Nokia e a Sony Ericsson sejam então bem avaliadas? Sendo o PVC um dos poluentes mais poderosos e tóxicos do mundo, é óbvio que as empresas de tecnologia são mal classificadas, já que as placas de circuito impresso são todas feitas com este material. Ecrit par AKULA le 28/10/2010 à 13:41 Sendo o PVC um dos poluentes mais poderosos e tóxicos do mundo, é óbvio que as empresas de tecnologia são mal classificadas, já que os circuitos impressos são todos feitos com este material. Escrito por le podoclaste em 28/10/2010 às 14:15 E como você explica que a Nokia e a Sony Ericsson sejam então bem classificadas? - Gamalive deseja a você um Feliz Natal - Gamalive deseja a você um Feliz Ano Novo 2021 - Concurso: Ganhe 5 links para ver o filme The Quake - Concurso: Ganhe 3 Blu-ray™ e 3 DVD do filme Revenge - Concurso: Ganhe o livro I Kill Giants e placas de livro autografadas! - Concorrência: Cyberlink oferece a você o Screen Recorder 3 Deluxe! - Concurso: Ganhe 3 Blu-ray™ e 3 DVD do filme</w:t>
      </w:r>
    </w:p>
    <w:p>
      <w:r>
        <w:rPr>
          <w:b/>
          <w:color w:val="FF0000"/>
        </w:rPr>
        <w:t xml:space="preserve">id 109</w:t>
      </w:r>
    </w:p>
    <w:p>
      <w:r>
        <w:rPr>
          <w:b w:val="0"/>
        </w:rPr>
        <w:t xml:space="preserve">Apresentação do encore et encore evènementiel Aluguel de toalhas de mesa e guardanapos de qualidade para aperfeiçoar a recepção de seu casamento. A agência de locação "Encore et encore événementiel" lhe oferece diferentes tipos de toalhas de mesa e guardanapos para suas mesas. Você terá elegantes mesas de recepção com belos acessórios. Campos de atividade de encore et encore evènementiel</w:t>
      </w:r>
    </w:p>
    <w:p>
      <w:r>
        <w:rPr>
          <w:b/>
          <w:color w:val="FF0000"/>
        </w:rPr>
        <w:t xml:space="preserve">id 110</w:t>
      </w:r>
    </w:p>
    <w:p>
      <w:r>
        <w:rPr>
          <w:b w:val="0"/>
        </w:rPr>
        <w:t xml:space="preserve">Muitas vezes os lugares que habitamos nos levam a entender nossa própria história. Sabemos que na psicogenealogia familiar, encontramos histórias semelhantes ao longo de várias gerações, programas que ressurgem tantas vezes quanto precisam se manifestar para sair de uma espiral familiar. A família inconsciente faz seu trabalho e leva consigo todos os atores enredados em seus problemas recorrentes. O que isso tem a ver com o local de residência? É comum as pessoas me dizerem como a casa chegou ao habitante na forma de uma paixoneta, um chamado particular, uma chance (!) como se estivesse lá e em nenhum outro lugar que a pessoa tivesse que assentar. O lugar é apresentado como um lugar óbvio, uma parte de si mesmo, com um sentimento de déjà vu.... Estes habitantes são então levados a descobrir que a vila, o bairro, a rua, este lugar que eles sentiam que era a sua casa, tinha uma ligação com a história de sua família. Um pai, um avô, um tio ou qualquer outra pessoa se apresenta de uma forma oculta que se revela com o tempo. O que eles vieram aqui fazer? Eles procuram um significado: reparar algo, curar uma história dolorosa, limpar um passado, transformar uma situação familiar.... Sabemos que um evento doloroso escondido por uma mensagem não dita se torna um nó que cresce e se inscreve nas memórias celulares de geração em geração até ser desatado. Ela se manifesta regularmente, permitindo-se ser vista como um pedido de ajuda: datas de aniversário do evento com situações similares, repetição de acidentes, doenças... E por que o lugar? Onde o evento é vivenciado, a memória se cristaliza. Em seguida, são feitas chamadas para casas onde é possível entender a história e curar a memória pessoal e familiar. Muitas vezes é a oportunidade de buscar a verdade e libertar a palavra dos mais velhos para finalmente interromper um processo. Assim, a instalação em um lugar nunca é trivial e convida a perguntas sobre o porquê aqui e não ali. Este lugar é marcado por eventos particulares na história do país ligados à história de sua família? O nome do lugar, cidade, aldeia, rua, bairro, evoca algo em sua história, suas lembranças? Você voltou a viver em uma casa de família? Cada informação é importante porque mostra sua história pessoal, que é parte da genealogia de sua família. No Feng Shui, é bom entender o que nos atrai para um determinado lar. Isto permite que você introspecte sua história descobrindo o significado e cure a parte de si mesmo que precisa ser transformada para o benefício de todas as gerações. Também se percebe rapidamente que nunca se está por acaso onde se vive! Ao harmonizar a própria casa, aproxima-se então de todos os planos de consciência, físico pelo contato com a matéria, psíquico pelo equilíbrio das forças energéticas, e espiritual pela descoberta do significado do que estava escondido e que está sendo revelado. É aconselhável curar a casa e suas memórias, pois se fecharia um arquivo antes de se mudar para novas casas que oferecerão outros campos de experiência. Isto permite encontrar a paz, o entendimento de que tudo está sempre em seu lugar, uma fonte de experiência e de evolução pessoal. Convido-os a aprofundar esta dimensão de lugares de leitura com um livro muito interessante: "La psychogénéalogie des lieux de vie" de Christine Ulivucci - que me inspirou por sua abordagem que sinto muito fortemente em meu acompanhamento da pessoa pela harmonização de seu habitat. Você já notou alguma coincidência com sua história pessoal que o surpreende em seu espaço de vida? Nenhum post relacionado. sempre feliz em lê-lo graças a christiane SENAS,</w:t>
      </w:r>
    </w:p>
    <w:p>
      <w:r>
        <w:rPr>
          <w:b/>
          <w:color w:val="FF0000"/>
        </w:rPr>
        <w:t xml:space="preserve">id 111</w:t>
      </w:r>
    </w:p>
    <w:p>
      <w:r>
        <w:rPr>
          <w:b w:val="0"/>
        </w:rPr>
        <w:t xml:space="preserve">Venha e junte-se aos amantes discretos do sexo neste site gratuito. Não tenho limites na bunda e muitas vezes alcanço os limites físicos e morais de meu parceiro, mesmo que no início ele fosse super gostoso para me foder. Não sou muito complicado e até eu acho que sou uma garota muito fácil de foder. Para sexo com um vizinho de rabo não tão apertado entre em contato com Madyson para encontrar um anúncio quente em perpignan. foda marota com Mireille um vizinho maroto Se você quiser conhecer um vizinho excitado imediatamente, visite o perfil de Mireille para descobrir um encontro sexual em perpignan. foda marota com Melisa um vizinho maroto Estou procurando um vizinho bonito, rico, famoso, velho e sem filhos (para a herança). Tenho um incêndio dentro de mim porque não tenho sexo suficiente com um vizinho, então tenho que me masturbar várias vezes por semana. Se você está procurando uma noite ocasional comigo, é fácil. Foder é super fácil na internet, então estou esperando por você para realizar meus sonhos sexuais. Inscreva-se gratuitamente para conhecer Melisa e encontrar uma foda amadora em perpignan. foda marota com Agnes uma vizinha em forma Sou uma puta suja como deveria ser, mas também sou super sábia. Sou um lindo romântico que se esconde porque realmente sinto que pareço mais um cara excitado do que um vizinho com muita classe. Se você se atrever a ter um saque quente e duro comigo, então você será o vizinho mais rico. Eu amo todos os tipos de vizinhos, mas eles têm que respeitar seus vizinhos. Eu sou simpática e irritadiça ao mesmo tempo, mas mereço ser conhecida porque sei ser sexy. Uma noite fora com amigos, um passeio de mãos dadas, um jantar à luz de velas, uma tarde na praia, todas essas coisas não são para mim, eu só quero sexo. Sou um vizinho lindo e quente que quer prazer acima de tudo e ri, mesmo que a ternura esteja em ordem. Para sexo, contate a Agnes em 2 minutos para testar uma aventura de swinger em perpignan! Outros malandros em perpignan Nadege querem um anúncio excitante para uma aventura libertino em perpignan. Procuro uma garota para conversar sobre sexo em perpignan. Lucas quer encontrar um encontro sexual para um relacionamento adúltero em perpignan. Juliette gostaria de encontrar sexo com várias pessoas para uma chamada de boazona em perpignan. Helena pensa que os sonhos eróticos são inúteis, você precisa ter sexo de verdade para experimentar novas sensações. Jonathan está procurando por um anúncio sexy para um encontro amador perto de Perpignan. Estou procurando um anúncio para um encontro sexy na cidade de Perpignan. Estou procurando um anúncio para um encontro sexy na cidade de Perpignan. Marjory está procurando contatos sexuais várias vezes ao mês desde que atingiu a maioridade. Estou procurando um encontro escaldante com uma mulher que está apaixonada por mim há muito tempo. Lisa está procurando um encontro quente para ter sexo com um vizinho disponível em perpignan. Estou procurando um encontro quente com uma garota que está disponível na área de Perpignan. Estou procurando um encontro quente com uma garota que está disponível na área de Perpignan. Martin está à procura de um telefonema sensual em perpignan. Lorenza gostaria de encontrar um stand de uma noite para um encontro discreto em perpignan. Leana vive em um belo apartamento por enquanto e não quer viver com um parceiro. Roger está à procura de uma aventura sexual para um fácil saque em perpignan... </w:t>
      </w:r>
    </w:p>
    <w:p>
      <w:r>
        <w:rPr>
          <w:b/>
          <w:color w:val="FF0000"/>
        </w:rPr>
        <w:t xml:space="preserve">id 112</w:t>
      </w:r>
    </w:p>
    <w:p>
      <w:r>
        <w:rPr>
          <w:b w:val="0"/>
        </w:rPr>
        <w:t xml:space="preserve">Deixar o lar conjugal com os filhos não é possível, exceto em casos de violência. É necessário o acordo do cônjuge, que também tem autoridade parental. É necessário o acordo do cônjuge, que também tem autoridade parental. https://www.alexia.fr/fiche/5211/domicile-conjugal.htm https://www.village-justice.com/articles/domicile-conjugal-procedure-divorce,15197.html Mas um cônjuge também pode ter uma razão legítima para deixar o lar conjugal. Assim, os juízes tomam suas decisões de acordo com as circunstâncias de cada caso. A este respeito, eles procurarão identificar as intenções do cônjuge que está saindo do lar conjugal para avaliar a situação. https://droit-finances.commentcamarche.com/faq/52578-abandon-du-domicile-conjugal-que-faire O abandono do lar conjugal é motivo suficiente para requerer o divórcio ou para apoiar um pedido de divórcio. Somente o juiz pode avaliar se o abandono do lar conjugal foi motivado por uma razão suficiente. https://www.justifit.fr/b/guides/droit-famille/divorce/abandon-domicile-conjugal/ O destino do lar conjugal durante o processo de divórcio é um tema recorrente. É uma questão redundante e é de maior preocupação quando as crianças são os principais sujeitos da decisão. As medidas diferem dependendo se os cônjuges são inquilinos ou proprietários e, em particular, se estão mais ou menos em boas condições. https://avocat-gc.com/divorce/articles/qui-conserve-le-domicile-conjugal-pendant-le-divorce/ O abandono do lar conjugal é uma das principais causas do divórcio. É comum que a corte de família se pronuncie contra o cônjuge inadimplente. Dito isto, um cônjuge tem o direito de deixar a casa da família com o acordo do juiz ou sem seu consentimento em uma situação de crise. https://divorce.ooreka.fr/astuce/voir/146212/abandon-du-domicile-conjugal-cas-ou-ce-n-est-pas-une-faute A casa conjugal, um imóvel alugado. O artigo 1751 do Código Civil prevê que o direito ao arrendamento do imóvel que efetivamente serve como lar conjugal é considerado como pertencente a ambos os cônjuges, mesmo que o arrendamento tenha sido concluído antes do casamento por apenas um deles. https://cabinet-avocat-daude.fr/que-devient-le-domicile-conjugal-d-in-the-new-divorce-by-consent-mutual/ Quando você optar pelo divórcio de forma litigiosa (você não concorda com seu cônjuge sobre o divórcio), o juiz de assuntos familiares emitirá primeiramente uma ordem de não conciliação que estabelecerá medidas provisórias e, em particular, alocará o lar conjugal a um dos cônjuges, seja gratuitamente ou em troca de pagamento. http://www.avocat-bellet.fr/actualite/domicile-conjugal-indemnite-doccupation-et-divorce/ Deixar o lar conjugal permanentemente. Em princípio, e de acordo com as disposições do artigo 215 do Código Civil, o abandono do lar conjugal constitui uma falha que pode justificar a declaração do divórcio em detrimento exclusivo do cônjuge infrator. Entretanto, na presença de circunstâncias excepcionais, o fato de deixar o ... http://avocat-gc.com/divorce/articles/quand-et-comment-peut-quitter-le-domicile-conjugal/ A saída de um cônjuge do lar conjugal torna possível solicitar o divórcio para a alteração definitiva do vínculo conjugal. Há várias maneiras de se estabelecer este abandono, tais como ... https://www.service-public.fr/particuliers/vosdroits/F11301 No entanto, o abandono do lar conjugal não é uma ofensa, embora possa ser considerado uma falha no caso de</w:t>
      </w:r>
    </w:p>
    <w:p>
      <w:r>
        <w:rPr>
          <w:b/>
          <w:color w:val="FF0000"/>
        </w:rPr>
        <w:t xml:space="preserve">id 113</w:t>
      </w:r>
    </w:p>
    <w:p>
      <w:r>
        <w:rPr>
          <w:b w:val="0"/>
        </w:rPr>
        <w:t xml:space="preserve">Um joanete é um galo ósseo que se desenvolve no interior do pé, na articulação do dedo grande do pé. Isso pode fazer com que seu dedo grande do pé se desvie para o segundo dedo. A área do joanete pode estar vermelha e inchada, e pode ser doloroso calçar sapatos e andar. Um calo pode se desenvolver na planta do pé. Calos (camadas espessas de pele endurecida que se desenvolvem quando sua pele tenta se proteger do atrito e da pressão) podem se desenvolver sobre o joanete ou sobre os dedos dos pés próximos. É mais provável que os joanetes ocorram nas mulheres. Causas - Hereditariedade - Sapatos apertados que apertam os dedos dos pés - Artrite - Pobre mecânica do pé (a forma como seu pé se move ao andar) Um joanete é um galo doloroso na parte externa do pé perto do dedo mindinho do pé. Também pode se transformar em uma buzina. Diagnóstico É diagnosticado por seu médico de família com base em sua história, sintomas e um breve exame físico de seu pé. Tratamento A maioria dos pacientes não precisa de cirurgia. Se seu joanete não for doloroso, você não precisa de cirurgia. A cirurgia NÃO é feita apenas por razões cosméticas. Tratamentos conservadores - Sapatos robustos e soltos (dedo largo do pé) que não pressionam o joanete - Sapatos que fecham com atacadores ou fivelas dão mais apoio aos pés do que sapatos abertos nas costas - Sobre o balcão ou ortopedia personalizada, AINEs (Advil/ibuprofeno) ou tratamento da dor (Tylenol/acetaminofeno) Tratamento cirúrgico O tratamento cirúrgico tem como objetivo aliviar a dor. Existem vários procedimentos cirúrgicos para tratar os joanetes. Cada uma delas envolve o realinhamento de ossos e tecidos moles. O cirurgião discutiria os detalhes e os riscos do procedimento recomendado. Mesmo se você for para casa no mesmo dia da cirurgia, a recuperação pode ser longa e dolorosa. Pode levar de seis meses a um ano para se recuperar totalmente. Se for difícil recuperar a função após a cirurgia, você poderá ver um fisioterapeuta que poderá ajudá-lo a recuperar o movimento dos dedos dos pés e dos pés, aumentar a força do pé, tornozelo e pernas através do exercício e retornar a um ritmo normal. O neuroma de Morton é a inflamação dolorosa de um nervo na frente do pé causada pelo espessamento do tecido ao seu redor. Normalmente ocorre entre o 3º e 4º dedos dos pés. É frequentemente comparada à sensação de andar sobre um mármore. As mulheres têm quatro vezes mais probabilidade de sofrer com o neuroma de Morton do que os homens. Causas - Sapatos apertados (como saltos altos ou botas de vaqueiro) - Lesão anterior no pé que altera sua mecânica - Músculos fracos do arco que levam ao colapso - Sintomas de hereditariedade - Dor e dormência na sola do pé - especialmente entre o 3º e o 4º dedo do pé Especialmente entre o 3º e 4º dedos dos pés - Pior ao andar com sapatos apertados - Entorpecimento e formigamento na frente do pé - Melhor após a remoção dos sapatos Diagnóstico É diagnosticado por seu médico de família com base em sua história, seus sintomas e um breve exame físico do seu pé. Tratamento O tratamento conservador inclui : - Sapatos de soltura com palmilha costurada e salto baixo - Um par de sapatos com palmilha costurada e salto baixo</w:t>
      </w:r>
    </w:p>
    <w:p>
      <w:r>
        <w:rPr>
          <w:b/>
          <w:color w:val="FF0000"/>
        </w:rPr>
        <w:t xml:space="preserve">id 114</w:t>
      </w:r>
    </w:p>
    <w:p>
      <w:r>
        <w:rPr>
          <w:b w:val="0"/>
        </w:rPr>
        <w:t xml:space="preserve">Sei que não é a hora de ir, mas ninguém parece se importar, então ... Que melhor maneira de passar uma semana de férias :Excelente semana, boa recuperação!!! Que melhor maneira de começar o ano :Excelente domingo e melhores desejos para 2020 !!!!!Um blog deco como eu gosto deles :Excelente domingo !!!! Deixo-os com muitos preparativos para o Natal e pouco tempo ..... Tenha uma ótima temporada de férias !!!! Como cerca de uma semana aqui :E dado o tempo, não há necessidade de um outdoor... Excelente semanaUm blog francês muito inspirador :Nenhuma árvore de verdade este ano, então :E uma pequena mudança na sala :Eu sempre oscilo entre branco e cor, quando é branco eu me farto rapidamente e quero mudar. Vou adicionar alguns espelhos de rotim quando os encontrar .... Por outro lado, no jardim, é desolação: aproveitei uma clareira, mas tudo está empapado, muito seco neste verão, muito molhado neste outono, os hellebores parecem ter desaparecido, entre outras coisas... Eu tenho que reorganizar tudo!!! Mas no momento, é muito triste!! Em uma casa vermelha, na Escandinávia O que você diria sobre uma semana aqui :Um blog de decoração muito bonito :Desculpe, nada encontrado em um ambiente natalino. Que tal uma semana nesta casa redonda com uma ótima vista? Um blog animado de decoração, onde nada parece estar em pedra:</w:t>
      </w:r>
    </w:p>
    <w:p>
      <w:r>
        <w:rPr>
          <w:b/>
          <w:color w:val="FF0000"/>
        </w:rPr>
        <w:t xml:space="preserve">id 115</w:t>
      </w:r>
    </w:p>
    <w:p>
      <w:r>
        <w:rPr>
          <w:b w:val="0"/>
        </w:rPr>
        <w:t xml:space="preserve">Concurso TV5MONDE+Cinéma - Abril 2015 Ganhe um passe Cinévasion que lhe dá direito a 5 locações entre os filmes disponíveis na TV5MONDE+Cinéma respondendo a esta pergunta: Em que ano foi fundada a empresa Gaumont? IMPORTANTE: Prezados usuários da Internet, dados os impactos operacionais no funcionamento normal da empresa resultantes do ataque informático sofrido em 8 de abril, tornando difícil ou mesmo impossível a realização das competições, e no interesse da total justiça para todos os participantes, decidimos cancelar todas as nossas atuais competições em nossos sites de redes sociais. Adiá-los-emos para uma data posterior. Agradecemos sua compreensão e o informaremos quando eles estiverem de volta à Internet. Este concurso está encerrado. Até breve para os resultados.</w:t>
      </w:r>
    </w:p>
    <w:p>
      <w:r>
        <w:rPr>
          <w:b/>
          <w:color w:val="FF0000"/>
        </w:rPr>
        <w:t xml:space="preserve">id 116</w:t>
      </w:r>
    </w:p>
    <w:p>
      <w:r>
        <w:rPr>
          <w:b w:val="0"/>
        </w:rPr>
        <w:t xml:space="preserve">Col de Notre Dame des Abeilles - Sault O Col de Notre Dame des Abeilles está localizado na Provença-Alpes-Cote d'Azur yyyyyyand faz parte dos Alpes le Col de Notre Dame des Abeilles tem um comprimento de 11,75 kilom�tres, para 320 altim�tres. A inclinação média é então de 2,7 %. D�couvrez des autres flancs pour grimper le Col de Notre Dame des Abeilles. Desde 2005, o Coronel de Notre Dame des Abeilles terá sido escalado no seguinte grande tour �tapes: Tour de France 2009</w:t>
      </w:r>
    </w:p>
    <w:p>
      <w:r>
        <w:rPr>
          <w:b/>
          <w:color w:val="FF0000"/>
        </w:rPr>
        <w:t xml:space="preserve">id 117</w:t>
      </w:r>
    </w:p>
    <w:p>
      <w:r>
        <w:rPr>
          <w:b w:val="0"/>
        </w:rPr>
        <w:t xml:space="preserve">Colette Burlot Olá, eu sou Colette, tenho 23 anos e vou ser estagiária no CCFA por seis semanas para conhecer o trabalho de um centro cultural binacional, especialmente no campo da oferta educacional e programação cultural. Sou apaixonado pelo tecido aéreo e um grande amante da literatura russa e alemã, mas também gosto de ir ao cinema e participar de eventos musicais, sejam eles jam sessions, world music ou noites techno. Depois de crescer na Ilha da Reunião no Oceano Índico e de concluir um curso de alemão na Universidade de Rennes 2, fui para um programa Erasmus na Alemanha, em Göttingen. Eu só deveria ficar um ano, mas o encanto desta cidade estudantil, assim como os encontros e experiências que fiz lá, me levaram a ficar mais tempo do que o planejado! Assim, terminei o mestrado "Germanic Studies" em Rennes 2 enquanto iniciava o mestrado "Interkulturelle Germanistik/DaF" na Georg-August-Universität, em Göttingen. Vivo na Alemanha há quase três anos, mas volto regularmente à França para ver amigos e familiares. Ter um pé em ambos os países me mostra como é enriquecedor poder fazer malabarismos entre as culturas alemã e francesa! Eu adoraria trabalhar no mundo franco-alemão para impulsionar o intercâmbio cultural, e é por isso que tenho procurado um estágio na CCFA em Nantes e mal posso esperar para começar. Bis careca!</w:t>
      </w:r>
    </w:p>
    <w:p>
      <w:r>
        <w:rPr>
          <w:b/>
          <w:color w:val="FF0000"/>
        </w:rPr>
        <w:t xml:space="preserve">id 118</w:t>
      </w:r>
    </w:p>
    <w:p>
      <w:r>
        <w:rPr>
          <w:b w:val="0"/>
        </w:rPr>
        <w:t xml:space="preserve">Pense e lembre-se | Cybelplace Quanto dinheiro você perde a cada ano porque não tem uma boa memória? Você já pensou no que você poderia fazer se tivesse uma memória perfeita? Quanto tempo você poderia economizar se lesse um artigo em uma revista ou em um website e ele fosse instantânea e permanentemente queimado em seu cérebro? Você teria então muitas informações armazenadas em sua cabeça, e poderia acessá-las sempre que quisesse, sempre que precisasse. Durante uma reunião, por exemplo, ou em um jantar de negócios, ou simplesmente em uma reunião com seu chefe ou para uma entrevista de emprego... Você teria uma vantagem clara e permanente sobre todos os seus colegas e concorrentes. Imagine-se com uma excelente memória... Quer estejamos falando de carros, do mercado de ações, da cozinha, da economia, dos esportes ou de qualquer outra coisa, você sempre SABE do que estamos falando. Você leu um artigo sobre isso, hoje, na semana passada ou meses atrás, mas ele está para sempre queimado em seu cérebro, de modo que você pode extrair o fato exato, o centavo e a libra, que vai apoiar a conversa em mãos ou convencer. Em seu trabalho, você é conhecido por ser um especialista no que faz, porque seu conhecimento sobre produtos e informações relacionadas é infinito. É tão fácil fazer bem o seu trabalho quando você conhece perfeitamente seu assunto! Isto é verdade para o profissional, mas também lhe serve bem em sua vida pessoal. Você sempre se lembra dos nomes e rostos das pessoas que encontra, o que lhe permite fazer contato com qualquer pessoa em segundos, dando-lhe uma vantagem incrível sobre os outros. Você sempre tem a pequena história, anedota ou número que faz as pessoas OUVIREM a você quando você abre a boca e respeitam sua opinião. Isto lhe dá muitos amigos, o que lhe dá a oportunidade de conhecer pessoas importantes e influentes, pois você é sempre convidado para festas. Na verdade, adoramos pessoas interessantes: elas apimentam uma festa, são geralmente engraçadas e bem humoradas, e são lembradas por muito tempo. Melhor memória = melhor sucesso Não há dúvida: as pessoas com boa memória têm mais sucesso que as outras e, acima de tudo, causam uma impressão mais profunda... E você? Como está sua memória? Você se definiria como uma pessoa com uma memória perfeita e útil? Você consegue se lembrar de todos os nomes e rostos das pessoas que você encontra? Você se lembra dos artigos que leu, dos livros que leu, ou do que é dito nos sites que visita? Você não tem problemas com números de telefone, códigos de cartão de crédito, lembranças de compromissos que você faz, coisas que tem que fazer? Você sempre sabe onde estão suas chaves, óculos ou carteira? Em resumo, você tem uma boa memória e sabe como utilizá-la para facilitar sua vida? Talvez você nunca se tenha feito esta pergunta, afinal de contas... Ou talvez você tenha decidido que é tarde demais para melhorar nesta área... Com base em tais idéias preconcebidas, por exemplo: Se este for o caso, fique tranqüilo... Todas estas declarações são falsas! É MUITO fácil melhorar sua memória, quer você tenha 10, 30 ou 80 anos de idade! O processo de memorização é idêntico quer você tenha 10, 30, 40, 50 ou mais anos. E se uma pessoa de 50 (ou mais) memoriza menos bem, é porque perdeu o hábito. Você não está convencido? E ainda assim... Por que você acha que nós</w:t>
      </w:r>
    </w:p>
    <w:p>
      <w:r>
        <w:rPr>
          <w:b/>
          <w:color w:val="FF0000"/>
        </w:rPr>
        <w:t xml:space="preserve">id 119</w:t>
      </w:r>
    </w:p>
    <w:p>
      <w:r>
        <w:rPr>
          <w:b w:val="0"/>
        </w:rPr>
        <w:t xml:space="preserve">Eyenimal Você já se perguntou se a modernização tecnológica que vem ocorrendo há muitos anos tem afetado o mundo animal e veterinário? Afinal, nossos móveis e nossas casas em geral estão ficando cada vez mais conectados a cada ano; por que as tigelas dos gatos ou as coleiras não deveriam ser as mesmas? Estas perguntas, que podem ser suas, poderão ser respondidas em breve, com Eyenimal para cães e gatos! Uma mistura inteligente das palavras "olho" e "animal", estes produtos tecnológicos ajudarão você a manter um olho em seu cão e seu gato! O que é a marca Eyenimal? Pensamos que é necessário falar um pouco mais sobre esta marca francesa: criada em 2009, seu objetivo é desenvolver novos acessórios inovadores e tecnologicamente avançados. O lema deles? "Fazer do homem o melhor amigo do animal", graças a desenvolvimentos cada vez mais avançados, incluindo a primeira câmera a bordo para cães e gatos, a PetCam! Na Eyenimal, as palavras-chave são "liberdade", "segurança" e "bem-estar"; para assegurar que as atividades da empresa reflitam o significado destes termos, especialistas são consultados regularmente para projetar novos objetos conectados, enquanto observam a vida diária de nossos amigos de quatro patas. Por que contar especificamente com esta marca? Onde esta empresa é forte é na inovação e na pesquisa: em um mundo onde estamos cada vez mais conectados e próximos, seja através de redes sociais ou tecnologia, torna-se necessário modernizar-se e contar com as últimas invenções para ser mais capaz de aumentar a segurança e a eficiência. Neste sentido, Eyenimal garante uma ligação mais forte e segura entre o animal e seu dono, tanto à distância como frente a frente: se você confiar em toda a gama de produtos de alta tecnologia para cães e gatos, será muito mais fácil para você monitorar e entender seu gato ou cão, para educá-los com melhores métodos, salvaguardando ao mesmo tempo sua cumplicidade mútua e para garantir que eles estejam seguros e sãos. Quais são os diferentes produtos Eyenimal para cães e gatos? Conseguimos despertar sua curiosidade? Isso é maravilhoso! Agora você pode consultar e admirar os diversos itens desenvolvidos pela Eyenimal para seu felino e/ou canino. A fim de facilitar o seu caminho através do labirinto de acessórios, os dividimos em várias categorias distintas e apresentamos as mais populares: dispositivos de alimentação, incluindo tigelas e fontes de água, dispositivos de segurança e vigilância, tais como coleiras e câmeras, e dispositivos de comportamento e educação, incluindo brinquedos e dispositivos de controle de miau e latido. Eyenimal Pet Foutain Esta fonte de água para cães e gatos, que suporta até 1,5 litros, manterá seu animal de estimação feliz com sua função removível e vibratória (que você pode ajustar como quiser) que dispensa regularmente água fresca, clara e limpa! Isto significa que o líquido nunca estagna e, portanto, não entupimento. Esta fonte será sua por cerca de vinte euros. Uma consumidora ficou encantada com o fato de a fonte não fazer nenhum som, para que seu gato possa beber em paz sem ser perturbado pelas vibrações! Alimentador para animais de estimação Eyenimal Um dispensador automático de kibble facilmente programável para cães e gatos! Projetado para regular a dieta de seu amigo peludo, ele dispensa regularmente pequenas porções de kibble e também é capaz de administrar medicamentos em um momento de sua escolha.</w:t>
      </w:r>
    </w:p>
    <w:p>
      <w:r>
        <w:rPr>
          <w:b/>
          <w:color w:val="FF0000"/>
        </w:rPr>
        <w:t xml:space="preserve">id 120</w:t>
      </w:r>
    </w:p>
    <w:p>
      <w:r>
        <w:rPr>
          <w:b w:val="0"/>
        </w:rPr>
        <w:t xml:space="preserve">Christophe Felder no Dia das Estrelas de 2013 ©Thomas Raffoux O 20º aniversário da Feira de Chocolate de Paris será, como sempre, uma oportunidade para oferecer ao público as demonstrações de receitas cada vez mais gourmet e inusitadas. Grandes espetáculos gastronômicos, que acontecerão a cada hora na área de "Pastry Show" no 1º andar, onde chefs, pasteleiros, jovens talentos e chocolatiers renomados criarão, ao vivo, receitas excepcionais, das 11 às 19 horas. A quinta-feira 30 de outubro será dedicada ao tradicional "Dia das Estrelas" que a cada ano homenageia nomes prestigiosos da Gastronomia e Patisserie francesa, incluindo : Philippe Conticini (La Pâtisserie des Rêves), William Ledeuil (Ze Kitchen Galerie*), François Perret (L'abeille**, Shangri-La Hotel Paris), Cédric Grolet (Restaurante Le Meurice***), Alain Pégouret &amp; Rémi Sendin (Chef Excecutif &amp; Chef Pâtissier, Le Laurent*), Yann Couvreur (La Scène*, Hôtel Prince de Galles), Jean-Pierre Vigato (Apicius*), Laurent Jeannin (le Bristol)... Visite o site do Salon du Chocolat de Paris para o programa completo de eventos para este 20º aniversário!</w:t>
      </w:r>
    </w:p>
    <w:p>
      <w:r>
        <w:rPr>
          <w:b/>
          <w:color w:val="FF0000"/>
        </w:rPr>
        <w:t xml:space="preserve">id 121</w:t>
      </w:r>
    </w:p>
    <w:p>
      <w:r>
        <w:rPr>
          <w:b w:val="0"/>
        </w:rPr>
        <w:t xml:space="preserve">- VegaooParty 6 Luzes LED brancas de 4 cm Este conjunto consiste em 6 luzes LED (baterias incluídas). Têm cerca de 4 cm de diâmetro e são de cor branca. Eles serão perfeitos em seus castiçais ou porta-velas para iluminar suas noites! - SkyLantern® Luz de Chá Original LED x1: - Efeito de chama cintilante: Para um efeito ultra-realista - Pilhas incluídas : Luz, colocar, acender - WeCandle® Pack Flat LED Tea Light x24: - Efeito de chama cintilante : Para um efeito ultra-realista - Baterias incluídas: Luz, conjunto, iluminar - Projeto Iluminação 24 LED Fushia Pink Flame Effect CandlesPack de 24 LED Tealights na cor de chama Fuchsia. Esta vela de Led reproduz um efeito de chama na cor Fuchsia. A tecnologia Led permite que a vela reproduza a cintilação de uma chama real sem a inconveniência da chama. Os produtos Bougiee Plat Led Pas Cher combinam qualidade, desempenho e design.</w:t>
      </w:r>
    </w:p>
    <w:p>
      <w:r>
        <w:rPr>
          <w:b/>
          <w:color w:val="FF0000"/>
        </w:rPr>
        <w:t xml:space="preserve">id 122</w:t>
      </w:r>
    </w:p>
    <w:p>
      <w:r>
        <w:rPr>
          <w:b w:val="0"/>
        </w:rPr>
        <w:t xml:space="preserve">Comemorações da Comunidade - Grandes Eventos e Celebrações - História e Celebrações O componente Comemorações da Comunidade fornece assistência financeira a grupos que organizam eventos únicos (incluindo assistência financeira para projetos de capital até um máximo de US$ 25.000). Os candidatos aprovados podem receber até 100% das despesas elegíveis até um máximo de US$ 200.000 para comemorações e projetos similares que: comemorem um evento histórico local significativo ou honrem um número histórico local significativo; comemorem, de 2014 a 2017 inclusive, o 75º aniversário de eventos locais significativos diretamente relacionados com a participação dos canadenses na Segunda Guerra Mundial; marquem um centenário ou aniversário subseqüente em incrementos de 25 anos (por exemplo, 125º, 150º); apresentem um evento ou projeto comemorativo que não esteja diretamente relacionado com a participação dos canadenses na Segunda Guerra Mundial; ou, comemorem um evento local significativo ou evento que não esteja diretamente relacionado com a participação dos canadenses na Segunda Guerra Mundial, 125º, 150º); apresentam o trabalho de artistas locais, artesãos ou intérpretes do patrimônio histórico local; envolvem verdadeiramente os membros da comunidade local; e são criados para e abertos ao público em geral.</w:t>
      </w:r>
    </w:p>
    <w:p>
      <w:r>
        <w:rPr>
          <w:b/>
          <w:color w:val="FF0000"/>
        </w:rPr>
        <w:t xml:space="preserve">id 123</w:t>
      </w:r>
    </w:p>
    <w:p>
      <w:r>
        <w:rPr>
          <w:b w:val="0"/>
        </w:rPr>
        <w:t xml:space="preserve">Como escrever uma boa carta de motivação? Compartilhe o post "Como escrever um bom e-mail de motivação"? Você cumpre os critérios do anúncio de emprego, mas certamente não é o único? Aqui estão 5 dicas para identificar as "vantagens" em seu perfil que farão a diferença. 1 - Especifique uma recomendação Este é o plus que carrega mais peso em um e-mail de motivação... e também destaca uma habilidade que é muito útil no mundo dos negócios de hoje. "Isso prova que as habilidades do candidato são reconhecidas por um terceiro, mas também que este último mantém sua rede e sabe como utilizá-la", enfatiza Jean-Michel Rolland, consultor e professor de pesquisa, responsável pelas ciências humanas econômicas e sociais na ISEN Toulon. Portanto, se você puder se referir a uma relação profissional ou a um colega do recrutador, mencione-o em seu e-mail de motivação. Esta referência deve, obviamente, concordar em atestar suas qualidades profissionais ao recrutador em questão. 2 - Indique suas principais realizações A melhor maneira de marcar pontos é quantificar seus resultados enquanto permanece objetivo. Portanto, você pode escrever "aumentei o volume de negócios em 30% em 18 meses", mas certamente não "aumentei o volume de negócios". "Da mesma forma, o candidato dirá que foi eleito o melhor vendedor do ano por seu empregador, porque isso é um fato. Mas dizer que ele é o melhor vendedor é uma questão de interpretação. Mas o recrutador precisa de informações racionais", explica o especialista. 3 - Projetar-se no futuro Outro elemento de diferenciação em um e-mail de aplicação: projetar-se (quando relevante em termos de sua visibilidade) no futuro. Qual é seu objetivo de médio a longo prazo ao ingressar na empresa? Em uma empresa com uma alta rotatividade, esta capacidade de projetar pode assegurar ao recrutador que você é leal. "Obviamente, a pior coisa a fazer é dizer que daqui a cinco anos você quer montar sua própria empresa", observa Jean-Michel Rolland. 4 - Concentre-se nas habilidades implícitas no anúncio de emprego. Em vista do anúncio de emprego, você tem todos os ativos necessários para conseguir o emprego. Mas os outros candidatos provavelmente também o fazem. Para manter a atenção do recrutador no e-mail, o objetivo é ir além das habilidades explicitamente solicitadas. Você tem que identificar as necessidades do recrutador e, se possível, fornecer "algo extra". "Por exemplo, se a oferta de trabalho especifica que o tipo de tarefas a serem realizadas muitas vezes varia, use um exemplo para demonstrar sua capacidade de adaptação e gerenciamento de mudanças", aconselha o especialista. 5 - Mencione seu treinamento Ao navegar nos perfis das redes sociais dos funcionários da empresa alvo, você poderá descobrir que a maioria deles passou por alguma forma de treinamento inicial ou contínuo. Se você identificar cursos de estudo bem conhecidos do HRD e que você mesmo tenha concluído, você pode mencioná-los em sua carta de apresentação. É claro que isto ocupa o segundo lugar em sua experiência, mas para o DRH pode ser uma garantia adicional, especialmente se você tiver um perfil júnior. Publicado em 13/05/2013 - Cadremploi.fr - Por Sylvie Laidet Encontre todas as nossas ofertas de emprego no Moovijob.com !</w:t>
      </w:r>
    </w:p>
    <w:p>
      <w:r>
        <w:rPr>
          <w:b/>
          <w:color w:val="FF0000"/>
        </w:rPr>
        <w:t xml:space="preserve">id 124</w:t>
      </w:r>
    </w:p>
    <w:p>
      <w:r>
        <w:rPr>
          <w:b w:val="0"/>
        </w:rPr>
        <w:t xml:space="preserve">Meu namorado sonhou ontem à noite que estava debaixo de um carro, que estava preso, que não conseguia sair e o motorista ligou o carro. Meu namorado gritou para que o motorista não se movesse e ele não o ouviu. Então ele acordou. Eu queria saber o que isso significa, ele continua tendo pesadelos e durante o pesadelo eu durmo ao seu lado e ele grita alto e bate na parede, é meio assustador, tenho que sacudi-lo para que ele acorde.</w:t>
      </w:r>
    </w:p>
    <w:p>
      <w:r>
        <w:rPr>
          <w:b/>
          <w:color w:val="FF0000"/>
        </w:rPr>
        <w:t xml:space="preserve">id 125</w:t>
      </w:r>
    </w:p>
    <w:p>
      <w:r>
        <w:rPr>
          <w:b w:val="0"/>
        </w:rPr>
        <w:t xml:space="preserve">Hacking do iPhone: Relatório de 100 páginas do FBI Hacking do iPhone: O FBI fornece um relatório de 100 páginas sobre o hacking do iPhone dos atiradores de San Bernardino, Califórnia. Um terceiro pirateou o dispositivo, mas ... iPhone Hacking - Que belo relatório divulgado pelo FBI que trata do hacking do iPhone do atirador de San Bernardino, Syed Rizwan Farook. 100 páginas que retornam sobre a exfiltração de informações no dispositivo dos assassinos. Como lembrete, 14 pessoas haviam sido assassinadas, em dezembro de 2015. Após o processo federal iniciado pela Associated Press, Vice Media e Gannett, a empresa matriz do jornal USA Today, o Bureau Federal de Investigação forneceu suas explicações. Explicações de acordo com a Lei de Liberdade de Informação. O conteúdo do relatório de 100 páginas é apagado muitas vezes com grandes linhas obscurecendo informações sensíveis. Documentos fortemente redigidos relacionados ao acordo do FBI com um "fornecedor não identificado" que permitiu que o iPhone fosse invadido. O custo da transação também não é mencionado! O FBI também declarou nos documentos contratuais que não solicitou outras licitações ou propostas concorrentes para evitar a divulgação das necessidades do escritório federal. Informações sobre as necessidades do FBI que poderiam ser prejudiciais à segurança nacional. O FBI, durante semanas, argumentou que somente a Apple podia acessar as informações, que eram protegidas por criptografia. Uma fechadura que será quebrada/circunventada com a ajuda de um terceiro anônimo. Surpreendente esconder algumas informações, como o custo da operação, quando o próprio chefe do FBI, James Comey, havia falado sobre isso em abril de 2016! O Federal Bureau of Investigation havia anunciado o fim de seu processo judicial contra a Apple depois de admitir ter utilizado um método de hacking adquirido de uma ajuda "externa" a sua agência. O FBI sempre se recusou a fornecer qualquer informação para a imprensa. </w:t>
      </w:r>
    </w:p>
    <w:p>
      <w:r>
        <w:rPr>
          <w:b/>
          <w:color w:val="FF0000"/>
        </w:rPr>
        <w:t xml:space="preserve">id 126</w:t>
      </w:r>
    </w:p>
    <w:p>
      <w:r>
        <w:rPr>
          <w:b w:val="0"/>
        </w:rPr>
        <w:t xml:space="preserve">Propriedade para venda na Itália De acordo com as últimas pesquisas da Agência Fiscal Italiana, o mercado imobiliário italiano registrou um crescimento significativo no volume de vendas, passando de +0,3% das capitais centrais para +12,2% das capitais do sul. Os compradores interessados em imóveis à venda na Itália localizados em cidades que não são capitais, excederam os das capitais italianas. As áreas mais interessantes e aquelas que oferecem maiores possibilidades de remuneração em caso de venda ou aluguel são a Puglia e, em particular, o Salento. Depois da Sicília e em particular do Vale dos Templos, depois de Ragusa e Siracusa. Para aqueles que amam as montanhas, estas são certamente as áreas mais procuradas no Trentino Alto Adige Naturalmente, nunca se pode falar do mercado imobiliário na Itália se não se levar em conta o Lazio e, em particular, a venda de imóveis em Roma, considerada pelos especialistas do setor como a cidade que simboliza os investimentos imobiliários internacionais. Os dados confirmam que Ponte Ligure e Vale de Aosta são muito dinâmicos graças à grande oferta de imóveis para venda como segunda residência e ao maior número de compradores estrangeiros interessados em imóveis para venda na Itália. A pesquisa acima também destacou o poder das grandes cidades do norte da Itália, como Milão, Turim, Gênova, Veneza e Bolonha, todas classificadas entre as dez maiores propriedades à venda na Itália. O mercado imobiliário italiano está em declínio em Rieti (-7,3%), L'Aquila (-5,3%), Sondrio (-5,3%) em algumas províncias de Benevento e Isernia e em algumas áreas da Itália central, como a região das Marcas, com a única exceção de Ancona. No pólo oposto encontramos Lucca (+ 15,5%), Trapani (propriedade à venda + 11,5%), Bari (propriedade à venda + 10%), Vibo Valentia (propriedade à venda + 10,9%), Pistoia (propriedade à venda + 9,2%) e Enna (propriedade à venda 9,8%).</w:t>
      </w:r>
    </w:p>
    <w:p>
      <w:r>
        <w:rPr>
          <w:b/>
          <w:color w:val="FF0000"/>
        </w:rPr>
        <w:t xml:space="preserve">id 127</w:t>
      </w:r>
    </w:p>
    <w:p>
      <w:r>
        <w:rPr>
          <w:b w:val="0"/>
        </w:rPr>
        <w:t xml:space="preserve">A cistite é uma condição causada pela inflamação da mucosa da bexiga, que muitas vezes é contaminada por bactérias, na maioria das vezes bactérias coli, provenientes da uretra. É uma condição comum, geralmente benigna, mas exasperante por causa de sua recorrência. Ela se manifesta por repetidos impulsos para urinar, ardor, dor, formigamento antes ou durante a micção, uma sensação de peso no abdômen inferior e às vezes a emissão de um pouco de sangue (hematúria). Mas, ao contrário de uma infecção do trato urinário, não há febre ou dores nas costas. Há várias razões pelas quais você não deve imediatamente tomar medicamentos cegamente, sob o pretexto de que isso o aliviou durante o último ataque. Um exame de urina, que é essencial, não terá nenhum valor se você o fizer enquanto estiver tomando medicação convencional. O tratamento de desinfetante de urina deve ser tomado por pelo menos 10 dias. Muitas pessoas pensam que beber muito as fará urinar com mais freqüência e aumentar a dor. Na realidade, o oposto é verdade, e o fato de você ter muita urina o torna muito menos doloroso. Uma quantidade de 2 litros por dia parece ser um mínimo. Beba preferencialmente bebidas ácidas (limão, laranja, suco de toranja, etc.). Esta já é uma ação terapêutica, pois os germes urinários não podem se multiplicar em um ambiente ácido. Em todos os casos, a cistite é melhorada ou curada pelo repouso. Coma uma dieta estritamente vegetariana e corte as bebidas alcoólicas, produtos lácteos e queijos. Consulte seu médico toda vez que tiver uma infecção, pois uma infecção urinária mal tratada sempre volta e pode levar a uma condição crônica muito mais delicada e prolongada para tratar. O uso abundante de chás diuréticos, longe das refeições, é recomendado: Quackgrass: ferver durante um minuto 30 g de rizomas de quackgrass em uma quantidade suficiente de água. Descarte a água, que tem um sabor amargo e acre. Esmague o capim charco assim umedecido e ferva-o em 1,25 litros de água até que reste apenas cerca de 1 litro de líquido. Quando a ebulição estiver completa, adicionar 8 g de alcaçuz, remover do calor e deixar esfriar. Tomar por xícaras de chá durante o dia. Estigmas de milho (para cistite nos jovens): decocção a uma taxa de 30 a 100 g por litro de água. Beba 3 xícaras de chá por dia. Meadowsweet: infusão, quando a água está a apenas 90°C, de 30 g de flores por litro de água; deixar em contato por 12 horas. Beba 3 xícaras. Pellitório (para formas teimosas): infusão de 10 g de planta seca por litro de água: beber três quartos de um litro por dia. Calcário selvagem de Roussillon (para dor e inflamação): decocção de uma colher de sopa para uma xícara de água fria. Ferver durante 3 a 4 minutos. Deixar infundir por 10 minutos, beber 4 xícaras por dia, quentes e adoçadas com mel. Urtiga branca: infusão de 20 g de flores por litro de água. 3 xícaras por dia. Urze (para os idosos): decocção de 30 g de flores por litro de água até reduzir em um terço. Tomar 2 ou 3 xícaras por dia. Cantharis 7 CH em caso de dor muito violenta na área dos rins irradiando em direção à bexiga e à uretra. O paciente sente sensações de ardor intenso antes, durante e após cada micturição, acompanhado de cãibras na parte inferior do abdômen. A urina é escassa, nublada, escura, às vezes sangrenta. Tomar 5 grânulos a cada hora.</w:t>
      </w:r>
    </w:p>
    <w:p>
      <w:r>
        <w:rPr>
          <w:b/>
          <w:color w:val="FF0000"/>
        </w:rPr>
        <w:t xml:space="preserve">id 128</w:t>
      </w:r>
    </w:p>
    <w:p>
      <w:r>
        <w:rPr>
          <w:b w:val="0"/>
        </w:rPr>
        <w:t xml:space="preserve">Você está interessado em jogar uma espécie de Monopólio em tamanho real em seu iPhone? Se for o caso, você pode começar a jogar a aplicação de Landlord imediatamente. Isso permitirá que você ganhe dinheiro virtualmente enquanto se diverte! Lembre-se que no ano passado, uma empresa iniciante teve o projeto de lançar o Foursquaropoly, uma mistura entre o famoso jogo Hasbro e a aplicação Foursquare. O objetivo deste projeto era, em outras palavras, lançar uma espécie de Monopólio em "tamanho real" que pudesse ser usado a partir do iPhone e permitir que os usuários fizessem o check in no Foursquare enquanto faziam transações, assim como no jogo de tabuleiro real! Com o passar dos meses, o Foursquaropoly nunca viu a luz do dia e pouco mais de um ano após ouvir falar deste projeto, ele parece ter caído. É talvez como resultado desta idéia que James Shrager, um empresário inglês, teve a idéia de propor seu conceito, pois ele se baseia - mais ou menos - no mesmo princípio. Os autores do famoso projeto Foursquaropoly podem ter sido roubados da ribalta... Em qualquer caso, o projeto de Shrager teve o privilégio de ver a luz do dia e, à primeira vista, seu design parece ter sido cuidadosamente elaborado para combinar diversão e vício. Chamado de Landlord, este aplicativo para iPhone segue o mesmo princípio do Foursquaropoly. Nomeadamente, o objetivo do usuário é administrar seu dinheiro (virtual) enquanto compra propriedades ou locais (muito) estratégicos. Porque não se trata de comprar tudo e qualquer coisa. Não, trata-se de escolher lugares onde geralmente há muitos check-ins quadrangulares. O objetivo é ganhar muito dinheiro! Como você pode ver, a aplicação LandLord funciona em conjunto com a famosa rede social onde você tem que se geolocalizar. Na verdade, LandLord é uma espécie de extensão do Foursquare, embora não requeira a instalação deste último para funcionar, mas requer seu login e senha do Foursquare. Uma vez instalado o aplicativo e registrada sua conta Foursquare, você está pronto para começar sua aventura de Landlord. Para começar, você receberá um crédito de 50.000 dólares. Este crédito será utilizado para fazer suas primeiras aquisições. Ao iniciar uma busca de lugares para comprar, você notará imediatamente que os lugares Quadrados localizados perto de você serão exibidos na forma de uma lista (veja acima). A lista também o informará se os lugares que você está procurando estão disponíveis para venda ou não. Melhor ainda, o conceito da aplicação foi empurrado para conhecer o valor de cada lugar de acordo com sua popularidade, o que significa o número de check-ins que obteve no Foursquare. Quanto mais popular for um lugar, mais alto será seu preço. A cereja no bolo é que, dependendo da popularidade de cada propriedade, o proprietário tem o cuidado de reavaliar o valor de cada propriedade em uma base recorrente. Porque ser o "dono" de um lugar traz dinheiro se forem feitos check-ins, mas também custa... um imposto diário calculado obviamente de acordo com o valor do imóvel! Portanto, você tem que ter cuidado para escolher os locais que trazem dinheiro e certificar-se de que eles não esvaziem sua conta bancária... Felizmente, se suas finanças caírem a zero, o sistema colocará automaticamente seus imóveis à venda, começando por aqueles que têm o menor valor. O objetivo é fazer com que você volte ao jogo. Em Landlord, a classificação da propriedade faz sentido quando outras pessoas andam em suas terras. De fato, enquanto qualquer usuário do Foursquare é capaz de fazer você saltar da cadeira do prefeito visitando lugares com mais freqüência do que você</w:t>
      </w:r>
    </w:p>
    <w:p>
      <w:r>
        <w:rPr>
          <w:b/>
          <w:color w:val="FF0000"/>
        </w:rPr>
        <w:t xml:space="preserve">id 129</w:t>
      </w:r>
    </w:p>
    <w:p>
      <w:r>
        <w:rPr>
          <w:b w:val="0"/>
        </w:rPr>
        <w:t xml:space="preserve">Para todas as suas compras em sites parceiros da booknode, lembre-se sempre de clicar primeiro no link apropriado na lista a seguir. O uso destes links não lhe custará absolutamente nada, mas garantirá que o site parceiro recompense o booknode por suas compras! Você mesmo o constrói clicando no link "adicionar aos meus favoritos" que você encontrará na parte superior esquerda das páginas de perfil dos outros usuários. Olá, convido-os a descobrir o novo romance erótico de Jora J. Johnson "More Beautiful Than Dreams" a ser descoberto : Primavera de 1927, Dalia é uma jovem viúva alemã que vive sozinha em sua fazenda no leste da França. Uma noite uma estranha invade sua casa... É o homem que continua assombrando suas noites? https://booknode.com/plus_beau_que_les_reves_02189813 Bem-vindo à Booknode! Espero que você aproveite e descubra muitos livros novos. PS: se você precisar de conselhos, não hesite, eu estarei aqui ^^ Você também é fã de Nossas Estrelas Opostas?</w:t>
      </w:r>
    </w:p>
    <w:p>
      <w:r>
        <w:rPr>
          <w:b/>
          <w:color w:val="FF0000"/>
        </w:rPr>
        <w:t xml:space="preserve">id 130</w:t>
      </w:r>
    </w:p>
    <w:p>
      <w:r>
        <w:rPr>
          <w:b w:val="0"/>
        </w:rPr>
        <w:t xml:space="preserve">Eles tomaram todos os cuidados imagináveis com eles. Eles também tinham cabelos dourados, e quando sua mãe os pintou, as moedas de ouro também caíram de suas cabeças. Seis meses depois, enquanto caminhava no jardim do castelo, o pai notou mais três flores bonitas e, conforme cresciam e seus caules subiam, suas folhas murchavam e caíam no chão. E ele ainda estava preocupado com sua esposa. http://blogs.msdn.com/b/devpara/archive/2012/11/05/d-233-couverte-de-c-amp-part-1.aspx Mas após nove meses a porca deu à luz mais três filhos, desta vez três meninas, tão lindas quanto o dia.</w:t>
      </w:r>
    </w:p>
    <w:p>
      <w:r>
        <w:rPr>
          <w:b/>
          <w:color w:val="FF0000"/>
        </w:rPr>
        <w:t xml:space="preserve">id 131</w:t>
      </w:r>
    </w:p>
    <w:p>
      <w:r>
        <w:rPr>
          <w:b w:val="0"/>
        </w:rPr>
        <w:t xml:space="preserve">TurismoO serviço Street View mapeou 7 novas áreas de esqui suíço, incluindo Les Diablerets. Se você quiser compartilhar informações ou tiver detectado um erro, o Google Street View é o lugar para ir. Depois de Zermatt em 2011 e Davos, o serviço de mapeamento colocou online esta manhã 7 novas áreas de esqui nos Alpes suíços. As "snowmobiles", estas motos de neve equipadas com câmeras fotográficas atravessaram as encostas de Les Diablerets, Gstaad, Sedrun, Arosa, St. Moritz, Corvatsch Furtschellas e Lenzerheide.8 novos locais turísticos e culturais suíços também podem ser visitados virtualmente desde esta manhã. Entre eles: o parque Valancy em Lausanne, o Castelo de Prangins (VD) e o Papiliorama em Chiètres (FR). Esta não é a primeira tentativa do gigante da informática na Suíça. O Château de Chillon, os vinhedos de Lavaux e a lendária linha Albula/Bernina da Ferrovia Rhaetian já foram digitalizados pelo Google. E a indústria do turismo está esfregando suas mãos. "Para o turismo suíço, a Street View é um novo meio de comunicação fantástico que nos permite apresentar nossas cidades e paisagens ao mundo", diz Thomas Winkler, membro da diretoria da Switzerland Tourism. Convidamos você a compartilhar conosco seus pontos de vista, informações e argumentos. Por favor, use seu nome completo, pois isso tornará a discussão mais autêntica. Você pode fazer login via Facebook ou criar uma conta de usuário, como desejar. As identidades falsas serão proibidas. Não aceitamos mensagens odiosas, difamatórias, racistas ou xenófobas, ameaças, incitação à violência ou outros insultos. Por favor, mantenha um tom de respeito e lembre-se que muitas pessoas o lêem. Você deve ler e aceitar a Política de Comentários antes de prosseguir. Ficaremos felizes em poder dar-nos seu feedback. Favor observar antecipadamente as seguintes regras: Os editores se reservam o direito de não publicar comentários. Isto se aplica em geral, mas especialmente para comentários difamatórios, racistas, irrelevantes, fora do tópico, ou aqueles em línguas estrangeiras ou dialeto. Comentários com nomes extravagantes, ou com nomes obviamente errados, também não são publicados. As decisões editoriais não são responsáveis nem são arquivadas nem estão fora da correspondência. As consultas telefônicas não serão fornecidas. O editor também se reserva o direito de reduzir os comentários dos leitores. Note que seu comentário também sobre o Google e outros mecanismos de busca pode ser encontrado e que os editores não podem fazer nada e é para remover um comentário uma vez emitido no índice dos mecanismos de busca.</w:t>
      </w:r>
    </w:p>
    <w:p>
      <w:r>
        <w:rPr>
          <w:b/>
          <w:color w:val="FF0000"/>
        </w:rPr>
        <w:t xml:space="preserve">id 132</w:t>
      </w:r>
    </w:p>
    <w:p>
      <w:r>
        <w:rPr>
          <w:b w:val="0"/>
        </w:rPr>
        <w:t xml:space="preserve">Atualmente estamos procurando um engenheiro para fazer parte de nossa equipe no Reino Unido. Estamos à procura de uma pessoa experiente e motivada para se juntar à nossa equipe. Suas principais tarefas serão as seguintes: - Você será responsável pelas seguintes tarefas: - Seleção dos rebolos apropriados e ajuste da máquina - Produção das peças dentro do prazo determinado e de acordo com as exigências de qualidade e dimensionais - Verificação da qualidade das peças retificadas e possibilidade de fazer correções - Bom conhecimento da leitura do projeto (às vezes peças complexas) - Peças únicas e/ou pequenas séries - Ajuste mecânico para peças complexas (aproximadamente 1/3 do tempo) - Realização de manutenção de 1º nível nas máquinas de produção Recrutamento de Operário Especializado para Técnico, Contrato Permanente, Tempo Integral. Salário da indústria: De acordo com as habilidades e experiência - Conhecimento dos materiais utilizados no setor automotivo - Capacidade de diagnosticar um problema e solucioná-lo - Sugerir modificações a serem feitas nas gamas de montagem, fabricação ou reparo. Experiência de 4 a 10 anos de Treinamento: CAP/BEP to Bac Produção Rigoroso e comprometido, você está ciente da importância da precisão e precisão de seu trabalho, o que determina a qualidade do trabalho e o resultado econômico do negócio. Você deve levar em conta quaisquer comentários de melhoria a fim de sempre lutar por um resultado melhor. FESTOU INTERIM Vire: A empresa Festou Interim tem auxiliado empresas na Normandia desde 2008 em seu processo de recrutamento. Como um funcionário temporário, o Festou Interim está comprometido em oferecer-lhe tarefas que correspondam às suas habilidades e experiência. Nossos valores se baseiam no humanismo: "colocar as pessoas no coração do projeto econômico" é nosso credo.</w:t>
      </w:r>
    </w:p>
    <w:p>
      <w:r>
        <w:rPr>
          <w:b/>
          <w:color w:val="FF0000"/>
        </w:rPr>
        <w:t xml:space="preserve">id 133</w:t>
      </w:r>
    </w:p>
    <w:p>
      <w:r>
        <w:rPr>
          <w:b w:val="0"/>
        </w:rPr>
        <w:t xml:space="preserve">. Aqui estão os lançamentos de fantasia de maio de 2011. A lista está em ordem alfabética. Atualização: 30/04/11 . As informações são listadas como segue: ¤ NOME DO AUTOR Nome do autor: Nome da obra - Nome do livro, volume # (data de publicação) Albin Michel: Baam: Bélial': Crítico: Delcourt: ¤ Silvestri, Lobdell, Benitez &amp; Finch: Darkness - Les âmes damnées, volume 3 (18 de maio) Eclipse: ¤ Nury, Lauffray, Xiaoyu, Alberti &amp; Tirso: Les chroniques de la légion, volume 1 (4 de maio) J'ai Lu: L'Atalante: ¤ VALLETTI Serge: Spasmi studium (19 de maio) Lokomodo: Michel Laffon: Milady: ¤ BLACK Holly &amp; NAIFEH Ted: Le Cercle - Les liens du sang, volume 1 (20 de maio) ¤ GREENWOOD Ed: Elminster - A Tentação de Elminster, volume 3 (20 de maio) Orbit: Panini: Pocket: ¤ FETJAINE Jean-Louis: The Elf Chronicles - The Blood of the Elfos, volume 3 (12 de maio) ¤ HERBERT Franck &amp; ANDERSON Kevin J. After Dune - The Dune Hunters, volume 1 (12 de maio) Soleil Prod: ¤ Arleston, Tarquin &amp; Lise: The Gnomes of Troy - Not Afraid, volume 3 (25 de maio) ¤ Cordurié &amp; Lapo: The Lords of Cornwall - The Fairy Goddaughter, volume 2 (25 de maio) ¤ Gaudin, Crosa &amp; Paitreau: Vigilantes - The Sign, volume 1 (25 de maio) ¤ Gaudin, Urgell &amp; Mambba: Dead Life - The Twilight, volume 1 (25 de maio) ¤ Istin, Crety &amp; Cordurie: Hannibal Meriadec e as Lágrimas de Odin - Santa Maria della salute, volume 3 (25 de maio) ¤ Lamontagne, Kan-J &amp; Zigenfruke: Haven - Exile, volume 1 (25 de maio) ¤ Lecureux &amp; Chéret: Rahan - Rahan, volume 2 (25 de maio) ¤ Novi, Surzhenko: The Secret Notebooks of the Vatican - The Staff of Moses, volume 5 (25 de maio) ¤ Sala, Alliel &amp; Champelovier: Spynest - Birdwatchers, volume 1 (25 de maio) ¤ Tackian &amp; Kendall: The Company of Blades - Renaissance, volume 1 (25 de maio) 25 de maio) Muitos grandes lançamentos. Obrigado Acr0 pela recapitulação 🙂 O Maguire em Bragelonne parece muito bom, os Briggs provavelmente estarão em minhas próximas compras. Eu não vejo um dos livros que estou esperando do Eclipse que normalmente é devido em maio, apesar de 🙁 Ah maldição, ainda assim eu o baseei em seu post de 22 de abril :/ Obrigado por este calendário, assim eu serei capaz de identificar minhas próximas compras. Eu acho que Patricia Briggs estará na mistura! Apesar de sempre ter querido, nunca dei um mergulho e li Briggs :) han, mas isso está errado! Vou esbanjar em maio agora (sim, geralmente olho para os lançamentos de longe, mas há alguns títulos que me fazem olhar para eles como "youhou, eu gostaria de me juntar ao seu PAL, venha, venha e faça você mesmo feliz"! A vida como uma ACL é muito difícil. Eu sinto por você! Tantos livros por mês e não há tempo suficiente para lê-los todos... grande suspiro .... xD Eu compartilho seu enorme suspiro, você sabe! Como sempre, obrigado pela recapitulação! Obrigado ;) Grandes lançamentos novamente ! Não é? Não perca o livro de feitiços perdido em órbita, é uma verdadeira maravilha! É verdade que estou tentado... mas eu teria que encontrar tempo para lê-lo! Que trabalho, obrigado por este índice de lançamentos! Você está me dizendo ;) Já faz um bom tempo que estou lhe dando um Prêmio Blogger de Estilo entre outros 6 blogueiros para</w:t>
      </w:r>
    </w:p>
    <w:p>
      <w:r>
        <w:rPr>
          <w:b/>
          <w:color w:val="FF0000"/>
        </w:rPr>
        <w:t xml:space="preserve">id 134</w:t>
      </w:r>
    </w:p>
    <w:p>
      <w:r>
        <w:rPr>
          <w:b w:val="0"/>
        </w:rPr>
        <w:t xml:space="preserve">deficiência: Ted, autismo e todos os outros eu abro este tópico não para reclamar, mas para dar e para r�cup dicas, porque nestas áreas que muitas vezes são desconhecidas para nós antes de sermos confrontados com them�, é bom poder discuti-las. E a jornada de cada pessoa pode ajudar o próximo a seguir em frente. Meus 2 zouzous foram diagnosticados com PDD em �t� em julho do ano passado para seus 4 anos de idade, um mais "severamente" do que o outro, pois ele acabou tendo desordem autista. Eles não falavam ou falavam muito pouco e se mantinham em segredo. É difícil saber o que sai do site g�m�lit� ou seus distúrbios. No início do PS, eu não fiquei alarmado com o atraso da língua deles porque sua irmã tinha falado tarde, e nenhum médico ou qualquer outra pessoa me alertou para nada. Então � inferno escolar. Primeiro scharis� na mesma classe, estávamos �t� obrigados a s�par� eles estavam lá e a classe. Eu gasto muito d�tails df�cembre s�paration, l� um dos 2 inicia � �volving. Parall�lement sensant q'quelque chose, prise de rdv pr bilan orthophonique; et recherche p�dopsy. L� eles têm um idioma de uma criança de 18/24 meses, no máximo. I �galement pris RDV au C�da � � Bron , Cams � D�cines, Orl � Bron et faitr avec �cole un docssier mdph pour avoir avs au plus vite (� la rentr�e). O gar�ons era assim �t� diagnostiqu�, L�o tinha além de seus distúrbios infecções seromusculares dos ouvidos que tinham diminuído sua audição em 30 d�cibels, daí veg�tations + diabolos=&gt; todos r�cup. um bom ponto. Prise rdv �galement au cmp � d�cines pour avoir d'autres intervenants.POur bref, � ce jour, Thimoty a fait bcq de progr�s en langage car on le comprend m� même si il ne fait pas tjs des phrases, il a m� même de l'humor. Em �crit �cole, ele não parece sofrer nenhum atraso particular em comparação. Ele está agendado para uma avaliação deustificativa até o início do ano letivo. Da mesma forma para L�o, porém, não é o mesmo caso, pois ele ainda não voltou ao aprendizado e terá que repetir seu EM. Estamos tentando fazer isso com o mesmo professor e para evitar o tempo de adaptação, iniciamos o PECS para que ele possa ser compreendido e pareça aderir a ele. Estamos aguardando os resultados do neurop�diatre sobre a análise g�n�tic.a c�t� de cela ces sont des petits gar�ons pleins de vie parfois durs � mitriser car il faut leur apprendre toutes les limites et �a ne fait pas en un jour, et �a wear malgr�s notre adoration.a suivre et � vous Re�: handicap : Ted, autidme et tous les autres plein de bonnes ondes ninette!!! Estas são deficiências desestabilizadoras, não é fácil... Mas você tem o manfiestement dois pequenos gar�ons cheios de vida, e eles têm o chande d'�tre 2, eles certamente saberão como puxar um ao outro para cima de ambos!!! Re�: deficiência: Ted, autidme e todos os outros espero sinceramente que sim, por enquanto Thimoty o menos affected� sente seu sup�riority� sobre seu fr�re em muitas áreas e minha fé vive sua vida, como ele está começando � para fazer amigos, ele não brinca mais com seu fr�re � na escola e L�o sofreu com isso ele deixou claro � seus avs que ele queria return�. Mas em algum lugar �a fará com que ele cresça. Por outro lado � a casa, muitas vezes é castagne... porra, parece com gêmeos 2007 e sua irmã ;-) Re�: handicap: Ted, autidme e todas as outras perguntas p'tite... você pr�f�res um tópico específico "Rh�ne", ou junte-se a nós na parte "sant�" "handicap" na</w:t>
      </w:r>
    </w:p>
    <w:p>
      <w:r>
        <w:rPr>
          <w:b/>
          <w:color w:val="FF0000"/>
        </w:rPr>
        <w:t xml:space="preserve">id 135</w:t>
      </w:r>
    </w:p>
    <w:p>
      <w:r>
        <w:rPr>
          <w:b w:val="0"/>
        </w:rPr>
        <w:t xml:space="preserve">Larvik | Compare os preços dos principais fornecedores de aluguel de carros em Larvik, NorvegeRentalcargroup oferece uma comparação de preços de aluguel de carros em Larvik, Norvege. Mostramos as tarifas, a frota e as condições de aluguel de automóveis de todas as locadoras de automóveis em Larvik. Mais de 100.000 pessoas usam nossos serviços todos os anos para economizar tempo e dinheiro em seu próximo aluguel de carro. Deixe-nos ajudá-lo a encontrar um acordo para o seu próximo aluguel de carro. Aluguel de carros Larvik | Oferecemos-lhe uma comparação de todos os fornecedores, mas você escolhe seu carro de aluguel com base no preço, aluguel e categoria do carro em Larvik.</w:t>
      </w:r>
    </w:p>
    <w:p>
      <w:r>
        <w:rPr>
          <w:b/>
          <w:color w:val="FF0000"/>
        </w:rPr>
        <w:t xml:space="preserve">id 136</w:t>
      </w:r>
    </w:p>
    <w:p>
      <w:r>
        <w:rPr>
          <w:b w:val="0"/>
        </w:rPr>
        <w:t xml:space="preserve">Os pais de "Adolf Hitler", de três anos de idade, tiveram a custódia de seus três filhos, incluindo a irmã mais nova de Adolf, "Arienne Nation", tirada deles. O sistema de justiça americano considera que o nome escolhido para essas crianças constitui um abuso. Os pais corajosos não podem acreditar! Adolf Hitler e Arienne Nation! Ao nomear seus filhos desta forma, Heath e Deborra Campbell, pacíficos habitantes de Nova Jersey, mostraram seu apego ao fundador do Terceiro Reich de forma um pouco virulenta demais. Nomes que soam mal e que os juízes locais dizem constituir abuso e maus-tratos às crianças, que teriam de carregar nomes embaraçosos por toda a vida. Os três filhos do casal foram colocados em lares adotivos, embora os pais tenham apelado da decisão e digam que têm o direito de chamar seus filhos do que eles querem. O caso "Adolf Hitler" chegou ao tribunal depois que uma mercearia de Nova Jersey se recusou em 2009 a decorar um bolo de aniversário com o nome do ditador alemão. Estamos atingindo o fundo do poço com estes campânulas. Você pode dizer o que quiser sobre a doutrina nacional-socialista, mas pelo menos é uma cultura (diálogo do fio "O grande lebowski", não me entenda mal 🙂 ) Não brinca, eles são muito retrógrados, esses campónios. Uma história de 2008 ou 2009.......... Por exemplo: http://www.gentside.com/enfant/adolf-hitler-retir... Coincidência ou tradição familiar? Howard Campbell Junior foi o líder dos nazistas americanos durante a Segunda Guerra Mundial. Ele criou duas divisões da SS americana e foi baleado em 1945 como traidor a seu país e criminoso de guerra. Estes Campbells são relacionados? Howard Campbell Junior é um personagem do romance de Kurt Vonnegut "Noite Materna". Eles são pais "loucos"! Isto é provocação usada através de vítimas inocentes e o sistema de justiça estava certo ao tirar a custódia de seus filhos. Ooh! Isto é MAL! MAL! Leve seus filhos embora! Funda-os! MAL! Ódio! (Bem, eu conheço um pequeno "Joseph" com o nome do tio Jo, mas isso não é a mesma coisa... "MAL" o que. O MAL" o que. Não vejo o mal em essas pessoas darem aos filhos o nome que quiserem. Eles estão nos EUA, terra de liberdade e direitos humanos??? NO???? Há pais que chamam seus filhos Kim Jong Il, Sharon, Lenin.... Não tenho certeza se é uma boa idéia ter o direito de ser membro de um partido político, mas não tenho certeza se é uma boa idéia ter o direito de ser membro de um partido político, ou não...? E Sharon ainda menos, pelo contrário, ele permite que eles sejam salvos, seus antisemitas incultos! Sharon salvando os judeus... pelo menos rimos. E daí? Kim Jonh-Il é de 8 milhões de pessoas famintas, Stallin é de 18 milhões de pessoas deportadas (das quais 1/5 morreram), sem mencionar Mao Tse Tung, que explode todos os registros. Mas lá, não incomoda ninguém (não eram judeus, provavelmente por isso, os outros são menos importantes)... @cyril: ANTISEMITE!!! Os pais que nomeiam seus filhos com tais nomes são mais egoístas do que qualquer outra coisa! Porque os pobres, para encontrar um emprego, moradia, etc., sofrerão, se não mudarem. Denunciando outras atrocidades</w:t>
      </w:r>
    </w:p>
    <w:p>
      <w:r>
        <w:rPr>
          <w:b/>
          <w:color w:val="FF0000"/>
        </w:rPr>
        <w:t xml:space="preserve">id 137</w:t>
      </w:r>
    </w:p>
    <w:p>
      <w:r>
        <w:rPr>
          <w:b w:val="0"/>
        </w:rPr>
        <w:t xml:space="preserve">Tonalidades de lentes Gunnar Que cor de lente escolher? Tonalidades da lente Efeito Foco/zoom para descansar o músculo do olho Lente curva para promover e manter uma boa umidade ocular Tratamento anti-reflexo e anti-riscos Revestimento específico para aumentar a durabilidade das lentes Tecnologia patenteada diAMIX Alta filtração de luz azul graças às lentes âmbar 100% de filtração UV Foco / Efeito de zoom para repouso do músculo do olho Lentes curvas para promover e manter uma boa umidade ocular Tratamento anti-reflexo e anti-riscos Laminação específica para aumentar a durabilidade das lentes Tecnologia patenteada diAMIX Ótima filtragem da luz azul graças às lentes transparentes que dificilmente transformam as cores com seu filtro imperceptível 100% filtragem UV Foco cristalino / efeito Zoom para repouso do músculo do olho Lente curva para promover e manter uma boa umidade ocular Tratamentos anti-reflexo e anti-riscos Laminação específica para aumentar a durabilidade das lentes Tecnologia patenteada diAMIX Filtragem de luz azul clara para uma percepção perfeita das cores 100% de filtragem UV gama de jogos de escritório gama LIQUET gama CRYSTALLINES Âmbar BPF 65 - Bloqueia 65% da luz azul A tecnologia de lentes âmbar com assinatura Gunnar oferece melhor contraste e desempenho visual enquanto reduz o brilho e bloqueia a parte mais agressiva do espectro luminoso. A melhor proteção em termos de contraste, conforto e desempenho visual. As lentes âmbar filtram 65% da luz azul prejudicial de alta intensidade e 100% da luz UV. Liquet BPF 35 - Bloqueia 35% da luz azul Gunnar Liquet é uma solução intermediária para aqueles que procuram a melhor proteção contra a luz azul com alta fidelidade de cor. O Liquet bloqueia 35% da luz azul artificial das telas sem afetar a percepção das cores, de modo que sua criatividade permanece intacta e seus olhos ficam mais relaxados. Crystalline BPF 10 - Blocos 10% da luz azul Crystallines foram criados especificamente para designers gráficos, fotógrafos, especialistas em vídeo e edição que precisam ter uma visão perfeita das cores ao seu redor. Se sua profissão exige que você trabalhe com cores, os Cristalinos são feitos para você. Os cristais filtram 10% da luz azul de alta intensidade e 100% da luz UV. O que é o fator de proteção Blue-Light (BPF™)? A BPF é uma medida da proteção oferecida pelas lentes contra a luz azul e UV. A BPF varia de 0 a 100, que é a quantidade de luz azul bloqueada pela tecnologia Gunnar. Quanto maior a BPF, mais a luz azul é bloqueada pela lente. O BPF pode ser comparado ao FPS (fator de proteção solar) que mede o nível de proteção dos protetores solares. Quais escolher? - Recomendamos lentes âmbar para uma proteção ideal. - As lentes líquidas são um bom compromisso entre proteção e estética. - As lentes cristalinas continuam sendo a escolha ideal para profissões que requerem percepção de cores perfeitas (trabalho em pantones / gráficos). Não se esqueça de se proteger também do sol Faixa solar UVA e UVB bloqueio Lente curva para promover e manter uma boa umidade ocular Laminação específica para aumentar a durabilidade da lente Tecnologia patenteada diAMIX Nossos óculos de sol têm uma tonalidade que permite otimizar sua experiência quando você passa tempo longe de sua mesa. Com esses óculos de sol, você pode enfrentar a agressão dos raios ultravioletas do sol! Gunnar é a solução! Nosso protetor solar bloqueia todos os raios UVA e UVB do sol, enquanto permite a passagem da luz azul benéfica para que você não perca os benefícios. A luz azul, visível no espectro luminoso, atinge diretamente o fundo do olho.</w:t>
      </w:r>
    </w:p>
    <w:p>
      <w:r>
        <w:rPr>
          <w:b/>
          <w:color w:val="FF0000"/>
        </w:rPr>
        <w:t xml:space="preserve">id 138</w:t>
      </w:r>
    </w:p>
    <w:p>
      <w:r>
        <w:rPr>
          <w:b w:val="0"/>
        </w:rPr>
        <w:t xml:space="preserve">Swedish Language Guide: Difference between versions Version of 28 April 2013 at 18:02 Swedish is spoken in Sweden and in parts of Finland where it is the second official language, together with Finnish (Swedish is, however, the only official language of the Finnish archipelago of Åland). De uma região para outra você encontrará diferentes variantes dialetais, mais sobre a pronúncia e certas expressões. Por exemplo, o dialeto sul (skånska) é próximo ao dinamarquês na pronúncia e pode ser incompreensível para alguém que aprendeu o "clássico" sueco de Estocolmo (Rikssvenska). Em geral, é o Rikssvenska que é falado na televisão, e a maioria dos suecos de outras regiões pode falar uma variante de seu dialeto que é próxima ao sueco de Estocolmo. O sueco é um idioma indo-europeu que pertence ao grupo germânico e ao subgrupo nórdico oriental. É muito semelhante às outras línguas escandinavas faladas por seus vizinhos noruegueses e dinamarqueses. O sueco permite compreender sem dificuldade o norueguês falado e escrito e o dinamarquês escrito. Por outro lado, a compreensão oral do dinamarquês é muito limitada para pessoas que não estão acostumadas com o sotaque dinamarquês. - 1 Pronúncia - 1.1 Vogais - 1.2 Consonantes - 1.3 Difongos comuns - 2 Lista de sentenças - 3 Básico - 3.1 Problemas - 3.2 Números - 3.3 Tempo - 3.3.1 Horas - 3.3.2 Duração - 3.3.3 Dias - 3.3.4 Meses - 3.3.5 Escrever hora e data - 3.4 Cores - 3.5 Transporte - 3.5.1 Ônibus e trem - 3.5.2 Direções - 3.5.3 Táxi - 3.6 Alojamento - 3.7 Dinheiro - 3.8 Alimentação - 3.9 Barras - 3.10 Compras - 3.11 Condução - 3.12 Autoridade - 4 Saiba mais - 5 Veja também Pronúncia Vogais a: pronunciada "â" como em "pasta" e: pronunciada "é" como em "chave" i: pronunciada "i", como em "ler" ou "si" o: pronunciada "ou" como em "mou" e "roux" j: pronunciada "y" como em "Yeah" y: pronunciada "u", mas um "u" especial, arredondando os lábios. É um som muito complicado para uma pessoa francesa reproduzir, mas há um pequeno truque: faça soar como se você fosse pronunciar "u" (lábios arredondados) e, mantendo esta posição, diga "i". ä: pronunciado "ê", como em "fenêtre" ö: pronunciado "eu" como em "feu" ou "vieux" å: pronunciado "ô" como em "ôde", "côte". Às vezes "ôa" pode ser ouvido, dependendo da região, especialmente em Estocolmo. Lista de sentenças Em sueco, não existe uma forma educada de vous, como em francês. Desde os anos 60, todos estão em primeiro nome (embora seja costume não estar em primeiro nome com os membros da família real). Base - Bonjour. - Hej. (Hey) - Como você está? - Hur mår du ? (hûr môr dû); Hur står det till (hû schtôr dé till - Muito bem, obrigado. - Soutien Mycket, tachinha. (Muké bra tak) - Qual é seu nome? - Vad heter du ? (va héter dû) - Meu nome é _____. - Mitt namn är ____ (mitt namn er) - Prazer em conhecê-lo. - Trevligt att träffa dig (trévlit at trèffa dey), trevligt att träffas (trévlit at trèffas), - Por favor. - Snälla (snälla) Não usado como em francês. Aqui uma palavra de insistência para pedir algo. - Obrigado. - Tack (tak) - Você é bem-vindo - Var</w:t>
      </w:r>
    </w:p>
    <w:p>
      <w:r>
        <w:rPr>
          <w:b/>
          <w:color w:val="FF0000"/>
        </w:rPr>
        <w:t xml:space="preserve">id 139</w:t>
      </w:r>
    </w:p>
    <w:p>
      <w:r>
        <w:rPr>
          <w:b w:val="0"/>
        </w:rPr>
        <w:t xml:space="preserve">6 de fevereiro de 2020: Dia Mundial contra a Mutilação Genital Feminina Em todo o mundo, aproximadamente 200 milhões de mulheres são afetadas pela mutilação genital feminina (MGF), também conhecida como circuncisão feminina. É um procedimento que altera e fere a genitália externa de uma mulher por razões não médicas. Além de ser uma violação de seus direitos, esta prática tem sérias conseqüências para a integridade física e a saúde das mulheres e meninas em questão. Mali se caracteriza por uma das mais altas taxas de prevalência. Estima-se que 85,2% das mulheres do Mali são excisadas (Fonte: OMS). Esta prática está enraizada na comunidade e na alfândega. Praticada por razões culturais, sociais ou religiosas, a falta de informação sobre as conseqüências da prática para a saúde tende a perpetuá-la. É por isso que um dos objetivos dos projetos da Fondation Follereau Luxembourg é provocar uma mudança no comportamento das pessoas, organizando sessões de conscientização e informando-as sobre as conseqüências físicas e psicológicas. Em 2020, 86 retransmissores comunitários serão treinados em técnicas de animação sobre VBG (violência baseada em gênero). Quanto aos excitadores tradicionais, eles são treinados em alfabetização e convertidos em relés comunitários para aumentar a conscientização e informar sobre as conseqüências desta prática. Para que as mulheres tenham o direito de começar uma família sem arriscar suas vidas durante a gravidez e especialmente durante o parto devido a complicações causadas pela mutilação genital feminina, precisamos de seu apoio. No âmbito do Dia Mundial contra a Mutilação Genital Feminina, a Fondation Follereau Luxembourg e a PADEM, com o apoio da cidade de Luxemburgo, estão organizando um evento de conscientização sobre a mutilação genital feminina no dia 6 de fevereiro de 2020, das 12 às 14 horas, no Place d'Armes, na cidade de Luxemburgo. Estar informado e falar sobre isso ao seu redor já está agindo em prol da integridade física das mulheres.</w:t>
      </w:r>
    </w:p>
    <w:p>
      <w:r>
        <w:rPr>
          <w:b/>
          <w:color w:val="FF0000"/>
        </w:rPr>
        <w:t xml:space="preserve">id 140</w:t>
      </w:r>
    </w:p>
    <w:p>
      <w:r>
        <w:rPr>
          <w:b w:val="0"/>
        </w:rPr>
        <w:t xml:space="preserve">Dancing Life:WORKSHOPS "Dancing Life" em Isle Adam (95) Data final: 17/09/2020 Hora: 19:45 às 22:15 Dançar Life WORKSHOPS "Dancing Life" em Isle Adam (95) "Tantra-Dance" Vamos nos libertar de nossas mais profundas tensões! datas Quintas-feiras 17 de setembro, 15 de outubro, 19 de novembro e 17 de dezembro de 2020 Dominique Bouilly é um osteopata D.O. e tem liderado oficinas de desenvolvimento pessoal por 20 anos. Ele oferece uma ampla gama de oficinas para ajudá-lo a descobrir ferramentas para o bem-estar e o autoconhecimento, a fim de se livrar do estresse profundo. As "ferramentas" utilizadas serão diferentes formas de meditação, bioenergia, práticas respiratórias, diferentes formas de terapias de dança, práticas de despertar energético... E tempos de conversa. A intenção é conectar todos os planos do corpo, físicos, energéticos, psicológicos, emocionais e espirituais. Local: Ajna Studio Yoga - 29 Avenue Michel Poniatowski, 95290 L'Isle Adam Fee: 24 euros por oficina Horário: 19.45pm - 22.15pm Datas: Quintas-feiras 17 de setembro, 15 de outubro, 19 de novembro e 17 de dezembro de 2020 Informações e inscrições: Dominique Bouilly 06 11 50 32 34</w:t>
      </w:r>
    </w:p>
    <w:p>
      <w:r>
        <w:rPr>
          <w:b/>
          <w:color w:val="FF0000"/>
        </w:rPr>
        <w:t xml:space="preserve">id 141</w:t>
      </w:r>
    </w:p>
    <w:p>
      <w:r>
        <w:rPr>
          <w:b w:val="0"/>
        </w:rPr>
        <w:t xml:space="preserve">Como seu blog tem o objetivo de mantê-lo informado, significa também que não estou aqui apenas para lhe dar boas notícias. Após minhas últimas trocas com o BCA, entrei recentemente em contato com outro laboratório alemão. Na verdade, minha condição está se deteriorando lentamente... Não posso praticar nenhum esporte desde 5 semanas devido a uma lesão, e a sauna sozinha não resolve as coisas. Esta tarde, tive uma conversa pelo Skype com o laboratório. De acordo com meus últimos resultados do BCA, eles confirmam a presença de borrelias... Então voltamos ao início... entrevista, exames de sangue, entrevista e tratamento... Então aqui vamos nós novamente... Tenho que admitir que mesmo que em um canto da minha cabeça eu soubesse que não estava curado... É uma pílula muito difícil de engolir... Sinto que vou voltar 2 anos atrás... embora, claro, não esteja onde estava... mas ainda é muito difícil de admitir... Vou mantê-lo informado de tudo como sempre, assim como o nome do laboratório, etc... muito em breve. Tudo o que posso dizer é que o que realmente aprecio é o fato de não ter que viajar e de poder fazer até mesmo a primeira marcação por skype. Até breve !!!! 😘 Re- Hello Aude (Estou definitivamente incomodando você! DSL!) Apenas uma pergunta: Eu assisti seu vídeo de cerca de 40 minutos que achei incrível e depois olhei na rede para uma sauna infravermelha e também vi o valor financeiro deste investimento que me atrasou muito devido aos meus modestos meios, então eu queria lhe perguntar se ele realmente o ajudou muito e como você o instalou em sua casa (lugar? É realmente razoável e útil? Obrigado e boa sorte para você! Emmanuel (eu de novo!) PS: Acabei de ver seu post sobre este assunto em outra parte do blog, então esta mensagem cancela a anterior! dsl! Olá. Sinceramente, esta sauna tem sido minha vida diária por 1 ano. E ainda meu salvador de tempos em tempos. Não me custa nada e consome muito pouco. É dobrável para não ocupar muito espaço. É lavável à máquina. Tenho usado há muito tempo e isso tem me ajudado a desintoxicar e me livrar do meu nevoeiro neurológico e dos meus períodos de dor intensa. Já há algum tempo, mas não tenho certeza se é uma boa idéia usá-la há muito tempo. Não tenho certeza se é uma boa idéia usá-la há muito tempo, mas não tenho certeza se é uma boa idéia usá-la há muito tempo. Obrigado e boa sorte Olá, estou fazendo cerca de 3 sessões de 30 minutos cada uma há cerca de 2/3 meses e tenho que dizer que estas sessões aliviam minha dor, quando entro nela estou com dor e quando saio não estou mais com dor ou quase não estou mais. No entanto, estou muito cansado há cerca de 1 hora e tenho que descansar, mas depois disso é um belo dia. Estou fazendo um pouco de ciclismo elétrico novamente, mas estou fazendo cerca de 20 km de cada vez. Aqui está meu testemunho, que pode ser útil. Foi Maud que teve um e eu fiz o mesmo que ela para tentar aliviar a dor. Você ainda está treinando com seus amigos? Estou de volta a um tratamento de 3 meses com 4 novos antibióticos em comparação com meu último tratamento de 2 meses 😦 o médico está tentando descobrir qual "bicho" é responsável pelos 2 ou 3 sintomas "neurológicos" que não me deixam! por isso ele está indo longe com vários antibióticos. Até hoje, alguns deles foram embora 🙂 mas a batalha ainda não terminou!</w:t>
      </w:r>
    </w:p>
    <w:p>
      <w:r>
        <w:rPr>
          <w:b/>
          <w:color w:val="FF0000"/>
        </w:rPr>
        <w:t xml:space="preserve">id 142</w:t>
      </w:r>
    </w:p>
    <w:p>
      <w:r>
        <w:rPr>
          <w:b w:val="0"/>
        </w:rPr>
        <w:t xml:space="preserve">Antenas móveis em Saint-Nicolas-d'Aliermont A comuna de Saint-Nicolas-d'Aliermont possui 3 antenas de telefonia móvel. Por enquanto, não está instalada nenhuma antena 5G. - SFR tem 2 antenas móveis em Saint-Nicolas-d'Aliermont, 2 das quais são 4G+ com uma velocidade teórica máxima de 337,5 Mb/s. - A Bouygues Telecom possui 2 antenas móveis em Saint-Nicolas-d'Aliermont, sendo 2 delas 4G+ com uma velocidade teórica máxima de 337,5 Mb/s. - Free equipou 1 antena móvel em Saint-Nicolas-d'Aliermont, 1 das quais é 4G+ com uma velocidade teórica máxima de 262,5 Mb/s. Últimos eventos móveis em Saint-Nicolas-d'Aliermont 20/06/2019 : Bouygues Telecom 4G+ aumento de velocidade na antena 522459 28/05/2019 : SFR 4G+ aumento de velocidade na antena 522459 02/01/2018 : Orange 4G abertura na antena 669512</w:t>
      </w:r>
    </w:p>
    <w:p>
      <w:r>
        <w:rPr>
          <w:b/>
          <w:color w:val="FF0000"/>
        </w:rPr>
        <w:t xml:space="preserve">id 143</w:t>
      </w:r>
    </w:p>
    <w:p>
      <w:r>
        <w:rPr>
          <w:b w:val="0"/>
        </w:rPr>
        <w:t xml:space="preserve">Obviamente, muita pressão fiscal mata o imposto, para não mencionar os danos colaterais. A decisão de tributar obras de arte é uma má medida. Isso trará relativamente pouco dinheiro e fará com que todas as cobranças privadas vão para o exterior. O mecenato é uma dimensão longe de ser negligenciável do financiamento da esfera artística. Eu já considero a ISF como uma espoliação. O governo precisa de dinheiro para equilibrar os livros da nação. Que comece cortando seus gastos. Entretanto, observo que este governo está estrangulando a arte ao baixar o orçamento da cultura, por um lado, e aumentando a carga tributária sobre a arte, por outro. Que bobagem. Tenho a tendência de pensar que, além do patrimônio e da promoção do mundo francófono, o Ministério da Cultura é uma criação ex nihilo que é mais ideológica do que qualquer outra coisa na França. Acho que devemos, portanto, deixar um lugar muito maior para a gerência (para as fundações, por exemplo, como Bayrou sugeriu em 2007 e depois em 2012). Eu não gosto nada da idéia de criação artística subsidiada pelo Estado. Vimos o que aconteceu na União Soviética e, de modo mais geral, em regimes que querem ser "fortes". Acredito em um Estado que garante a liberdade, mas não em um Estado que define o que é artístico ou não. Em resumo, o Estado socialista tem tudo errado. O problema é que a esfera artística desenvolveu hábitos tão ruins na França que com o tempo será doloroso tirá-la do mau seio do Estado. Dar-lhe verdadeira liberdade fiscal (e ela já se beneficia muito em certas áreas de um regime derrogatório) parece-me mais suscetível de estimulá-la do que qualquer forma de encasamento, por mais dourado que seja. Em resumo, cabe às autoridades locais definir sua relação com a arte desde que a esfera pública intervenha e, quanto ao resto, a liberdade fiscal para os criadores. Este é um belo acordo liberal que fará meu tovaritchi de esquerda estremecer, mas que pode não faltar senso comum nestes tempos... É irônico que Laurent Fabius ainda esteja no governo vinte anos após o lobby para que obras de arte não sejam incluídas no cálculo do imposto patrimonial, sob o pretexto de que seus pais eram antiquários. Quanto ao resto, qualquer que seja o tipo, os impostos na França são sempre estúpidos. Artigo: O DILEMA DO BOM IMPOSTO http://0z.fr/uS5mH Escrito por : Carbone 12 | Terça-feira, 16 de outubro de 2012 O ISF é um imposto injusto e economicamente perigoso, pois é um imposto fisiocrático. Escrito por : Phil | Terça-feira, 16 de outubro de 2012 Para saber um pouco sobre o mercado de arte, a isenção destas bugigangas no cálculo da ISF sempre me pareceu uma aberração, pelo contrário. Pobres ricos! forçados a olhar duas vezes antes de apostar em uma crosta! Isso não é maneira de viver. E pensar que vamos perder todas essas belas mentes. Que pena, caro herege! Trememo-nos na expectativa destas multidões de pintores amaldiçoados, estas multidões de pessoas que se precipitam em seu tempo, todo este talento evaporou no exterior. Eu não me daria conta do anúncio de sua partida: deixá-los ir a outro lugar para praticar a arte da subversão subsidiada. 2º ponto: Você não pode definir o que é artístico ou não através da tributação de obras de arte. A tributação não é censura e a alusão à União Soviética me parece um pouco tola: a arte tem sido maciçamente subsidiada na França desde os anos 70. E daí? Finalmente, não vejo o que as autoridades locais têm a ver com este debate sobre arte e impostos. Na vida real, e não na Île aux</w:t>
      </w:r>
    </w:p>
    <w:p>
      <w:r>
        <w:rPr>
          <w:b/>
          <w:color w:val="FF0000"/>
        </w:rPr>
        <w:t xml:space="preserve">id 144</w:t>
      </w:r>
    </w:p>
    <w:p>
      <w:r>
        <w:rPr>
          <w:b w:val="0"/>
        </w:rPr>
        <w:t xml:space="preserve">Uma primeira vez encorajadora para Élise PujolNeodomian Élise Pujol lutou bem por sua primeira abertura internacional. O cadete francês Prithika Pavade vence na categoria júniorNo complexo Saint-Symphorien, a jovem francesa de 14 anos (ainda...Uma Torre de Babel que traz muito dinheiro para Metz A organização em Metz de um palco do circuito mundial de tênis de mesa júnior e cadete oferece à capital de Metz - e seus negócios - muito...</w:t>
      </w:r>
    </w:p>
    <w:p>
      <w:r>
        <w:rPr>
          <w:b/>
          <w:color w:val="FF0000"/>
        </w:rPr>
        <w:t xml:space="preserve">id 145</w:t>
      </w:r>
    </w:p>
    <w:p>
      <w:r>
        <w:rPr>
          <w:b w:val="0"/>
        </w:rPr>
        <w:t xml:space="preserve">GAME: sob a árvore de Natal, os funcionários têm os tomates Em liquidação desde setembro por um período de seis meses, GAME France deveria ter dado notícias sobre suas possibilidades de recuperação no mês passado. Devido às novas ofertas que surgiram entretanto, a empresa tem agora um período adicional - empurrando o prazo para janeiro de 2013 - para apresentar suas opções ao tribunal comercial de Bobigny. Em meio à correria de final de ano, a situação é necessariamente delicada para a empresa e seus funcionários. Um deles, que está na empresa há mais de cinco anos, confirma a incerteza e a pressão sentida por muitos funcionários. "Vivemos no inferno desde o verão: sem comunicação sobre o fechamento de lojas, quase fomos informados durante a noite por um pobre e-mail alguns dias antes do final", explica este gerente de loja desanimado, referindo-se aos eventos de agosto, bem como aos fechamentos realizados desde a recepção. "Os funcionários nunca receberam nenhuma carta preliminar anunciando a situação, nem entrevistas de despedimento, como exigido por lei: muitos deles estão em processo de recorrer ao tribunal do trabalho sobre este assunto. Para os funcionários demitidos, um documento interno que pudemos consultar menciona um atraso significativo no pagamento de bônus e saldos de demissões, que podem não ser pagos antes de janeiro de 2013 devido a um atraso na administração da empresa. Um e-mail enviado pelo conselho de trabalhadores também fala de uma pressa na gestão do plano de proteção ao emprego (PSE), com o envio simultâneo da notificação de demissão e do contrato de segurança profissional (CSP), o que é confuso quanto às possibilidades de reclassificação interna. Para os funcionários ainda a bordo, diz-se que a pressão vem de manobras de intimidação, tais como "ligações telefônicas inoportunas" ou mensagens deixadas em um fórum, criadas por funcionários que queriam entrar em greve antes de reverter sua decisão em vista das ameaças feitas. "Recebemos pressão diária dos gerentes regionais, que simplesmente nos dizem que se nos sairmos mal, seremos os próximos na lista daqueles a serem demitidos", diz o gerente da loja. "Um gerente tomou a liberdade de responder diretamente ao fórum dos grevistas e ligar para os organizadores dizendo que teria algumas contas a ajustar com eles em sua próxima visita às suas cidades". Finalmente, os funcionários foram informados pela gerência que se nenhum comprador for encontrado para a GAME France, a empresa fechará todas ou a maioria de suas lojas em março/abril próximo; a possibilidade de um reposicionamento quase exclusivo nas vendas on-line - graças a uma revisão completa do site atualmente em andamento - não deve ser desconsiderada. Contatado pelos editores, um porta-voz do grupo, Julien Trosdorf, nega essa possibilidade e fornece alguns detalhes sobre os últimos eventos, bem como sobre o futuro do GAME na França. "Nesta fase das discussões, é prematuro antecipar a decisão do tribunal comercial. Vários cenários são possíveis, incluindo a continuação do negócio em uma escala menor", explica Trosdorf. "Entretanto, não se trata de fechar todas as lojas, nem de se concentrar principalmente nas vendas on-line. Quanto ao redesenho do site, originalmente planejado para meados de novembro, ele explica que os procedimentos relacionados ao fechamento da loja atrasaram seu lançamento e que deverá estar pronto na próxima semana, embora não se espere que a atividade comercial seja retomada até janeiro de 2013. "As vendas on-line continuarão a ser uma atividade complementar do grupo em qualquer caso". Nenhum novo fechamento antes de janeiro GAME também se defende de ter má comunicação interna, e afirma que o conselho de trabalho recebe sistematicamente as últimas informações nas reuniões organizadas</w:t>
      </w:r>
    </w:p>
    <w:p>
      <w:r>
        <w:rPr>
          <w:b/>
          <w:color w:val="FF0000"/>
        </w:rPr>
        <w:t xml:space="preserve">id 146</w:t>
      </w:r>
    </w:p>
    <w:p>
      <w:r>
        <w:rPr>
          <w:b w:val="0"/>
        </w:rPr>
        <w:t xml:space="preserve">Este artigo ainda não foi preenchido pela AJPN, mas não hesite em fazê-lo a fim de restaurar a memória da Segunda Guerra Mundial a esta comunidade. Testemunhos, memórias, teses, pesquisas, apresentações e trabalhos escolares [Adicione seu próprio]Paul Joseph dit Joseph Bourson Preso como refém e baleado em 11 de junho de 1944 em Mussidan (Dordogne), Blog 2 páginas, produção 2011Artigo escrito durante minha pesquisa genealógica, depois a publicação de um blog online (http://majoresorum.eklablog.com)dedicado à família BOURSON que foi expulsa em 1940 da aldeia de Vigy (Moselle) e se refugiou em Mussidan (Dordogne) e nas aldeias vizinhas onde viveram durante a guerra. Várias pessoas de Vigy estavam entre os 52 reféns baleados em 11 de junho de 1944.</w:t>
      </w:r>
    </w:p>
    <w:p>
      <w:r>
        <w:rPr>
          <w:b/>
          <w:color w:val="FF0000"/>
        </w:rPr>
        <w:t xml:space="preserve">id 147</w:t>
      </w:r>
    </w:p>
    <w:p>
      <w:r>
        <w:rPr>
          <w:b w:val="0"/>
        </w:rPr>
        <w:t xml:space="preserve">WordPress Bem-vindo ao WordPress. Antes de começarmos, precisamos de algumas informações sobre seu banco de dados. Você precisará reunir as seguintes informações para prosseguir. Usaremos estas informações para criar o arquivo wp-config.php. Se por algum motivo a criação automática do arquivo não funcionar, não se preocupe. Sua única ação é adicionar as informações do banco de dados a um arquivo de configuração. Você também pode simplesmente abrir wp-config-sample.phpd em um editor de texto, preencher suas informações e salvá-las como wp-config.php. Precisa de ajuda? Estamos aqui para ajudar. Você deveria ter recebido esta informação de seu web host. Se você não o tiver, precisará entrar em contato com seu anfitrião para continuar. Se você está pronto... Vamos lá!</w:t>
      </w:r>
    </w:p>
    <w:p>
      <w:r>
        <w:rPr>
          <w:b/>
          <w:color w:val="FF0000"/>
        </w:rPr>
        <w:t xml:space="preserve">id 148</w:t>
      </w:r>
    </w:p>
    <w:p>
      <w:r>
        <w:rPr>
          <w:b w:val="0"/>
        </w:rPr>
        <w:t xml:space="preserve">#51 Em 24/09/2012, às 11:51 - Christophe C Re: Amazon e Ubuntu1MusicStore links por padrão na Quantal Para quem compra livros ou música, ter uma loja de música e uma livraria é prático. Se não houver loja de música ou livraria em Ubuntu, você terá que procurá-los na web de qualquer maneira. A menos que você não compre nada, ou só vá a lojas físicas. Se o Ubuntu receber dinheiro em vez de nada, bem, melhor ainda. #52 Em 24/09/2012, às 11:55 - shindz Re: Amazon e Ubuntu1MusicStore links por padrão na Quantal sorrodje escreveu: Não gosto nada, mas se pode ser removido sem nenhum problema não me incomoda mais do que isso. sim, mas você pode não ser representante da maioria dos usuários que não saberão como removê-lo e que, toda vez que procurarem um programa em seu computador, receberão muito mais sugestões de consumo do que respostas relevantes ao seu legítimo pedido. Sem mencionar os possíveis traços e o tráfego de banda gerada. E você não tem idéia se eles se importarão de obter resultados da amazon ou do U1, para que você não retire nada. #53 Em 24/09/2012, às 12:13 - sorrodje Re: Amazon and Ubuntu1MusicStore links by default in Quantal cep wrote: Não gosto nada, mas se pode ser removido sem nenhum problema não me incomoda mais do que isso. Sim, mas você pode não ser representante da maioria dos usuários que não saberão como removê-lo e que, cada vez que procurarem um programa em seu computador, receberão mais sugestões para consumo do que respostas relevantes a seu legítimo pedido. Sem mencionar os possíveis traços e o tráfego de banda gerada. E você não tem idéia se eles se importarão de obter resultados da amazon ou do U1, então você não está levando nada de volta. Não sei se a opinião do cep é representativa ou não, mas é relevante, mesmo assim. Isto não é um detalhe e estas propostas comerciais gerarão um clamor, não duvidemos disso por um segundo. #54 Em 24/09/2012, às 12:28 - cep cep escreveu: sorrodje escreveu: não gosto nada, mas se ele pode ser removido sem nenhum problema, não me incomoda mais do que isso. sim, mas você pode não ser representante da maioria dos usuários, que não saberão como removê-lo e que, cada vez que procurarem um programa em seu computador, receberão muito mais sugestões de consumo do que respostas relevantes ao seu legítimo pedido. E você não sabe se eles se importarão de obter resultados da amazon ou do U1, então você não vai aceitar nada de volta. mas eu não pretendo representar ninguém, asseguro-lhe. Mas eu tenho uma certa idéia, bastante pessoal talvez eu lhe conceda, do que o software livre pode representar. E, em nome desta mesma idéia, acho que você me concederá o direito de "refletir" minha opinião aqui. Não ? E, com antecipação, eu lhes asseguro dois outros pontos: em nome destes mesmos princípios, reconheço plenamente o direito da Canonical de disponibilizar estes recursos e o direito dos usuários que os subscrevem de usá-los. Não me agradeça, isto simplesmente segue a lógica dos princípios que eu sigo. #55 Em 24/09/2012, às 13:02 - conta excluída Re: Amazon e Ubuntu1MusicStore links por padrão na Quantal ao mesmo tempo para uma chance de ajudar o Ubuntu / Canonical a ganhar dinheiro sem gastar nada do nosso lado... especialmente porque não somos obrigados a usá-lo, seu lançador é reutilizável ... não deve se tornar paranóico. há</w:t>
      </w:r>
    </w:p>
    <w:p>
      <w:r>
        <w:rPr>
          <w:b/>
          <w:color w:val="FF0000"/>
        </w:rPr>
        <w:t xml:space="preserve">id 149</w:t>
      </w:r>
    </w:p>
    <w:p>
      <w:r>
        <w:rPr>
          <w:b w:val="0"/>
        </w:rPr>
        <w:t xml:space="preserve">Fuga. Deixe-se sonhar. Depois de um título aleatório e duas frases enigmáticas, posso lhes dizer (para aqueles que vêm me ler apesar deste título aleatório e destas duas frases enigmáticas) que estou tendo um grande feriado! Estou gostando! Eu não me importo com a chuva e o tempo. A vida está em outro lugar. Fotos que você verá muito em breve... Está na hora de eu resolver. Tenha uma boa segunda-feira amigos! Aproveite para nós!!! Festas Felizes Chrys ♥ Festas Felizes Chrys! *** Olá Chrys! :o) Sim! Sonhe! Aproveite! Aproveite! Seja feliz! Quando a vida lhe oferece esta oportunidade, você deve aproveitá-la sem questionar !!!! :o) :o) :o) BIG KISS CHRYS e você vê ... sua publicação desta manhã me deixa feliz! Sua foto é linda e inspira zenitude ! :o) Mais uma vez obrigado ! :o) *** Divirtam-se! Bisouxxx Continuar ! Tenha umas boas férias, sonhe em :) Tenha umas ótimas férias Chrys! o) Esta é a segunda semana para mim também! Aproveite, apesar do clima que não está do nosso lado... Foto muito bonita... Desfrute.... Tenha um bom dia e um bom feriado oh hora de suspender seu vôo esta bela imagem "fabricação do silêncio" ............. Boa semana sonhando Kisses christyn Eu sigo o fio... Estou fora, eu sonho ;) Boas férias Chrys. Aproveite bem :))muito boa foto em preto e branco em qualquer caso! Tenha umas ótimas férias! Festas felizes para você é bom desfrutar ^^ Você está certo em desfrutar plenamente .... Estou fazendo o mesmo do meu lado ;o) BIZ Boa fórmula... Você está certo Chrys, aproveite... Que bela foto! Adoro .... Aproveite suas férias.... Você está certo, aproveite! Tenha umas boas férias, descanse bem! Uma foto muito bonita! Um bom momento para classificar as fotos ... Por que este aqui? Como tirar o melhor proveito desta? Como ligar este e aquele ? Etc etc ... Não sei o que você faz com suas férias, mas sei que esta foto é muito bonita! Tenha umas ótimas férias Chrys Aproveite os bons momentos que a vida lhe proporciona !!!! Eu gosto de "Escape", é isso que eu realmente quero fazer, você fez isso. :):):) A foto em preto e branco é linda e chama a atenção! Obrigado por esta janela que vocês abrem para nós em horizontes alegres! Desejo que aproveitem ao máximo... Beijos, beijos e uma noite muito agradável Chrys estou ansioso pelo meu: sinto-me como se tivesse um "bengaleiro no meu trapézio"! DESFRUTE! Estou começando a minha... e sabe tão bem! Aproveite-o. É a única coisa que é real! Aproveite o momento... Muito feliz para você Chrys, o principal é se sentir bem. Eu realmente gosto de sua foto! Uma foto de um momento que não está congelado... ao contrário, é tudo reflexo! Você está certo em aproveitar suas férias e estar feliz com tudo! Excelente, eu gosto desta foto, é com muito atraso que eu respondo a este post (você sabe agora minha mania...) mas a foto vale a pena. Gosto do preto e branco, sugere muitos sentimentos, espera, tédio, descanso, em suma, temos a escolha.</w:t>
      </w:r>
    </w:p>
    <w:p>
      <w:r>
        <w:rPr>
          <w:b/>
          <w:color w:val="FF0000"/>
        </w:rPr>
        <w:t xml:space="preserve">id 150</w:t>
      </w:r>
    </w:p>
    <w:p>
      <w:r>
        <w:rPr>
          <w:b w:val="0"/>
        </w:rPr>
        <w:t xml:space="preserve">Philippe Waechter, economista-chefe da Ostrum AM, estava conosco para nos dar sua avaliação econômica do final da semana. Na segunda-feira, um anúncio do FMI confirmou a desaceleração do crescimento nos países emergentes. O BCE deu algumas garantias na quinta-feira, mas parece estar com falta de ferramentas no caso de uma nova tempestade financeira. O Brexit e o encerramento dos EUA permanecem no centro das incertezas imediatas. Philippe Waechter, economista chefe da Ostrum AM, estava conosco para nos dar sua avaliação econômica de fim de semana. Na segunda-feira, um anúncio do FMI confirmou a desaceleração do crescimento nos países emergentes. O BCE deu algumas garantias na quinta-feira, mas parece estar com falta de ferramentas no caso de uma nova tempestade financeira. O Brexit e o encerramento dos EUA permanecem no centro das incertezas imediatas. Philippe Waechter, economista chefe da Ostrum AM, estava conosco para nos dar sua avaliação econômica de fim de semana. Na segunda-feira, um anúncio do FMI confirmou a desaceleração do crescimento nos países emergentes. O BCE deu algumas garantias na quinta-feira, mas parece estar com falta de ferramentas no caso de uma nova tempestade financeira. O Brexit e o encerramento dos EUA permanecem no centro das incertezas imediatas. O mundo do recrutamento está mudando! E além do CV e da carta de apresentação, a cooptação e a rede são verdadeiras alavancas para alcançar os objetivos de cada um. Em qualquer caso, é isto que Antoine Perruchot, co-fundador e diretor da Keycoopt, defende e promove diariamente. Graças à sua solução, os recrutadores podem visar a pessoa entre seus milhares de funcionários que podem recomendar a pessoa certa para um determinado cargo. A própria Keycoopt está atualmente recrutando novos talentos para continuar a se desenvolver. Bernard Prats-Desclaux, comerciante proprietário e autor do livro "Stratégies de marchés", apresenta as ações que estão subindo e descendo esta manhã na Bolsa de Valores de Paris. Bernard Prats-Desclaux, comerciante proprietário e autor do livro "Stratégies de marchés", apresenta as ações que estão subindo e descendo esta manhã na Bolsa de Valores de Paris. Bernard Prats-Desclaux, comerciante proprietário e autor do livro "Stratégies de marchés", apresenta as ações que estão subindo e descendo esta manhã na Bolsa de Valores de Paris. Xavier Fenaux, associado da InteractivTrading comenta sobre a abertura do CAC 40. O índice parisiense está estável esta manhã, em linha com as notícias macro e microeconômicas bastante calmas desde o início da semana. Entretanto, a zona de 4900 pontos é o alvo para os investidores. Nicolas Morel, fundador e diretor da You-Trust, apresenta sua plataforma de Internet e um serviço associado destinado a candidatos e recrutadores com um credo: as habilidades técnicas não são mais suficientes no mercado de trabalho atual, é necessário trabalhar a personalidade e as habilidades interpessoais em uma empresa. A You-Trust também vem desenvolvendo uma solução de mobilidade interna há vários meses. Antoine Huvé, presidente e fundador da Cherchemonnid.com, apresenta esta start-up criada em 2015 que está revolucionando o setor imobiliário. O conceito é combinar em uma plataforma as necessidades claramente definidas dos indivíduos com as ofertas de 45.000 profissionais (agências imobiliárias, tabeliães, negociadores). Estes últimos pagam ao Cherchemonnid.com para processar todos os pedidos de clientes recebidos por meio de uma assinatura sem compromisso a uma taxa atrativa. A plataforma, bem conhecida no mercado imobiliário e muito bem sucedida, planeja estender seu know-how a outros serviços a fim de facilitar a vida de seus usuários durante e após a busca de seus imóveis. Dorian Abadie, treinador em análise técnica, apresenta as ações que estão subindo e descendo esta manhã na Bolsa de Valores de Paris. Erick Sebban, comerciante e técnico da Perceval Finance comenta a abertura do CAC 40 down. Em vista de seu recente desempenho, o</w:t>
      </w:r>
    </w:p>
    <w:p>
      <w:r>
        <w:rPr>
          <w:b/>
          <w:color w:val="FF0000"/>
        </w:rPr>
        <w:t xml:space="preserve">id 151</w:t>
      </w:r>
    </w:p>
    <w:p>
      <w:r>
        <w:rPr>
          <w:b w:val="0"/>
        </w:rPr>
        <w:t xml:space="preserve">Extrema paixão pela decoração! Um desejo real de compartilhar minha paixão por decoração, foi o que me motivou quando decidi abrir meu blog. Agora está feito, como eles dizem! O Natal é a única época do ano em que você pode encenar à vontade o interior e o exterior de sua casa. Otimizando o espaço em um quarto infantil pequeno Um quarto grande é ideal para que uma criança se sinta completamente à vontade. No entanto, quando o espaço está em alta, é importante... Rearranjando o Quarto Enquanto estava na cama em uma manhã de domingo, tive muito tempo para ver a decoração e a disposição do meu quarto. À... Redecorando sua sala de estar A sala de estar é a principal sala de estar da casa. Não é surpreendente se você prestar muita atenção ao seu design e layout. Que tal um banheiro de designer? Em casa, os banheiros são essenciais e ainda assim raramente falamos sobre a decoração deste lugar essencial para você e sua família. Renovando o velho: vigas expostas Dar uma nova vida às vigas antigas não é tarefa fácil, especialmente quando elas estão escondidas há anos...</w:t>
      </w:r>
    </w:p>
    <w:p>
      <w:r>
        <w:rPr>
          <w:b/>
          <w:color w:val="FF0000"/>
        </w:rPr>
        <w:t xml:space="preserve">id 152</w:t>
      </w:r>
    </w:p>
    <w:p>
      <w:r>
        <w:rPr>
          <w:b w:val="0"/>
        </w:rPr>
        <w:t xml:space="preserve">Em suas observações conclusivas anteriores (CAT/C/LUX/CO/6-7, para. 18), o Comitê solicitou ao Estado Parte que, até 15 de maio de 2016, fornecesse informações sobre sua resposta às seguintes recomendações: (a) melhorar as condições de detenção (para. 10); (b) sancionar qualquer discriminação ou incitamento à violência contra grupos vulneráveis e investigar crimes de ódio (para. 12); (c) assegurar que os menores detidos sejam separados dos adultos (para. 13); (d) fornecer informações sobre o número de crianças detidas (para. 14); e (e) fornecer informações sobre o número de crianças detidas (para. 15). (b) sancionar qualquer discriminação ou incitamento à violência contra grupos vulneráveis e investigar crimes de ódio (para. 12); (c) assegurar que os jovens em detenção sejam separados dos adultos e julgados por tribunais juvenis (para. 13); (d) considerar a dispensa do sistema discricionário de acusação e iniciar investigações imparciais em todos os casos em que haja motivos razoáveis para acreditar que um ato de tortura tenha sido cometido (para. 15).). O Comitê lamenta que o Estado parte não tenha apresentado um relatório de acompanhamento das observações conclusivas e considera que as recomendações contidas nos parágrafos 10, 12, 13 e 15 das observações conclusivas anteriores ainda não foram implementadas (ver parágrafos 10, 17, 20 e 21 abaixo). Favor fornecer informações sobre as medidas tomadas para assegurar, na prática, que todas as pessoas privadas de liberdade tenham o direito de informar um parente ou um terceiro de sua escolha desde o início da privação de liberdade.Favor esclarecer o cronograma para a adoção do Projeto de Lei 6758 Reforço das Garantias Processuais em Matéria Penal e indicar se, no novo projeto de lei, qualquer atraso no exercício do direito de informar um parente está sujeito ao acordo do Procurador do Estado e se as razões de tal atraso são registradas por escrito.Favor indicar também se a nova minuta ou outras medidas administrativas tomadas pelo Estado parte durante o período do relatório garantem que (a) que todas as pessoas privadas de liberdade, por qualquer razão, tenham acesso a um advogado desde o início da privação de liberdade; (b) que os exames médicos das pessoas privadas de liberdade sejam realizados fora da audição e visão dos policiais ou do pessoal não-médico;(c)que todas as pessoas privadas de liberdade, por qualquer razão, sejam informadas de todos os seus direitos desde o início da privação de liberdade; e(d)que, quando um menor é privado de liberdade pela polícia, um adulto de confiança seja informado desde o início da privação de liberdade e que ele ou ela não seja questionado pela polícia sem a presença de um advogado. 3.Favor fornecer as seguintes informações atualizadas sobre o tráfico de seres humanos desde junho de 2015: (a)Dados estatísticos anuais, desagregados por faixa etária, sexo, país de origem e setor de emprego da vítima, sobre o número de vítimas de tráfico e o número de denúncias apresentadas ou denúncias registradas pela polícia relativas a este tipo de crime, o número de pessoas que foram investigadas, incluindo funcionários do governo suspeitos de serem cúmplices, incluindo o número de investigações que resultaram em processos e condenações, e as penalidades impostas aos culpados condenados; (b) Estratégias ou planos de ação contra o tráfico de seres humanos</w:t>
      </w:r>
    </w:p>
    <w:p>
      <w:r>
        <w:rPr>
          <w:b/>
          <w:color w:val="FF0000"/>
        </w:rPr>
        <w:t xml:space="preserve">id 153</w:t>
      </w:r>
    </w:p>
    <w:p>
      <w:r>
        <w:rPr>
          <w:b w:val="0"/>
        </w:rPr>
        <w:t xml:space="preserve">Tópico: [Resultados] WWE Royal Rumble em 26/01/2020 seg 27 jan - 19:06 Pre-show Sheamus def. Shorty G Shorty G evita um salvamento do canto de Sheamus e aplica uma fechadura de tornozelo. Sheamus o empurra para longe e vai para um Brogue Kick, mas o Shorty G inverte-o com um Ankle Lock. Sheamus rasteja para agarrar uma corda, Shorty G o bate contra o canto, mas o árbitro o empurra para longe. O Shorty G bloqueia um bloqueio de Sheamus com uma contagem rápida, mas Sheamus resiste e acerta um Brogue Kick para a contagem dos três. United States ChampionshipAndrade (c) (W/Zelina Vega) def. Humberto Carillo Andrade bloqueia uma Rana de Carrillo com um Roll Up para a contagem dos três. Quedas contam em qualquer lugar que o MatchRoman Reigns defina. O Rei Corbin Robert Roode e Dolph Ziggler chegam para atacar os Reinos Romanos na multidão. Os Usos, por sua vez, chegam para ajudar a Reigns. Jimmy se lança de uma estrutura sobre Roode e Ziggler para tocá-los. Reigns tranca Corbin em um vaso sanitário de construção e o atira para o chão. Reigns o confronta na multidão, mas Corbin o pega com um tiro de cadeira enquanto eles estão no banco de beisebol. Reigns o empurra para longe e acerta um soco do Super-Homem e segue com uma lança para a contagem dos três. Nos bastidores, encontramos Kevin Owens conversando com Samoa Joe. Owens diz que Houston é um bom lugar para ele, ele ganhou os títulos Intercontinental e Universal aqui, ele vai continuar a série tirando Seth Rollins do Rumble e espero que ganhe também. Joe diz que o positivo é que ele protegerá Owens para cuidar de Rollins, mas se Owens se meter em seu caminho na WrestleMania será algo mais. Kayla está com Fire and Desire para receber seus comentários. Sonya Deville diz que eles são uma equipe, então eles vão se manter unidos. Se se trata dela e de Mandy, ela promete que vai se jogar no ringue para deixar Mandy vencer, ela ama muito seu parceiro. A WWE presta homenagem a Kobe Bryant (NBA) que morreu em um acidente de helicóptero hoje. Primeiro chega a Alexa Bliss, 30 mulheres do Royal Rumble Match e depois Bianca Belair da NXT. A poderosa Molly vem em terceiro lugar, ainda sem eliminação. Destaques: Otis agarra Mandy no fundo do ringue para salvá-la, mas Sonya Deville é eliminada e cai em cima de Mandy e ambas caem no chão.Tamina faz seu retorno da lesão no 14º lugar, mas é eliminada imediatamente por Belair.Bliss e Belair são deixados de frente um para o outro no avental, Belair empurra Bliss contra o poste para eliminá-la! Charlotte chega na 17ª. Naomi faz seu retorno na 18ª. Em 29ª. Santina Marella chega. Santina quer abraçar sua antiga parceira Beth Phoenix, mas ela se recusa. Natalya e Phoenix cercam Santina, mas Santina sai do ringue com seu Cobra. Quando a partida termina, Shayna Baszler chega ao ringue por último! Baszler limpa o anel e ela fica com Charlotte, Natalya e Phoenix. Phoenix e Natalya fazem um Hart Attack contra Baszler. Phoenix decide trair seu parceiro e joga Natalya para dentro do ringue! Então Baszler joga Phoenix no ringue enquanto ela queria levá-la para fora. Baszler joga Charlotte, mas ela fica no avental. Charlotte pega Baszler com uma tesoura de cabeça para tirá-la do ringue e ganhar o Rumble! Vencedor: Charlotte Flair Após a partida, Charlotte comemora sob os piros e aponta para o logotipo da WrestleMania. Charly pergunta a Charlotte sobre seus planos para WrestleMania. Charlotte diz que desde o primeiro dia ela tem estado aqui para ficar. Quer queiramos vê-la perder ou ganhar, ela nos lembrou que esta é sua</w:t>
      </w:r>
    </w:p>
    <w:p>
      <w:r>
        <w:rPr>
          <w:b/>
          <w:color w:val="FF0000"/>
        </w:rPr>
        <w:t xml:space="preserve">id 154</w:t>
      </w:r>
    </w:p>
    <w:p>
      <w:r>
        <w:rPr>
          <w:b w:val="0"/>
        </w:rPr>
        <w:t xml:space="preserve">Últimos lançamentos - Notícias literáriasBelow você encontrará uma lista das dez últimas publicações analisadas pelos críticos do jornal The Guardian. Climbing Days by Dan Richards - resenha Tribe: On Homecoming and Belonging - resenha 'I'll be watching The Mighty Walzer with my head in my hands' Abiola Oni anunciou como vencedora do prêmio BAME Short Story In Parenthesis: em louvor ao poeta esquecido do Somme Hisham Matar: 'I don't remember a time when words were not dangerous' Deborah Moggach: Tento não olhar a pornografia de propriedade, mas a carne é fraca" Os melhores novos livros infantis - resenhas de Philip Pullman sobre as 1.000 causas de Brexit The Muse da revista Jessie Burton - um seguimento sólido de The Miniaturist Uma seleção da Key to LanguagesHere é uma amostra da produção literária em inglês do século 21. As notas de leitura foram escritas por estudantes de inglês do ENS LSH. Por ocasião da 3ª Assises Internationales du Roman (Lyon, 25-31 de maio), conhecemos o romancista britânico Will Self. Nossa colega Christine Bini, responsável pela seção espanhola de La Clé, se apaixonou por A.S. Byatt. Aqui ela nos dá suas notas de leitura sobre Posse.</w:t>
      </w:r>
    </w:p>
    <w:p>
      <w:r>
        <w:rPr>
          <w:b/>
          <w:color w:val="FF0000"/>
        </w:rPr>
        <w:t xml:space="preserve">id 155</w:t>
      </w:r>
    </w:p>
    <w:p>
      <w:r>
        <w:rPr>
          <w:b w:val="0"/>
        </w:rPr>
        <w:t xml:space="preserve">Poincaré, la France et la Ruhr Maître de Conférences et d'Histoire contemporaine à l'Université de Paris IV-Sorbonne Stanislas Jeannesson publica Poincaré, la France et la Ruhr (1922-1924): Histoire d'une occupation. Ele escreve sobre os objetivos de Poincaré: "Estes objetivos são de longo prazo. Ao contrário dos planos de abril de 1921, que visavam sobretudo fazer a Alemanha ceder por pressão constante, os de 1922 tinham uma perspectiva muito mais ampla. Fazer a Alemanha pagar ainda era o objetivo declarado, mas os verdadeiros objetivos dos franceses eram outros: explorar as riquezas do Ruhr e da margem esquerda do Reno, obter a propriedade das minas a fim de garantir o fornecimento de coque para a indústria siderúrgica nacional depois de 1930, e resolver a questão fundamental da segurança, incentivando a criação de uma entidade política autônoma na Renânia, destacada se não do Reich, então pelo menos de Berlim. Esta dimensão da Renânia, presente na origem da ocupação, é essencial, acreditamos nós, para uma compreensão completa da política francesa. Não foi forçado pelas circunstâncias e pela necessidade que a França decidiu ocupar o Ruhr. A decisão foi tomada com base nos objetivos, pois o Ruhr foi o único e último meio de resolver definitivamente as duas questões deixadas em suspenso pelo Tratado de Versalhes e suas consequências imediatas: a das reparações e a da segurança. - Stanislas JEANNESSON, Poincaré, la France et la Ruhr (1922-1924): Histoire d'une occupation, Presses Universitaires de Strasbourg, 1998, 432 p. ► Pierre Monthélie, Nouvelles de Synergies Européennes n°40, 1999. O pano de fundo do "bolchevismo nacional": Versalhes e a ocupação do Ruhr [Oposto: a Senhora Europa como Diógenes busca com sua lanterna a Paz. Desenho no jornal satírico Kladderadatsch de Berlim, 1923]. - Revisão: Klaus Schwabe (Hrsg), Die Ruhrkrise 1923, Wendepunkt der Internationalen Beziehungen nach dem Ersten Weltkrieg, Ferdinand Schöningh, Paderborn, 1985, 111 p. O contexto do Nacional-Bolshevismo foi essencialmente o da ocupação do Ruhr pelas tropas franco-belgas. Esta ocupação foi sem dúvida o auge das tensões que abalaram a Europa Ocidental após Versalhes e também se situou no contexto das reparações que o Tratado exigia da Alemanha derrotada. A Alemanha tentaria responder à ocupação militar com resistência passiva. A França manteve sua ocupação e até procurou separar a margem esquerda do Reno do Reich. A República de Weimar mergulhou na hiperinflação de 1923, pontuada em novembro pelo putsch abortivo de Hitler e Ludendorff. A crise não desencadeou uma nova guerra européia, mas marcou uma importante virada nas relações internacionais. A crise do Reno provocou uma verdadeira redistribuição das cartas. Um grupo de historiadores liderados por Klaus Schwabe se propôs a explicar as entradas e saídas desta redistribuição das cartas. O francês Jacques Bariety analisa a política francesa em relação à Renânia e seu desejo de assumir o controle das indústrias do Ruhr. Werner Link delineia a política americana da época e Schwabe a política britânica. Karl Dietrich Erdmann lista as alternativas propostas pelas diversas formações políticas alemãs na época. A política americana era essencialmente a de mediar os conflitos entre europeus. A política britânica visava frear a expansão francesa na Europa, apaziguando a Alemanha. Jacques Bariety revela o núcleo do problema franco-alemão entre 1914 e 1925 (Locarno</w:t>
      </w:r>
    </w:p>
    <w:p>
      <w:r>
        <w:rPr>
          <w:b/>
          <w:color w:val="FF0000"/>
        </w:rPr>
        <w:t xml:space="preserve">id 156</w:t>
      </w:r>
    </w:p>
    <w:p>
      <w:r>
        <w:rPr>
          <w:b w:val="0"/>
        </w:rPr>
        <w:t xml:space="preserve">Pronto para enfrentar novos desafios após um ano de mudanças TNC em 15/01/2020 às 16:54 Dominique Chargé, Presidente da Coopération agricole, revisa 2019 e discute os objetivos da organização (©TNC) Desde a tomada de seu cargo como Presidente até o lançamento de uma nova identidade em dezembro, 2019 foi um ano de renovação para a Coopération agricole, antiga Coop de France, a fim de se adaptar às novas expectativas dos agricultores e dos jovens que se estabeleceram. A organização está agora pronta para enfrentar os novos desafios enfrentados pela profissão agrícola em 2020. "Trabalhamos muito para adaptar e renovar nosso modelo cooperativo", explica Dominique Chargé, Presidente da Coopération agricole, ao revisar o ano passado. Embora as diversas pesquisas realizadas entre os agricultores mostrem um certo apego às cooperativas (três em cada quatro pertencem a pelo menos uma cooperativa) e sua forte presença nos territórios, sua governança às vezes tem sido atacada, assim como sua capacidade de responder aos atuais desafios econômicos e sociais. Leia também: - Congresso Coop de France: cooperativas em busca de uma nova vida - Coop de France lança um guia de governança para enfrentar o futuro O repensar se reflete sobretudo na nova identidade da Coop de France, agora denominada Coopération agricole, com um logotipo que visa transmitir a idéia de "movimento" e o desejo de fornecer "respostas individualizadas baseadas em nossas ferramentas coletivas e não respostas comuns a uma soma de indivíduos", através do slogan "Vamos construir juntos um futuro para todos", explica o Presidente da organização. Uma nova marca: "La Coopération Agricole" (2/3) - La Coopération Agricole (@lacoopagricole) 15 de janeiro de 2020 ✅ Uma nova identidade que encarna a ambição da atratividade, com uma promessa: o coletivo servindo os indivíduos. Com a assinatura "Construamos juntos o futuro de todos" pic.twitter.com/HH24ffWYNK Competitividade e apoio às transições Em suas novas prioridades para 2020, a cooperativa agrícola, que representa 40% do faturamento da indústria agroalimentar, não esqueceu a importância de seu papel econômico e pretende fortalecer sua presença em todos os mercados, desde o local até o internacional, mas também a restauração fora de casa e os produtos intermediários. 2020 será o momento da verdade para a implementação e o sucesso da lei Egalim", explica Dominique Chargé, que, no entanto, assinala que, nas atuais negociações comerciais, "a lógica ainda é muito baseada em guerras de preços e demandas por deflação". Outra prioridade da organização é o pacto produtivo lançado pelo Governo. Em particular, a Coopération agricole quer trabalhar na diferença de competitividade entre a França e a Alemanha, onde os impostos de produção são três vezes menores do que na França. A questão do emprego também é crucial, pois está se tornando cada vez mais difícil para as cooperativas encontrar empregados (especialmente motoristas de linha e posições de manutenção). "20.000 empregos não foram preenchidos na indústria alimentícia em 2018, o que poderia se tornar um fator limitante ou mesmo ameaçar a sustentabilidade de nossas atividades", disse o presidente da Coopération Agricole. Ambição 2020 - La Coopération Agricole (@lacoopagricole) 15 de janeiro de 2020 1 - Assegurando a transição econômica - O desafio do HHR - Exportação - Negociações comerciais: revalorização geral necessária de todos os produtos alimentícios, incluindo marcas privadas ✅ Em linha com as expectativas dos consumidores pic.twitter.com/QDDaRgzvqH Entretanto, a presença nos diversos mercados só será possível com um modelo econômico adaptado. "Nós</w:t>
      </w:r>
    </w:p>
    <w:p>
      <w:r>
        <w:rPr>
          <w:b/>
          <w:color w:val="FF0000"/>
        </w:rPr>
        <w:t xml:space="preserve">id 157</w:t>
      </w:r>
    </w:p>
    <w:p>
      <w:r>
        <w:rPr>
          <w:b w:val="0"/>
        </w:rPr>
        <w:t xml:space="preserve">Quando estive na Suíça, fiquei impressionado com a quantidade de marcas que podem ser encontradas na cidade, diretamente nas casas e edifícios antigos. Em um país que é tão exigente quanto à limpeza, achei isso surpreendente. Há também um número impressionante de pequenos estênceis aqui e ali, especialmente ao longo das margens do Reno. Aqui eles são apresentados em duas categorias. Fauna (clique para ampliar) Os estênceis de animais são surpreendentes em sua diversidade e número. Há também estênceis combinados com colagens e letras. Alguns têm uma mensagem política, mas nenhuma é assinada. (clique para ampliar) Infelizmente não tive tempo de explorar a cidade a fundo e não pude ver muitas outras peças, exceto algumas colagens da Alsa das quais já falamos aqui, alguns adesivos e um afresco no centro da cidade para o qual voltarei. Mas a Suíça está se movendo muito em termos de arte de rua e eu os convido a ler este site muito interessante Ilustrativo 08, que fala sobre a abordagem de alguns artistas de rua. Billet by Cxl 3 comments: Bons stencils... Tenho a impressão de que eles estão se perdendo em Paris :( vamos chamá-los de miss mosa(ic) eles são tão fofos estes pequenos stencils. B.</w:t>
      </w:r>
    </w:p>
    <w:p>
      <w:r>
        <w:rPr>
          <w:b/>
          <w:color w:val="FF0000"/>
        </w:rPr>
        <w:t xml:space="preserve">id 158</w:t>
      </w:r>
    </w:p>
    <w:p>
      <w:r>
        <w:rPr>
          <w:b w:val="0"/>
        </w:rPr>
        <w:t xml:space="preserve">Saúde Por suas convicções, ele preferiu sofrer em sua carne e em sua alma. Ele aceitou a deportação e a prisão por anos, longe de sua família, de seus discípulos e de sua terra natal, o Sudão francês, agora Mali. Hostil ao sistema colonial e sua manutenção, ele queria viver em um país livre. É por isso que posso compreender facilmente o significado de sua famosa declaração sobre os franceses, que cito: "A presença dos franceses nesta terra do Islã é temporária. Não devemos, portanto, nos comprometer com eles". Esta foi uma maneira muito inteligente para o homem santo de Nioro du Sahel despertar a consciência de seus compatriotas para a necessidade de fugir do jugo colonial. Ele apareceu assim para os franceses como um personagem perigoso para o sistema colonial. Cheick Hamahoullah também foi vítima de seu orgulho e sentimento nacionalista. Este sentimento nacionalista caracterizou o Presidente Modibo Keita e seu regime até sua queda, em novembro de 1968. Todo maliense deve ser animado por este orgulho nacional e permanecer de pé para a pátria. Mali tem valores culturais e intelectuais suficientes no passado e no presente para recuperar seu lugar no concerto de grandes nações. É por isso que eu digo que o valente Chérif Hamahoullah faz parte da história de Mali e de seus heróis. Se os edifícios públicos têm os nomes Askia Mohamed, Elhadj Omar Tall, Ahmadou Hampaté Bah, Firhoun, Attaher Ag Illy, Babemba Traoré e assim por diante, então o Xerife Cheick Hamahoullah merece o reconhecimento de toda a nação porque sua herança é imensurável. </w:t>
      </w:r>
    </w:p>
    <w:p>
      <w:r>
        <w:rPr>
          <w:b/>
          <w:color w:val="FF0000"/>
        </w:rPr>
        <w:t xml:space="preserve">id 159</w:t>
      </w:r>
    </w:p>
    <w:p>
      <w:r>
        <w:rPr>
          <w:b w:val="0"/>
        </w:rPr>
        <w:t xml:space="preserve">Os americanos estão usando o dinheiro de seus helicópteros para comprar bitcoin? A crise sanitária global da COVID-19 trouxe consigo uma crise econômica. Numa tentativa de neutralizá-la, o governo dos EUA distribuiu US$1.200 a cada cidadão adulto. Há um rumor na criptosfera de que os americanos estão usando esse dinheiro para comprar bitcoin, o que acontece com ele? Comprando bitcoin com cheques de estímulo: casos isolados Na semana passada, o governo dos EUA mobilizou dezenas de bilhões de dólares para começar a distribuir 80 milhões de "cheques de estímulo", supostamente para impulsionar a economia dos EUA. Diz-se que os US$1.200 são usados por muitos americanos para comprar bitcoin, de acordo com algumas figuras proeminentes no campo. Esta tese é notavelmente apoiada por Brian Armstrong, o CEO da Coinbase, que publicou o gráfico de depósitos de exatamente US$ 1200. Surpreendentemente, isto aumentou quando os cheques de cobrança foram distribuídos, passando de 0,1% para 0,4% do total de depósitos. 🤔 pic.twitter.com/uhz7Od3skX - Brian Armstrong (@brian_armstrong) 16 de abril de 2020 A Coinbase não é a única plataforma a ter testemunhado este fenômeno. Segundo a CoinDesk, o porta-voz do Binance US confirmou a tendência, afirmando: "Parece que as pessoas depositaram exatamente US$ 1.200 no Binance US nos últimos dois dias". Na Reddit, muitos usuários também afirmam ter gasto seus cheques de estímulo para investir na Bitcoin. Longe do geral Embora com os dados anteriores, seríamos tentados a responder à pergunta "os americanos estão gastando suas verificações de estímulo no Bitcoin?" afirmativamente, esta tendência ainda não foi minimizada. Em uma pesquisa da Gallup sobre como as pessoas gastaram os cheques de estímulo, 35% disseram que os usaram para pagar contas e 29% disseram que os pouparam ou investiram. Embora a parte que economizou ou investiu os US$1.200 seja responsável por um terço dos pesquisados, vale lembrar que a Bitcoin (e as moedas criptográficas como um todo) ainda tem uma reputação sulfurosa entre o público em geral. Os números revelados pela Coinbase e as declarações da Binbase também devem ser tomados com um grão de sal. Enquanto é verdade que alguns americanos podem ter usado seus US$1.200 para comprar bitcoin, o aumento de 0,1% a 0,4% da Coinbase não demonstra um fenômeno generalizado. Em tempos de crise, as pessoas tendem a evitar riscos, e o Bitcoin, e as moedas criptográficas em geral, estão entre os investimentos mais arriscados.</w:t>
      </w:r>
    </w:p>
    <w:p>
      <w:r>
        <w:rPr>
          <w:b/>
          <w:color w:val="FF0000"/>
        </w:rPr>
        <w:t xml:space="preserve">id 160</w:t>
      </w:r>
    </w:p>
    <w:p>
      <w:r>
        <w:rPr>
          <w:b w:val="0"/>
        </w:rPr>
        <w:t xml:space="preserve">Cite 3000, esperanças sob o artigo de escombros publicado em 10 de junho de 2008 Observe que este artigo não apareceu em nenhum dos grupos da revista e, portanto, não foi revisado. Tráfico de drogas, analfabetismo e pequenos delitos, mesmo motoristas de ônibus e táxi não mais se aventuram na selva da cidade satélite Barrio Tres Mil, ao sul de Sevilha. Montanhas de lixo nas calçadas, cadeiras de plástico em frente às portas. Algumas árvores convertidas em racks de secagem sobre os quais as roupas coloridas tremulam com o vento. Mulheres volumosas em roupões fofocas nas entradas do último depósito construído à mão com cercas de construção. Eles enfrentam o bulldozer que já está esperando na esquina da próxima rua. Porque parte do novo projeto de reabilitação no subúrbio andaluz de Poligono Sur é a demolição de pátios ilegais. Como se qualquer coisa pudesse ser construída sobre as calçadas! Desde 2003, a cidade satélite tem uma nova receita de sucesso para se adaptar a uma vida metropolitana polida: o "Plano Integral". O que é revolucionário neste plano", diz Antonio Rodrigo Torrijos, vice-prefeito de Sevilha e deputado pelo Poligono Sur, "é a participação das iniciativas dos cidadãos em medidas globais que se estendem à vida profissional, à construção da cidade, aos sistemas de saúde e educação". Segundo Torrijos, isto já está muito longe da vizinhança de cinco anos atrás. Os burros e cabras já não olham para fora da janela da sala... Assim como nas imagens que causaram furor na Espanha no documentário de Dominique Abel Poligono Sur.3000 barracos de ferro corrugadoPoligono Sur, oficialmente chamado de "Zona Industrial Sul", é cercado por vias expressas, ferrovias e um campo de guindastes no meio de um vasto canteiro de obras. A cidade é um apêndice da cintilante Sevilha. No início dos anos 70, 3.000 unidades de habitação social foram construídas aqui para acomodar os habitantes das caravanas e abrigos de telhados de lata do centro da cidade e áreas rurais em barracos verticais. E o número 3.000 se prendeu ao nome. Ela permaneceu apesar das outras 7.000 unidades de habitação social construídas nesse meio tempo para uma população estimada em 50.000 pessoas. No total, 10-15% dos habitantes pertencem à minoria cigana, e em algumas partes dos edifícios eles são quase 58%. Diferentes grupos étnicos, experiências habitacionais e hábitos de vida se chocam aqui. Isto significa que o potencial de conflito social é grande. Tão grande quanto a preocupação do município de Sevilha por sua reputação... É hora de uma limpeza. A raiz deste plano de reabilitação é uma idéia: a raiz do crime é a exclusão social, a raiz da exclusão social é a pobreza, a raiz da pobreza é o desemprego. Por exemplo, foram criadas três escolas de treinamento. Juan e Antonio, ambos na casa dos trinta, mantiveram a cabeça acima da água durante anos graças a trabalhos ocasionais. Agora, os dois estudantes da Taller de Empleo Poligono Sur prendem diligentemente as lâmpadas e cabos a um circuito elétrico. Sara, 35, também quer se tornar eletricista e ao mesmo tempo lutar pela emancipação da mulher e por um emprego estável. Para combater a solidão na vizinhança, medidas arquitetônicas são obviamente necessárias: acentos coloridos, pátios, playgrounds. Marina Lagos, arquiteta do projeto de reabilitação SURCO, aprende com suas conversas com os moradores o que é importante para eles: a segurança. Recentemente, os pares de policiais de capa azul têm fornecido segurança eficaz em todas as esquinas das ruas. Carro após parada de carro</w:t>
      </w:r>
    </w:p>
    <w:p>
      <w:r>
        <w:rPr>
          <w:b/>
          <w:color w:val="FF0000"/>
        </w:rPr>
        <w:t xml:space="preserve">id 161</w:t>
      </w:r>
    </w:p>
    <w:p>
      <w:r>
        <w:rPr>
          <w:b w:val="0"/>
        </w:rPr>
        <w:t xml:space="preserve">Já estou registrado no site há algum tempo, mas como não tenho Internet, só posso ir ao fórum no escritório e não é fácil... Assim que puder, leio todos vocês com atenção, mas não ouso responder muito por enquanto, por causa da minha juventude e da minha falta de experiência (vai chegar!) Em resumo, vou me apresentar brevemente: Tenho 23 anos de idade, vivo com zhom há 4 anos e temos seus dois filhos (13 e 10 anos) em custódia alternada 1 semana em 2. Está indo muito bem com meus BEs, um pouco menos com o ex, mas quando leio você tenho a impressão de que "meu" é um bolo de creme (mesmo que o bolo fique no meu estômago às vezes). Eu queria saber (isto é apenas para informação) com que idade uma criança pode pedir para viver com um dos pais e parar de alternar a custódia? É 13 ou 16? Eu sei que você precisa de bons argumentos para mudar o acordo de custódia, mas zhom e eu estamos nos perguntando porque há um ano o filho mais velho, de 13 anos, já expressou o desejo de viver apenas com o pai. Entretanto, a situação com sua mãe melhorou, mas tentamos explicar às crianças quais são seus direitos e mantê-las informadas se houver alguma mudança. Pensamos que é importante, eles são os primeiros interessados e se eles podem dar sua opinião, é muito bom. Além disso, como o mais velho está entrando na adolescência, surgem tensões - tanto conosco como com sua mãe - e seu pai espera mudanças nos próximos meses. Para ser visto...agradeço antecipadamente por suas respostas. Voltarei assim que puder.</w:t>
      </w:r>
    </w:p>
    <w:p>
      <w:r>
        <w:rPr>
          <w:b/>
          <w:color w:val="FF0000"/>
        </w:rPr>
        <w:t xml:space="preserve">id 162</w:t>
      </w:r>
    </w:p>
    <w:p>
      <w:r>
        <w:rPr>
          <w:b w:val="0"/>
        </w:rPr>
        <w:t xml:space="preserve">Você pode ganhar músculo enquanto perde peso? Perder peso pode ser uma coisa boa. Mas não se esse peso vier da perda muscular. Infelizmente, na maioria das vezes quando as pessoas perdem peso, elas ... Até 40% dos adultos americanos apresentam sintomas da doença do refluxo gastroesofágico (DRGE) uma vez por mês, e cerca de 10% da população adulta toma um inibidor de refluxo gastroesofágico (DRGE) ... O que são os Baby Blues? É o melhor dos tempos, é o pior dos tempos. É assim que 60-80% das novas mães se sentem alguns dias ou semanas após o parto. O que nós ... O que é um pervertido narcisista? Se você vive com um pervertido narcisista, sua vida é complicada. Você já tentou muitas vezes sair desta relação narcisista e sabe que é terrivelmente difícil. ... A exposição ao amianto e sua saúde As doenças relacionadas ao amianto resultam da exposição a minúsculas fibras de amianto que se acumulam nos pulmões. Quanto mais tempo você tiver sido exposto ao amianto, mais exposição você terá... - Saúde Obtenha o máximo do monitoramento da pressão arterial domiciliar A verificação da pressão arterial domiciliar é uma parte importante do gerenciamento da hipertensão. A Associação Americana do Coração (AHA) e outras organizações recomendam que qualquer pessoa com pressão alta ... - Saúde Bikram Yoga Bikram yoga foi fundada nos anos 70 pelo professor de yoga Bikram Choudhury. Também é comumente chamado de "ioga quente", com cada aula durando 90 minutos em ... - Saúde O desafio "4 semanas, 0 cigarros para ter 5 vezes mais chances de parar de fumar para sempre" é lançado! Esta é a primeira vez que uma pessoa é informada de que tem um ... Aprenda como aplicar um creme adelgaçante de forma eficaz Alguns truques simples podem aumentar a eficácia de seu creme adelgaçante. Para obter resultados rápidos, siga as dicas abaixo. Veremos abaixo: como funciona seu creme, como aplicá-lo... A doença de Crohn afeta cerca de 8 em cada 1000 pessoas na França. É uma doença inflamatória que pode afetar uma ou mais partes do trato digestivo. Na maioria dos casos, a doença afeta o íleo e o cólon. É uma doença crônica e permanente para a qual não existe, por enquanto, cura. Entretanto, não é perigoso, pois existem tratamentos eficazes para controlar sua progressão. Como reconhecer a doença de Crohn? Os sinais da doença de Crohn podem variar de pessoa para pessoa. Em alguns pacientes, a doença progride muito lentamente e sem nenhum sinal alarmante, enquanto em outros ela se apresenta com dores fortes. Em todos os casos, a dor abdominal com diarréia muitas vezes sangrenta indicará a doença de Crohn. O paciente também pode ter febre e sentir a necessidade de ter um movimento intestinal. Os distúrbios cutâneos também podem indicar a doença. Quando esses sintomas aparecem, isso significa que a doença se espalhou fora do trato digestivo. Podem ocorrer infecções de pele, infecções oculares, mas também úlceras de boca. Quando a doença ocorre e o que a causa? As causas da doença de Crohn continuam sendo um enigma para médicos e pesquisadores no momento. Nenhuma bactéria ou vírus específicos foi ainda identificada como a causa da doença. Mas sabe-se que se trata em parte de uma doença auto-imune. Isto significa que as defesas naturais do corpo atacam os próprios tecidos do corpo, considerando-os como corpos estranhos. A doença de Crohn pode afetar ambos os sexos. Geralmente começa no século XX.</w:t>
      </w:r>
    </w:p>
    <w:p>
      <w:r>
        <w:rPr>
          <w:b/>
          <w:color w:val="FF0000"/>
        </w:rPr>
        <w:t xml:space="preserve">id 163</w:t>
      </w:r>
    </w:p>
    <w:p>
      <w:r>
        <w:rPr>
          <w:b w:val="0"/>
        </w:rPr>
        <w:t xml:space="preserve">Quer você esteja usando o SafeSearch para trabalhar, com crianças, ou para si mesmo, este recurso permite filtrar conteúdo sexualmente explícito dos resultados de pesquisa do Google. Como o SafeSearch funciona Quando o SafeSearch é ativado, ele filtra imagens, vídeos e sites explícitos dos resultados de pesquisa do Google. O filtro SafeSearch não é 100% confiável, mas é projetado para bloquear o conteúdo explícito, como pornografia, de aparecer em seus resultados de pesquisa no Google. Para mais informações sobre segurança on-line, visite safety.google. Quando o filtro SafeSearch estiver desativado, você receberá os resultados mais relevantes para sua busca. Estes podem incluir conteúdo explícito, dependendo de sua busca. Você pode habilitar o SafeSearch para : - contas pessoais ou navegadores; - dispositivos e contas das crianças monitoradas com o aplicativo Family Link; - dispositivos e redes de trabalho ou escolares. Saiba mais sobre como pesquisar a conta de seu filho no Google com o aplicativo Family Link e como filtrar resultados explícitos em sua escola, trabalho ou rede doméstica. Nota: SafeSearch só funciona para os resultados de pesquisa do Google. Este filtro não impede que os usuários em sua rede encontrem conteúdo explícito através de outros mecanismos de busca ou acessando diretamente sites explícitos. Ativar ou desativar o SafeSearch - Ir para a página Configurações de busca. - Na seção "Filtros SafeSearch", verifique ou desmarque a caixa "Habilitar SafeSearch". - Na parte inferior da página, clique em Salvar. Altere as configurações do SafeSearch de seu filho no aplicativo Family Link A configuração SafeSearch é ativada por padrão para usuários com menos de 13 anos de idade (ou a idade mínima permitida em seu país) com uma Conta Google gerenciada com o Family Link. Somente os pais podem desativar a configuração SafeSearch. Saiba mais sobre a pesquisa e a Conta Google de seu filho com o aplicativo Family Link Bloqueie as configurações do SafeSearch para dispositivos e redes que você administra Se você quiser ter certeza de obter resultados filtrados pelo SafeSearch em outro dispositivo que você administra, como seu PC ou MacBook, você pode mapear domínios do Google para forcesafesearch.google.com. Saiba como deixar o filtro SafeSearch nos dispositivos que você administra. Resolver questões do SafeSearch Se o SafeSearch não estiver funcionando, descubra como resolver as questões do SafeSearch. Relatar conteúdo explícito Se você encontrar conteúdo explícito com o SafeSearch ativado, você pode relatar o conteúdo.</w:t>
      </w:r>
    </w:p>
    <w:p>
      <w:r>
        <w:rPr>
          <w:b/>
          <w:color w:val="FF0000"/>
        </w:rPr>
        <w:t xml:space="preserve">id 164</w:t>
      </w:r>
    </w:p>
    <w:p>
      <w:r>
        <w:rPr>
          <w:b w:val="0"/>
        </w:rPr>
        <w:t xml:space="preserve">- Um esporte completo: através da variedade de atividades oferecidas e da estrutura das aulas, o Swedish Fit atende ao máximo das necessidades e objetivos. Cardio-treinamento, fortalecimento muscular, flexibilidade, equilíbrio, coordenação: é possível compor seu próprio programa esportivo a fim de atingir seus objetivos com um mínimo de restrições e um máximo de prazer e eficiência - O prazer de se mover: dinamismo, bom humor e convívio são as palavras-chave do Swedish Fit! Longe do espírito de competição, a disciplina favorece o prazer da prática, em todos os níveis de desempenho. Todas as aulas são acompanhadas por música estimulante e organizadas em torno de instrutores motivados e motivadores que incentivam todos os participantes a dar o melhor de si. Cuidado: nível máximo de endorfina, alto risco de dependência! Uma oferta esportiva variada: Swedish Fit® oferece mais de 16 atividades dinâmicas e complementares, divididas em 5 famílias: Original, Desafio, Espírito, Específico e Groovy (link para as famílias de atividades). Flexibilidade a um preço baixo: para aproveitar ao máximo as classes, a Swedish Fit® oferece assinaturas ilimitadas, assim como classes individuais. Todos são livres para adaptar seus horários de aula e mudar de sala de acordo com sua disponibilidade e necessidades de viagem!</w:t>
      </w:r>
    </w:p>
    <w:p>
      <w:r>
        <w:rPr>
          <w:b/>
          <w:color w:val="FF0000"/>
        </w:rPr>
        <w:t xml:space="preserve">id 165</w:t>
      </w:r>
    </w:p>
    <w:p>
      <w:r>
        <w:rPr>
          <w:b w:val="0"/>
        </w:rPr>
        <w:t xml:space="preserve">Inclui 2 item(s): Legend of Grimrock, Legend of Grimrock 2 "Capta tudo o que é bom nos jogos de RPG da velha guarda". 4.5/5 - GameSpy "A mistura de combate emocionante, quebra-cabeças de dominação da mente e exploração em aberto é uma loucura". 8.5/10 - IGN "Perdi a conta do número de vezes que levantei meus punhos para o céu e gritei "SIM!" após resolver com sucesso um quebra-cabeça". 9.5/10 - Destructoid "Facilmente o melhor jogo indie que já joguei em muito tempo e a um preço muito razoável". 9/10 - Debate sobre o jogo "É muito bom". - Rock, Paper, Shotgun Use o Editor do Calabouço para criar novas aventuras e desafios para outros jogadores. Encha seus calabouços com quebra-cabeças, armadilhas e até mesmo novos itens, monstros e ambientes com gráficos e áudio personalizados!</w:t>
      </w:r>
    </w:p>
    <w:p>
      <w:r>
        <w:rPr>
          <w:b/>
          <w:color w:val="FF0000"/>
        </w:rPr>
        <w:t xml:space="preserve">id 166</w:t>
      </w:r>
    </w:p>
    <w:p>
      <w:r>
        <w:rPr>
          <w:b w:val="0"/>
        </w:rPr>
        <w:t xml:space="preserve">Nos dias 25 e 26 de outubro, o Trianon e o Centro de Música Barbara-FGO em Paris sediarão a 4ª edição do MaMA, o agora imperdível mercado anual de música contemporânea. 2 dias de conferências, reuniões profissionais, networking e concertos. Desde 2009, o MaMA (mercado anual de música contemporânea) reúne em Paris os atores do ecossistema musical para dois dias completos de conferências, reuniões, workshops e networking. Em três anos, a MaMA tornou-se um evento obrigatório. Este ano novamente, o evento acontecerá no 18º arrondissement de Paris, nos dias 25 e 26 de outubro. No programa, são esperados 6.000 visitantes, 1.200 empresas de 24 países, 200 jornalistas, 80 concertos... Durante o dia, 30 conferências, debates e workshops são propostos com 120 oradores franceses e estrangeiros que virão para discutir e refletir sobre o futuro da indústria musical. Como destaque desta edição, a Ministra da Cultura e Comunicação Aurélie Filippetti falará na quinta-feira às 17h30 no Trianon, após uma visita do espetáculo. E é claro, como todos os anos, você poderá encontrar Irma, que realizará a livraria oficial da feira no Trianon, bem como um centro de aconselhamento e demonstração. Programa de conferências no Trianon (80 Boulevard de Rochechouart 75018 Paris) : - Quinta-feira 25 de outubro: 10:30 &gt; 12:00 Conferência: O ZAP MaMA! 12:30 &gt; 14:00 Conferência: ECONOMIA DIGITAL: GANHANDO TODOS? 14h30 &gt; 16h00 Conferência : ARTISTA UMA VEZ, ARTISTA SEMPRE ? - Sexta-feira 26 de Outubro : 10h30 &gt; 12h00 Debate : ATO DE JUSTIÇA II DA EXCEPÇÃO MÚSICA : FALE SOBRE O FUTURO 12h30 &gt; 14h00 Conferência : OS NOVOS RELATÓRIOS DE MÚSICA E MARCAS 14h30 &gt; 16h00 Conferência : O MERCADO FRANCESO Visto DO INTERNACIONAL (SEM FRANQUIAS PERMITIDAS !) 16h30 &gt; 17h30 Conferência : RADIOSCOPING DE UMA VIAGEM - NICK MASON de PINK FLOYD</w:t>
      </w:r>
    </w:p>
    <w:p>
      <w:r>
        <w:rPr>
          <w:b/>
          <w:color w:val="FF0000"/>
        </w:rPr>
        <w:t xml:space="preserve">id 167</w:t>
      </w:r>
    </w:p>
    <w:p>
      <w:r>
        <w:rPr>
          <w:b w:val="0"/>
        </w:rPr>
        <w:t xml:space="preserve">Se você gostou de Rock Vs Zombies, então confira nossos outros Jogos Zumbi. Eles são semelhantes!</w:t>
      </w:r>
    </w:p>
    <w:p>
      <w:r>
        <w:rPr>
          <w:b/>
          <w:color w:val="FF0000"/>
        </w:rPr>
        <w:t xml:space="preserve">id 168</w:t>
      </w:r>
    </w:p>
    <w:p>
      <w:r>
        <w:rPr>
          <w:b w:val="0"/>
        </w:rPr>
        <w:t xml:space="preserve">Até esta edição dupla (24/25), as edições da revista Faire Part eram monografias. Entre as últimas publicações, lembramos o N°22/23 dedicado a Henri Meschonnic; 20/21, a Jacques Dupin; 18/19, a Hubert Lucot e 16/17 inteiramente dedicado a revisitar a aventura da revisão Mudança nos anos 70 e 80. Recordamos também as capas, sempre particularmente bem desenhadas e confiadas a um artista contemporâneo: Joël Leick, Antoni Tapiès, Christian Sorg ou Gérard Titus-Carmel para as últimas edições. Entre as edições esgotadas, procuraremos aquelas em Christian Prigent (N°14/15) ou Bernard Noël (N°12/13) ou Philippe Jaccottet (N°8/9) ou Michel Butor (N°4) em algumas livrarias ou na Internet. Nossos amigos Alain Chanéac, Alain Coste, Christian Arthaud, Jean-Gabriel Cosculluela inovam com este N°24/25, pois inscrevem quatro poetas em sua primeira página - Jean-Marc Baillieu; Patrick Beurard-Valdoye; Nicolas Pesques; Caroline Sagot Duvauroux - intitulados Parcours singuliers. Quatro poetas e para cada um deles uma entrevista, abordagens críticas e textos. Sempre, a proporção é feliz. A singularidade do assunto é tão diversa quanto os caminhos abertos por cada um desses escritos. Sua heterogeneidade, a escolha da linguagem destes quatro poetas, se determina muitos cruzamentos, proíbe, por outro lado, qualquer semelhança, qualquer comunidade que não seja a de ser quatro aventuras literárias, ou seja, estar nas estradas de uma criação atenta às formas de apreensão do real de nosso tempo, sempre fora dele. Não se enganem, estes não são representantes de correntes ou tendências da poesia francesa contemporânea, mas quatro vozes, ou melhor, quatro espaços de vozes. Quatro territórios de língua. Você tem que ir lá. A literatura é inventada ali! Esta questão da parte faire é um mirante. De suas páginas, a vista é fascinante! Revue faire part, 8 chemin des teinturiers7160 Le Cheylard. Preço de N°24/25: 25 euros</w:t>
      </w:r>
    </w:p>
    <w:p>
      <w:r>
        <w:rPr>
          <w:b/>
          <w:color w:val="FF0000"/>
        </w:rPr>
        <w:t xml:space="preserve">id 169</w:t>
      </w:r>
    </w:p>
    <w:p>
      <w:r>
        <w:rPr>
          <w:b w:val="0"/>
        </w:rPr>
        <w:t xml:space="preserve">Espaços : no Puy de Dôme Agnès VALLEIX Puy-de-Dôme / St Bonnet Pres Orcival (63210) Localizado em uma região rica em história, na porta de entrada do Parc des Volcans, nosso acampamento 3 estrelas será o ponto de partida para umas férias inesquecíveis. Atmosfera familiar, pesca, rio de trutas, mini-golfe, playground para crianças. Agnès lhe dá as boas-vindas ao seu acampamento familiar no coração do Parc Naturel Régional des Volcans d'Auvergne. Você encontrará atividades ao ar livre nas proximidades e todas as lojas do vilarejo. Produtos agrícolas: carne ovina Para garantir a segurança de todos, os produtores de Bienvenue à la ferme são mobilizados diariamente para implementar todas as medidas sanitárias ligadas à epidemia COVID19. Isto diz respeito a todas as atividades oferecidas por nossa rede. Coma e viva na fazenda com paz de espírito! Se você tiver alguma dúvida, não hesite em entrar em contato com nossos produtores. Em um ambiente natural reconfortante, desfrute de um ambiente confortável perto da fazenda. Preço : Por criança : 2,70 euros Por adulto : 5,50 euros Por pichação : 6,40 euros Por carro : 2,50 euros Por conexão : 3,70 euros Por animal : 1 euro Taxa turística : 0,50 euros Abertura : Durante todo o ano : 2 instalações sanitárias, 1 das quais é aquecida no inverno. Número de conexões: 60 Classificação: 3 estrelas Serviços: Recepção em autocaravana durante todo o ano. Informações turísticas. Gelo, gás e mercearia. Empréstimo de livros, quadrinhos, jogos. Free Wifi Caravan/Chalet/Mobilehome : Descrição : Aluguel de chalés para 5 - 7 pessoas com grande conforto (máquina de lavar louça, churrasqueira, terraço coberto) o ano inteiro :De 477 a 810 euros dependendo da estação do ano, 2 noites (fim de semana) : De 200 euros, aluguel de caravanas de 4 lugares: 225 a 295 euros por semana, dependendo da estação do ano, aluguel de camper van. Capacidade de recepção : 7 pessoas Contato : Agnès VALLEIX Camping de la Haute Sioule Endereço : Le Bourg 63210 ST BONNET PRES ORCIVAL Email : hautesioule@wanadoo.fr Site : www.camping-auvergne.info Site 2 : www.chalets-auvergne.info Tel work : 0473658332 Tel mobile : 0685756476 Fax : 0473658519 Coordenadas GPS : Lon : 2.8610587120056157 Em Clermont-FD, pegue a D2089 direção le Mont Dore, la Bourboule. Na rotatória de Nébouzat (na D 216), siga Orcival. Jeanpaul-sans-tente - postado em 19/07/2020 Obrigado a Agnès e sua família por sua acolhida amigável nesta área verde encantada: PS: Eu notei as datas festivas ao redor do forno de pão comunal para uma visita futura! Um pouco de leitura : "Vacances à la ferme : l'été au plus proche de la nature dans le Puy-de-Dôme" https://www.lamontagne.fr/clermont-ferrand-63000/economie/vacances-a-la-ferme-l-ete-au-plus-proche-de-la-nature-dans-le-puy-de-dome_13812896 nanou - karent@neuf.fr - postado em 31/08/2013 para aqueles que não gostam ou criticam este acampamento ou seus gerentes, vá e veja "camping de l'étang de fléchât", ou melhor, "camping de l'horreur", e lá você terá, não 3 estrelas, mas 5. voltaremos !!!! para o contexto, para a agnès, christian, seus filhos e seu pessoal, a acolhida foi super calorosa, todos eles estão muito presentes em caso de necessidade !!!! nós adoramos!!!</w:t>
      </w:r>
    </w:p>
    <w:p>
      <w:r>
        <w:rPr>
          <w:b/>
          <w:color w:val="FF0000"/>
        </w:rPr>
        <w:t xml:space="preserve">id 170</w:t>
      </w:r>
    </w:p>
    <w:p>
      <w:r>
        <w:rPr>
          <w:b w:val="0"/>
        </w:rPr>
        <w:t xml:space="preserve">Neder-Over-Heembeek: um painel de cidadãos para orientar o desenvolvimento da futura linha de bonde A Cidade de Bruxelas está lançando um chamado para candidaturas para compor um painel de cidadãos responsável por refletir sobre os desenvolvimentos que farão fronteira com a nova linha de bonde Neder-Over-Hembeek. Este painel será composto por 8 pessoas: 4 residentes, 2 lojistas e 2 representantes de associações. A seleção será feita pelo povo de Hembeek e pelos usuários do bairro a partir de 25 de junho, através de votação on-line. As inscrições estão abertas até 21 de junho via www.fairebruxelles.be/tram. O envolvimento dos habitantes de Bruxelas está no coração do projeto Neder-Over-Heembeek do bonde. Juntamente com a Região e a Stib, estabelecemos um processo participativo inovador para permitir que todos participem deste ambicioso projeto e para influenciar os impactos positivos na mobilidade e na vida da vizinhança. Após a bem sucedida co-construção do percurso, um novo painel de cidadãos guiará o desenvolvimento completo do espaço público de fachada a fachada. Eles não apenas transmitirão as informações a outros residentes, mas acima de tudo enriquecerão o processo de tomada de decisões com sua experiência do bairro", explica Arnaud Pinxteren, vereador de Participação Cidadã na Cidade de Bruxelas. Este painel será solicitado a pensar sobre perfis rodoviários, a segurança dos cruzamentos, a largura dos pavimentos, a instalação de ciclovias, áreas de estacionamento e espaços verdes. O objetivo deste procedimento é votar em um painel com a maior legitimidade possível: "Uma primeira proposta do painel será feita com base no voto indicativo e 5 critérios de seleção para garantir a diversidade dos membros: categoria do perfil, sexo, idade, setor de rotas e idioma. Esta proposta será apresentada aos cidadãos durante um debate público on-line no dia 15 de julho. Todos serão capazes de reagir e formular possíveis contra-propostas. O objetivo deste procedimento é conseguir uma votação por um painel com a maior legitimidade possível", acrescenta Brieuc de Meeûs, CEO da Stib. O objetivo é inaugurar esta nova linha de bonde até 2025.</w:t>
      </w:r>
    </w:p>
    <w:p>
      <w:r>
        <w:rPr>
          <w:b/>
          <w:color w:val="FF0000"/>
        </w:rPr>
        <w:t xml:space="preserve">id 171</w:t>
      </w:r>
    </w:p>
    <w:p>
      <w:r>
        <w:rPr>
          <w:b w:val="0"/>
        </w:rPr>
        <w:t xml:space="preserve">Aviso Legal 1. Apresentação de nosso site Em conformidade com a lei n° 2004-2005 de 21 de junho de 2004 para a confiança na economia digital, nosso site criado por , proprietário do site PMB Services, fornece ao público informações sobre nossa empresa. http://www.sigb.net/. O site pertence à comunidade de comunas do Pays de Sommières, cuja sede está localizada no seguinte endereço Parc d'activités de l'Arnède - BP 52027 - 30252 Sommières cedex http://www.mediatheque-paysdesommieres.com O presidente da comunidade de comunidades é responsável pela publicação, cujo e-mail é o seguinte: contact@ccpaysdesommieres.fr O webmaster, Murielle CUVILLIEZ, é responsável pela administração do site, cujo e-mail é o seguinte: . m.cuvilliez@ccpaysdesommieres.fr Os avisos legais neste site foram gerados e oferecidos pela agência de comunicação web G7design, localizada à 11 rue Parmentier em Nice, e escritos por Alexandre Montenon, da agência redacteur-contenu-web.com. O site é hospedado pelos serviços da PMB, cuja sede está localizada no seguinte endereço PMB Services http://www.mediatheque-paysdesommieres.com ZI de Mont sur Loir - 72500 CHATEAU DU LOIR 2. Condições gerais de uso do site e dos serviços oferecidos. Ao utilizar nosso website http://www.mediatheque-paysdesommieres.com, você aceita plenamente as condições gerais de uso especificadas em nosso aviso legal. Acessível a todos os tipos de visitantes, é importante observar que a Comunidade de Comunas do Pays de Sommières pode decidir interromper o site para manutenção. As datas e horários das interrupções serão, no entanto, especificadas com antecedência aos usuários. De acordo com sua política de comunicação, o objetivo do site é informar os usuários sobre os serviços oferecidos pela Comunidade de Comunas do Pays de Sommières, que se esforçará para fornecer informações precisas sobre sua atividade. Entretanto, podem ocorrer imprecisões ou omissões: a empresa não pode ser responsabilizada por qualquer erro no site http://www.mediatheque-paysdesommieres.com . 4. Limitações contratuais As informações em nosso website estão sujeitas a procedimentos qualitativos, a fim de garantir sua confiabilidade. Entretanto, não podemos ser responsabilizados por qualquer imprecisão técnica em nossas explicações. http://www.mediatheque-paysdesommieres.com Se você notar um erro relativo a informações que possamos ter omitido, não hesite em nos informar por e-mail no endereço m.cuvilliez@ccpaysdesommieres.fr. Os links conectados direta ou indiretamente ao nosso website não estão sob o controle de nossa empresa. Portanto, não podemos garantir a exatidão das informações nesses outros sites. http://www.mediatheque-paysdesommieres.com/ não pode ser responsabilizado por qualquer dano material relacionado ao seu uso. Além disso, qualquer outro tipo de consequência vinculada ao uso do site http://www.mediatheque-paysdesommieres.com, seja direta ou indireta (bug, incompatibilidade, vírus, perda de mercado, etc.). http://www.mediatheque-paysdesommieres.com 5. Propriedade intelectual e conteúdo do website O conteúdo editorial do website pertence exclusivamente à Comunidade de Comunas do Pays de Sommières. Qualquer violação de direitos autorais</w:t>
      </w:r>
    </w:p>
    <w:p>
      <w:r>
        <w:rPr>
          <w:b/>
          <w:color w:val="FF0000"/>
        </w:rPr>
        <w:t xml:space="preserve">id 172</w:t>
      </w:r>
    </w:p>
    <w:p>
      <w:r>
        <w:rPr>
          <w:b w:val="0"/>
        </w:rPr>
        <w:t xml:space="preserve">Resumo Através da criação de um jogo de plataforma, você descobrirá os principais editores do Fusion e como utilizá-los. Editores de Fusão - seu primeiro jogo! Tudo no Fusion é construído para ser muito intuitivo e fácil de aprender. No entanto, leva algum tempo para entender a mecânica da ferramenta. Este capítulo lhe dá uma visão geral dos diferentes editores e de como utilizá-los. Neste capítulo, vamos abordar: - Os editores - Uma visão geral - O editor de cena - O editor de imagem e animação - O editor de eventos Os editores - Uma visão geral Levaria muito tempo para descrever tudo o que você encontrará em sua primeira hora com o Fusion. Só posso guiá-lo através de seus primeiros protótipos. Entretanto, caso você esteja curioso e queira saber mais, há uma excelente ajuda on-line em francês que inclui descrições de cada botão e área da ferramenta. Basta pressionar F1 em Fusion. Abertura e navegação através dos editores principais Para abrir o storyboard, a cena e os editores de eventos, você geralmente pode selecionar a aplicação ou imagem a ser editada na janela do espaço de trabalho ou no Editor do Storyboard. Então você pode clicar em um dos botões do editor na barra de ferramentas de navegação ou clicar com o botão direito do mouse sobre o item e selecionar um comando Editar no menu de contexto. Clickteam Fusion 2.5 abre uma janela de 'cena' por pedido. Quando você abre um editor, ele se abrirá nesta janela, substituindo a anterior. Por exemplo, se você abrir o editor de storyboard e depois editar uma cena, o editor de cena irá substituir o editor de storyboard na mesma janela. Você pode navegar através dos editores previamente abertos com os botões vermelhos para frente/trás. Aqui está uma breve visão geral dos editores que você usará nos capítulos seguintes: O Editor do Storyboard Depois de criar uma nova aplicação, você entra no Editor do Storyboard. Você sempre terá uma visão geral dos diferentes níveis de seus jogos (cenas). Uma aplicação (o jogo completo) geralmente consiste em vários quadros (níveis, menus, telas, etc.). O editor de cena Cada um dos quadros em sua aplicação será editado no editor de cena. Você começará com um único quadro. Abra-a clicando duas vezes na cena 1. Você passará metade de seu tempo se fundindo com a criação de níveis e o layout de seu jogo. O Editor de Imagem e Animação Clique com o botão direito do mouse em qualquer lugar em seu quadro e selecione 'Inserir Objeto'. Na janela Abrir, selecione Ativo e clique em OK. Um duplo clique em qualquer objeto gráfico (como aquele criado com o objeto ativo) abrirá o editor de imagens. Crie seu próprio gráfico de pixel art ou Importe arquivos gráficos externos. Você pode trabalhar com eles neste editor. A seção "animações" na parte inferior do editor permite definir a animação para seus objetos. Tudo o que você precisa fazer é definir a ordem e a velocidade em que as imagens serão exibidas. Agora abra o Editor de Eventos clicando no ícone do Editor de Eventos na barra de ferramentas na parte superior da tela. O Editor do Evento Toda a programação será feita no Editor do Evento. É aqui que você passará a outra metade de seu tempo! Criar todos os seus eventos, condições e ações em uma tabela que se parece com uma planilha perfeitamente clara. Você aprenderá como criar e usar eventos na próxima seção deste capítulo. Considere a seguinte captura de tela: Todos os cálculos são modificados no editor de expressões. Se você quiser mudar a velocidade de funcionamento de seu personagem principal ou mudar a cor do fundo</w:t>
      </w:r>
    </w:p>
    <w:p>
      <w:r>
        <w:rPr>
          <w:b/>
          <w:color w:val="FF0000"/>
        </w:rPr>
        <w:t xml:space="preserve">id 173</w:t>
      </w:r>
    </w:p>
    <w:p>
      <w:r>
        <w:rPr>
          <w:b w:val="0"/>
        </w:rPr>
        <w:t xml:space="preserve">FCG suspende todas as atividades sexta-feira 27 de março de 2020 20:00 Anúncio feito esta manhã por Bernard Laporte Sujeito a restrições ligadas à epidemia de Covid-19 Fortunas variadas para as equipes de Grenoble FCG o ponta-de-lança Lucas Dupont reage após a derrota do FCG em Oyonnax Ele vai perder a viagem para Oyonnax Dia 24 jogos estão definidos Temporada 2019-2020</w:t>
      </w:r>
    </w:p>
    <w:p>
      <w:r>
        <w:rPr>
          <w:b/>
          <w:color w:val="FF0000"/>
        </w:rPr>
        <w:t xml:space="preserve">id 174</w:t>
      </w:r>
    </w:p>
    <w:p>
      <w:r>
        <w:rPr>
          <w:b w:val="0"/>
        </w:rPr>
        <w:t xml:space="preserve">A marinha finlandesa nasceu em 1918, mas suas origens e tradições são muito mais antigas. De fato, durante o período sueco da história da Finlândia, houve uma segunda marinha, a Armens Flotta ou Army Fleet, que era muito dependente do exército. O Fokker C.V. é um biplano de projeto holandês que surgiu em 1924 e teve muito sucesso no mercado de exportação devido a sua eficiência, sua simplicidade de uso e sua adaptabilidade com muitas versões que permitiram à força aérea cobrir uma ampla gama de missões com poucas aeronaves. Cerca de 955 aeronaves foram produzidas em diferentes variantes. Em setembro de 1948, a aviação naval norueguesa (Marinens Flyvevesen) tinha recursos relativamente grandes para uma pequena marinha. Tinha doze aeronaves de patrulha marítima Vickers Wellington, que também eram destinadas ao bombardeio e torpedo, seis hidroaviões Arado Ar196 para os quatro cruzadores batedores da classe Oslo, aviões de patrulha marítima Dornier Do-18 e hidroaviões Heinkel He-115 e torpedos. Na década de 1930, a construção de aeronaves abandonou gradualmente a madeira e a lona para o metal e várias ligas leves. Como estes materiais poderiam ser difíceis de encontrar, o trabalho continuou em aeronaves feitas de "materiais não estratégicos". Estes incluíam o De Havilland Mosquito, uma aeronave bimotora elegante e rápida projetada para o reconhecimento desarmado usando sua velocidade para escapar dos caças. Cinco protótipos foram encomendados em 15 de abril de 1940 (duas versões de bombardeiros, uma versão de caças pesados, uma versão de reconhecimento e uma versão de bombardeiros-torpedos). O protótipo do bombardeiro rápido voou pela primeira vez em 14 de janeiro de 1941, o caça pesado em 5 de fevereiro de 1941, e o protótipo do bombardeiro-torpedo deixou o solo pela primeira vez em 14 de março de 1941. O segundo protótipo em versão de bombardeio rápido decolou pela primeira vez em 27 de junho de 1941, seguido pelo segundo protótipo em versão de reconhecimento em 4 de julho de 1941. Os testes intensivos foram realizados até o outono de 1942, quando foi tomada a decisão de entrar em produção em série. A versão de bombardeio rápido foi abandonada, sendo dada prioridade às versões de reconhecimento e de caça pesado (mesmo que para esta segunda missão o Beaufighter tivesse prioridade). A Austrália escolheu o Mosquito como uma aeronave de reconhecimento tático-estratégico (o que não o impediu de adquirir também a Lockheed F-7s). Em março de 1950, a Austrália colocou em campo três esquadrões de reconhecimento equipados com Mosquito, PR Mk VIIs, uma variante de reconhecimento armado do Mosquito. O Esquadrão nº 12 RAAF/Squadron 415, com vinte aeronaves, sobrevoou os Balcãs como parte do 3º ATW. Havia também o No 17 Esquadrão RAAF, que voou dezesseis aeronaves nas Índias Orientais Holandesas como parte da 4ª ATW, e o 42 Esquadrão RAAF, que voou dezesseis aeronaves da Austrália. Durante o conflito foram criados três novos esquadrões, o 67 Esquadrão RAAF no 6º ATW (vinte aeronaves), o 94 Esquadrão RAAF no 7º ATW e o 98 Esquadrão RAAF no 8º ATW, tendo estes dois últimos dois esquadrões dezesseis aeronaves cada um. Estas unidades pilotariam esta aeronave até o final do conflito. As missões eram particularmente variadas. Houve missões de reconhecimento estratégico para monitorar os movimentos da frota japonesa, comboios de abastecimento e também a chegada de novas aeronaves aos aeródromos. Houve também missões de reconhecimento fotográfico com</w:t>
      </w:r>
    </w:p>
    <w:p>
      <w:r>
        <w:rPr>
          <w:b/>
          <w:color w:val="FF0000"/>
        </w:rPr>
        <w:t xml:space="preserve">id 175</w:t>
      </w:r>
    </w:p>
    <w:p>
      <w:r>
        <w:rPr>
          <w:b w:val="0"/>
        </w:rPr>
        <w:t xml:space="preserve">Tenho 5 Vmax 2 US, estoques, e um afinado que tinha o estágio 7 montado como deveria ser montado, supertrapp, jatos 165, sincronizado com as pequenas cebolas e motor 46000 kms.... Toda minha comitiva dirige um Vmax, tivemos muitas vezes a oportunidade de testar juntos lado a lado.... na recuperação, em segundo, em terceiro, nas torres, em baixa velocidade,... Resultado: é tudo um show... O ruído do escapamento e os aspi da KN são enganosos, apenas um verdadeiro teste lado a lado o informa sobre o verdadeiro valor de sua moto em comparação com outra.... Eu também pensei por muito tempo que a etapa 7 era brilhante, brutal no fundo, subida em revoluções violentas..... mas com força para levar a chapa de metal pelas panelas eu me coloco cheio de origem e como eu não levo mais a chapa de metal.... e sim um estoque faz o mesmo sem o ruído..... Afinal, é apenas uma questão de sentimento e da maneira como sua máquina se sente.... para mim, a Stage 7 não traz nada comparado com uma.... original, mas isso é apenas eu.... Dom você já dirigiu ou experimentou uma ação desenfreada ???? ou um US, você ficaria surpreso... Fulltmax: um conselho, fique com a scooter que eu tinha em estoque Vmax e depois sem tijolos, depois mudei para o estágio 7 com os jatos errados (esperando que as correias fossem entregues) não ficou duro, mas foi super barulhento, depois foi roubado de mim, então eu não tive tempo de ajustá-lo, depois comprei uma de segunda mão com o estágio 7 já montado, e ela empurra com mais força do que a minha velha sem tijolos.É mais difícil do que outros que testei e em alguns dos passeios que tive a oportunidade de fazer com outros caras do clube (sim, é muito antigo), lembro-me de um no meio no caminho de volta de Honfleur, eu não fui no primeiro, Eu não comecei nas primeiras, subi nas que estavam à minha frente e ninguém passou por mim (quaisquer que sejam as outras configurações ao redor e o peso dos motoristas, bem, sim, também não é necessariamente justo e sendo de tamanho e peso médios eu tenho uma vantagem, mas bem..) De qualquer forma, não é mágico, é lógica mecânica, um estágio 7 com a K&amp;N, se estiver bem sintonizado com tudo o resto, é necessariamente mais ar do que com a caixa de ar original, portanto mais combustível queimado, mais potência e isto em todas as rpm.O teste dyno atesta isso, é mais alto do que o medido em um carro americano completo, que repito nunca fez 145hp, mas sim 130 (obrigado marketing)... E haveria o suficiente para fazer 5 a 10hp a mais de 5000rpm se eu instalasse um sistema de exaustão 4 em 1, mas eu acho que não combina com o Vmax. Não há mistério, um motor com entrada livre e escape livre, dá inevitavelmente mais potência que o mesmo motor de estoque, se seu estágio 7 funcionava menos bem que um de estoque completo, é porque não estava bem sintonizado. Só para esclarecer, com minha configuração equivalente à sua, são os 175 jatos que são montados, não os 165... Vmax nonoffEXPERT 1700 Idade: 51Local: CANET EN ROUSSILLONStyle bike: Vmax 1700 Assunto: Re: ou acheter un stage 7 Lun 5 Out 2009 - 8:15 Vous vous prenez la tête pour rien...C'est simple, si tu montes un stage 7 sur un Vmax avant 92 sans changer les AC, ça ne peut marcher mieux que d'origine (ac à "petit" angle d'ouverture de valves)! Por outro lado, se você o montar em um Vmax depois de 91 (ou em um antigo com "grande" ac</w:t>
      </w:r>
    </w:p>
    <w:p>
      <w:r>
        <w:rPr>
          <w:b/>
          <w:color w:val="FF0000"/>
        </w:rPr>
        <w:t xml:space="preserve">id 176</w:t>
      </w:r>
    </w:p>
    <w:p>
      <w:r>
        <w:rPr>
          <w:b w:val="0"/>
        </w:rPr>
        <w:t xml:space="preserve">É simplesmente impensável para você andar sem capacete de bicicleta ou continuar a fazê-lo, pois você está ciente de que os acidentes nunca acontecem na hora certa e não poupa ninguém. Para conseguir um, porém, você precisa ter certeza de que é o melhor modelo para você. Bem, descubra com nossos especialistas quais critérios você não deve absolutamente ignorar antes de comprar. O que é um capacete de bicicleta? Todos sabem disso, mas um capacete de bicicleta de qualidade é uma peça de proteção na forma de uma concha. O invólucro externo é freqüentemente feito de policarbonato, enquanto a espuma interna é feita de poliestireno. Para fixar o conjunto, este acessório também está equipado com cintas de proteção. Melhor relação custo-benefício: KINGLEAD Este capacete de bicicleta com viseira protege os olhos do sol e da poeira. Este modelo também se distingue por seu sistema de ajuste de circunferência. É muito confortável e tem um sistema de ventilação, e a aerodinâmica oferece bom conforto. O melhor modelo top de linha: NUTCASE Com seu design original, este belo capacete de bicicleta é adequado tanto para adultos quanto para crianças. Possui também uma viseira removível, o que facilita o seu transporte. A fivela de fechamento é magnética, o que oferece melhor proteção. O melhor modelo barato: CAIRBULL Especialmente projetado para terrenos difíceis, este modelo é feito de policarbonato com um forro. No interior, há uma espuma amortecedora para maior conforto. Com este modelo, não haverá problema com a ventilação, graças a seus 21 túneis de ventilação. Comparação dos melhores capacetes de bicicleta Aqui estão nossos 4 melhores modelos de capacetes de bicicleta de melhor valor. Por que comprar um capacete de bicicleta? Para evitar acidentes Muitas pessoas ainda não usam capacete, o que é uma grande vergonha. A razão é que não é regulamentado por lei que os adultos usem um. De fato, o uso do capacete só é obrigatório para pessoas com menos de 10 anos de idade. Entretanto, seja na cidade, no campo ou em seu próprio quintal, é importante proteger sua cabeça. Esta é uma das partes mais frágeis do corpo, e é importante protegê-la. Pelo menos com um capacete, o impacto será reduzido. Entretanto, ter uma em sua cabeça não evita pequenos arranhões em caso de acidente. Portanto, é melhor equipar-se com acessórios adicionais, tais como protetores de tornozelo e cotovelo. Especialmente quando se anda em estradas difíceis e sinuosas. Um acessório indispensável para os ciclistas Na cidade, um capacete de bicicleta é um item indispensável para todo ciclista. Ter um capacete é sempre mais tranqüilizador e pode impedir uma viagem ao hospital. Além de ser um dispositivo de segurança, alguns capacetes podem melhorar seu passeio. Modelos leves e aerodinamicamente projetados ajudam a manter sua velocidade, para um melhor desempenho esportivo. Os capacetes de bicicleta mais vendidos deste mês se destacaram dos demais por seu desempenho. Como escolher um capacete de bicicleta? Os fabricantes de tamanhos oferecem uma variedade de tamanhos para este acessório de acordo com cada indivíduo. O tamanho do crânio é único para cada pessoa, e não há medição universal. Para encontrar o seu, pegue uma fita adesiva. Vá ao redor de sua cabeça, logo acima das sobrancelhas, para encontrar a medida. Esta etapa é necessária para que seu equipamento se ajuste adequadamente. É importante saber que não há um tamanho exato oferecido nas lojas. Os capacetes de bicicleta têm um ajuste mínimo e máximo, que pode ser ajustado. Mas para lhe dar uma idéia, os modelos de bebês e crianças começam a 44 cm. Enquanto os capacetes de bicicleta adultos</w:t>
      </w:r>
    </w:p>
    <w:p>
      <w:r>
        <w:rPr>
          <w:b/>
          <w:color w:val="FF0000"/>
        </w:rPr>
        <w:t xml:space="preserve">id 177</w:t>
      </w:r>
    </w:p>
    <w:p>
      <w:r>
        <w:rPr>
          <w:b w:val="0"/>
        </w:rPr>
        <w:t xml:space="preserve">É um acúmulo de pequenos objetos esquecidos, raridades plásticas, velhos lotes industriais, brinquedos inusitados... Vocês terão entendido... estes são os pequenos tesouros que escondemos em nossos bolsos quando éramos crianças! Objetos que só têm um valor porque os escolhemos e os guardamos preciosamente. Há duas lojas em Paris, mas acima de tudo duas bancas no mercado da pulgas de Saint Ouen que nós gostamos particularmente. A encenação é incrível com um toque de loucura que nos parece que vem diretamente do dadaísmo. Algumas fotos... É um acúmulo de pequenas coisas esquecidas com o tempo, raridades plásticas, objetos industriais antigos, brinquedos inusitados ... Você vai entender ... são estes pequenos tesouros, bem escondidos em nossos bolsos quando éramos crianças! Objetos que têm um valor apenas porque os escolhemos. Existem duas lojas em Paris, mas especialmente dois estandes no mercado de pulgas de Saint Ouen que nós gostamos particularmente. O cenário é surpreendente com este toque de loucura que parece vir logo de longe do dadaísmo. Algumas fotos ... Dê uma olhada no site! Você pode ver o site aqui! ♥ Fica em Marché Vernaison (Puce de Saint Ouen): Aisle 3 stand 107 &amp; Aisle 5 stand 92 ♥ Boutique Montmartre:17 rue Joseph de Maistre 75018 Paris Suas lojas estão para morrer para !!!! Um verdadeiro deleite para aqueles que amam coisas velhas, pequenas coisas e que voltam a cair na infância!!! Passei pelo menos uma hora lá no ano passado... Ótima memória! fantástica!!!!</w:t>
      </w:r>
    </w:p>
    <w:p>
      <w:r>
        <w:rPr>
          <w:b/>
          <w:color w:val="FF0000"/>
        </w:rPr>
        <w:t xml:space="preserve">id 178</w:t>
      </w:r>
    </w:p>
    <w:p>
      <w:r>
        <w:rPr>
          <w:b w:val="0"/>
        </w:rPr>
        <w:t xml:space="preserve">Sou um fã da Sephora. Fica a apenas alguns passos de minha casa, por isso é fácil ir até lá. E eu não gosto muito da Marionnaud porque acho as vendedoras um pouco velhas demais. Se eu comprar da Marionnaud, é na Internet quando eu não quero perder uma oferta. Assim, fui ao meu Sephora habitual para comprar alguns produtos, incluindo seu famoso Bain Dissolvant (também sou fã dele). Eu o adotei e não posso deixá-lo ir. Que grande invenção. Alguma maquiagem Sephora. Meu Diorissimo de Dior antes de mudarem a fórmula, a menos que já tenha sido feito, mas acho que não. Ele ainda tem o mesmo cheiro de lírio do vale. Eu me viro um pouco, mas não muito e não vejo o esfoliante corporal deles. Por isso, pergunto a uma vendedora. Não estou contente com isso. Estou sendo bastante desagradável aqui porque em breve você vai entender. Então, eles estavam sem bata. Peço um Sim às Cenouras. Não. Ela me ofereceu uma Biotherm, mas não era isso que eu queria. E enquanto conversamos, ela me disse que minha pele facial está extremamente desidratada. Com o tempo frio que temos tido, não é de se estranhar, devo dizer. Ela percebe alguma vermelhidão. Ela tem um bom olho, a marota. É verdade que sinto que minha pele está ficando quente, mas eu fiquei feliz com isso. E ela me fala sobre o Soro SOS da Guerlain e me pergunta se eu o conheço. É claro que eu digo não. Ela me leva ao departamento e lá ela entra em ação, a magnífica vendedora. Eu digo soberbo porque, francamente, ela conhece seu trabalho. Claro, ela exalta as virtudes do produto... E quando eu pareço cético, e não queria comprar algo tão caro. Ela me perguntou se eu tinha um cupom de desconto. Eu tinha ouvido dizer que tinha 20% de desconto. Ela começa a fazer as contas e me diz quanto desconto eu vou conseguir. Eu vi isso chegar, não sou enganado, mesmo que tenha sido enganado no final. Procrastino, digo-lhe que vou pensar no assunto, peço uma amostra (que eles não têm) e que vou tirar proveito da minha nova esfoliação e obter o soro naquele momento. Mas não, ela terminou a venda, o malandro, oferecendo-me três belas amostras de Guerlain da famosa linha Orchidée Impériale. Voltarei a esta faixa. Então saí com este famoso produto que comecei a tentar e só tenho coisas boas a dizer sobre ele. Mas eu já derramei muitos euros. Continuarei meu teste do Soro SOS da Guerlain, especial para peles sensíveis, em uma edição futura. Tudo isso para dizer que a vendedora fez seu trabalho muito bem. Acho que isso é raro hoje em dia.</w:t>
      </w:r>
    </w:p>
    <w:p>
      <w:r>
        <w:rPr>
          <w:b/>
          <w:color w:val="FF0000"/>
        </w:rPr>
        <w:t xml:space="preserve">id 179</w:t>
      </w:r>
    </w:p>
    <w:p>
      <w:r>
        <w:rPr>
          <w:b w:val="0"/>
        </w:rPr>
        <w:t xml:space="preserve">Segunda-feira, 4 de outubro de 2004 Isabelle Boydens, que leciona na Faculdade de Filosofia e Letras da Universidade Livre de Bruxelas, e cujo livro Informatique, normes et temps (Bruxelas: Éditions E. Bruylant) forneceu muitas idéias e informações para meu próprio trabalho, me enviou uma longa mensagem da qual ela me autorizou a publicar os seguintes trechos, que se referem aos artigos Contre les méthodes de conduite de projet, Comment travailler avec des informaticiens? e Travail ou imitation de travail? : Histórico de (...)</w:t>
      </w:r>
    </w:p>
    <w:p>
      <w:r>
        <w:rPr>
          <w:b/>
          <w:color w:val="FF0000"/>
        </w:rPr>
        <w:t xml:space="preserve">id 180</w:t>
      </w:r>
    </w:p>
    <w:p>
      <w:r>
        <w:rPr>
          <w:b w:val="0"/>
        </w:rPr>
        <w:t xml:space="preserve">O humor em massa Audrey-Anne tornou-se conhecido no Twitter através de posts humorísticos sobre sua vida diária como enfermeira em seu departamento sob o pseudônimo de MademoiselleAAA e depois através de seu blog. Ela compartilha regularmente suas colunas com a comunidade Infirmiers.com e nós lhe agradecemos por isso. Hoje, MademoiselleAAA nos conta o que a levou a deixar o mundo hospitalar... Eu estava pensando nas razões pelas quais deixei o hospital e também neste filme, a ligação foi feita naturalmente. Todos tinham ouvido falar dele como um filme chocante, até mesmo um filme de lixo. Este filme poderia ter sido chamado de... AUPITAL. Experimentei situações semelhantes no hospital. A alternância entre comer com os colegas e cuspir, rir e rachar quando confrontados com situações angustiantes. Em cada equipe, cada um tinha sua própria personalidade, alguns eram super-investidos (como Joey Starr), todos misturados: fizemos o melhor que pudemos com nossas pequenas neuroses em face da miséria social. Eu conhecia as histórias de ciganos em acampamentos, via viciados em drogas que tinham seus filhos levados. O sentimento de impotência diante dos pacientes na rua era algo com o qual tínhamos que lidar diariamente. Também tive que lidar com horas de trabalho impossíveis e ir para casa sem ter deixado as experiências difíceis do dia no hospital (especialmente no início). "Que ótimo trabalho você faz". Ouvimos isso todos os dias sem necessariamente perceber o quanto somos úteis, porque no final, no hospital, lutamos por cada caso individual. Tratar um paciente é, em última análise, apenas remover um grão de areia de um universo que se parece com uma praia. Sem falar no fracasso e, portanto, na morte. Se você ainda não viu o filme, não leia... No final, uma mulher policial comete suicídio. Há muitos casos de suicídios de estudantes de medicina. Ninguém fala sobre eles. Por fim, tanto o hospital quanto a polícia se preocupam em dar tudo pelo Outro. ATÉ O PONTO DE ESQUECER-SE DE SI MESMO. (Pessoalmente, eu escolhi. Estou em um escritório, posso não ter tanta vida quanto um cowboy na UTI, mas posso tirar estas pequenas manchas desta praia sem me afogar nelas) MissAA Enfermeira no serviço público http://dansmablouse.wordpress.com/</w:t>
      </w:r>
    </w:p>
    <w:p>
      <w:r>
        <w:rPr>
          <w:b/>
          <w:color w:val="FF0000"/>
        </w:rPr>
        <w:t xml:space="preserve">id 181</w:t>
      </w:r>
    </w:p>
    <w:p>
      <w:r>
        <w:rPr>
          <w:b w:val="0"/>
        </w:rPr>
        <w:t xml:space="preserve">Volume 38, Número 1 Aprendendo com uma biblioteca digital no Haiti por Tristan Müller Há mais de um ano, a Global Library Foundation vem trabalhando na criação de uma biblioteca digital escolar que será acessível a todas as crianças com um computador que vivem em um país em desenvolvimento. Aqui estão os resultados de uma primeira experiência no Haiti. Aprendendo com uma Biblioteca Escolar Online Há mais de um ano, a Fondation pour une bibliothèque globale vem trabalhando na criação de uma biblioteca escolar online que será acessível a todas as crianças de países em desenvolvimento com acesso a um computador. Este artigo descreve os resultados de um primeiro julgamento no Haiti.</w:t>
      </w:r>
    </w:p>
    <w:p>
      <w:r>
        <w:rPr>
          <w:b/>
          <w:color w:val="FF0000"/>
        </w:rPr>
        <w:t xml:space="preserve">id 182</w:t>
      </w:r>
    </w:p>
    <w:p>
      <w:r>
        <w:rPr>
          <w:b w:val="0"/>
        </w:rPr>
        <w:t xml:space="preserve">Just Behind Me Just Behind Me Only no clube antes do lançamento oficial. De uma família altamente tóxica, Sharlah May Nash, de 13 anos, está prestes a tornar-se a filha adotiva de um ex-agente do FBI e sua esposa. Em seguida, chega uma chamada. Dois corpos foram encontrados em um posto de gasolina local. E se o assassino for seu irmão mais velho, Telly Ray? Ele espancou seu pai até a morte há oito anos... E se a matança apenas começou? Lisa Gardner ganhou o prêmio de leitor da Elle Policier para The House Next Door em 2011 e é uma das rainhas do suspense. Logo atrás de mim</w:t>
      </w:r>
    </w:p>
    <w:p>
      <w:r>
        <w:rPr>
          <w:b/>
          <w:color w:val="FF0000"/>
        </w:rPr>
        <w:t xml:space="preserve">id 183</w:t>
      </w:r>
    </w:p>
    <w:p>
      <w:r>
        <w:rPr>
          <w:b w:val="0"/>
        </w:rPr>
        <w:t xml:space="preserve">O Sommets du cinéma d'animation, criado em 2002[1], é um festival anual dedicado aos filmes de animação em todas as suas formas, incluindo tanto o patrimônio quanto as novas mídias. Organizados pela Cinémathèque québécoise[2], são realizados todos os anos em Montreal, por volta do final de novembro. História[editar] Inicialmente consistindo de uma exibição dos melhores curtas de animação internacionais do ano, é em 2008 que o evento se torna um verdadeiro festival de animação não competitivo, buscando promover encontros entre artistas e o público[3]. As atividades são organizadas em paralelo, tais como exposições, workshops e conferências, retrospectivas... O festival se torna oficialmente competitivo em 2011[4]. O Sommets du cinéma d'animation teve a distinção de acontecer de 2002 a 2014 em duas cidades, durante três dias: na Cinémathèque québécoise em Montreal, e no Musée de la civilisation na cidade de Quebec, em colaboração com Antitube[5]. Desde 2015, no entanto, elas são realizadas apenas em Montreal e duram cinco dias, aumentando para seis dias em 2019. Prêmios oficiais[editar] - Prix du public (desde 2008). - Grand Prix des Sommets (desde 2011). Concorrência internacional. - Prêmio Especial do Júri (desde 2011). - Prêmio Estudante. Anteriormente "Framestore International Student Competition Award" (2013-2017) e "Best Student Animation Film Award" (antes de 2013). - Prêmio Guy-L. Coté de Melhor Filme Canadense de Animação (desde 2013). - Prêmio René-Jodoin (desde 2015). Premiada pelo trabalho e compromisso de uma figura de destaque na animação canadense. - Prêmio da Competição Internacional de Curtíssimos Filmes (desde 2016) - Prêmio Especial da Escola NAD-UQAC para o melhor filme de animação estudantil canadense. Anteriormente "NAD School Special Award" (2017-2018) - Small Summits Award (desde 2019) - Pitches Competition Award (desde 2019) Awards[edit ] Competição internacional e canadense[edit ] Jo-Anne Blouin, programadora e diretora do Festival Internacional de Cinema Infantil de Montreal - Patrick Doyon, cineasta - Philippe Moins, programador e co-diretor do Festival Anima - Michèle Lemieux, ilustradora, Brian Meacham, Diretor de Arquivos e Coleções Especiais do Centro de Estudos de Cinema de Yale - Ségolène Roederer, Diretor Executivo do Cinéma de Quebec - Bruce Alcock (pt), cineasta e produtor de animação - Mélissa Bouchard, programadora, Regard sur le court métrage - Sarah Van Den Boom, cineasta - Anca Damian, cineasta e produtora - Martin Faucher - Akira Yamaguchi, fundador da empresa de consultoria de animação Sun Bridge - International : - Canadense: Sonámbulo de Theodore Ushev - Philippe Arseneau Bussières, cineasta de animação e diretor de arte - Jacques Drouin - Matthieu Dugal - Madi Piller, cineasta e curador - Nicole Robert - Internacional: Morning Cowboy de Fernando Pomares - Canadense: Tesla: World Light de Matthew Rankin - Internacional: Demonstração de brilhantismo em Quatro Atos por Lucija Mrzljak e Morten Tšinakov Concurso Estudantil[edit ] - Carol-Ann Belzil Normand, graduada, Bacharel em Arte e Ciência da Animação, Universidade Laval - Maude Arès-Blouin, estudante, Escola de Design, UQAM - Rebecca St John, graduada, Departamento de Animação, Escola de Cinema Mel Hoppenheim, Universidade Concordia - Hamish Lambert, graduada, Departamento de Animação, UQAM</w:t>
      </w:r>
    </w:p>
    <w:p>
      <w:r>
        <w:rPr>
          <w:b/>
          <w:color w:val="FF0000"/>
        </w:rPr>
        <w:t xml:space="preserve">id 184</w:t>
      </w:r>
    </w:p>
    <w:p>
      <w:r>
        <w:rPr>
          <w:b w:val="0"/>
        </w:rPr>
        <w:t xml:space="preserve">Uma mãe e seus dois filhos desaparecem: "Que ela levou os brinquedos fofinhos me tranquiliza" DIVERSOS - Há quase três semanas, Vincent Zizzutto vem procurando desesperadamente sua ex-mulher Sophie, 39 anos, e seus dois filhos Liam e Yumi, de 3 e 7 anos. Eles vivem em Saint-Romain-sous-Gourdon em Saône-et-Loire e foram vistos pela última vez na quinta-feira, 28 de janeiro. A gendarmerie lançou um apelo às testemunhas e o Ministério Público de Chalon-sur-Saône abriu uma investigação judicial sobre um desaparecimento perturbador. A pé, de carro, de helicóptero, eles vasculharam a floresta e os caminhos da região. Eles investigaram os telefones celulares e o computador da família. Eles entrevistaram todos os parentes e conhecidos. Entretanto, quase três semanas após o desaparecimento de Sophie Zizzutto, 39 anos, e seus filhos - Liam, 3, e Yumi, 7 - a busca não deu em nada. Nesta segunda-feira, os gendarmes da brigada Mâcon continuaram suas investigações para tentar encontrar o trio, com mergulhadores e sonares nos vários corpos de água ao redor de Saint-Romain-sous-Gourdon. Foi nesta comunidade de Saône-et-Loire que a mãe da família viveu com seus dois filhos em um apartamento localizado acima da prefeitura. Antes de desaparecer de repente. "Na quinta-feira, 28 de janeiro, ela foi buscar as crianças na escola. Ela também fez um telefonema para o Pôle emploi para reativar seus direitos. Depois ela aparentemente voltou para casa porque havia uma conexão no Youtube às 17h30 para colocar vídeos para crianças. Desde então, nada", disse Vincent Zizzutto, o pai dos dois filhos, que está separado de sua esposa desde o verão de 2014, mas que ainda estava em "muito boas condições" com ela, ao metronews. "Na quarta-feira, eu almocei com minha mãe, Sophie e as crianças, tudo estava indo muito bem, aparentemente". 72 horas sem nada O pai de uma família no processo de divórcio só notou seu desaparecimento no domingo 31 de janeiro. "Eu deveria ir buscar as crianças no sábado, mas eu já havia tentado contatar Sophie na quinta-feira à noite porque meu irmão havia sugerido que eu jantasse com as crianças em sua casa no dia 29. Naquele dia tentei entrar em contato com ela, mas nada aconteceu. Fui até o portão da escola e me disseram que as crianças não tinham vindo às aulas... Fui até a casa da Sophie. Fui até Sophie's. A porta estava fechada, tudo estava desligado. Pensei que talvez ela estivesse na casa de um amigo. No sábado eu esperei por Liam e Yumi o dia todo, mas eles não estavam lá. Eu comecei a me preocupar. Mas eu não pensei em nenhum desaparecimento. Você sempre diz para si mesmo, um desaparecimento só acontece com outras pessoas", diz ele. No domingo 31 de janeiro, várias pessoas partiram para encontrar a família. "Alguns amigos foram até sua casa, a porta não estava trancada. Eles foram para o apartamento. Não havia ninguém lá e o telefone celular da Sophie estava no peitoril da janela de seu quarto, desligado. O apartamento não estava em desordem. Não sei se ela levou alguma de suas coisas, mas quando cheguei lá, procurei imediatamente para ver se ela havia levado a girafa da Yumi e o tigre branco do Liam. Pode parecer bobagem, mas o fato de ela ter levado os brinquedos macios me faz sentir melhor". Sophie Zizzutto era assistente de vendas em uma farmácia. "Ela deixou de trabalhar há sete anos, quando Yumi nasceu. Desde então, ela vem cuidando de</w:t>
      </w:r>
    </w:p>
    <w:p>
      <w:r>
        <w:rPr>
          <w:b/>
          <w:color w:val="FF0000"/>
        </w:rPr>
        <w:t xml:space="preserve">id 185</w:t>
      </w:r>
    </w:p>
    <w:p>
      <w:r>
        <w:rPr>
          <w:b w:val="0"/>
        </w:rPr>
        <w:t xml:space="preserve">Após o recebimento, as rosas devem ser cortadas e hidratadas, mantendo a manga e a caixa durante as primeiras 4 horas de hidratação. Todos os recipientes e ferramentas utilizados no processo de hidratação devem estar limpos e livres de bactérias. Escolha entre os agentes de limpeza profissionais que são produzidos pelos fabricantes de preservativos florais, como Chrysal ou Floralife. O uso destes produtos é preferível à forma tradicional de limpeza com alvejante. As rosas devem ser hidratadas usando água fria ou temperatura ambiente; (entre 10 e 20 graus Celsius) Se usar conservantes recomendados, elas também podem ser hidratadas no refrigerador. Novos conservantes florais criados especificamente para as rosas estão agora disponíveis em empresas como Floralife ou Chrysal, e testes mostram que eles prolongam a vida útil das rosas. Insistir para que as rosas sejam transportadas em caixas com a data de chegada, para garantir que o produto seja realmente fresco. As rosas que foram transportadas na "cadeia do frio" e devidamente hidratadas em baldes limpos com os devidos tratamentos conservantes simplesmente durarão mais tempo! As fazendas e manipuladores certificados Veriflora garantem que suas rosas sejam frescas, que a "cadeia do frio" tenha sido respeitada e que elas tenham passado pelo mais cuidadoso cuidado e controle de qualidade, desde a fazenda até a florista. O tempo de vida de uma rosa fresca é de 10 a 14 dias, dependendo da variedade. Isto significa que uma rosa vendida ao consumidor dentro de 5 a 7 dias após ser recebida pode durar até 5 a 7 dias com seu consumidor! Geralmente, as novas variedades de rosas desenvolvidas nos últimos 5 anos têm uma estrutura com mais pétalas. Mais pétalas significa uma flor maior e uma vida mais longa do que as variedades antigas! Nem todas as variedades estão disponíveis em todos os comprimentos. A variedade "Forever Young", por exemplo, só pode ser produzida em tamanhos que variam de 60cm a 90cm, enquanto outras variedades como "Circus" e "Akito" geralmente não têm mais que 40-50cm. As variedades de rosa são geralmente classificadas em 4 categorias de preço pelas fazendas, (AA, A, B e C), começando com as mais caras e indo até as variedades mais acessíveis. Estas classificações levam em consideração a produtividade de cada variedade, a demanda do mercado, as quantidades disponíveis e o tempo de vida útil de cada variedade. Classificação ou Classificação O tamanho de uma rosa é determinado pelo comprimento do caule em cm e mesmo o caule mais curto do cacho deve atingir o comprimento especificado. O comprimento da haste deve ser medido a partir do fundo da cabeça. As rosas mais longas terão uma cabeça maior em comparação com uma cabeça mais curta da mesma variedade. O tamanho da cabeça deve ser consistente em cada grupo de uma certa variedade. As rosas Cutting Point são colhidas em 4 "Cutting Points" cada uma correspondendo a uma demanda de mercado: rosas "clássicas" - com um corte mais "fechado", elas são colhidas em um ponto de corte que varia entre 2,5 e 3,0, dependendo da variedade. Rosas Sierraselect - estas rosas são produzidas com um corte mais aberto, desta vez com um ponto de corte variando de 3,0 a 3,5. Esta técnica produz uma rosa com caules mais fortes, flores maiores, abertura máxima e uma vida útil mais longa. A rosa 'Premium' - é colhida no ponto de corte 'mais aberto' possível, entre 3,5 e 4,0. Este processo de produção é principalmente para o mercado russo e só é aplicável a certas variedades de flores de grande porte. Qualidade As flores não devem ser</w:t>
      </w:r>
    </w:p>
    <w:p>
      <w:r>
        <w:rPr>
          <w:b/>
          <w:color w:val="FF0000"/>
        </w:rPr>
        <w:t xml:space="preserve">id 186</w:t>
      </w:r>
    </w:p>
    <w:p>
      <w:r>
        <w:rPr>
          <w:b w:val="0"/>
        </w:rPr>
        <w:t xml:space="preserve">Consulte a oferta de vôos para Quito e reserve sua passagem aérea on-line. Iberia garante a você os melhores preços de última hora para nossa oferta de vôos baratos para Quito. Os preços apresentados baseiam-se nas recentes buscas de vôos para Quito por parte dos clientes. Eles podem variar dependendo da disponibilidade de assentos, possíveis mudanças nas tarifas, impostos e outras sobretaxas no momento em que você fizer a consulta. Os preços por viagem são aplicáveis se você comprar passagens de ida e volta. Mais informações sobre Quito Nestled entre os vulcões andinos de Pichincha, Antisana, Cotopaxi e Cayambe, a uma altitude de 2800 metros, a capital do Equador é uma das mais belas e culturalmente mais ricas da América Latina. Seu imenso centro histórico cobre 320 hectares, o que o torna o maior do continente americano. Classificada como Patrimônio Mundial pela UNESCO em 1978, a antiga cidade de Quito abriga igrejas, capelas, mosteiros e conventos coloniais, bem como praças, museus, edifícios republicanos e exemplos interessantes de arquitetura do início do século 20. Se você pegar um de nossos vôos baratos para Quito, você descobrirá uma cidade cuja localização e a beleza de seu patrimônio arquitetônico geográfico único receberam inúmeros elogios dos principais veículos de comunicação como o New York Times. Enquanto os turistas costumavam passar apenas alguns dias no popular e reputado arquipélago de Galápagos, hoje eles gostam de se perder em seus vales, colinas, vielas, praças e avenidas cheias de história e lendas. Impondo monumentos como a Basílica do Voto Nacional (a maior igreja gótica das Américas), a Igreja da CompaÃ±ia (construída entre os séculos XVII e XVIII à imagem e semelhança da Igreja do GesÃ¹ em Roma), ou a Igreja de São Francisco (o maior complexo arquitetônico existente nos centros históricos das cidades latino-americanas) coexistem com bairros boêmios como GuÃ¡pulo. Sua paisagem rural e campestre, bem como sua atmosfera boêmia, fazem com que pareça um vilarejo enquanto está dentro da cidade. Conhecido por sua igreja, vida noturna e festas tradicionais, é também o lugar a partir do qual Gonzalo Pizarro partiu em 1541 na expedição que lhe permitiu descobrir a Amazônia. Se você quiser ter vista para a cidade de cima, não perca o Cerro del Panecillo, uma elevação natural de 3.000 metros acima do nível do mar, de onde você pode desfrutar das melhores vistas da "jóia da coroa do Equador".</w:t>
      </w:r>
    </w:p>
    <w:p>
      <w:r>
        <w:rPr>
          <w:b/>
          <w:color w:val="FF0000"/>
        </w:rPr>
        <w:t xml:space="preserve">id 187</w:t>
      </w:r>
    </w:p>
    <w:p>
      <w:r>
        <w:rPr>
          <w:b w:val="0"/>
        </w:rPr>
        <w:t xml:space="preserve">Édouard Pastor, arquiteto DPLG, é o criador da Handigo, uma agência de arquitetura especializada em consultoria de acessibilidade. O desafio não é simplesmente eliminar obstáculos e/ou dificuldades, mas criar um ambiente que não discrimine as pessoas com base em suas supostas deficiências. Leia também: Como tornar a acessibilidade acessível a todos os tetos de piso Paredes: Qual é a situação atual dos regulamentos de acessibilidade? Édouard Pastor: O último texto data de 11 de fevereiro de 2005, trazido pelo governo Raffarin sob a presidência de Jacques Chirac. Ela define uma estrutura e obrigações relativas aos quatro principais tipos de deficiência: deficiências motoras, auditivas, visuais e mentais. Posteriormente, a lei tem sido progressivamente restringida, notadamente pelo decreto da lei Elan [evolução da habitação, desenvolvimento e digital] de 20 de abril de 2017. Além destas obrigações, alguns arquitetos, mal treinados no assunto, levam as normas à letra, sem considerar os atrasos na construção. Em termos concretos, se a lei exigir uma passagem de 120 cm, eles planejarão essa largura de passagem, sem antecipar os limites de tolerância específicos para os empreiteiros. E ainda assim, estes últimos podem reduzir a referida passagem e dar um resultado que não será compatível, apesar de sua exigência principal. SMP: Quais são os principais obstáculos a acordos específicos? E.P.: Antes de mais nada, os arquitetos não são suficientemente treinados sobre o assunto. Das 22 escolas na França, quantas delas dão cursos sobre este assunto, fazendo com que os alunos trabalhem em problemas específicos? O outro grande obstáculo, para proprietários e gerentes de projetos, é o custo de instalações adaptadas. A reflexão deve se concentrar a montante no projeto inclusivo, que por definição leva em conta todas as necessidades das pessoas com deficiência, ou seja, em última análise, de todos nós. O que é caro é sempre o elemento que foi esquecido no início e que é acrescentado com grandes despesas no final. Qualquer solução paliativa no final dos trabalhos elevará imediatamente a conta... SMP: Existe alguma solução padrão para promover a acessibilidade? E.P.: Nem todas as pessoas com deficiências têm as mesmas necessidades. Uma pessoa em uma cadeira de rodas manual terá uma restrição de rolamento se o tapete for um pouco macio ou se a superfície for acidentada, o que faz com que as pequenas rodas da frente empurrem. Enquanto que uma pessoa em uma cadeira de rodas motorizada só se preocupará com problemas de limiar. Por outro lado, uma pessoa deficiente visual requer um ambiente diferente para ajudá-lo a criar um mapa mental, para entender o espaço em detalhes, centímetro por centímetro. Uma mudança na textura do tapete, embora não necessariamente suficiente, já é um marcador para os cegos. Ainda mais para o cego, que depende de todos os seus sentidos, e em particular do aspecto podotátil. Por exemplo, uma cobertura de piso diferente em um espaço significa uma área diferente, criando assim um marco histórico. Para as pessoas com deficiências auditivas, o importante é a visão. É preciso trabalhar cuidadosamente os contrastes porque a perda da audição de alguma forma 'reenergiza' o corpo humano a seus outros sentidos. A iluminação direta pode se tornar irritante se ofuscar a pessoa surda. Por exemplo, a iluminação LED branca deve ser diminuída para evitar ofuscamento. Entretanto, a deficiência mais complexa a ser tratada em termos de design é a deficiência mental. Ela pode ser dividida em três categorias: deficiência cognitiva, intelectual e psicológica. Ela se manifesta por uma redução nas faculdades de compreensão, comunicação, memória, etc.</w:t>
      </w:r>
    </w:p>
    <w:p>
      <w:r>
        <w:rPr>
          <w:b/>
          <w:color w:val="FF0000"/>
        </w:rPr>
        <w:t xml:space="preserve">id 188</w:t>
      </w:r>
    </w:p>
    <w:p>
      <w:r>
        <w:rPr>
          <w:b w:val="0"/>
        </w:rPr>
        <w:t xml:space="preserve">Rhees, um dos estudantes e amigos mais próximos de Ludwig Wittgenstein, trabalhou por muitos anos na Universidade de Gales, Swansea. Junto com G.E.M. Anscombe e G.H. von Wright, ele foi responsável pela edição e publicação das notas e manuscritos de Wittgenstein.</w:t>
      </w:r>
    </w:p>
    <w:p>
      <w:r>
        <w:rPr>
          <w:b/>
          <w:color w:val="FF0000"/>
        </w:rPr>
        <w:t xml:space="preserve">id 189</w:t>
      </w:r>
    </w:p>
    <w:p>
      <w:r>
        <w:rPr>
          <w:b w:val="0"/>
        </w:rPr>
        <w:t xml:space="preserve">Depois tive que lidar com meu primeiro problema: meu bilhete de trem para a viagem de volta a Geneva-Lyon só podia ser coletado com meu antigo cartão de crédito! Então tive que cancelar e pegar outro e dar 4 euros para a SNCF 😒 Depois de 20 minutos de atraso, finalmente saímos e uma vez chegado à fronteira não teve mais graça: Ajudei esta pessoa com um transeunte porque mesmo que o chamássemos ou disséssemos senhor, ele não acordou mesmo quando o tocamos, então chamamos a ambulância e colocamos um balde na cabeça dele e ele acordou. Aparamento virá da Mongólia 😑 🇲🇳 Mas depois de 30 minutos de espera deixei-o com ar para ir melhor XD Aqui é então o primeiro lugar onde parei muito perto do monumento internacional da reforma e vi estas coisas engraçadas XD Então dirijo-me à estação de Genebra ou tenho uma bela surpresa nesta rua muito pequena XD Depois das 5h30 de espera ao aeroporto (e sim eu e ouro com antecedência eu assim joguei e li 1 livro 📚 XD ) Finalmente comecei o check-in apenas 1h30 depois de 1h para a busca da bagagem de mão XD mas estava superexcitado para que nada pudesse tirar meu bom humor XD E sim porque ao defender o avião tivemos 25 minutos de ônibus antes de chegar dentro do aeroporto e depois tive que atravessar tudo novamente para chegar à minha porta 😊 Saída do albergue da juventude às 8h em direção ao santuário Meijijingo E eu tive até a chance de ver empréstimos 😝 Visita do parque adjacente Direção omotesando = rua comercante Up Pequena pausa em uma praça repausante com um apesante ambiente com 200m do tráfego 😝 enquanto esperava que as lojas abrissem ^^ No caminho para Kiddy Land um palácio de brinquedo XD Depois visita na pequena rua de compras eu não sabia onde dar da cabeça XD No caminho que me randava com minha visita seguinte eu lutei um calor ecransante 40 graus com o termômetro mas com o mês 42-44 graus Descobri um templo de etange ao lado de um estacionamento XD Além disso, pude resistir a tomar um dos restaurantes e como eles apresentam seu prato! Depois visita ao parque Shinjuku Depois visita à Nakano Broadway que é uma rua com 4 níveis XD Direção do edifício do governo metropolitano de Tóquio, encontrei seu modelador para dizê-lo em inglês 😂 Como a estação de Shinjuku Google mal diz que leva 12 min mas eu não pensei que faria esses 12 min sob o nome do solo mas tinha pelo menos 8 Tapie rolando uma coisa de doente! E a vista mesmo que não estivesse muito ensolarada era magnífica ^^ Então foi em direção à estação de Tóquio E ba não deixou de me surpreender especialmente que eu não esperava estar. Eu disse a mim mesmo que era apenas um e isso é tudo, mas finalmente fiquei lá por 2 horas só para ter tempo de descansar, mas também para contemplar 😌 Então era hora de voltar mesmo que eu não quisesse mudar XD e pudesse descobrir Tóquio à noite e estes cegos no subsolo Bem depois de um cegão no subsolo eu o encontro em Ueno para visitar seu parque ^^^ Eu também visitei o zoológico que fica no parque. Não esperava que fosse tão grande, um verdadeiro labirinto 😂 Então terminei meu pequeno passeio pelo parque por um belo santuário onde houve uma cerimônia no santuário Hanazono Inari Shine e um templo estranho XD Depois desta descoberta fiz um pequeno passeio pelas diferentes lagoas que o bordeiam e especialmente o lago de lótus com</w:t>
      </w:r>
    </w:p>
    <w:p>
      <w:r>
        <w:rPr>
          <w:b/>
          <w:color w:val="FF0000"/>
        </w:rPr>
        <w:t xml:space="preserve">id 190</w:t>
      </w:r>
    </w:p>
    <w:p>
      <w:r>
        <w:rPr>
          <w:b w:val="0"/>
        </w:rPr>
        <w:t xml:space="preserve">Neste sábado, 28 de maio de 2016 o clube organizou um torneio de basquete para as categorias U11 e U13 Meninas e Meninos. Este torneio reuniu mais de 200 jogadores de todo o Morbihan! Obrigado a todos os nossos patrocinadores, pais, voluntários e jogadores que participaram do sucesso deste evento que será repetido no próximo ano. Você encontrará abaixo um artigo de imprensa sobre este torneio.</w:t>
      </w:r>
    </w:p>
    <w:p>
      <w:r>
        <w:rPr>
          <w:b/>
          <w:color w:val="FF0000"/>
        </w:rPr>
        <w:t xml:space="preserve">id 191</w:t>
      </w:r>
    </w:p>
    <w:p>
      <w:r>
        <w:rPr>
          <w:b w:val="0"/>
        </w:rPr>
        <w:t xml:space="preserve">A racionalização do consumo de energia é um desafio importante para a Argélia, particularmente neste contexto de crise orçamentária que é acentuada pela queda vertiginosa dos preços do petróleo. O setor de transportes, que responde por um terço do consumo nacional, provavelmente contribuirá para este desafio se forem favorecidos os modos menos intensivos em energia e de alta capacidade. Antes de detalharmos as principais fontes possíveis de racionalização energética no transporte, primeiro faremos um balanço dos tipos de energia e seu consumo por setor. O foco será o setor de transportes através de seu consumo de energia e produção por modo. Energia na Argélia: tipos e consumo por subsetor Em termos de cobertura de suas necessidades energéticas, a Argélia é independente do mundo exterior. De fato, segundo o balanço energético nacional do Ministério de Energia (2018), a produção comercial de energia primária atingiu 165,2 milhões de toneladas de equivalente de petróleo (tep), enquanto que as importações são de cerca de 1,5 milhões de tep. Do total de energia disponível, o consumo nacional responde por mais de um terço (39,3%), ou 65,0 Mtep. O restante da energia produzida, ou seja, 60% representando 100,8 Mtep, é destinada à exportação. O consumo final é de 48,1 Mtep e é distribuído por subsetor da seguinte forma Indústria e construção: 10,5; Transporte: 15,3; Residências e outros: 22,4. O setor de transportes é responsável pelo consumo de um terço da energia (32%) e vem depois do maior setor de consumo representado por: residências e outros (administrações e atividades de serviços). A energia consumida pelo transporte é dividida entre o transporte rodoviário, que domina o consumo com 92%, seguido pelo transporte ferroviário e aéreo, que representam 4% cada um deles. O transporte marítimo, que é mais utilizado no transporte de comércio exterior, não é levado em conta devido à ausência de dados sobre este assunto. Como em outros países, o transporte na Argélia é um setor que utiliza principalmente combustíveis fósseis (óleo de gás 52%, gasolina e parafina 40%, GLP 6% e eletricidade 2%). Em termos de serviços prestados, o transporte rodoviário domina com 97% dos movimentos de pessoas e mercadorias, enquanto o transporte ferroviário responde por quase 2,5% e o transporte aéreo por menos de 1%. O transporte rodoviário é, portanto, o subsetor que deve ser o foco principal de qualquer visão de racionalização do consumo de energia. Para entender melhor este sub-setor, vamos primeiro entender a estrutura e as características da frota nacional de automóveis (NAP), que passou a marca de seis milhões de veículos a partir de 2017: em 10 anos (apenas), a NAP quase dobrou de 3,9 milhões para 6,4 milhões entre 2008 e 2018; o veículo de passageiros, a van e o caminhão ocupam um lugar muito importante na NAP, respectivamente 65%, 19% e 7%. O veículo de passageiros é incentivado por fatores sócio-econômicos (baixos preços de combustível, facilitação de empréstimos de automóveis e a abertura do mercado de importação, poder de compra, etc.) e pela incapacidade do transporte público de atender à demanda de mobilidade (em termos quantitativos e qualitativos). Quanto à van e ao caminhão, seu lugar no PNAI se explica pela política de emprego seguida pelas autoridades públicas através de facilidades de crédito e fiscais concedidas aos desempregados para criar sua própria empresa de transporte de mercadorias. Esta mesma política também foi implementada após a abertura a empresas privadas em 1987, a fim de</w:t>
      </w:r>
    </w:p>
    <w:p>
      <w:r>
        <w:rPr>
          <w:b/>
          <w:color w:val="FF0000"/>
        </w:rPr>
        <w:t xml:space="preserve">id 192</w:t>
      </w:r>
    </w:p>
    <w:p>
      <w:r>
        <w:rPr>
          <w:b w:val="0"/>
        </w:rPr>
        <w:t xml:space="preserve">Centro de treinamento de Yoga e Ayurveda em Paris (75) e na região Provença-Alpes-Côte d'Azur, YOGSANSARA vem treinando massagem Ayurvédica há mais de 10 anos. Esta escola única de treinamento em massagem, reconhecida pela Federação Francesa de Massagem e Bem-Estar (FFMBE), tem como objetivo abrir as portas da Índia, do mundo do Yoga e da Ayurveda, termo sânscrito que significa "Ciência da Vida".a escola oferece um conjunto de técnicas de massagem Ayurvédica diretamente da tradição do norte da Índia, ainda não difundida na França. Se você deseja aprender massagem, nós o treinamos em massagem Ayurvédica através de nosso "Curso de massagem Wellness practitioner, especializado em Ayurveda". Este é um curso de 300 horas que compreende uma fundação básica e uma fundação opcional. Você começará com um curso introdutório de massagem Abhyanga. Dependendo de seu projeto, você pode se inscrever independentemente do curso do praticante para um ou mais de nossos cursos de treinamento: anatomia, reflexologia dos pés, massagem nas costas, cabeça e rosto, beleza feminina, mas também massagem de mulheres grávidas e massagem de bebês. Nosso curso de treinamento é muito completo a fim de permitir que você pratique como massagista Ayurveda. Além do curso de massagem Ayurveda, a Yogsansara amplia seu currículo com seu treinamento de Consultor Ayurveda, ministrado por Philippe Maugars e supervisionado pela Academia Ayurveda de Pune na Índia, presidida pelo Professor Dr. PH Kulkarni. É destinado a todos aqueles que desejam completar seus conhecimentos e se engajar intensamente no conhecimento ayurvédico. Disciplina, motivação, disposição e compromisso de tempo serão as chaves para seguir o curso de consultor Ayurveda em nossa escola. Com mais de 11 anos de experiência na área de Yoga e Ayurveda, a Escola Yogsansara abre as portas para um novo e longo curso de treinamento que prepara você para se tornar um consultor no mundo do nascimento, com respeito à disciplina e tradição indiana. Ao longo deste curso, você aprenderá sobre muitos tópicos que lhe permitirão estar presente ao lado da mulher grávida, da mãe e de seu bebê: Yoga e Pranayama, massagens Ayurvédicas, nutrição Ayurvédica, estilo de vida, prática de mantras, Chikitsa (terapias Ayurvédicas), uso de plantas e óleos Ayurvédicos. As aulas de massagem e yoga são dadas pelo co-fundador da escola, Rajeev Pant, que nasceu em Jaipur, no norte da Índia. Ele vem de uma família Brahmin e é um médico ayurvédico. Ayurveda, yoga, massagens, meditação e medicina ayurvédica têm sido seus valores de referência desde a infância. Psicólogo por formação (com mestrado), ele começou a treinar em ioga aos 14 anos de idade. Rajeev Pant freqüentou muitos ashrams, enquanto treinou na Ayurveda e massagem. Ele abriu seu primeiro centro em Goa, antes de se mudar para Paris em 2007 e criar o centro Yogsansara. Para completar seu treinamento ou para se conhecer melhor, a Yogsansara oferece sessões individuais por marcação com Rajeev Pant: avaliação ayurvédica, astrologia védica e massagem. Durante a avaliação ayurvédica, Rajeev Pant estudará sua constituição com seu dosha: Vata, Pitta, Kapha e seus desequilíbrios, conselhos personalizados serão dados a você para melhorar seu estilo de vida.  Rajeev Pant é treinado em astrologia védica, Joytish, ciência da luz em sânscrito. Durante a sessão de astrologia, ele procurará entender seu caminho, ajudá-lo a encontrar proteções mentais e físicas.  Você também pode receber uma massagem da Rajeev Pant, que oferece uma gama de tratamentos que visam tanto o bem-estar físico quanto emocional. Esta abordagem global e holística permite que o destinatário</w:t>
      </w:r>
    </w:p>
    <w:p>
      <w:r>
        <w:rPr>
          <w:b/>
          <w:color w:val="FF0000"/>
        </w:rPr>
        <w:t xml:space="preserve">id 193</w:t>
      </w:r>
    </w:p>
    <w:p>
      <w:r>
        <w:rPr>
          <w:b w:val="0"/>
        </w:rPr>
        <w:t xml:space="preserve">A SNPL Air France ALPA não pode aprová-los. (...) não aceitará que financiamento "de curto prazo" tenha precedência sobre o projeto industrial e a transformação necessária. /foto dr Se as informações de nosso colega La Tribune estiverem corretas (e normalmente estão), Jean-Cyril Spinetta não verá seu mandato, que deveria terminar em maio de 2014. Cansado, certamente, ele deveria deixar a presidência do grupo para Alexandre de Juniac em 1 de julho. Ainda de acordo com nosso colega, Frédéric Gagey, atual Diretor Financeiro, deveria assumir inicialmente o cargo de Diretor Executivo, e depois a presidência da Air France. E por que não? Juniac, quer queiramos ou não, não falhou (ainda?) e no tumulto imensurável que o grupo está passando, ele está se aguentando bastante bem, apesar de alguns pequenos erros. É verdade que nada é fácil. Quanto à chegada de um homem que conta o dinheiro, isso não parece realmente estúpido. Porque, no final, a Air France nunca soube realmente como contar. Por outro lado, gastar é uma coisa boa... E, obviamente, a reação não demorou muito a chegar. De quem é a reação? Os pilotos, é claro, os senhores (oh, desculpe, erro tipográfico significativo?), os senhores da empresa, sem os quais ninguém poderia viver. E aqui, realmente, estamos voando sobre nossas cabeças. Em um comunicado à imprensa, "Coincidência ou coincidência", o SNPL AF começa por expressar um certo ciúme em relação ao acordo assinado com a tripulação da cabine, depois corta para o rápido. E aqui vale a pena, cito: "A SNPL Air France ALPA, (...) reafirma que tem o direito de analisar questões de governança que estão intimamente ligadas ao futuro da empresa e de sua estratégia. Também tem o dever de se expressar sobre as orientações estratégicas do Grupo. Bom. Cansado, certamente, ele deveria deixar a presidência do grupo para Alexandre de Juniac em 1 de julho. Ainda segundo nosso colega, Frédéric Gagey, atual diretor financeiro, deveria primeiro assumir o cargo de Diretor Executivo, depois a presidência da Air France. E por que não? Juniac, quer queiramos ou não, não falhou (ainda?) e no tumulto imensurável que o grupo está passando, ele está se aguentando bastante bem, apesar de alguns pequenos erros. É verdade que nada é fácil. Quanto à chegada de um homem que conta o dinheiro, isso não parece realmente estúpido. Porque, no final, a Air France nunca soube realmente como contar. Por outro lado, gastar é uma coisa boa... E, obviamente, a reação não demorou muito a chegar. De quem é a reação? Os pilotos, é claro, os senhores (oh, desculpe, erro tipográfico significativo?), os senhores da empresa, sem os quais ninguém poderia viver. E aqui, realmente, estamos voando sobre nossas cabeças. Em um comunicado à imprensa, "Coincidência ou coincidência", o SNPL AF começa por expressar um certo ciúme em relação ao acordo assinado com a tripulação da cabine, depois corta para o rápido. E aqui vale a pena, cito: "A SNPL Air France ALPA, (...) reafirma que tem o direito de analisar questões de governança que estão intimamente ligadas ao futuro da empresa e de sua estratégia. Também tem o dever de se expressar sobre as orientações estratégicas do Grupo. Certo. Vamos continuar, só por diversão: "A SNPL Air France ALPA está convencida de que, para conseguir dar a volta a esta empresa de uma vez por todas, é a visão industrial que deve prevalecer, não a das finanças. As questões financeiras e sociais devem estar a serviço de um projeto industrial, o oposto não faz sentido. (...) Em vez de mais um jogo de cadeiras musicais, este</w:t>
      </w:r>
    </w:p>
    <w:p>
      <w:r>
        <w:rPr>
          <w:b/>
          <w:color w:val="FF0000"/>
        </w:rPr>
        <w:t xml:space="preserve">id 194</w:t>
      </w:r>
    </w:p>
    <w:p>
      <w:r>
        <w:rPr>
          <w:b w:val="0"/>
        </w:rPr>
        <w:t xml:space="preserve">Proteger nossas aldeias na Ile de Ré contra a submersão marinha não é algo que se possa fazer estalando os dedos. A montante, a formulação dos projetos, os procedimentos administrativos, e depois sua aceitação leva muito tempo. E, em termos concretos, leva muito tempo para que sejam concluídas. Quando me interessei pelo assunto pela primeira vez, eu não tinha idéia de quanto tempo levaria. Ao ir regularmente ao campo e informar sobre os diques, entendi muito melhor o porquê. Portanto, a proteção da vila de Loix ainda não está terminada hoje. Recordemos o lançamento dos trabalhos, em 27 de fevereiro de 2016, na presença do prefeito e de Dominique Bussereau, presidente do conselho departamental. Serão necessários quase três anos concretos de reconstrução antes que todo o sistema anti-submergência esteja concluído. O COFERDAME NO PORTO. Durante a tempestade Xynthia em fevereiro de 2010, o mar passou pelo porto, o que provou ser um ponto fraco. Na segunda-feira, 24 de setembro de 2018, foi realizada a primeira instalação de teste do coferdame. O coferdame consiste em ripas de alumínio, que são empilhadas umas sobre as outras para formar uma espécie de parede anti-submarina. Há um total de 55 ripas a serem montadas, a uma taxa de 5 ripas x 11 painéis. No mínimo, são necessárias duas horas para instalar tudo, postes + bastões. Ao pé da primeira trave, a que repousa no chão, há um selo preto para impedir a passagem da água. E na borda de cada travessa, há também um selo. A tecnologia é alemã, a empresa que as projeta está em Düsseldorf. A última segunda-feira foi o primeiro teste, realizado pelo Grupo Guintoli/NGE GC, que recebeu o contrato para construir a proteção Loix. Os departamentos de gerenciamento de projetos e contratação do Departamento estiveram presentes para garantir a execução adequada. Obviamente, nada pode ser validado até que tudo tenha sido devidamente completado. O coferdame no porto de Loix ainda precisa ser ajustado, tanto em termos da retidão do solo quanto do posicionamento dos postes que suportam as ripas de alumínio. Uma vez concluído este primeiro teste, toda a montagem foi desmontada imediatamente. O coferdame está agora pronto para ser usado, mas alguns elementos precisam ser revisados. Isto vai levar algum tempo. No entanto, ele deve estar no lugar antes do próximo inverno. Este slideshow requer JavaScript. Somente após a validação de todo o sistema de proteção da vila, o dique pode ser entregue definitivamente pelo Departamento à Comunidade das Comunas. A Comunidade de Municípios poderá então monitorá-la e mantê-la como parte de suas responsabilidades GEMAPI (Gestion des Milieux Aquatiques et Prévention des Inondations - Gestão de Recursos Hídricos e Prevenção de Inundações). Ao mesmo tempo, deverá ser assinado um acordo entre o CDC e a comuna de Loix para que a operação do coferdame possa ser delegada a ela. Os funcionários municipais de Loix serão então chamados para instalar o coferdame, se um alerta de inundação for emitido pela Prefeitura. Na segunda-feira, eles estavam no trabalho para começar a aprender como fazer isso. O caixão tem 32 metros de comprimento. Sua altura está no nível Xynthia + 20. Presumivelmente, parte da estrutura, seis ou sete painéis, deve permanecer no lugar durante o inverno, deixando a passagem para veículos e barcos dos usuários do porto. E na primavera, a estrutura deve ser completamente desmontada. DOIS OUTROS PORTÕES ANTI-SUBMERGÊNCIA. Um deles está na entrada da ciclovia atrás do moinho em</w:t>
      </w:r>
    </w:p>
    <w:p>
      <w:r>
        <w:rPr>
          <w:b/>
          <w:color w:val="FF0000"/>
        </w:rPr>
        <w:t xml:space="preserve">id 195</w:t>
      </w:r>
    </w:p>
    <w:p>
      <w:r>
        <w:rPr>
          <w:b w:val="0"/>
        </w:rPr>
        <w:t xml:space="preserve">Como você sabe, estou tentando parar de produzir resíduos. Portanto, estou procurando substituir qualquer coisa que potencialmente acabe no lixo. E agora eu já tratei de meus sacos de congelamento.... Meu problema é o seguinte: Uso regularmente sacos plásticos de congelamento. Mesmo que eu os lave e os reutilize, há um ponto em que eles vão parar no lixo. Fora isso, não estou convencido de que o plástico não seja prejudicial e que não haja transferência para os componentes em algum momento. Então eu tinha que encontrar uma maneira de substituir essas sacolas.... Como eu fiz isso? *Na verdade, a solução é muito simples. *Mas não apenas simples... *Simples como o inferno! *Substituí os sacos por frascos de vidro! *É isso *E é verdade rs Bem, é uma boa idéia ou não? Bem, sim. Na verdade, é uma idéia muito boa. Eu não produzo mais desperdício, minha comida não passa semanas em plástico. Tudo de bom! Mas ao mesmo tempo, como como como comida fresca, local e sazonal, não tenho muita coisa no meu freezer... Então, no meu caso, é uma boa solução... Quanto aos potes, uso potes reciclados das coisas que compro... E não me incomodo muito. Eu lhe darei milhares de beijos que não estão congelados de forma alguma! Se você tiver outras idéias para substituir as sacolas congeladoras, convido-o a compartilhá-las nos comentários, ou a juntar-se ao nosso grupo no Facebook, onde você encontrará muitas pessoas legais que gostam de falar sobre coisas orgânicas! Eu já pensei nisso também. Mas o problema com o frasco de vidro é que ele é volumoso e não é prático para todos os alimentos de qualquer maneira. Um frasco de sopa quebrou no meu freezer. Eu uso potes velhos que eram usados para esterilização e potes tipo pirex que podem suportar congelamento e calor. Também não há mais plástico. O tipo Le Parfait é? Uso os parfaits congelados para tudo: sopa, compota de frutas, etc. ...... Olá Laetitia! ^^ Faço exatamente a mesma coisa em casa. Não tenho certeza do que fazer, mas não tenho certeza do que fazer com o plástico. E depois as jarras, são muito mais bonitas. Caso contrário, para pessoas que querem fazer o mesmo, há a possibilidade de encontrar frascos vazios em lojas de produtos orgânicos. Eles estão disponíveis, gratuitamente, geralmente na entrada. No biocoops, eles o fazem. Não sei se este é o caso em todas as lojas de produtos orgânicos. Aqui está, beijos. E, tudo de bom para este ano. Espero vê-lo em breve, Tiboux Kikou Eu optei por este sistema há algum tempo. Eu diria que o único problema que tenho no momento é a cruel falta de espaço em minhas 3 gavetas. Meu freezer é muito pequeno e eu guardo muitas coisas. Mesmo que eu faça potes, ainda tenho ervas e especiarias. Salsa de tomilho de manjerona de manjerona. ... Eu realmente preciso encontrar um truque para isso, senão terei que comprar outro freezer. .... ou outra casa porque não saberei onde colocar o novo Para ervas e especiarias você pode secá-las para não ter que colocá-las nem na geladeira ou no freezer. Você também pode cultivar suas próprias ervas em pequenas panelas que fazem sua cozinha cheirar bem, alegrar sua superfície de trabalho e, mais importante, não precisa ser guardada na geladeira ou em uma gaveta/fecho! Olá Greenie enherbe. Como você seca as ervas?</w:t>
      </w:r>
    </w:p>
    <w:p>
      <w:r>
        <w:rPr>
          <w:b/>
          <w:color w:val="FF0000"/>
        </w:rPr>
        <w:t xml:space="preserve">id 196</w:t>
      </w:r>
    </w:p>
    <w:p>
      <w:r>
        <w:rPr>
          <w:b w:val="0"/>
        </w:rPr>
        <w:t xml:space="preserve">Atlanthal Anglet Curas e tratamentos à la carte Cardio-treinamento, musculação com mais de 40 máquinas, acompanhamento personalizado supervisionado por treinadores esportivos, saunas e hammam. Calendário e planejamento de cursos Quando você entra em nossas duas áreas, manter-se em forma, saúde e vitalidade rapidamente se torna um verdadeiro prazer em um ambiente privilegiado, um total convívio, sob o controle de nossos treinadores especialmente treinados para atender a todas as suas expectativas. Nosso objetivo é fazer com que você encare sua vida diária com um sorriso. O conselho de Jean-Christophe: Gerente EsportivoDispende todos os títulos de cursos aquáticos, treinador, PowerPlate, Aquabike. "Coaching personalizado significa escolher um coach que dedicará todo seu conhecimento e atenção a você durante cada sessão. Após uma avaliação detalhada de sua condição física, vocês definirão juntos seus objetivos e seu treinador pessoal elaborará um programa personalizado e coerente. Para uma preparação específica, não hesite em conhecer nossos treinadores! "Trabalhe com segurança e melhore sua condição física dentro ou fora de casa (praia, floresta...)". Toda a equipe aquática oferece todos os tipos de cursos aquáticos, supervisiona as piscinas e fornece treinamento (POWER PLATE, aulas de natação, Aquaphobia, nadadores bebês e Aquabike). Aberto todos os dias SÁBADO - 9h às 21h DOMINGO - 9h às 12h30 e 14h30 às 20h. Pilates: fortaleça seus músculos profundos com movimentos destinados a apagar as cicatrizes musculares deixadas pelo tempo. Esta classe irá melhorar sua postura e refinar sua figura. Duração: 45 min Alongamento (atitude Zen): Uma aula baseada no alongamento que, quando realizado lentamente, melhora o equilíbrio muscular. Duração: 30 min Crunch (barras de chocolate): Não pense muito, deite-se e prepare-se para fazer um exercício que se concentre unicamente em seus músculos abdominais. Duração: 30 min Silhueta total (opção completa): Equipamentos pequenos (elásticos, pesos, varas...) e muitas repetições. Um coquetel simples mas explosivo para treinar todos os seus músculos. Duração: 45 min Dos contrôle (Respeito pelo corpo): trabalho de alongamento e tonificação muscular visando corrigir suavemente os desequilíbrios vertebrais: posturas alternadas desenvolvendo percepção e concentração associadas a um importante trabalho respiratório. Duração: 45 min Turn'Minceur: Queime suas calorias em um circuito que o leva através de várias oficinas. Duração : 45 min Preparação física : Refine sua preparação física com o conselho de nossos treinadores com o objetivo de melhorar seu potencial através de um trabalho adaptado em ambientes internos ou externos. RPM (Calories killer) treino do coração: Permite a rápida perda de peso. Manutenção e desenvolvimento do coração. Ajuda a se preparar para atividades ao ar livre. Duração: 45 min Aquastretch Nível 1: Um momento privilegiado em água morna graças a este curso baseado no relaxamento e alongamento aquático. Duração: 30 min Aquagym Nível 1: Aula de ginástica tradicional adaptada a todos e que promove a manutenção física, articular e muscular. Duração: 30 min Aquatraining Level 2: Jogging, bouncing, acceleration, very rhythmic movements compõem este curso melhorando o sistema cardiovascular vascular e a resistência. Duração: 30 min Aquabody Level 2: Fortaleça seus músculos da parte superior do corpo usando nossos halteres que oferecem resistência na água. Duração: 30 min Aquapalms Nível 3: Venha testar suas habilidades de planar neste curso usando barbatanas para um importante trabalho de coxas, nádegas e fortalecimento das costas. Duração: 45 min Para acessar a piscina do Le Lagon: é necessário usar uma touca e sandálias (disponíveis no local).</w:t>
      </w:r>
    </w:p>
    <w:p>
      <w:r>
        <w:rPr>
          <w:b/>
          <w:color w:val="FF0000"/>
        </w:rPr>
        <w:t xml:space="preserve">id 197</w:t>
      </w:r>
    </w:p>
    <w:p>
      <w:r>
        <w:rPr>
          <w:b w:val="0"/>
        </w:rPr>
        <w:t xml:space="preserve">A Meilleurtest vive graças a seus leitores: às vezes recebemos uma comissão quando você compra através de nossos links (sem nenhum custo extra para você). Isto é o que nos permite permanecer independentes. Leia mais. O problema com os aspiradores de pó tradicionais com e sem fio é sua baixa portabilidade. Não é fácil carregar tais equipamentos para limpar o interior de um carro ou sob uma almofada de móveis! Para remediar isso, os fabricantes desenvolveram aspiradores de pó portáteis. Este guia foi elaborado para ajudá-lo a escolher seu modelo entre os melhores aspiradores de pó portáteis do mercado. Passamos 30 horas comparando 34 aspiradores de pó portáteis, 27 sites especializados e 501 revisões de usuários para ajudá-lo a escolher o aspirador de pó portátil mais adequado às suas necessidades e ao seu orçamento. Se você só quer saber qual é o melhor aspirador de pó portátil em 2020, você pode encontrar nossa comparação diretamente abaixo. Mas se você quiser saber mais antes de decidir, você encontrará todas as informações necessárias para fazer a escolha certa na segunda parte deste guia de compras. Escolha dos Editores Philips FC6148/01 O melhor aspirador de pó portátil em 2020 Procurando um aspirador de pó portátil que realmente aspire e não seja apenas um aparelho? Então o Philips FC6148/01 é para você. Além de seu belo design, este dispositivo é muito prático. A sucção pode ser mantida continuamente por 5 minutos. Seu poder é tal que até mesmo suga pequenas pedras. Perfeito para a entrada, escadas, migalhas no sofá ou na cama, ou mesmo dentro do carro, ele também se livrará de pêlos de animais de estimação. No que diz respeito ao ruído, nada de catastrófico. Mas tenha em mente que isto é um aspirador de pó! O melhor Audew barato O melhor aspirador de pó portátil de nível básico Ultra portátil e sem fio, este aspirador, entretanto, recarrega por mais tempo do que pode funcionar. O aspirador portátil Audew é portátil e sem fio, mas não tem falta de energia. É fácil de programar e tem funções Dry and Wet para ajustar a sucção de acordo. O filtro HEPA é lavável. Além disso, o fabricante fornece 5 bicos intercambiáveis para uso versátil. O Audew é recarregável e pode ser usado em casa, móveis, carro ou escritório. Ele pode remover pêlos de animais domésticos do sofá, cama ou tapete com a escova macia. Um bico de fenda limpa até mesmo os cantos das paredes. O preço é muito razoável considerando a qualidade. Excelente Hikeren O sucesso comercial deste aspirador de pó por si só justifica seu lugar neste ranking. Excelente relação custo-benefício Aqueles que vivem em apartamentos têm muitas vezes falta de espaço. Em muitos casos, o uso de um pequeno aspirador pode resolver o problema da falta de espaço. O aspirador de pó manual Hikeren é excelente para este fim. É um poderoso aspirador de pó para limpar migalhas de crianças e pêlos de animais de estimação na casa ou no carro. No entanto, cuidado com o ruído do aparelho! A máquina é fornecida com muitos acessórios. Além disso, o recipiente do pó tem uma capacidade padrão para este tipo de aparelho. Considerando o preço, isto é bastante aceitável. Além disso, o recipiente do pó pode ser removido pressionando o botão ligeiramente em frente ao botão On/Off. Além disso, você pode remover facilmente o filtro HEPA (feito de aço, o que é raro!) para limpeza. Muito bom AivaToba O melhor modelo para carros Os aspiradores de mão foram originalmente projetados para limpar o interior dos carros. A AivaToba é certamente a melhor a este respeito. Esta versão da AivaToba é um salto quântico em comparação com o modelo anterior. O potente motor sem fio oferece uma sucção ciclônica estável a 6.000 PA. Graças a isso, o aparelho pode facilmente aspirar todos os tipos de superfícies para remover pêlos de animais de estimação.</w:t>
      </w:r>
    </w:p>
    <w:p>
      <w:r>
        <w:rPr>
          <w:b/>
          <w:color w:val="FF0000"/>
        </w:rPr>
        <w:t xml:space="preserve">id 198</w:t>
      </w:r>
    </w:p>
    <w:p>
      <w:r>
        <w:rPr>
          <w:b w:val="0"/>
        </w:rPr>
        <w:t xml:space="preserve">Quando você deixa a névoa do NP Olímpico pelo caminho dos garfos, você descobre o azul profundo do lago. A estrada percorre uma dúzia de quilômetros ao longo deste belo cenário. O local do Lodge fica entre a rodovia e o lago, na perspectiva do panorama. Os quartos em estilo motel do Lodge não são de especial interesse. Eles são até um pouco banais pelo preço. Eles têm as conveniências habituais, porém com o plus das cadeiras de Jardim que se aproxima do lago para contemplar, para saborear uma pequena cerveja no final da tarde e para fazer fotografias sem fim. a restauração é rapidamente tomada de tempestade ao lado "lanche" (com um gráfico variado apesar de tudo). Este também é o caso do restaurante gastronômico: lembre-se de reservar! O preço é mais caro, mas a cozinha é realmente bem preparada (se você vier com seu próprio vinho, a rolha é cobrada a 15$) e o serviço é bastante elegante. Ah a doce melancolia do pontão no lago, a cana de pesca das crianças que tentam pegar a truta, e o nascer do sol... sublime!</w:t>
      </w:r>
    </w:p>
    <w:p>
      <w:r>
        <w:rPr>
          <w:b/>
          <w:color w:val="FF0000"/>
        </w:rPr>
        <w:t xml:space="preserve">id 199</w:t>
      </w:r>
    </w:p>
    <w:p>
      <w:r>
        <w:rPr>
          <w:b w:val="0"/>
        </w:rPr>
        <w:t xml:space="preserve">Degustação em Bouscassé (domaine Brumont) em 29 de agosto de 2009 A caminho de uma degustação vertical do Sociando-Mallet em Lourdes, Isabelle e eu tivemos a oportunidade de parar no Château Bouscassé em Maumusson, na casa de Alain Brumont. Como sempre, a acolhida foi impecável e calorosa, e tivemos tempo de provar quatorze vinhos que comentaremos a partir de hoje. Vin de Pays : gros Manseng e Sauvignon 2008 A cor, um amarelo muito pálido, é límpido, o nariz é limpo, discreto a moderado, simples... [Leia mais]</w:t>
      </w:r>
    </w:p>
    <w:p>
      <w:r>
        <w:rPr>
          <w:b/>
          <w:color w:val="FF0000"/>
        </w:rPr>
        <w:t xml:space="preserve">id 200</w:t>
      </w:r>
    </w:p>
    <w:p>
      <w:r>
        <w:rPr>
          <w:b w:val="0"/>
        </w:rPr>
        <w:t xml:space="preserve">Posse de terra, direito e propriedade na Mauritânia Este livro reúne artigos inéditos, em sua maioria escritos por mauritanos, e oferece uma reflexão sobre temas cruciais para a sociedade mauritana contemporânea, a saber, a questão da terra e o acesso à terra. As contribuições são o resultado de um projeto de pesquisa coletiva sobre propriedade no ambiente muçulmano e refletem a evolução da sociedade mauritana desde a independência até as recentes mudanças rápidas marcadas pelo fim do nomadismo, reformas agrárias e a urbanização acelerada do país. A abordagem diacrônica destaca as discrepâncias às vezes significativas entre a lei, conforme definida e aplicada pela lei, e as práticas diárias dos habitantes. Os artigos ancoram seus reflexos tanto em áreas rurais como urbanas, ao longo do rio Senegal, bem como na serra rural, tanto em ambientes sedentários como nômades. Este livro oferece uma nova perspectiva sobre as questões contemporâneas de acesso à terra, a formalização dos direitos de propriedade e a garantia da posse da terra. Sobre o livro: - epub Watermarked - mobipocket Watermarked - pdf Watermarked Este livro está em formato ePub com marca d'água. Leitura em um computador compatível com o leitor Vivlio. Leitura em um e-reader compatível. Leitura com o aplicativo ebooks do Capítulo em móvel ou tablet. Pascal Dibie 12,99 Euros La voix d'Amara Audrey Gagnaire 9,99 Euros Christine Détrez 12,99 Euros La Montagne Detalhes técnicos - editado por : Armelle Choplin - editado por: Mohamed Fall Ould Bah - Editor: Centre Jacques-Berque - Coleção: Description du Maghreb - Formato: Multi-formato - Proteção: NC Resumo Este livro reúne artigos inéditos, em sua maioria escritos por mauritanos, e propõe uma reflexão sobre temas cruciais para a sociedade mauritana contemporânea, a saber, a questão da terra e o acesso à terra. As contribuições são o resultado de um projeto de pesquisa coletiva sobre propriedade no ambiente muçulmano e refletem a evolução da sociedade mauritana desde a independência até as recentes mudanças rápidas marcadas pelo fim do nomadismo, reformas agrárias e a urbanização acelerada do país. A abordagem diacrônica destaca as discrepâncias às vezes significativas entre a lei, conforme definida e aplicada pela lei, e as práticas diárias dos habitantes. Os artigos ancoram seus reflexos tanto em áreas rurais como urbanas, ao longo do rio Senegal, bem como na serra rural, tanto em ambientes sedentários como nômades. Este livro oferece outra perspectiva sobre as questões contemporâneas de acesso à terra, a formalização dos direitos de propriedade e a garantia da posse da terra.</w:t>
      </w:r>
    </w:p>
    <w:p>
      <w:r>
        <w:rPr>
          <w:b/>
          <w:color w:val="FF0000"/>
        </w:rPr>
        <w:t xml:space="preserve">id 201</w:t>
      </w:r>
    </w:p>
    <w:p>
      <w:r>
        <w:rPr>
          <w:b w:val="0"/>
        </w:rPr>
        <w:t xml:space="preserve">Tenho um casaco Isabel Marant que amo (Xavier) que tenho arrastado por um tempo, e tenho procurado por um padrão de casaco superdimensionado no mesmo estilo por meses, sem sucesso! Virei através de meus padrões Burda, Vogue, Butterick e co, etc., e depois République du chiffon entrou em minha vida. E enquanto eu andava em seu instagrama, waow GÉRARD! Foi ele! Exatamente aquele que eu estava desesperado para conseguir. E surpresa, ela ia liberá-lo em breve ♥ Geraldine você vai perdoar meu entusiasmo, minha obsessão e minha impaciência! Assim que a recebi, comecei a fazê-la, é claro! Minha lã estava pronta e eu também. Vou fazer outro, e depois outro e provavelmente outro... Finalmente este padrão é bastante simples de fazer, seja paciente para o pdf e o corte. A dificuldade deste padrão está na alfaiataria, mas é muito bem explicada por Geraldine. Eu ainda me deixo ir com as fotos, mas sou muito louco por Gérard ♥ E depois vai muito bem com minhas pirâmides Midinette ou apenas jeans! bravo é top top top e fica muito bem em você! Como tudo o resto 😉 Obrigado meu lindo ♥ É muito bonito e fica muito bem em você com uma saia ou jeans 🙂 Bravo!!! Obrigado Ellie 🙂 wow wow wow é sublime, e eu tenho um grande ponto macio para sua série de fotos! Muito obrigado ♥ É realmente SUPERB!!! Obrigado Mathilde 🙂 Um padrão assassino! Lindo, eu quero o mesmo. Eu tenho o padrão, agora só tenho que encontrar o tecido e começar. Suas fotos são muito bonitas, você também..... Muito obrigado ♥ Eu realmente o recomendo 🙂 Esplêndido!!! Eu quero o mesmo!!!! Outro projeto para adicionar à minha lista... Obrigado ♥ Vá em frente, é o topo deste padrão e não tão difícil, felicidade 🙂 Lindo! Mais uma vez, um padrão que parece ter sido projetado para você...ele se encaixa tão bem em você! Mal posso esperar pelas futuras versões 😉 Graças à linda ♥♥ Muitas idéias! E como você está indo? Muito bonito seu casaco... valeu a pena esperar... Obrigado Yasmine 🙂 Está quente! e combina muito bem com sua saia. Obrigado Flavie 🙂 Mas é uma verdadeira bomba atômica este Gerard 😉 é um nocaute! Eu tenho o padrão, mas você está realmente me motivando! Agora só preciso encontrar uma boa lã e ganhar tempo (ou ao contrário, estou confuso). Bravo, beijos, Alice Grave! Estou super feliz com este padrão maluco! haha, sim, leva um pouco de tempo, por motivação, espero ter lhe dado um pouco de 🙂 Kisses waouh!! fantástico este casaco !!!!! ele lhe cai muito bem!!! mais uma vez você sabia como encontrar o padrão e a combinação perfeita com o tecido!!! Muito obrigado 🙂 Lindo! Eu amo o tecido que você escolheu! Rho obrigado, obviamente significa muito para mim ♥ Bises He is hot your Gerard Bella :):):) Obrigado beleza ♥♥♥ até segunda-feira 🙂 mouaaaah Ah como você, eu estava sonhando com este padrão!!! Você me tranquiliza com seu post porque eu gravei todo o pdf deste nós, mas tenho medo de atacar a besta ... Sua realização não tem nada a invejar os casacos superdimensionados marrant ou sessùn!!! muito bom trabalho, mal posso esperar para fazer o meu se eu empatar qq em algum lugar que eu possa vir para pedir ajuda ; ) !!!! até breve... Hehe, não me surpreende 😉 Você pode ir, não é tão difícil de fazer e se você tiver um problema, seja bem-vindo! Kisses Wow!!!! Você coloca a fasquia alta com sua versão! É ótimo ver suas criações porque além do fato de você costurar muito bem, eu adoro sua escolha de tecidos, é um pouco diferente do que estamos acostumados a ver no blog (bem, eu sou um grande fã da FDS e da "lib", mas</w:t>
      </w:r>
    </w:p>
    <w:p>
      <w:r>
        <w:rPr>
          <w:b/>
          <w:color w:val="FF0000"/>
        </w:rPr>
        <w:t xml:space="preserve">id 202</w:t>
      </w:r>
    </w:p>
    <w:p>
      <w:r>
        <w:rPr>
          <w:b w:val="0"/>
        </w:rPr>
        <w:t xml:space="preserve">Banu Bakr O Banu Bakr ibn Wa'il, ou Banu Bakr, filho de Wa'il, era uma tribo árabe do ramo Rabi'ah. Seu nome está associado à Guerra de Basus, e ao poeta Tarafa. A história [editar] A pátria dos Bakr estava no Nejd, na Arábia Central, mas muitos migraram para o norte logo após o advento do Islã. O nome da cidade de Diyarbakir, no sul da Turquia, é derivado desta tribo. Outras tribos estão relacionadas aos Bakr: Banu Shayban, Banu Hanifa, Qays ibn Tha'labah, Banu 'Ijl, Banu Yashkur. Esta tribo é separada da tribo de Bani Bkar ibn Abd Manat, que viveu nos Hijaz e teve importantes interações com Muhammad. Referência[editar] - Portal do Mundo Árabe - Mundo Árabe-Muçulmano</w:t>
      </w:r>
    </w:p>
    <w:p>
      <w:r>
        <w:rPr>
          <w:b/>
          <w:color w:val="FF0000"/>
        </w:rPr>
        <w:t xml:space="preserve">id 203</w:t>
      </w:r>
    </w:p>
    <w:p>
      <w:r>
        <w:rPr>
          <w:b w:val="0"/>
        </w:rPr>
        <w:t xml:space="preserve">Sábado, 22 de agosto de 2020 Os Fundos Estruturais são os instrumentos financeiros europeus que permitem a implementação, em nível nacional e regional, de três políticas européias: política de coesão econômica, social e territorial, política de desenvolvimento rural e política de pesca e assuntos marítimos. Existem cinco instrumentos financeiros, incluindo o Fundo Europeu de Desenvolvimento Regional (FEDER) e o Fundo Social Europeu (FSE). Interessado em saber mais sobre este tópico? Entre em contato conosco! A partir de 6 de julho de 2020, as sessões de informação 100% jovens serão retomadas todas as segundas-feiras às 12h15 nos escritórios da PLS. Esta é uma oportunidade para os jovens de Bruxelas entre 18 e 29 anos que não estão empregados, nem em treinamento, nem na escola, e para os parceiros descobrirem este novo programa de apoio gratuito!</w:t>
      </w:r>
    </w:p>
    <w:p>
      <w:r>
        <w:rPr>
          <w:b/>
          <w:color w:val="FF0000"/>
        </w:rPr>
        <w:t xml:space="preserve">id 204</w:t>
      </w:r>
    </w:p>
    <w:p>
      <w:r>
        <w:rPr>
          <w:b w:val="0"/>
        </w:rPr>
        <w:t xml:space="preserve">Encanto irresistível As linhas curvas do Rolex Pearlmaster são realçadas pelo esplendor único de seus mostradores e pelos sumptuosos diamantes, safiras ou rubis com os quais é fixado. Esta versão do Pearlmaster está disponível apenas em ouro 18k amarelo, branco ou Everose, fabricado pela Rolex em sua própria fundição. Os diamantes que enfeitam o Pearlmaster são selecionados de acordo com critérios muito rigorosos e são estabelecidos de acordo com as regras da arte para obter o brilho mais intenso. A Rolex tem seu próprio laboratório gemológico onde especialistas experientes garantem a qualidade das pedras preciosas. A bracelete Pearlmaster Perfeitamente curva com seus elos maciços em ouro 18 ct, a bracelete Pearlmaster dá ao relógio um toque extra de presença e conforto. Ele vem com um Crownclasp invisível que é tão elegante quanto funcional. A criação de mostradores é uma verdadeira arte. Com exceção da Rolex, poucas empresas relojoeiras dominaram internamente todos os aspectos da criação de mostradores, desde o projeto até a produção. As decorações em relevo são moldadas por usinagem ou eletrodeposição. Os marcadores de hora aplicados, conjuntos ou luminescentes, com numerais árabes ou romanos, mas sempre em ouro 18 quilates, são fixados à mão. A caixa Ostra do Datejust, resistente à água até 100 metros, é um exemplo de robustez e elegância. Seu meio de caixa com forma característica é cortado de um bloco sólido de 18 ct de ouro Everose fundido pela Rolex em sua própria fundição. Seu fundo de caixa estriado é hermeticamente aparafusado com uma ferramenta especial que permite que somente os relojoeiros Rolex tenham acesso ao movimento. A coroa de enrolamento Twinlock, equipada com o sistema patenteado de dupla impermeabilização, é firmemente aparafusada na caixa. Quanto ao cristal, encimado pela lupa Cyclops às 3 horas para uma melhor leitura da data, ele é feito praticamente de safira à prova de arranhões. Totalmente à prova d'água, a caixa Oyster do Pearlmaster oferece assim uma proteção ideal para o movimento de alta precisão que aloja. Desde sua introdução em 1992, o Oyster Perpetual Pearlmaster tem se destacado graças ao delicado equilíbrio entre suas linhas elegantes e materiais preciosos. Embelezado com diamantes, rubis, safiras ou esmeraldas, é a nova reinterpretação feminina do icônico Rolex Datejust. Nada é mais emocionante do que experimentar um Rolex e apreciar o acabamento, o peso equilibrado, o conforto, a sensação de um Rolex, muito simplesmente.</w:t>
      </w:r>
    </w:p>
    <w:p>
      <w:r>
        <w:rPr>
          <w:b/>
          <w:color w:val="FF0000"/>
        </w:rPr>
        <w:t xml:space="preserve">id 205</w:t>
      </w:r>
    </w:p>
    <w:p>
      <w:r>
        <w:rPr>
          <w:b w:val="0"/>
        </w:rPr>
        <w:t xml:space="preserve">Infolave para quinta-feira, 25 de outubro de 2007. Soputan foi a �ruption esta manhã � 9h15 (horário local) mas não �vacuation foi �t� d�cr�t�. A pluma chegou a 1000-1500 m�tres e o vento então pushed� as cinzas e o pó para o oeste. A aldeia de Silean, located� na encosta oeste, foi logo �t� coberta por uma camada de cinzas. Segundo os cientistas, o atual activity� não justifica um e�vacuation da população. Ao mesmo tempo, o Kelud ainda é ameaçador. Por medo de um �ruption, as autoridades têm transferred� os prisioneiros da cidade de Blitar (provavelmente no caminho dos fluxos piroclásticos) para áreas mais seguras. Mailing list of the European Volcanological Association [lava.news] Na verdade, uma pluma de 1500 m�tres é bem pequena � a escala vulcânica sabendo que grandes explosões atingem uma altitude � cerca de dez vezes maior ��! Está se movendo muito de qualquer maneira... enquanto esperamos pelo �ruption de Kelut, que provavelmente vai doer muito mais. Florent Planchon, _Rouen (76)meteoplanchon@yahoo.fr_________Inscrivez-vousE-mail: _________ agora em VIADEO! Post� 29 de outubro de 2007 - 10:59 Na realidade, uma pluma de 1500 m�tres é bastante pequena � a escala vulcânica sabendo que grandes explosões atingem uma altitude �some dez vezes maior ��! Está se movendo muito de qualquer maneira... esperando o �ruption de Kelut que provavelmente vai doer muito mais. Aqui estão algumas informações, especialmente sobre Kelud... não está longe do �ruption. Infolave de sábado 27 de outubro de 2007. Os cientistas indonésios estão enfrentando atualmente � aumentou activity� em três vulcões: 1) Desde terça-feira, Anak Krakatau tem sido � emitindo nuvens de cinza até � cerca de 200 m�tres acima da cratera. Os visitantes são aconselhados a permanecer pelo menos � a três quilômetros do vulcão. Um �l�vation do nível de alerta foi momentaneamente considerado �t�, mas a localização do vulcão, longe das áreas habitadas, tem d�cid� vulcanólogos � não mudam nada. 2) Enquanto isso, Soputan (no site �le de Sulawesi) continua � emitindo gás e lava. Ontem, a coluna de cinzas atingiu 100 � 600 m�tres de altura, em comparação com 1500 m�tres de anteontem. Além disso, o seismicit� está diminuindo. Ao contrário do que alguns m�dias afirmaram, não houve �vacuation da população. 3) Na ilha de Java, Kelud permanece em alerta máximo e um �ruption pode ocorrer � a qualquer momento. O temp�rature do lago na cratera tem mais increased� nas últimas horas. Seismicit� ainda está presente, tanto na superfície como na profundidade. As autoridades ainda estão tendo dificuldade em � convencer a população do perigo da situação. De fato, muitos aldeões confiam em � sua a�n�s e especialmente no juru kunci (o guardião do Kelud) que pre�tends que o vulcão não entrará em erupção no momento e que este último não ocorrerá por sete meses e, no máximo, em meados de 2008. Fonte: The Times. L'Association Volcanologique Europ�enne mailing list [lava.news] As autoridades reagiram � ao aumento de activity� no Anak Krakatau (ver o último Infolave sobre vulcões indonésios) colocando o vulcão no nível de alerta 2, em uma escala de 4. Isto faz dele o quarto vulcão do país cujo nível de alerta tem �t� �t� foi aumentado nas últimas semanas. Anak Krakatau tem emitido nuvens de cinzas desde 23 de outubro. No entanto, os cientistas dizem que não há motivo para preocupação. O vulcão mostra tais �ruptive s�quences r�regularly; portanto, ele não acumula nuvens de cinzas suficientes.</w:t>
      </w:r>
    </w:p>
    <w:p>
      <w:r>
        <w:rPr>
          <w:b/>
          <w:color w:val="FF0000"/>
        </w:rPr>
        <w:t xml:space="preserve">id 206</w:t>
      </w:r>
    </w:p>
    <w:p>
      <w:r>
        <w:rPr>
          <w:b w:val="0"/>
        </w:rPr>
        <w:t xml:space="preserve">A enciclopédia gratuita do MMORPG RuneScape que qualquer pessoa pode editar. Mensagem dos administradores O site agora está sendo redesenhado para atualizar seu conteúdo para o RuneScape 3. Se você tiver alguma dúvida, entre em contato comigo no jogo através do chat de amigos se eu estiver logado (nome de usuário: manpaint99) Não sabe qual artigo escrever? Vá a esta página para ver os artigos mais solicitados, ou vá ao menu Dicas para completar artigos em desenvolvimento; e não se esqueça de colocar em seus artigos [[parênteses duplos]] outros artigos que possam ser de interesse! Se você é um iniciante no Wikia e quer contribuir para a evolução do Wikiscape, sinta-se livre para ir à Ajuda do Wikia, você também pode encontrar a sintaxe dos comandos do Wiki aqui. Obrigado por sua contribuição! Regras para guias de busca - Os guias não devem ser copiados e colados de outro site (por exemplo, Francoscape) - Os guias não devem ser copiados do wiki inglês e traduzidos com a tradução do Google e depois colados aqui. - Se você colocar um link em um guia, o link deve ir diretamente para o vídeo (listas de reprodução são aceitas se o vídeo estiver em várias partes). O wiki chegou a 500 páginas! Obrigado a todos que contribuíram! Continue criando/editando novas páginas. A fazer - Atualizar as páginas de habilidades - Criar guias para o maior número possível de missões. - Criar tabelas exp para habilidades compráveis - O Wikiscape Quest Guide Project está atualmente reformulando e criando novos guias de missão, contribuindo para este novo projeto através da edição, criando guias de missão. Você também pode fazer um link para vídeos de busca no Youtube. Reservamo-nos o direito de remover o link se o vídeo for inapropriado. Os guias não devem ser copiados e colados de outro site (por exemplo, Francoscape). Os guias não devem ser copiados do wiki inglês e traduzidos com a tradução do Google e depois colados aqui. Se você colocar um link em um guia, o link deve ir diretamente para o vídeo (listas de reprodução são aceitas se o vídeo estiver em partes).</w:t>
      </w:r>
    </w:p>
    <w:p>
      <w:r>
        <w:rPr>
          <w:b/>
          <w:color w:val="FF0000"/>
        </w:rPr>
        <w:t xml:space="preserve">id 207</w:t>
      </w:r>
    </w:p>
    <w:p>
      <w:r>
        <w:rPr>
          <w:b w:val="0"/>
        </w:rPr>
        <w:t xml:space="preserve">Para o Rendez - vous reflets que Annie Instants de vie 54 organiza, em homenagem a Marc de Metz, clique sobre o logotipo. Desta vez vamos a outro distrito de Metz para estas reflexões, ele está localizado em frente às pontes, daí seu nome. Na sexta-feira passada foi a inauguração da Ágora, que já mencionei aqui. Não posso deixar de pensar no Marc que teria ficado encantado com todas as reflexões que se encontram neste edifício. Proponho-lhe algumas delas ao nível das clarabóias e do pátio. Bom dia a todos Vocês Este post foi publicado em 18 de outubro de 2018 Poesia de amor perto da Baía de Somme, França Vamos lá no vento com cabelo no Monty guidon La vida es chula Como um casal, curiosa mãe coruja. O único objetivo deste blog é compartilhar minhas resenhas de livros, que são principalmente thrillers e romances noir. Para me contatar: pierre.faverolle@gmail.com "A vida é um sonho para os sábios; um jogo para os tolos; uma comédia para os ricos; uma tragédia para os pobres". Excelentes todas estas reflexões, quase nos perdemos nelas. 18 de outubro de 2018 às 6:49 da manhã Beleza estas reflexões Jazzy. Obrigado! Bises et bon jeudi 18 octobre 2018 à 7 h 23 min bravo pour cette photo biz 18 octobre 2018 à 7 h 45 min Eh oui votre ami Marc... pensées jointes et bravo pour le tout Jazzy, bises 18 octobre 2018 à 8 h 05 min ah oui Gisèle 3 beaux clichés reflets et la 2 trop bien vue !!!! merci bisous belle journée a+ 18 octobre 2018 à 8 h 42 min Bonjour d'Angers ... Oui! C'est comme à Marseille sur le vieux port sous "l'ombrière" de Norman Foster, on est en bas et en haut ! ... Obrigado! ... Tenha um bom dia ... Amicalement ... ¢ℓαυ∂є ... 18 de outubro de 2018 às 9:06 da manhã eu amo a segunda foto. Muito bem feito. Beijos 18 de outubro de 2018 às 9h34min Eu amo o segundo, aqueles de cabeça para baixo!!! lindo dia 18 de outubro de 2018 às 9h54min Este é lindo...Tenha um ótimo dia. Beijos 18 de outubro de 2018 às 10:07 min Eles são originais...adoram! Beijos e doce dia Jazzy. 18 de outubro de 2018 às 10:22 min ...cuidado, eles vão cair! Esta inauguração foi muito boa... Mireille du sablon 18 de outubro de 2018 às 10 h 46 min A segunda reflexão não poderia ser mais original Bravo ! Gros bisous 18 octobre 2018 à 10 h 52 min Excelente, sim, Gisèle, bravo e obrigado pelo show! Bizzz. Lenaïg 18 de outubro de 2018 às 12 h 16 min Wow Gisele isto é soberbo . Bisous et bon après-midi MTH 18 de outubro de 2018 às 13 h 26 min Belas reflexões ! Beijos 18 de outubro de 2018 às 13:33 min Bem feito no teto espelhado!!! do mundo lá embaixo! Beijos...pondo em dia meus e-mails rapidamente, caso contrário...ainda temendo por nossa conexão wifi que tem agido novamente no início da tarde. @nnie 18 de outubro de 2018 às 16:25 horas do que fazer de fato. Bisous ma connexion déconne ça m'énerve 18 octobre 2018 à 16 h 31 min Eu não encontrei Mireille-Charlie! Bises 18 octobre 2018 à 16 h 44 min É o suficiente para fazer sua cabeça girar...mas vamos superar isso...bonne soirée, bisous 18 octobre 2018 à 18 h 17 min É realmente soberbo, Gisèle! Boa noite, Bisous♥ 18 de outubro de 2018 às 22 h 05 min Olá Jazzy, suas reflexões são soberbas, é verdade que Marc teria adorado, mas.... obrigado por suas palavrinhas durante suas visitas, no momento estou aproveitando este período um pouco tranquilo para editar e visitar seus grandes beijos Bernard 19 de outubro de 2018 às 18 h 58 min sim Marc teria estado em seu elemento, ele nos deixou isto como um legado e estamos perpetuando isto em sua honra e a de Bernard! bisous</w:t>
      </w:r>
    </w:p>
    <w:p>
      <w:r>
        <w:rPr>
          <w:b/>
          <w:color w:val="FF0000"/>
        </w:rPr>
        <w:t xml:space="preserve">id 208</w:t>
      </w:r>
    </w:p>
    <w:p>
      <w:r>
        <w:rPr>
          <w:b w:val="0"/>
        </w:rPr>
        <w:t xml:space="preserve">AUTONOMIA E CONFORTO A cadeira giroscópica ágil da Gyroboost Fotos não contratuais CONTROLADAS PELO CENTRO GRAVITY Boosty é uma cadeira giroscópica com auto-equilíbrio automático. Para se mover, você simplesmente move sua cabeça para frente ou para trás. Os processadores compensam o equilíbrio em tempo real em relação à gravidade. Aparência elegante, melhor desempenho, um novo design para seu deslocamento diário. DESENHO INOVADOR PERMUTAVEL O joystick pode ser colocado no lado esquerdo ou direito, de acordo com as necessidades do cavaleiro. A estrutura é feita de alumínio leve, o assento e o encosto são ajustáveis e cobertos com um tecido respirável. Os apoios de braço são inclináveis para facilitar a transferência, e o display do painel no joystick torna o Boosty confortável e ágil. MAIS FÁCIL MAIS SEGURO O aplicativo de autodiagnóstico garante sua segurança antes de viajar. Posicionamento em tempo real. Ajustes de dados GPS Alarme de FACILIDADE DE MANUSEIO DE ALARME Puxar ou empurrar facilmente a alavanca de controle para controlar os suportes, que proporcionam grande estabilidade quando parados. Com sua pequena pegada, Boosty pode ser usado em qualquer lugar da cidade e em transportes públicos como ônibus, bondes, trens, metrôs ou trens. No entanto, é robusto e adequado para usuários entre 1,45 m e 2,00 m de altura e pesando até 110 kg. COMPACTO E AGILE O visor LED grande, claro e brilhante mostra com precisão os dados em tempo real. DISPOSIÇÃO DE ALTA DEFINIÇÃO Velocidade Km de Bateria PRÁTICA A SEGUIR Com seu volume de 0,8 m³, o Boosty ocupa pouco espaço. Fácil de dobrar e fácil de armazenar. Os dois motores desenvolvem forte potência, o que permite ao Boosty lidar com encostas, areia e outras trilhas, assim como estradas mais fáceis. DUAS POTÊNCIAS CONTROLADAS POTÊNCIAS FLEXÍVEIS DE MOTORES As baterias compatíveis com CE são garantidas por 2 anos. Recarregados em 3 horas, eles podem viajar entre 15 e 20 km, dependendo da velocidade, terreno e peso do usuário. BATERIAS DE QUALIDADE Bateria de carga balanceada Proteção de sobretensão Proteção de sobrecarga Proteção de descarga Proteção de sobrecorrente Proteção de curto-circuito Proteção de temperatura Proteção anti-massa com segurança dupla Em caso de falha do processador, graças à técnica de redundância, um segundo processador assume instantaneamente o trabalho giroscópico para garantir a segurança do passageiro. Graças a suas duas rodas grandes, Boosty pode negociar obstáculos que as cadeiras de rodas tradicionais não conseguem. Devido a seu design, Boosty pode girar 360° sobre si mesmo, por exemplo, em um pequeno elevador. FÁCIL GRIPE 10° DE PADRÕES DE POLIMER AJUSTÁVEL Os dois corredores do estande são feitos de polímero de alta qualidade para uma estabilidade excepcional. Eles permitem que o passageiro entre e saia do Boosty com conforto e segurança. Eles são ajustáveis ao tamanho do passageiro. COLETA COMPLETÁVEL E BREATÁVEL A cobertura do banco do Boosty é feita de malha dupla de favo de mel. É respirável e durável. PISOS DE QUALIDADE Os pisos dos pneus foram especialmente tratados para proporcionar excelente aderência e propriedades antiderrapantes. Este desempenho permite ao Boosty lidar com uma variedade de condições de tráfego. O farol LED integrado ao joystick, juntamente com os faróis dianteiros, iluminam a estrada para uma condução segura. As luzes traseiras são ligadas automaticamente ao frear para avisar veículos e pedestres. Um sinal sonoro soa quando se inverte a marcha.</w:t>
      </w:r>
    </w:p>
    <w:p>
      <w:r>
        <w:rPr>
          <w:b/>
          <w:color w:val="FF0000"/>
        </w:rPr>
        <w:t xml:space="preserve">id 209</w:t>
      </w:r>
    </w:p>
    <w:p>
      <w:r>
        <w:rPr>
          <w:b w:val="0"/>
        </w:rPr>
        <w:t xml:space="preserve">Missão: Você agirá em nome das seguradoras que representa nas negociações com o segurado e qualquer outra parte envolvida por uma opinião de especialista. Você será autônomo e será responsável pelo processamento suave e eficiente de relatórios especializados, em conformidade com as exigências legais, contratuais e convencionais, e com vistas à satisfação do cliente. Como parte de sua missão, você irá - ir ao local do dano para observar os distúrbios, analisar sua origem e causas, - verificar as circunstâncias exatas e a consistência das declarações das partes envolvidas, - estimar o custo de qualquer trabalho ou reparo e propor soluções de reparo, - redigir relatórios especializados para as companhias de seguros. Quem é você? Você é formado em engenharia civil, economia da construção ou engenharia. Você está familiarizado com contratos de seguros e tem 3 anos de experiência na área (gerente de obras, economista de construção ou idealmente em avaliação de seguros, etc.). Você será capaz de trabalhar de forma independente e pragmática, e terá um bom senso de observação e análise. Você é altamente organizado, reativo e orientado a resultados. Você tem reais habilidades interpessoais: abertura de espírito, pedagogia e empatia. Você tem um nível muito bom de habilidade de escrita e é capaz de resumir. Você se sente confortável usando ferramentas de TI. O Grupo Saretec é um participante-chave no mercado de expertise. Nossa equipe de 1.500 pessoas se dedica a fornecer o melhor serviço a nossos clientes: companhias de seguros. Excelência e Inovação são dois dos cinco pilares de nossos valores corporativos. Estamos à procura de uma equipe de profissionais experientes e dedicados para se juntar à nossa equipe e trabalhar conosco no desenvolvimento e implementação de um novo modelo de negócios.</w:t>
      </w:r>
    </w:p>
    <w:p>
      <w:r>
        <w:rPr>
          <w:b/>
          <w:color w:val="FF0000"/>
        </w:rPr>
        <w:t xml:space="preserve">id 210</w:t>
      </w:r>
    </w:p>
    <w:p>
      <w:r>
        <w:rPr>
          <w:b w:val="0"/>
        </w:rPr>
        <w:t xml:space="preserve">Ac/dc Ac/dc Re: Ac/dc Enquanto se espera por um novo álbum ... Ouço freqüentemente estas fitas desde o início da banda: dinamite de áudio! Re: Ac/dc Re: Ac/dc AC DC era uma grande banda, uma banda real, mas agora como os Stones, é Rn'R Circus; o rock recuperado e banquaibeule Re: Ac/dc Re: Ac/dc Re: Ac/dc Re: Ac/dc É sempre a outra mancha com a bandana nos vocais ? Acho que o amo ainda menos do que Johnson, mesmo que ele faça minhas orelhas sangrarem menos. Re: Ac/dc Eu os vi em Nice em 79 com Bon Scott. Concerto fabuloso, porque "Que haja Rock" permanecerá para mim um dos álbuns inescapáveis que eu assumirei em uma ilha deserta. Eu também gosto muito do "Highway to Hell", mas acho-o mais comercial, mas contém sua parte de pepitas. Depois, o lugar foi estupidamente deixado para a tampa gritante. "Back in Black" é um bom álbum, mas eu tenho um grande problema com a voz de Brian Johnson. Sabores e cores... Eu desisti. Fui vê-los em Bordeaux em 94. Havia Sepultura na primeira parte do espetáculo (logorréia sonora, mush musical indigestível)... Quanto a este concerto ACDCesque, eu estava entediado, uma máquina de festival muito grande, sem alma, muita gente (embora Angus tenha dado o seu melhor, devo admitir), mais do que a qualidade sonora média (nada a ver com os Floyd no Quinconces). Desde então não vou aos grandes concertos e não ouço mais o ACDC, exceto um pouco de "Go Down", um pouco de "Problem Child" e um pouco de "Overdose" de vez em quando. Re: Ac/dc Re: Ac/dc E a deserção progressiva de Phil Rudd (que garantiu um groove/drive que sempre foi cativante) ACDC sem Phil, eu paro depois de 3 músicas; com ele, é tudo bom! Na verdade, banda sólida (Malcolm é um riffer p.....; não é preciso dizer; e seu irmão está bem inspirado*) * na verdade, para mim, o sonho termina com Highway to hell (visto em Bilzen em 1979... que tapa!!!) Re: Ac/dc Re: Ac/dc As gaitas de foles na pista de abertura, teve que ser tentado e bem sucedido. Parece ótimo. Os violões dos irmãos jovens são de uma rara simplicidade, mas soa muito bem. E, por mais que digamos, mantê-lo simples é muitas vezes a coisa mais complicada, especialmente na música rock. Há de tudo neste registro: a qualidade das pistas, a instrumentação, a espontaneidade, a simplicidade e, sobretudo, uma energia que tornaria pálidos todos os dinossauros da época. Então, para mim, o melhor álbum é LET THERE BE ROCK, a versão com CRABSODY IN BLUE. O álbum mais realizado. Eu não gosto da HIGHWAY TO HELL: muito comercial e muito tirado da BAD COMPANY e FREE. Por outro lado, estou surpreso que um membro do fórum tenha citado o RAZOR'S EDGE como o pior da era Brian JOHNSON; pessoalmente, é o único que eu posso ouvir e que eu acho de qualidade igual àquelas lançadas durante a era Bon SCOTT. Os outros são todos desastrosos, por um lado por causa do canto insuportável de JOHNSON, e por outro lado porque a música proposta anda em círculos, e não traz nada de novo. A propósito, fala-se de um novo álbum e de uma turnê em 2020, com... JOHNSON sobre os vocais de volta após seus problemas de zumbido. J-Luc Re: Ac/dc Re: Ac/dc Re: Ac/dc Até mesmo gelo e rocha ou pó preto, os últimos, são excelentes Re: Ac/dc Os anos 2000, apenas Lábio Superior Rígido... Eu decidi</w:t>
      </w:r>
    </w:p>
    <w:p>
      <w:r>
        <w:rPr>
          <w:b/>
          <w:color w:val="FF0000"/>
        </w:rPr>
        <w:t xml:space="preserve">id 211</w:t>
      </w:r>
    </w:p>
    <w:p>
      <w:r>
        <w:rPr>
          <w:b w:val="0"/>
        </w:rPr>
        <w:t xml:space="preserve">JORNADO DA Missa do dia da semana das missas PENTECTOTE na NDV: terça-feira às 19h, quarta-feira às 18h30, quinta-feira às 19h, seguida de adoração eucarística e sexta-feira às 12h15 Sem missa esta semana de segunda 13 a sexta-feira 17 de julho e de segunda 20 a sexta-feira 24 de julho AGOSTO sábado 1 6h30 Guermantes domingo 2 11h N.D. du Val Agenda Mass times Pastoral Centre 33 bd Thibaud de Champagne 77600 Bussy St Georges Tel 01 64 66 39 92 TOWARDS JOY 19 novembro 2017 Church penny Catechism 2 outubro 2016: Rally do Polo em Meaux 1 outubro 2016: abertura das assembléias sinodais 11 setembro 2016 5-7 maio 2016 8 dezembro 2015 21 novembro 2015</w:t>
      </w:r>
    </w:p>
    <w:p>
      <w:r>
        <w:rPr>
          <w:b/>
          <w:color w:val="FF0000"/>
        </w:rPr>
        <w:t xml:space="preserve">id 212</w:t>
      </w:r>
    </w:p>
    <w:p>
      <w:r>
        <w:rPr>
          <w:b w:val="0"/>
        </w:rPr>
        <w:t xml:space="preserve">* Notas de oferta: Os itens "estritamente limitados" e "limitados" estão excluídos do desconto especial. Se você deseja continuar sua filiação depois de 6 meses, você não precisa fazer mais nada. Sua filiação será renovada automaticamente por mais 12 meses. Se você não quiser uma renovação automática, basta cancelar sua filiação pelo menos 14 dias antes do final dos 6 meses sob "Minha conta". Isto encerrará automaticamente a Associação Premium no final dos 12 meses e não a renovará. Para filiação com uma taxa reduzida ou duração inicial de 6 meses, a taxa para o ano seguinte é de 9,99CHF. Os membros Premium recebem ofertas regulares e informações exclusivas de nós por e-mail. Com sua inscrição você também confirma que aceita os termos e condições gerais. * Notas de oferta: Os itens "estritamente limitados" e "limitados" estão excluídos do desconto especial. Se você deseja continuar sendo membro após o vencimento dos 12 meses, não precisa fazer mais nada. Sua filiação será renovada automaticamente por mais 12 meses. Se você não desejar uma renovação automática, basta cancelar sua filiação pelo menos 14 dias antes do final dos 12 meses sob "Minha conta". Isto encerrará automaticamente a Associação Premium no final dos 12 meses e não a renovará. Para filiação com uma taxa reduzida ou duração inicial de 6 meses, a taxa para o ano seguinte é de 9,99CHF. Os membros Premium recebem ofertas regulares e informações exclusivas de nós por e-mail. Com sua inscrição você também confirma que aceita os termos e condições gerais. Bem-vindo à Keller Sports! Esperamos que você goste de suas compras.</w:t>
      </w:r>
    </w:p>
    <w:p>
      <w:r>
        <w:rPr>
          <w:b/>
          <w:color w:val="FF0000"/>
        </w:rPr>
        <w:t xml:space="preserve">id 213</w:t>
      </w:r>
    </w:p>
    <w:p>
      <w:r>
        <w:rPr>
          <w:b w:val="0"/>
        </w:rPr>
        <w:t xml:space="preserve">Seguindo conselhos e orientações das autoridades sanitárias locais para limitar a propagação da COVID-19, a Casa da Moeda suspendeu as visitas e fechou suas lojas em Ottawa e Winnipeg. Estamos empenhados em fazer tudo o que estiver ao nosso alcance para proteger a saúde e a segurança de nossos funcionários, clientes e visitantes. Por favor, tenha certeza de que a Casa da Moeda está comprometida em fornecer a nossos clientes - isto é, você - uma experiência satisfatória e o manterá informado através de nosso website (monnaie.ca), mídia social e e-mail. A Casa da Moeda pede desculpas pelo impacto que esta decisão pode ter sobre os clientes e visitantes da Casa da Moeda nas próximas semanas. A sede da Royal Canadian Mint está localizada em um edifício histórico no coração de Ottawa, onde a Casa da Moeda foi fundada em 1908. Produz moedas numismáticas e comemorativas feitas à mão, moedas de ouro em barras, medalhas e medalhões. As ferramentas para a produção de peças em bruto, que são utilizadas para cunhar moedas de circulação e comemorativas, são criadas aqui. Os departamentos técnico e de refino de ouro também estão abrigados aqui. Visite a loja Ottawa (320 Sussex Drive) para adicionar à sua coleção, encontrar idéias fascinantes de presentes e levar para casa uma lembrança. OU venha ver o nível de detalhe e precisão que vai no desenho de moedas. Outras atrações próximas: A Casa da Moeda está a uma curta distância a pé de muitas atrações populares de Ottawa, incluindo a National Gallery of Canada e o Byward Market. É altamente recomendável que você reserve sua visita de 45 minutos por telefone (ligação gratuita) no número 1-800-267-1871 ou por e-mail no endereço reservationsottawa@monnaie.ca. São recomendadas visitas guiadas para crianças a partir de 5 anos de idade. * Impostos incluídos. As tarifas estão sujeitas a alterações sem aviso prévio. Visitas guiadas às duas instalações estão disponíveis o ano todo. As reservas são recomendadas, especialmente para grupos. 320 Sussex Drive Ottawa, Ontário K1A 0G8 613-993-0333 1-800-267-1871 Fax: 613-998-4130 Boutique 9:30 a.m. às 17:30 p.m. Outono/Inverno A boutique está fechada e os passeios não são oferecidos às segundas-feiras e feriados, exceto nas seguintes datas 17 de fevereiro de 2020 2 de março de 2020 16 de março de 2020 10 de abril de 2020 13 de abril de 2020 Outono/ Inverno de 2020 INGOT SCHEDULE Quintas-feiras, das 11:00 às 15:00 horas. Sextas-feiras, das 11:00 às 15:00 horas. Sábados, das 9:30 às 17:30 horas. (Os horários das excursões estão sujeitos a alterações sem aviso prévio). |Preços de grupo* (20 ou mais pessoas) |Juventude (5 a 17 anos) ||$4,50 ||$4,00 |Cenários (65+ anos) ||$7,00 |$6,00 |Família (2 adultos, 2 crianças) ||$20,00</w:t>
      </w:r>
    </w:p>
    <w:p>
      <w:r>
        <w:rPr>
          <w:b/>
          <w:color w:val="FF0000"/>
        </w:rPr>
        <w:t xml:space="preserve">id 214</w:t>
      </w:r>
    </w:p>
    <w:p>
      <w:r>
        <w:rPr>
          <w:b w:val="0"/>
        </w:rPr>
        <w:t xml:space="preserve">Um dezembro especialmente ameno no inverno suíço teve um início bastante quente na Suíça. Sob o efeito do vento de foehn, alguns vales ao norte dos Alpes registraram... O clima de 2019 foi o segundo ano mais quente do mundo desde o início das medições, atrás de 2016. Como se saiu na Suíça? As respostas são extraídas do "Boletim Climático 2019" da MeteoSwiss. A temperatura média suíça em 2019 atingiu um valor de 6,5 graus, o quinto mais alto desde que as medições começaram em 1864. Os cinco anos mais quentes foram medidos depois de 2010. Além do ano atual, estes foram 2011 com 6,6 graus, 2014 com 6,5 graus, 2015 com 6,6 graus e 2018 com um valor recorde de 6,9 graus. Todos os cinco anos extremos foram pelo menos 1 grau mais quentes do que os valores recorde anteriores a 1980. O aquecimento significativo desde 2010 é o segundo nos últimos 30 anos. O primeiro aquecimento maciço na Suíça ocorreu nos anos 90. Do período pré-industrial de 1871-1900 ao mais recente período de 30 anos, de 1990 a 2019, a temperatura média anual na Suíça aumentou cerca de 2 graus. A precipitação anual atingiu de 80 a 100% da norma. Do vale do Goms até Graubünden e a parte oriental das encostas norte dos Alpes, passando pela parte norte do Ticino e a região de Gotthard, a precipitação geralmente atingiu 110-130% da norma. Em 2019, a duração total anual do sol ao norte dos Alpes estava entre 110 e 120% da norma, enquanto nos Alpes e ao sul dos Alpes estava entre 100 e 110%. Valais, Genebra, Ticino... várias regiões da Suíça experimentaram um julho historicamente quente.</w:t>
      </w:r>
    </w:p>
    <w:p>
      <w:r>
        <w:rPr>
          <w:b/>
          <w:color w:val="FF0000"/>
        </w:rPr>
        <w:t xml:space="preserve">id 215</w:t>
      </w:r>
    </w:p>
    <w:p>
      <w:r>
        <w:rPr>
          <w:b w:val="0"/>
        </w:rPr>
        <w:t xml:space="preserve">O sistema DS Vision permite a transmissão simultânea de vídeo de alta definição e áudio estéreo, bem como um sinal serial de um player ou outra fonte através de um cabo CAT5/6/7 para várias telas de Plasma, LCD localizadas a até 300m de distância. O sistema DS VISION consiste de:- 1, 8 ou 16 portas Caixas de difusão - Caixas divisoras de linha para aumentar o número de portas RJ45 - Caixas remotas (padrão, longas ou duplas) para conectar as telas. O RECEPTOR é a caixa do sistema DS Vision que se conecta ao display (VGA-Audio-Serial). Ele recebe os sinais do BROADCASTER ou SPLITTER. O RECEPTOR de 300m pode ser colocado até 300m do BROADCASTER ou SPLITTER. Garantia: 3 anos Conectividade: - Conectores de entrada: - 1 porta RJ45 - Conectores de saída: - HDD15: VGA - DB9: Serial - 2 Jacks - Stereo Audio - 1 porta RJ11 para ajuste de imagem Especificações técnicas:- Resolução até 1920x1440 @ 60Hz, - Sinais de entrada/saída de vídeo:- Cabos: - CAT5/6/7 UTP/ FTP cabo bitola 2x4x24 fio simples - Conexão RS232: - Série completa = RXD, TXD, DTR, DSR, RTS, CTS - Velocidade de transmissão: 57.000 baud- Temperatura de operação: 5°C a 40°C</w:t>
      </w:r>
    </w:p>
    <w:p>
      <w:r>
        <w:rPr>
          <w:b/>
          <w:color w:val="FF0000"/>
        </w:rPr>
        <w:t xml:space="preserve">id 216</w:t>
      </w:r>
    </w:p>
    <w:p>
      <w:r>
        <w:rPr>
          <w:b w:val="0"/>
        </w:rPr>
        <w:t xml:space="preserve">Vamos começar a trabalhar em suas aplicações, senhoras e senhores! Por quê? Porque ninguém (ou quase ninguém) sabe que nos dias 15 e 22 de março as eleições municipais de 2020 serão certamente a conversa da cidade. Estas eleições são nomeações democráticas de proximidade por excelência, e têm um verdadeiro caso de amor com os cidadãos, pois estão próximas das preocupações de cada um. Depois de Georges Laluque, foi a vez de Julien Bard hoje, no norte das Landes, em Parentis en Born, se declarar. Depois de 21 anos na força aérea como piloto de caça, o quarentão (que vive nesta cidade desde 2015) nos disse porque estava se envolvendo. Mas Julien Bard poderia ter entrado em uma lista, ele considera, nos disse, que Marie-Françoise Nadau (atual vice-prefeito Christian Ernandorena) jogará a continuidade, sendo a lista de Georges Laluque aos seus olhos muito politizada. Julien Bard pretende trazer outro cidadão dinâmico, um novo visual como ele especificará no correio que será distribuído nos próximos dias. Ele tem um rótulo e quais são suas sensibilidades políticas, qual é a sua posição? Você ouvirá sua resposta no microfone de Hervé Derieu. Convencido de que é possível fazer as coisas de maneira diferente, o candidato pretende preservar as especificidades de sua cidade. Ele já identificou certos eixos com sua equipe em nosso microfone. Aqui estamos, Municípios Parentissoises em órbita sabendo que, por carta ao parentissois, Christian Ernandorena (o prefeito) anunciou oficialmente que não voltaria a concorrer, especificando que Marie-Françoise Nadau foi designada unanimemente como a chefe da futura lista Sob os olhos, abaixe as máscaras. A galeria da Orme of Biscarrosse, as cores do verão com as obras de Amélie Granat e Bernadette Petitpas O termômetro passou para o vermelho em 30 de julho nas Landes. Em nosso microfone, do Big Tour, as palavras de Hélène Larrezet (relativas à prevenção de incêndios florestais) e as de Hervé Bouyrie, que traçou uma primeira tendência turística em meados da estação. Big Tour 2020, está acontecendo com a rádio FGL parceira deste tour, em Vieux Boucau em 29 de julho e Biscarrosse em 30 de julho. Chris Anderson foi nosso convidado nesta hora do almoço. Ele agora pode "cair" doente em Ychoux (40). Instalação do novo conselho da Communauté de Communes des Grands Lacs : Françoise Douste, prefeita de Gastes, eleita presidente. Feriados 'Made in France' em Biscarrosse: o Grand Hôtel de la Plage está indo bem graças ao seu alto padrão que está atraindo pessoas. As reservas estão lá para os meses de julho e agosto. Depoimento do diretor do estabelecimento. Assinado por Remy Lasource, "Les chroniques policières" (As crônicas policiais) são desconfinadas pela 4ª vez em Biscarrosse. Para prestar homenagem ao pessoal do hospital, David Olaïzola convidou seu amigo Jean Lassale e seu Pot's Canta para cantar. Maus-tratos, assédio escolar: graças ao "Boîtes aux lettres Papillon", as crianças libertarão sua palavra em Biscarrosse e Sore... Descontaminação: as discotecas são as esquecidas? O testemunho de Mélanie Lemesle. Municípios de Mimizannaises: para Arnaud Bourdenx, a campanha se baseia nas propostas dos candidatos. O balanço da maioria é positivo, disse ele. Biscarrosse-Plage : luz verde do município a respeito do mercado noturno de verão. Os lojistas estão tranquilos. Deconfinamento fase 2 : viva a análise de Frédéric Petiteville, secretário regional (e diretor da Comissão Européia).</w:t>
      </w:r>
    </w:p>
    <w:p>
      <w:r>
        <w:rPr>
          <w:b/>
          <w:color w:val="FF0000"/>
        </w:rPr>
        <w:t xml:space="preserve">id 217</w:t>
      </w:r>
    </w:p>
    <w:p>
      <w:r>
        <w:rPr>
          <w:b w:val="0"/>
        </w:rPr>
        <w:t xml:space="preserve">Tamanhos de baldes adicionais para o sistema de separação de resíduos BLANCO SELECT Soluções inteligentes para a vida diária da cozinha Qualquer pessoa que queira produzir o mínimo possível de resíduos precisa de uma solução prática para separar materiais recicláveis de outros resíduos domésticos. Neste caso, é aconselhável instalar um sistema de separação de resíduos diretamente sob a pia. Isto economiza tempo e esforço, pois é aqui que as sobras de frutas e vegetais, embalagens e resíduos de papel são jogados fora todos os dias. Blanco Select já é convincente com seus detalhes inteligentes, que aumentam consideravelmente o conforto na cozinha no dia-a-dia. O design bem pensado recebeu o prêmio internacional de design "red dot product design award 2013". O sistema de separação de resíduos, que está disponível para três tamanhos diferentes de unidades afundadas, foi agora ampliado por cinco modelos. As novas variantes de lavatório de 50 cm e 60 cm de largura possuem caixas adicionais de 6 litros e 8 litros respectivamente. Os baldes menores são ideais para a coleta de resíduos orgânicos e estão equipados com uma tampa. Com um total de onze modelos e uma ampla gama de tamanhos de baldes, a Blanco Select oferece agora soluções ideais para uma ampla variedade de hábitos de classificação. Além disso, os novos modelos fazem o melhor uso possível do espaço no armário da pia, uma vez que as paredes divisórias foram dispensadas. Blanco Select XL 60/3 Orga, por exemplo, oferece um volume total considerável de 46 litros dividido entre três baldes (30/8/8 litros) e Blanco Select 60/4 Orga com quatro baldes um volume total ainda mais impressionante de 42 litros (15/15/6/6 baldes de 6 litros). Com suas cores e formas modernas, Blanco Select se encaixa perfeitamente na cozinha de hoje. A borda biselada de todos os baldes com o cabo dobrável integrado facilita o despejo do lixo e evita que o lixo e as migalhas fiquem presas. O sistema de separação de resíduos de alta qualidade e muito estável é equipado com uma placa de cobertura metálica. A placa de cobertura é muito fácil de limpar, assim como todos os componentes do sistema. O sistema de guia moderno e durável garante uma operação suave e silenciosa. Os quatro modelos equipados com uma gaveta combinada com compartimentos de armazenamento proporcionam a máxima comodidade. Além disso, a gaveta contém caixas universais para uso variável para armazenar os utensílios no armário da pia de forma ordenada. A gaveta com compartimentos de armazenamento pode ser facilmente instalada, assim como o prático abridor de portas Blanco Movex, operado a pé. Blanco Select pode ser instalado por um especialista em nenhum momento sob qualquer pia Blanco. Mais informações sobre o engenhoso sistema de separação de resíduos de 45 cm, 50 cm e 60 cm de largura nas lojas de móveis de cozinha e cozinha e em www.blanco-germany.com/select. Blanco Select já impressiona com detalhes inteligentes que aumentam consideravelmente o conforto na cozinha na vida cotidiana. O sistema de separação de resíduos de alta qualidade foi agora ampliado em cinco modelos. As novas variantes de lavatório de 50 cm e 60 cm de largura possuem caixotes adicionais de 6 e 8 litros respectivamente. Os baldes adicionais menores e práticos são ideais para a coleta de resíduos orgânicos. O sistema de separação de resíduos Blanco Select impressiona com sua unidade harmoniosa de armação, baldes e gaveta com compartimentos de armazenamento. Os novos baldes plus</w:t>
      </w:r>
    </w:p>
    <w:p>
      <w:r>
        <w:rPr>
          <w:b/>
          <w:color w:val="FF0000"/>
        </w:rPr>
        <w:t xml:space="preserve">id 218</w:t>
      </w:r>
    </w:p>
    <w:p>
      <w:r>
        <w:rPr>
          <w:b w:val="0"/>
        </w:rPr>
        <w:t xml:space="preserve">O que é realização sexual? Etimologicamente, a "realização" vem do bas-francic (dialetos que fazem parte da língua bas-alemã) "espanir" no século XII, que se tornou espanouir no século XVI.|A realização é uma projeção de nossos desejos de realização, tem origem em nossa cultura, nossa educação e de nós mesmos.|A realização é a abertura para o céu como uma flor para acolher o sol e para se preencher com sua energia. Todos os testemunhos não são citados nos diferentes capítulos, às vezes muito longos ou muito curtos, se não redundantes, todos eles são citados por completo no apêndice. Por razões óbvias de confidencialidade, se não de conveniência, os primeiros nomes podem ter sido mudados. Gostaria de agradecer a todas essas pessoas pela preciosa ajuda que me deram através da sinceridade de suas respostas. Definições Sexualidade Etimologicamente, a palavra sexo vem do latim "sexus" que significa cortar, dividir ou da palavra "sequi" que significa acompanhar. Além disso, a palavra poderia ter uma origem grega "hexis" expressando "um modo de ser, um estado". Qualquer que seja a origem da palavra ou das culturas ancestrais, há uma expressão da divisão em duas partes (masculina e feminina) cuja missão é encontrar-se ou em um modo de ser ou em um estado. Para fazer isso, o X do sexo assume seu pleno significado quando falamos do encontro entre dois seres. É o encontro de seXes e a própria palavra formando um palíndromo. O X é a representação da encruzilhada. O encontro com o outro, a viagem da descoberta ao cumprimento. Na história, o caduceu simboliza este delicado equilíbrio de opostos, que é representado por duas cobras (água e fogo) que se cruzam e se encontram enquanto giram ao redor do eixo entre a terra e o céu. Um símbolo de paz, representa também o acasalamento e a fertilidade (o princípio original). O X também está presente no cromossomo e no DNA. Sendo esta última a molécula presente em todas as células vivas, é o meio de hereditariedade que é transmitido durante a reprodução. Ela forma uma torção ascendente em direção à plenitude, como um vôo em direção ao esclarecimento. Observamos tanto nos símbolos quanto nas estruturas naturais um desejo natural de sincronizar os movimentos em torno de um eixo energético condutivo através do ir e vir de duas forças complementares. Eric BERNE (pai da Análise Transacional) enfatiza a necessidade incondicional de "derrame", ou seja, uma forma de atenção, seja ela positiva ou negativa. (Veja o trabalho de René Arpad SPITZ nos berçários do pós-guerra, onde ele desenvolveu em particular as noções de hospitalidade e depressão anaclítica em crianças). Assim, o ser humano, para resolver sua necessidade incondicional de existir através do outro, gera traços, pois "melhor traços negativos do que nenhum traço", o que o ajudará a se sentir vivo, a manter uma posição negativa ou positiva, ..., ou a ter conversas estereotipadas, uma forma de passar o tempo sem intimidade. Realização Define (de acordo com o Larousse) o fato de abrir uma flor, fazer feliz, desenvolver em todas as suas potencialidades ou no sentido figurativo designa a manifestação de uma alegria serena. Desabrochar é traduzido para o inglês como "open up" ou "light up". Podemos, portanto, definir a realização como a abertura através do desenvolvimento de todas as potencialidades para a iluminação do ser e</w:t>
      </w:r>
    </w:p>
    <w:p>
      <w:r>
        <w:rPr>
          <w:b/>
          <w:color w:val="FF0000"/>
        </w:rPr>
        <w:t xml:space="preserve">id 219</w:t>
      </w:r>
    </w:p>
    <w:p>
      <w:r>
        <w:rPr>
          <w:b w:val="0"/>
        </w:rPr>
        <w:t xml:space="preserve">Nossos convidados: - Gilles MANCERON, historiador especializado no colonialismo francês, membro do coletivo 17 de outubro, autor de "La Triple Occultation d'un massacre" - Patrick MENUCCI, deputado do PS Bouche du Rhône, presidente do grupo de amizade França-Argélia - Yasmina ADI, diretora do filme "Ici on noie les algériens" (Aqui os argelinos são afogados) - David-Xavier WEISS, secretário nacional do Programa UMP preparado por Pauline Heilmann, Cécile Charlotte Bernet e Maud Roubeaud.</w:t>
      </w:r>
    </w:p>
    <w:p>
      <w:r>
        <w:rPr>
          <w:b/>
          <w:color w:val="FF0000"/>
        </w:rPr>
        <w:t xml:space="preserve">id 220</w:t>
      </w:r>
    </w:p>
    <w:p>
      <w:r>
        <w:rPr>
          <w:b w:val="0"/>
        </w:rPr>
        <w:t xml:space="preserve">O Athénée de la Victoire, localizado no município de Kasa-Vubu, é um complexo escolar secundário público que tem sido apoiado pela LHAC e H&amp;S durante anos. Ela inclui dois institutos: o Instituto Científico e Pedagógico (ISPV) e o Instituto Técnico Comercial (ITCV). LHAC e H&amp;S organizam treinamento em serviço para professores e, com o apoio da Direção Geral de Cooperação para o Desenvolvimento e Ajuda Humanitária (DGD) e da Wallonie-Bruxelles International (WBI), foram capazes de realizar uma renovação completa dos edifícios escolares, a fim de proporcionar um ambiente de trabalho e estudo mais agradável para estudantes e professores. Além dos edifícios reformados, a LHAC e a H&amp;S ajudaram a escola a instalar uma estação de tratamento de água, a fim de fornecer água potável contínua a seus ocupantes. Além disso, também foram instaladas instalações sanitárias para meninos e meninas. Em fotos, os trabalhos de renovação que estão ocorrendo e o resultado final em 2017: O Athénée de la Victoire antes das obras (2012-2013): Durante as obras (2015) : Trabalho concluído (2017):</w:t>
      </w:r>
    </w:p>
    <w:p>
      <w:r>
        <w:rPr>
          <w:b/>
          <w:color w:val="FF0000"/>
        </w:rPr>
        <w:t xml:space="preserve">id 221</w:t>
      </w:r>
    </w:p>
    <w:p>
      <w:r>
        <w:rPr>
          <w:b w:val="0"/>
        </w:rPr>
        <w:t xml:space="preserve">Em 1916, o jovem oficial britânico T. E. Lawrence foi solicitado a investigar as revoltas árabes contra os ocupantes turcos. O homem que mais tarde seria chamado de "Lawrence da Arábia", ao lado dos insurgentes, organizou uma guerra de guerrilha nas dunas eternas do deserto. Uma figura brilhante mas controversa, ele travou batalhas ao lado de seus aliados e mudou a face de um império. Escrito por Robert Bolt, Michael Wilson com base nos escritos de T.E. Lawrence Dirigido por David Lean Principais atores: Peter O'Toole (T.E. Lawrence), Alec Guinness (Príncipe Faisal), Omar Sharif (Sherif Ali), Anthony Quinn (Auda Abu Tayi), Jack Hawkins (General Allenby), Editora Anne V. Coates Music composto por Maurice Jarre Produzido por Sam Spiegel , David Lean , Empresa produtora : Horizon Pictures (II) Informação geral Data de lançamento (França) : 15/03/1963 Duração : 3h36 Gênero(s) : Aventura, Nacionalidade(s) Biópica(s) : Americana, Britânica Idioma(s) : Inglês, Árabe, Turco Orçamento : $15.000.000 Informação técnica Filmado em Inglês, Árabe e Turco no Marrocos, Espanha, Jordânia, Reino Unido e Califórnia entre 15 de maio de 1961 e 20 de outubro de 1962. Cinematografia: Som Mitchell BNC 65 Modelo Super Panavision 70 lentes, Mitchell FC 65 Modelo Super Panavision 70 lentes, Laboratório(s): Rácio de pontos: 2.20:1 Prêmios Oscar 1963: Melhor Filme (Sam Spiegel), Melhor Diretor (David Lean); Prêmios BAFTA 1963: Melhor Filme, Melhor Ator Britânico (Peter O'Toole), Melhor Roteiro Britânico (Robert Bolt), Melhor Filme Britânico do Ano. Nomeação(ões) ao Oscar 1963: Melhor Ator (Peter O'Toole); Prêmio BAFTA 1963: Melhor Filme Estrangeiro (Anthony Quinn).</w:t>
      </w:r>
    </w:p>
    <w:p>
      <w:r>
        <w:rPr>
          <w:b/>
          <w:color w:val="FF0000"/>
        </w:rPr>
        <w:t xml:space="preserve">id 222</w:t>
      </w:r>
    </w:p>
    <w:p>
      <w:r>
        <w:rPr>
          <w:b w:val="0"/>
        </w:rPr>
        <w:t xml:space="preserve">Meu trabalho sou o tradutor francês de Peter James, um autor best-seller com 20 milhões de cópias vendidas. Minha tradução de "Comme Une Tombe" foi premiada com o Prix Polar International e com o Prix Cœur Noir, e minha tradução de "La mort leur va si bien" foi finalista do Grand Prix de littérature policière e do Prix SNCF du Polar. Estilo de vida responsável É essencial hoje em dia consumir e viver de forma diferente, tanto por razões de saúde quanto por razões ecológicas. Pessoalmente e profissionalmente, apoio as pessoas que, como eu, aceitaram este desafio. Nos últimos anos, tenho tido orgulho de traduzir para as plataformas holísticas Inside/Out Women e Atelier Doré. Beleza Minha experiência na indústria cosmética começou como teleconsultor trilíngue para os Laboratórios Dr Pierre Ricaud no final dos anos 90. Desde então, tenho trabalhado como tradutor e intérprete para marcas como Dior, Chanel e Shiseido. Moda Descobri o mundo da moda aos 25 anos como recepcionista trilíngue na Céline, Avenue Montaigne. Desde então, tenho traduzido para marcas como Louis Vuitton, COS e Mary Katrantzou. anos de experiência em tradução anos de experiência em romances jornalísticos traduzidos país de adoção Nova música Meu caso de amor com a música - especialmente rock indie e eletro - começou com a descoberta de Sonic Youth no início dos anos 90. Desde então, nunca deixei de trabalhar na indústria musical, seja como gerente artística ou como jornalista. Tive a grande honra de traduzir PJ Harvey, Marianne Faithfull e Paul McCartney no rádio, e traduzir as memórias da primeira namorada de Bob Dylan, Suze Rotolo. O filme independente é uma das minhas paixões. Como jornalista de um jornal nacional, cobri o Festival de Cinema de Cannes durante quatro anos. Eu subtítulo filmes, vídeos e séries, traduzo tratamentos, roteiros e sinopses e tive o privilégio de traduzir entrevistas com David Lynch para Les Inrockuptibles e interpretar Martin Scorsese na France Inter. Cuisine d'auteur Meu interesse pela culinária local e sazonal d'auteur começou durante meus estudos de enologia. Alguns anos mais tarde, tornei-me crítico alimentar do Le Fooding e, como tradutor, colaborei com muitos guias, incluindo o guia Relais &amp; Châteaux. Enologia Eu estudei enologia em paralelo com meus estudos de tradução. Em 2000, escrevi uma tese de mestrado II intitulada "O vocabulário da degustação em francês e inglês". Posteriormente, escrevi uma coluna de enologia em um jornal diário nacional e traduzi para muitas vinícolas como Veuve Clicquot, Château Haut-Brion e Saint-Martin-de-la-Garrigue. Raphaëlle é um tradutor multi-talentoso com experiência excepcional na indústria da beleza. Suas transcrições, soberbamente escritas, são precisas e inspiradoras, e estão o mais próximo possível do texto original, e são tão óbvias em estilo quanto em elegância. - Agnès M., Fundadora e Diretora do Beautyterm Beautélogie LLC - É um prazer trabalhar com Raphaëlle. Suas traduções são impecáveis e ela trabalha com prazos rigorosos. Seu alto nível de profissionalismo é um ativo inegável para nossa empresa à medida que nos expandimos internacionalmente. - Alison T., Spoonflower - Raphaëlle faz muitos projetos para nossa marca, achamos ela extremamente cooperativa e atenciosa, é uma alegria trabalhar com ela e nós a recomendamos calorosamente. Literatura Eu sou o tradutor francês de Peter James, autor de</w:t>
      </w:r>
    </w:p>
    <w:p>
      <w:r>
        <w:rPr>
          <w:b/>
          <w:color w:val="FF0000"/>
        </w:rPr>
        <w:t xml:space="preserve">id 223</w:t>
      </w:r>
    </w:p>
    <w:p>
      <w:r>
        <w:rPr>
          <w:b w:val="0"/>
        </w:rPr>
        <w:t xml:space="preserve">Espelho para MERCEDES Sprinter de 05/2009 a +. Conector em um fio livre (não integrado e fixado na base do espelho). Novo item, em conformidade com o controle técnico, substitui a peça original sem qualquer modificação, item aprovado pela CE. Espelho COMPLETO (concha, espelho, e todos os elementos dentro do espelho). Todos os modelos e motores MERCEDES Sprinter de 05/2009 a + Tipo: (906). A0008104519 (B) / A0008106219 (B) / A0008103319 (B) / A0008106119 (B) / A0028115133 (G) / A0028112033 (LG) / A000811111122 (K) / A0018229020 (S) A entrega é feita via La Poste, TNT, DPD, GLS ou outra transportadora privada, dependendo do peso e tamanho da embalagem, todas as embalagens são enviadas com um número de rastreamento. Clique aqui para nos deixar uma mensagem. O item "MERCEDES Sprinter Mirror from 05/2009 a + Braço Curto Elétrico Preto Direito" foi lançado na quarta-feira, 29 de janeiro de 2020. Está na categoria "Auto, moto - pièces, accessoires\Auto, pièces détachées\CarrosserieReviseurs, accessoires". O vendedor é "discountpieceauto" e está localizado na França. Este item pode ser enviado para os seguintes países: França, Bélgica.</w:t>
      </w:r>
    </w:p>
    <w:p>
      <w:r>
        <w:rPr>
          <w:b/>
          <w:color w:val="FF0000"/>
        </w:rPr>
        <w:t xml:space="preserve">id 224</w:t>
      </w:r>
    </w:p>
    <w:p>
      <w:r>
        <w:rPr>
          <w:b w:val="0"/>
        </w:rPr>
        <w:t xml:space="preserve">Bem-vindo a todos os barqueiros A marina de Port St Louis está à sua disposição: uma boa recepção será reservada para você, uma equipe de profissionais está à sua disposição. A localização da marina é bastante excepcional em muitos aspectos: a marina fica no centro da cidade, os cais largos correm ao longo dos arroios e pontões, ideal para caminhar ou correr, a área de giro é muito espaçosa permitindo manobras fáceis e o calado é suficiente para acomodar todos os tipos de barcos. Se você deseja descobrir o rio, seus arredores, fazer uma parada em Arles ou simplesmente "provocar" o muge, o lúcio ou a enguia... é muito fácil, do porto, subir em direção ao Rhône pelo canal e pela eclusa. o escritório do mestre do porto @ CONTATO TEL 00 33 (0)4 42 86 39 11 FAX 00 33 (0)4 42 86 98 64 VHF Canal 9 COORD lat. 43.23337 N COORD long. 04.48581 E alta temporada aberta toda a semana 08:00 → 12:00 14:00 → 18:00 Em baixa temporada, no domingo em caso de emergência extrema, um número está a seu serviço: 06 08 87 99 43 pedido de atracação Você está passando por Port St Louis e deseja ter uma atracação no porto, aqui está a lista de documentos que serão solicitados: cópia dos documentos do barco (características do barco e do proprietário) seguro válido do barco. Apenas uma solicitação por pessoa Entre em contato conosco 48 horas antes de sua chegada para saber se um local está disponível. Horário de abertura da eclusa TEL 00 33 (0)4 42 86 02 04 VHF Canal 19 no lado do Ródano 06:00 Ao meio-dia, nos domingos, feriados e feriados escolares, a abertura e o fechamento da eclusa no lado do mar ocorre 10 minutos depois</w:t>
      </w:r>
    </w:p>
    <w:p>
      <w:r>
        <w:rPr>
          <w:b/>
          <w:color w:val="FF0000"/>
        </w:rPr>
        <w:t xml:space="preserve">id 225</w:t>
      </w:r>
    </w:p>
    <w:p>
      <w:r>
        <w:rPr>
          <w:b w:val="0"/>
        </w:rPr>
        <w:t xml:space="preserve">Revisão das Metodologias de Taxa de Desconto Um relatório descrevendo como o Governo do Canadá revisou e atualizou suas metodologias para estabelecer as taxas de desconto utilizadas para avaliar vários ativos e passivos em suas demonstrações financeiras consolidadas. - Antecedentes - Disposições atuais das Normas Canadenses de Contabilidade do Setor Público - Fatores a considerar com relação às taxas de desconto - Metodologias para determinar a taxa de desconto do Governo do Canadá - Links úteis - Anexo A: Resumo das mudanças - Anexo B: Trecho da Nota 2 às Demonstrações Financeiras Consolidadas do Governo do Canadá de 2018 1. Resumo Executivo Este relatório foi preparado de acordo com a resposta do Governo ao Vigésimo Oitavo Relatório do Comitê Permanente de Contas Públicas (Contas Públicas do Canadá, 2016, junho de 2017). Nessa resposta, o Governo do Canadá se comprometeu a explicar publicamente como revisou e atualizou suas metodologias para estabelecer as taxas de desconto utilizadas para avaliar vários ativos e passivos nas demonstrações financeiras consolidadas do Governo. A mudança resultante na metodologia levou em conta : - mudanças emergentes nas normas contábeis; e - tendências nos mercados financeiros canadenses. Com o apoio do Auditor Geral do Canadá, o governo revisou suas metodologias de seleção de taxas de desconto para promover a consistência da avaliação em todos os elementos das demonstrações financeiras ao utilizar uma técnica de desconto. A técnica de desconto pode ser usada para avaliar ativos e passivos de longo prazo para ilustrar o valor temporal do dinheiro. Sob as Normas Canadenses de Contabilidade do Setor Público (CPSAS), a taxa usada para descontar esses efeitos de longo prazo pode ser baseada na taxa de retorno esperada dos ativos do plano, que é tipicamente usada para benefícios de pensão financiados, ou no custo de empréstimo do governo. Uma gama de metodologias era utilizada anteriormente para selecionar as taxas de desconto. O projeto de taxa de desconto os harmonizou em uma metodologia (resumida no Anexo A), com exceção das taxas de desconto utilizadas na avaliação dos benefícios de pensão financiados. A nova metodologia é utilizada para valorizar os seguintes itens - obrigações não financiadas de pensão e outros benefícios futuros de empregados; - obrigações de locais contaminados; - obrigações de aposentadoria de ativos; - obrigações abrangentes de reivindicação de terras; - obrigações de arrendamento de capital; e - a parcela concessionária de recebíveis de longo prazo. A nova metodologia de taxa de desconto seleciona taxas da curva de juros de cupom zero do atual Governo do Canadá publicada pelo Banco do Canadá. Essas taxas refletem o momento da estimativa dos fluxos de caixa futuros dos itens das demonstrações financeiras descontados pelo custo de empréstimo do Governo do Canadá. Os efeitos da implementação da nova metodologia foram resumidos na Nota 2 das demonstrações financeiras consolidadas auditadas do Governo do Canadá em 31 de março de 2018, e podem ser encontrados no Anexo B. A metodologia utilizada para selecionar as taxas de desconto para avaliar os benefícios de pensão financiados com base na taxa de retorno esperada dos ativos do plano permanece inalterada. 2. Antecedentes O valor presente é um meio de ilustrar o valor temporal do dinheiro no plano de pensão.</w:t>
      </w:r>
    </w:p>
    <w:p>
      <w:r>
        <w:rPr>
          <w:b/>
          <w:color w:val="FF0000"/>
        </w:rPr>
        <w:t xml:space="preserve">id 226</w:t>
      </w:r>
    </w:p>
    <w:p>
      <w:r>
        <w:rPr>
          <w:b w:val="0"/>
        </w:rPr>
        <w:t xml:space="preserve">O município de Saint-Siméon, na região de Baie-des-Chaleurs, vem experimentando um grande vazamento de água em seu sistema hídrico desde o final de dezembro. O prefeito do município, Jean-Guy Poirier, admite que o município está perdendo 150.000 litros de água por dia. No momento, as autoridades não conseguem encontrar a localização exata do tubo quebrado. O prefeito Poirier diz que é impossível escavar o solo antes do degelo da primavera. A pressão mal diminuiu, porque o vazamento ainda não é importante. É muita água que se perde, mas o problema é que ela está localizada no meio da Rota 132 e o solo está congelado. Segundo o prefeito, o sistema de água tem sido submetido a variações extremas de temperatura desde o início do inverno.</w:t>
      </w:r>
    </w:p>
    <w:p>
      <w:r>
        <w:rPr>
          <w:b/>
          <w:color w:val="FF0000"/>
        </w:rPr>
        <w:t xml:space="preserve">id 227</w:t>
      </w:r>
    </w:p>
    <w:p>
      <w:r>
        <w:rPr>
          <w:b w:val="0"/>
        </w:rPr>
        <w:t xml:space="preserve">Sábado, 1º de agosto de 2015 às 14h00 Sábado, 1º de agosto de 2015 às 14h00 O principal antes do jogo: Metz e Lens se enfrentarão neste sábado, 1º de agosto de 2015 às 14h00 por ocasião do 1º dia da Ligue 2 2015/16. Esta é uma partida promissora entre duas equipes que experimentaram a descida no final da última temporada, mas que querem voltar o mais rápido possível entre a elite do futebol francês... Previsão do editor: Em casa, o FC Metz pode esperar começar sua temporada com uma nota alta contra uma lente RC reconstruída. Metz contará com seu atacante argentino Kaprof para fazer a diferença... Vitória para Lorraine! - Vantagem Metz - Metz venceu a Lente 3-1 em 18 de abril de 2015, quando as duas equipes se encontraram pela última vez na Ligue 1. - Home - Em geral, o Metz parece mais bem equipado do que o Lens que teve uma temporada desastrosa em 2014/15 e teve que deixar alguns jogadores promissores como o Guillaume ir por razões financeiras. E os Lorrains terão a vantagem de começar a temporada diante de seu público... - Kaprof, um "maestro"? - O FC Metz tentou recrutar "inteligente" com seus meios. O clube assinou com Juan Kaprof por empréstimo do River Plate. No lado defensivo, Metz tomou Ivan Balliu, um lateral espanhol, e Sezer özmen, um zagueiro central turco de Mouscron. Previsão do editor: Em casa, o FC Metz pode esperar começar sua temporada com uma nota alta contra uma lente RC reconstruída. Metz contará com seu atacante argentino Kaprof para fazer a diferença... Vitória para Lorraine! Metz : 2 Desenho : 1 Lente : 4 Bwin</w:t>
      </w:r>
    </w:p>
    <w:p>
      <w:r>
        <w:rPr>
          <w:b/>
          <w:color w:val="FF0000"/>
        </w:rPr>
        <w:t xml:space="preserve">id 228</w:t>
      </w:r>
    </w:p>
    <w:p>
      <w:r>
        <w:rPr>
          <w:b w:val="0"/>
        </w:rPr>
        <w:t xml:space="preserve">No sábado, o Union Bordeaux-Bègles receberá o Rugby Club Toulonnais no estádio Chaban-Delmas. O pontapé inicial da partida será dado às 14h55min por M.Raynal. Aqui estão os detalhes desta partida em cinco números-chave :0 : Nenhum ponto marcado por nossa equipe de Toulon durante sua última viagem ao Bordeaux. Foi em 9 de fevereiro e a RCT perdeu fortemente 41-0,1 : o Bordeaux-Bègles só perdeu uma vez em casa nesta temporada do campeonato. Isso foi em 4 de setembro contra o Montpellier (36-29).8: As oito melhores equipes do campeonato estão todas a oito pontos umas das outras, do Montpellier, líder com 66 pontos, ao Stade Français, em oitavo lugar com 58 pontos. E faltam apenas três jogos...13: O número de tentativas marcadas por Matuisela Talebula no TOP 14. O ponta ou costas da UBB é de longe o melhor marcador do campeonato. O melhor marcador de Toulon, Matt Giteau, marcou 9,20 : A diferença de pontos entre as duas equipes na primeira partida. Toulon ganhou 37-17 em 1º de novembro no Mayol.</w:t>
      </w:r>
    </w:p>
    <w:p>
      <w:r>
        <w:rPr>
          <w:b/>
          <w:color w:val="FF0000"/>
        </w:rPr>
        <w:t xml:space="preserve">id 229</w:t>
      </w:r>
    </w:p>
    <w:p>
      <w:r>
        <w:rPr>
          <w:b w:val="0"/>
        </w:rPr>
        <w:t xml:space="preserve">Bissara purê de ervilhas partidas Cabeça para o Marrocos com esta sopa de ervilhas partidas ou velouté chamada Bessara ou Bissara. Servido quente como parte de uma seleção de mezze, Bissara é um delicioso molho com seu tempero simples, mas oh, tão saboroso. Um prato econômico à base de feijão ou ervilhas partidas, rico em proteínas e, acima de tudo, fácil de fazer. A receita vem de minha querida Zahia do adorável blog Mes Deux Passions, você entenderá porque ela escolheu este nome para seu blog, visitando seu blog. Acompanhado de um bom pão caseiro, nada melhor. Com esta receita participo do concurso de nossa querida Leila do simpático blog Saveurs d'Ailleurs sobre o tema do Apéritif du monde. Em uma panela profunda acrescente as ervilhas partidas, os dentes de alho e as especiarias. Despeje a água, cubra e deixe cozinhar (cerca de 30 minutos). Uma vez cozida, retire a panela do fogo e deixe esfriar. Misturar com uma varinha mágica e servir imediatamente, chuviscando com azeite e polvilhando com pimentão e cominho. Aproveite! - 500 g de ervilhas partidas - 6 dentes de alho (4 dentes de alho) - sal - páprica - 1 colher de chá de cominho - azeite de oliva - pimenta do reino - água suficiente - Em uma panela profunda adicionar as ervilhas partidas, os dentes de alho e as especiarias. - Despeje na água, cubra e deixe cozinhar (cerca de 30 minutos) - Uma vez cozido, retire a panela do fogo e deixe esfriar. Não tenho certeza se é uma boa idéia ter uma refeição na cozinha, mas tenho certeza se é uma boa idéia ter uma refeição na cozinha, e tenho certeza se é uma boa idéia ter uma refeição na cozinha. É um prato que me faz lembrar da minha infância... Um amigo da minha mãe costumava fazer isso maravilhosamente. Vou tentar sua receita esta noite. De qualquer forma, Samar, seu blog me ajuda a manter vivas nossas tradições culinárias. Espero ser tão bom quanto você, e um dia ser um revezamento para minha família e amigos. Estou muito feliz em tê-los em meu blog, e espero vê-los novamente em um futuro próximo. Espero realmente que você encontre o sabor da sopa de sua infância e tenha razão em preparar receitas tradicionais para continuar perpetuando nossas tradições culinárias. Grande beijo Samar Devo experimentar sua receita, parece saborosa e com este frio em Paris é bem-vinda 😙😙 precisamente vejo bcd deves nos mercados sem saber como cozinhá-los, Não tenho certeza se vou conseguir, mas tenho certeza que vou conseguir, e tenho certeza que vou conseguir. Sou um cozinheiro muito bom e estou muito feliz de poder cozinhar com você. Sou um cozinheiro muito bom e estou muito feliz de poder cozinhar com você,Devo dizer que não tenho certeza do que fazer com a água, mas tenho certeza de que é uma boa idéia fazê-lo com cuscuz, barcoukes, timqetefth e outros vegetais,É uma boa idéia que eu não sabia. Faço ao estilo egípcio, com feijão, uma delícia com cebola frita por cima 😉 Sim, vou ter que provar, comi no Egito, adoro a culinária deles. Adoro o purê de ervilhas partidas, mas meu pai prefere em sopa.</w:t>
      </w:r>
    </w:p>
    <w:p>
      <w:r>
        <w:rPr>
          <w:b/>
          <w:color w:val="FF0000"/>
        </w:rPr>
        <w:t xml:space="preserve">id 230</w:t>
      </w:r>
    </w:p>
    <w:p>
      <w:r>
        <w:rPr>
          <w:b w:val="0"/>
        </w:rPr>
        <w:t xml:space="preserve">editar Mapa político do Cáucaso. Krasnodar Krai está localizado no noroeste do mapa. Krasnodar Krai (russo: Краснода́рский край, Krasnodarski krai) é uma subdivisão regional da Rússia, localizada no Distrito Federal Sul. Sua capital administrativa é a cidade de Krasnodar. Krasnodar Krai encerra a República de Adygea. Geografia física [editar] O Krasnodar Krai de Krasnodar está localizado no sul da Rússia. É delimitada pelas margens do Mar de Azov e do Mar Negro e está separada da Península da Crimeia pelo Estreito de Kerch. Tem um total de 800 km de fronteira terrestre e 740 km de fronteira marítima. O rio Kuban divide o território do Krai em duas partes. Uma parte norte constituída de planícies (2/3 do território) correspondendo a uma porção da estepe pôntica e uma parte sul constituída de montanhas (1/3 do território) correspondendo ao extremo ocidental da cordilheira do Grande Cáucaso. O nome do rio Kuban é normalmente usado para designar toda a região.</w:t>
      </w:r>
    </w:p>
    <w:p>
      <w:r>
        <w:rPr>
          <w:b/>
          <w:color w:val="FF0000"/>
        </w:rPr>
        <w:t xml:space="preserve">id 231</w:t>
      </w:r>
    </w:p>
    <w:p>
      <w:r>
        <w:rPr>
          <w:b w:val="0"/>
        </w:rPr>
        <w:t xml:space="preserve">Caros amigos do nosso site "Laissetoiaimer.fr" Tivemos a alegria de assistir ao programa que a France 3 transmitiu na segunda-feira, 4 de maio, Secret d'histoire de Stéphane Bern em Thérèse, a pequena santa de Lisieux. Este programa é visível até 3 de junho de 2020 https://www.france.tv/france-3/secrets-d-histoire/1420601-therese-la-petite-sainte-de-lisieux.html Muito obrigado a Stéphane Bern que soube tão bem como testemunhar a mensagem essencial de Santa Teresa "Amar". Ele soube evocar a vida da família Martin, de Santa Teresa e do Carmelo, deixando vários historiadores testemunharem sucessivamente. Eles retratavam a vida de Santa Teresa, que não estava livre de cruzes. Desde sua primeira infância, ela foi vítima de rupturas familiares. Sua mãe não podia amamentá-la, então ela a confiou a uma enfermeira molhada por mais de um ano. Sua mãe morreu quando ela tinha quatro anos de idade. Alguns anos depois, sua irmã mais velha partiu para o convento das Carmelitas. Ela não aguentou mais e ficou gravemente doente... Descobrimos a força que anima e une esta família, a oração. Decidem ter missas ditas em Notre Dame des Victoires, em Paris. Quando Thérèse estava no seu pior e delirante, suas irmãs se reuniram ao redor de sua cama para rezar à Santíssima Virgem. Nesse domingo de Pentecostes, a Santíssima Virgem apareceu a ela e sorriu. A jovem Therese está curada. Descobrimos outras etapas de cura interior. Aqueles de seu coração, ainda na infância naquela noite de Natal em Les Buissonnets. Descobrimos o frescor e a força do amor deste jovem que é movido por um homem condenado à morte e que pede a Deus que este pobre pecador se arrependa e seja salvo. Este foi seu primeiro filho: o condenado Pranzini. Vemos uma jovem Teresa que aspira à santidade, mas que reconhece que ela é extremamente fraca e não tem nenhum dos méritos dos grandes santos do passado. Mas forte em sua fé na bondade de Deus e destemida pelas promessas de Deus, ela busca na Bíblia este caminho. Therese está com pressa. Sem dúvida, ela sabe que sua vida será curta. Mas ela também é como a amante do Cântico dos Cânticos que viaja pelo campo para encontrar seu amante, o Rei do Amor, "Aquele que seu coração ama". Junto com o Santo Cura d'Ars, Padre Pio, Santa Teresa está entre os santos mais citados por Nosso Senhor através de Danièle. "Esta conversão, como diz Nosso Senhor, é feita no tempo de Deus e nem sempre de acordo com a nossa vontade". É frequentemente no último momento... como diz Danièle. Stéphane Bern fala de guerra espiritual e o sugere bem ao filmar um simples vôo de corvos. Ele evoca a noite de fé pela qual Thérèse passou nos últimos anos de sua vida e os meios que ela tomou para continuar o curso... Thérèse passou pelos sofrimentos de um século não tão distante. Ele conta então que este programa está sendo transmitido enquanto estamos confinados, um efeito de providência? que em 1891 a comunidade é dizimada por uma epidemia de influenza. Somente Therese e duas outras irmãs não foram afetadas. Ela é levada para o quarto de uma irmã. Ela a encontrou subitamente morta na cama sem ter recebido os sacramentos, e colocou uma coroa de rosas e uma vela em sua mão.</w:t>
      </w:r>
    </w:p>
    <w:p>
      <w:r>
        <w:rPr>
          <w:b/>
          <w:color w:val="FF0000"/>
        </w:rPr>
        <w:t xml:space="preserve">id 232</w:t>
      </w:r>
    </w:p>
    <w:p>
      <w:r>
        <w:rPr>
          <w:b w:val="0"/>
        </w:rPr>
        <w:t xml:space="preserve">Impotência A impotência é um distúrbio sexual que afeta mais de 150 milhões de homens em todo o mundo. Na França, ela afeta mais de 50% dos homens entre 40 e 70 anos de idade e se caracteriza por uma dificuldade em conseguir ou manter uma ereção durante um certo período de tempo. Com o envelhecimento da população, espera-se que o número de homens que sofrem de disfunção erétil continue aumentando. Várias causas foram levantadas para este fenômeno. As causas psicológicas e orgânicas permanecem no topo da lista. - 70% dos homens que sofrem de impotência não consultam seu médico - A disfunção erétil também afeta os homens mais jovens - Estão disponíveis tratamentos para curar a disfunção erétil Nossa farmácia lhe oferece a possibilidade de encomendar seu tratamento diretamente online. Escolha entre uma ampla gama de tratamentos disponíveis: Cialis, Viagra, Levitra, ou Spedra, por exemplo. Entrega e encomenda discreta dentro de 24 horas. 14 medicamento(s) para Impotência Viagra - Tratamento histórico e mais conhecido para disfunção erétil - Produz seus efeitos em 30 minutos - Fabricado pela Pfizer Cialis - Eficaz por até 36 horas (Cialis 10 mg e 20 mg) - 1 comprimido Cialis / dia (2,5 mg e 5 mg) - Permite relações sexuais sem necessidade de interrupção Tadalafil (genérico Cialis) Sildenafil - Ação rápida e duradoura - Apenas um comprimido para tomar - Alternativa mais barata e segura ao Viagra Caverject Vitaros - Método de tratamento não invasivo - Eficaz entre 5-30 minutos após a aplicação - Adequado para pessoas que não podem tomar comprimidos Levitra - Ideal para homens com 50 anos ou mais - Comprimidos a serem tomados até 5 horas após uma refeição - Adequado para pacientes com condições médicas (colesterol, Adequado para pacientes com condições médicas (colesterol, diabetes) Vardenafil Impotence Trial Pack - Ideal para novos pacientes - Três amostras/embalagem de medicamentos - Escolha de tratamentos genéricos ou de marca Muse - Tratamento localizado para impotência - Eficaz dentro de 10 minutos da aplicação - 30-60 minutos de ereção Viridal Duo Invicorp - Administrado diretamente no pênis. Administrado diretamente no pênis - Funciona por uma hora - Adequado quando outros medicamentos não funcionam Levitra Orodispersible - Funciona em menos de 30 minutos - Ideal para quem não gosta de comprimidos orais - Eficaz por mais de 5 horas Nipatra - Comprimido mastigáveis, Fácil de engolir - Funciona 30-60 minutos após a ingestão do comprimido - Várias dosagens disponíveis O que é impotência masculina Impotência masculina ou também conhecida como disfunção erétil é definida como a incapacidade de alcançar ou manter uma ereção suficiente durante a relação sexual. A impotência pode ter várias causas, incluindo causas físicas ou psicológicas, ou ambas, em alguns casos. Do ponto de vista orgânico, a disfunção erétil está freqüentemente ligada à má circulação sanguínea, afetando principalmente as artérias do pênis. Além do aspecto físico, a disfunção erétil pode causar problemas psicológicos, como perda de autoconfiança, ansiedade ou depressão. A impotência também pode ter um impacto negativo no relacionamento de um casal, levando a danos à intimidade. Por que a impotência masculina? Nos homens, a estimulação sexual é geralmente espontânea. Durante a estimulação sexual, certos agentes ativos são liberados no corpo e promovem o fluxo de sangue para o pênis, permitindo que ele se contraia. Este processo é conhecido como ereção. Os problemas de impotência reduzem o fluxo sanguíneo para o pênis, impedindo que ele fique erecto. Após a idade de 40 anos,</w:t>
      </w:r>
    </w:p>
    <w:p>
      <w:r>
        <w:rPr>
          <w:b/>
          <w:color w:val="FF0000"/>
        </w:rPr>
        <w:t xml:space="preserve">id 233</w:t>
      </w:r>
    </w:p>
    <w:p>
      <w:r>
        <w:rPr>
          <w:b w:val="0"/>
        </w:rPr>
        <w:t xml:space="preserve">Publicado por Gründ. Paris - 2011 Na neve escorrego, ando no bosque branco e gelado. Meu pai me apresenta ao mundo invisível dos animais que vivem sob a neve e me conta como eles passam o inverno esperando o bom tempo voltar. Estou surpreso ao descobrir este mundo e aprender a reconhecer os traços de sua presença. Você quer me seguir para descobrir os animais que vivem sob a neve? - Tipo de documento - Descrição física - 1 vol. (não-paginado [36] p.); tampa de ilusão de cor; 31 cm - Contribuintes - Neal, Christopher Silas. IllustratorSalines, Lola (1987-2015). Tradutor - A MES - hibernationwinterno Obtenha o livro de documentos | Messner, Kate (1970-....). Autor | 2011 Na neve que deslizo, caminho através do bosque branco gelado. Meu pai me apresenta ao mundo invisível dos animais que vivem sob a neve e me conta como eles passam o inverno esperando o tempo quente... Super cagoule / Antonin Louchard Book | Louchard, Antonin (1954-....). Autor | 2016 Um dia de inverno, um patozinho está resmungando. Para se manter quente, ele tem que colocar sua balaclava, mas a balaclava faz coceira, coceira, coceira! Em seu caminho, nosso herói se vê frente a frente com um lobo faminto. Graças à sua balaclava vermelha, ele é capaz de... Um macaco na neve / Elmodie No meio do inverno japonês, um macaquinho e sua família estão congelando. Para trazer um pouco de calor à sua vida diária, este macaco esperto vai em busca da primavera. Sem realmente saber onde ele o encontrará, ele leva o... Tu ne dors pas, Isidore? / Frédéric Stehr Book | Stehr, Frédéric (1956-....). Autor | 2019 No inverno, todos os ursos hibernam. Todos eles? Não! Isidore não está com sono. Uma pergunta lhe passa pela cabeça: todos dormem? Para descobrir, ele deixa sua caverna e parte. Na estrada nevada, ele encontra ... Chien Bernard / Dorothée de Monfreid Book | Monfreid, Dorothée de (1973-....). Autora | 2017 A pequena Berenice, que vive nas montanhas, tem um São Bernardo muito jovem que nunca sai de seu lado. Bernard nunca tinha brincado na neve antes, então quando os primeiros flocos de neve caem, Berenice corre para fora para brincar com ele. Book Laurent, Françoise (1956-....) - professor. Autor | 2015 Uma viagem ao coração da natureza pronta para adormecer durante o inverno. O frio se torna mordaz. Não há mais nada para comer! O que farão a marmota, o ouriço-cacheiro e o esquilo? Eles vão dormir durante todo o inverno! Shhh. Dizem que ele... Só um pouquinho! / Émile Jadoul Book | Jadoul, Émile (1963-....). Autor | 2004 É inverno, e Léa a galinha reúne sob seu lenço o pássaro e o coelho que estão congelando. A raposa chega e pede um lugar quente. Bear's Funny Winter / John Yeoman Book | Yeoman, John (1934-....). Autor | 2011 Mas o que o Urso está fazendo com todos esses ramos? Ele mesmo está construindo uma casa para o inverno. Que idéia estranha, dizem seus amigos na floresta... Mas quando o inverno chega, eles podem mudar de idéia! A moral de La Cigale ... The Winter Dance / Marion Dane Bauer Book | Bauer, Marion Dane (1938-....). Autor | 2019 Os primeiros flocos caem do céu... é a hora do ren</w:t>
      </w:r>
    </w:p>
    <w:p>
      <w:r>
        <w:rPr>
          <w:b/>
          <w:color w:val="FF0000"/>
        </w:rPr>
        <w:t xml:space="preserve">id 234</w:t>
      </w:r>
    </w:p>
    <w:p>
      <w:r>
        <w:rPr>
          <w:b w:val="0"/>
        </w:rPr>
        <w:t xml:space="preserve">O programa Piano Next foi projetado para ajudar a reduzir o número de pianos que acabam em um Ecocentro a cada ano. Piano au Suivant coleta pianos para serem doados, sempre em boas condições de acordo com os doadores, e os oferece às famílias que estão procurando um piano a um bom preço. Somente os custos de transporte serão cobrados. Piano au Suivant devolve o piano a uma família ou organização que só terá que pagar o custo de transporte do piano até seu destino. O piano é GRATUITO. Contamos com a boa fé dos doadores para a condição do piano, ou seja, não podemos garantir 100% da condição do piano, pois este programa é baseado na boa fé do povo. Fazemos uma inspeção superficial do piano antes de aceitá-lo como candidato para o programa Piano Next. Estamos em contato com escolas de música em todo o Quebec e estamos trabalhando para expandir a rede para alcançar o maior número possível de famílias e para salvar mais pianos do triste destino dos Ecocentres. Uma lista atualizada dos pianos disponíveis em breve estará disponível on-line, em nosso site. Por favor, não hesite em nos contatar se você tiver alguma dúvida. Piano Next Program L'AS du Piano, Montreal: (514) 597-0651 Quebec: (418) 845-5449 Ligação gratuita: 1-800-770-5449 Website: www.lasdupiano.com</w:t>
      </w:r>
    </w:p>
    <w:p>
      <w:r>
        <w:rPr>
          <w:b/>
          <w:color w:val="FF0000"/>
        </w:rPr>
        <w:t xml:space="preserve">id 235</w:t>
      </w:r>
    </w:p>
    <w:p>
      <w:r>
        <w:rPr>
          <w:b w:val="0"/>
        </w:rPr>
        <w:t xml:space="preserve">Christelle Aupinel é conhecida por sua competência quando se trata de reabilitação oftálmica. Ela pode ser encaminhada para um exame ortopédico em Clichy. Nassma Bazine é uma ortopedista para a reabilitação dos olhos em Clichy. Todas as sessões ortoptistas em Clichy são precedidas por uma avaliação ortopédica neurovisual. Anne-Françoise Le Vaillant, ortoptista em Clichy, é uma avaliação ortopédica do estrabismo e dá cursos em ortopia de degeneração macular e ortopia de baixa visão. Sicard Isabelle recebe pacientes no hospital quando necessitam de uma avaliação ortopédica para degeneração macular; com ela, todos os tratamentos ortopédicos são bem-sucedidos após o teste ortopédico em Hauts-de-Seine. A instalação de testes ortoptistas da Nathalie Sauvaget cria seu serviço competente para permitir que os pacientes se recuperem através de exercícios ortopédicos com visão reduzida, trabalhando na maioria das vezes em uma equipe multidisciplinar: Nathalie Laubel Lambourion, ortopedista de avaliação neurovisual e tratamento ortopédico Jacqueline Amar-cohen, ortopedista para bebês em exames oftalmológicos Clichy e ortoptistas especializados em comunicação ligada a distúrbios do desenvolvimento da linguagem Christelle Aupinel é conhecida por sua competência quando se trata de reabilitação oftalmológica. Ela pode ser encaminhada para um exame ortopédico em Clichy. Nassma Bazine é uma ortopedista para a reabilitação dos olhos em Clichy. Todas as sessões ortoptistas em Clichy são precedidas por uma avaliação ortopédica neurovisual. Anne-Françoise Le Vaillant, ortoptista em Clichy, é uma avaliação ortopédica do estrabismo e dá cursos em ortopia de degeneração macular e ortopia de baixa visão. Sicard Isabelle recebe pacientes no hospital quando necessitam de uma avaliação ortopédica para degeneração macular; com ela, todos os tratamentos ortopédicos são bem-sucedidos após o teste ortopédico em Hauts-de-Seine. A instalação de testes ortoptistas da Nathalie Sauvaget cria seu serviço competente para permitir que os pacientes se recuperem através de exercícios ortopédicos com visão reduzida, trabalhando na maioria das vezes em uma equipe multidisciplinar: educadores especializados, psicólogos, médicos, assistentes de serviços sociais, Nathalie Laubel Lambourion, avaliação neurovisual ortoptista e tratamento ortopédico Jacqueline Amar-cohen, ortoptista para bebês em exames oftalmológicos Clichy e ortoptista especializada em comunicação relacionada com distúrbios do desenvolvimento da linguagem</w:t>
      </w:r>
    </w:p>
    <w:p>
      <w:r>
        <w:rPr>
          <w:b/>
          <w:color w:val="FF0000"/>
        </w:rPr>
        <w:t xml:space="preserve">id 236</w:t>
      </w:r>
    </w:p>
    <w:p>
      <w:r>
        <w:rPr>
          <w:b w:val="0"/>
        </w:rPr>
        <w:t xml:space="preserve">Burkina Faso Localização: Koudougou, Burkina Faso central Antecedentes: Burkina Faso é um dos países mais pobres do mundo, com metade da população vivendo abaixo da linha de pobreza. A agricultura responde por um terço do PIB e emprega 80% da população. A rede sanitária do país é de má qualidade, sendo a AIDS, a malária e a meningite as maiores causas de morte, juntamente com a diarréia, tétano e sarampo em crianças. Koudougou, uma cidade de cerca de 75.000 habitantes, é a terceira maior cidade do país e está localizada 100 km a oeste da capital Ouagadougou. Em Koudougou, há uma falta significativa de recursos no campo da educação, com 50% das crianças não freqüentando a escola, embora a escolaridade seja obrigatória entre os 6 e 16 anos de idade. A cada ano, as crianças de 8 anos são matriculadas primeiro, depois as de 7 anos e raramente as de 6 anos. O acesso à educação leva uma média de 3 anos. Cada setor da cidade tem um bairro de cerca de 20.000 habitantes com uma ou duas escolas; cada classe tem 70-80 alunos. Em 2007, CODEGAZ implementou um projeto piloto para construir 2 salas de aula a fim de verificar a confiabilidade dos parceiros locais e a conformidade e qualidade da empresa de construção utilizada. Estas duas salas de aula são uma referência no setor escolar em Koudougou e CODEGAZ decidiu estender este projeto piloto. Objetivo: permitir que mais de 70 novas crianças freqüentem as aulas; fornecer aos 280 alunos os livros que precisam aprender; permitir as aulas noturnas; fornecer uma refeição por dia para as crianças. Tipo de investimento: construção de um edifício escolar (sala de aula, biblioteca, refeitório, cozinha/economia). Financiamento concedido: 10.000 euros de um orçamento de 47.300 euros Associação parceira: Avaliação CODEGAZ em 26 de março de 2009: O programa de 2008 está completo: construção de uma sala de aula adicional, uma biblioteca, um refeitório, uma cozinha fechada e um escritório do ecônomo. A obra progrediu rapidamente; os trabalhadores trabalharam todos os dias, inclusive no sábado e domingo, em equipes de 8 a 10 trabalhadores por dia. Algumas mudanças foram feitas à medida que a construção avançava: a remoção de uma janela na frente da sala de aula e da biblioteca (as persianas se sobrepunham quando abertas). Duas janelas maiores foram instaladas em cada sala; uma porta externa foi instalada para facilitar a saída da cozinha e para garantir a segurança das mulheres que fazem as refeições; a eletricidade no refeitório/cozinha/economia foi removida por falta de fundos. Quando os painéis solares forem instalados, está previsto o uso de iluminação alimentada por bateria em primeira instância; o material para a biblioteca (prateleiras, livros) e treinamento em gerenciamento de bibliotecas será fornecido posteriormente, também devido à falta de fundos. Até hoje, cerca de 230 crianças puderam freqüentar a escola; também foi criado um esquema de patrocínio para garantir que cada criança da escola receba um almoço equilibrado.</w:t>
      </w:r>
    </w:p>
    <w:p>
      <w:r>
        <w:rPr>
          <w:b/>
          <w:color w:val="FF0000"/>
        </w:rPr>
        <w:t xml:space="preserve">id 237</w:t>
      </w:r>
    </w:p>
    <w:p>
      <w:r>
        <w:rPr>
          <w:b w:val="0"/>
        </w:rPr>
        <w:t xml:space="preserve">Quando os chifres crescem em sua cabeça uma manhã, Ig pensa que é uma alucinação, um truque jogado por sua raiva e sua mente enlutada pela dor. Há um ano, desde que sua namorada foi violada e morta sob circunstâncias misteriosas, ele vive no inferno. No entanto, os chifres são reais, e vêm com um novo poder que encoraja qualquer um que se aproxime de Ig a contar-lhe seus segredos mais inomináveis. No início torturado por este dom macabro, Ig logo percebe que pode usá-lo para encontrar o monstro que assassinou Merrin e destruiu sua vida. É hora de se vingar, de dar sua parte ao diabo... Afinal, o diabo não nos entende melhor do que seu eterno rival? Chifres é seu segundo romance. É a história de um cara que acorda um dia com chifres. Embora ele tenha bebido muitos deles no dia anterior, não parece ser culpa do álcool. Não desta vez, de qualquer forma. Também não foi sua namorada que fez dele um corno; ela morreu em circunstâncias terríveis um ano antes. Desde então, Ignatius tem se culpado a si mesmo. Porque, de certa forma, ele não é inocente. Por isso ele bebe. Para esquecer. Pior ainda, todos ao seu redor pensam que ele é culpado. Até mesmo sua família. Especialmente a sua família. Ig é solitário, terrivelmente solitário desde que Merrin se foi. Ig não tem mais nada, então, sim, Ig bebe para esquecer, mija em sepulturas, dorme com uma mulher que não ama enquanto pensa naquela que ama, e insulta a Deus o máximo que pode.</w:t>
      </w:r>
    </w:p>
    <w:p>
      <w:r>
        <w:rPr>
          <w:b/>
          <w:color w:val="FF0000"/>
        </w:rPr>
        <w:t xml:space="preserve">id 238</w:t>
      </w:r>
    </w:p>
    <w:p>
      <w:r>
        <w:rPr>
          <w:b w:val="0"/>
        </w:rPr>
        <w:t xml:space="preserve">Com nosso editor intuitivo, crie facilmente seu website pessoal ou profissional ou seu portfólio on-line. A partir de 1 EUR HT/mês (1,20 EURTTC) Se fomos eleitos Serviço de Atendimento ao Cliente do ano, não é por acaso. Confie no número 1 nas relações com os clientes! * Grupo BVA - Estudo Viséo CI - maio a julho de 2019. Aconselhamento personalizado, dicas para o sucesso na Internet, suporte técnico. Contatáveis por telefone através de sua linha direta, por chat ou e-mail. Serviço incluído gratuitamente para todos os clientes da IONOS. Você precisa de aconselhamento na escolha de um produto ou ajuda na sua compra? Converse ao vivo com um especialista da IONOS.</w:t>
      </w:r>
    </w:p>
    <w:p>
      <w:r>
        <w:rPr>
          <w:b/>
          <w:color w:val="FF0000"/>
        </w:rPr>
        <w:t xml:space="preserve">id 239</w:t>
      </w:r>
    </w:p>
    <w:p>
      <w:r>
        <w:rPr>
          <w:b w:val="0"/>
        </w:rPr>
        <w:t xml:space="preserve">Cronograma Contato 20.000 meios de comunicação Conexão WiFi gratuita Internet para jovens Notícias contratuais Eventos para todos os empréstimos Interbibliotecas Jornais para consultar a coleção "Grande Natureza" Coleção local e regional Aconselhamento e informações Enciclopédias e dicionários Fotocopiadora e impressora a cores Localizada no primeiro andar do Château Monnom na Place du Centre, a biblioteca do Nalinnes-Centre oferece a seus leitores instalações brilhantes e agradáveis. Cada área oferece uma ampla gama de livros para todas as idades, desde os mais jovens até os mais velhos. Alguns rumores no corredor: "Na biblioteca do Nalinnes-Centre, você não sai tão rápido quanto entra! "Desde que fui para a biblioteca, gasto muito menos e ainda leio muito"! Nalinnes-Centre "Le kiosque aux livres" Contatos Atividades Calendário Início Nossas bibliotecas Nalinnes-Centre Ham-sur-Heure Marbaix-la-Tour Jamioulx Nalinnes-HaiesInternet Lending-inter Catálogos de Fundos Especializados Links Conselho da Rede de</w:t>
      </w:r>
    </w:p>
    <w:p>
      <w:r>
        <w:rPr>
          <w:b/>
          <w:color w:val="FF0000"/>
        </w:rPr>
        <w:t xml:space="preserve">id 240</w:t>
      </w:r>
    </w:p>
    <w:p>
      <w:r>
        <w:rPr>
          <w:b w:val="0"/>
        </w:rPr>
        <w:t xml:space="preserve">Françoise Hardy por Jean-Marie Périer 31 de outubro "A fotografia não é difícil e vai fazer você conhecer pessoas" disse um jornalista de Paris Match a Jean Marie Périer nos anos 50. Tomando-o por sua palavra, o futuro fotógrafo das estrelas tornou-se o assistente de Daniel Filipacchi, então fotógrafo da Marie-Claire, e de 1962 a 74 ele foi o fotógrafo da Salut les Copains. Em 1962 ele conheceu Françoise Hardy, que logo será um ícone, e a fotografou para a revista Salut les Copains. Eles se tornaram grandes amigos. O que me chamou a atenção", diz ele, "foi que ela desconhecia completamente sua incrível beleza". Para um fotógrafo, esta é uma situação ideal, e para o jovem que eu era, foi um verdadeiro choque. Por ocasião do lançamento do livro Françoise de Jean Marie Périer, publicado por Le Chêne, a Galeria de Fotos12 apresenta uma exposição de belas fotos de Françoise Hardy tiradas pelo famoso fotógrafo. Nós a redescobrimos como um ícone, sorridente e serena, mas sempre com aquela distância de classe que a caracteriza, e durante momentos "roubados" quando ela nos aparece sem maquiagem e, a meu gosto, mais bonita do que nunca. O fotógrafo nos dá momentos reais de graça, que somente um homem apaixonado em plena realização seria capaz de captar. "Françoise par Jean-Marie Périer" é um belo livro para os amantes de Françoise Hardy. Publicado pela Editions du Chêne, ele será um presente muito bonito para as férias. Preço: 29,90 euros Exposição "Françoise" de Jean-Marie Périer até 4 de dezembro de 2011 Galerie Photo 12 14 rue des Jardins Saint-Paul 75004 Paris Tel: 01 56 80 14 40 ou 01 42 78 24 21 Horário de abertura: quarta-feira a domingo das 14 às 18h30 Uma resposta a "Françoise Hardy de Jean-Marie Périer" Que bonito foi este Françoise Hardy. Woua!</w:t>
      </w:r>
    </w:p>
    <w:p>
      <w:r>
        <w:rPr>
          <w:b/>
          <w:color w:val="FF0000"/>
        </w:rPr>
        <w:t xml:space="preserve">id 241</w:t>
      </w:r>
    </w:p>
    <w:p>
      <w:r>
        <w:rPr>
          <w:b w:val="0"/>
        </w:rPr>
        <w:t xml:space="preserve">Automation Class Factory é um ponto de encontro individual onde você pode descobrir as últimas inovações técnicas e fornecedores especializados de empresas do setor de fábrica automatizada e conectada. O princípio do dia permite encontrar os profissionais de automação industrial mais adequados aos seus projetos dentro de um painel de fornecedores representativos do mercado orientado por um objetivo: criar uma comunidade de profissionais diversificados e complementares, todos ansiosos para compartilhar seus conhecimentos e inovações em torno dos temas da fábrica do futuro e do desempenho das linhas automatizadas. A cada ano, mais de 200 instalações industriais participam de nossas edições e fazem progressos efetivos em seus projetos de automação e modernização de linhas. O evento é organizado na forma de reuniões e conferências individuais para informações sob medida AUTOMATION CLASS FACTORY apresenta soluções, serviços e produtos para profissionais do setor que procuram prestadores de serviços inovadores na área de : No dia, você se beneficiará de um cronograma sob medida. Exemplo de programação típica de um participante estabelecida de acordo com os interesses expressos antes do evento: Tomadores de decisão preocupados com as necessidades de automação e os desafios industriais da Fábrica do Futuro. Gerente de Fábrica Gerente de Processo de Gestão Industrial Gerente de Produção Gerente de Projeto Futura Fábrica Gerente Técnico Gerente de Industrialização Gerente de Manutenção de Produtos Químicos</w:t>
      </w:r>
    </w:p>
    <w:p>
      <w:r>
        <w:rPr>
          <w:b/>
          <w:color w:val="FF0000"/>
        </w:rPr>
        <w:t xml:space="preserve">id 242</w:t>
      </w:r>
    </w:p>
    <w:p>
      <w:r>
        <w:rPr>
          <w:b w:val="0"/>
        </w:rPr>
        <w:t xml:space="preserve">Dívida e SAPs: uma análise do impacto na vida das mulheres Antes de abordar o tema central desta apresentação, a saber: por que podemos dizer que as mulheres são as primeiras a serem afetadas pelas regressões sociais impostas em nome da dívida? Vou rever a lógica do sistema de dívidas. Concluiremos com uma discussão sobre as lutas das mulheres contra a dívida, tanto na África como na Europa. I. A dívida dos chamados países em desenvolvimento é uma poderosa alavanca de dominação política e econômica e um instrumento através do qual ocorre uma transferência maciça de riqueza do Sul para o Norte, mas também dentro dos próprios países, dos mais pobres (incluindo uma grande proporção de mulheres e crianças) para os mais ricos. Herdada da era colonial para muitos países do Sul, a dívida os manteve sob o controle das potências do Norte, que prolongaram seu domínio em um modo neocolonial, com a cumplicidade das elites locais. Desde 1982, data da crise da dívida, até os dias atuais, a dívida continuou a se acumular, drenando os orçamentos dos países do Sul, que estão sujeitos às condições dos credores. -* Entre 1970 e 2011, a dívida pública externa dos países em desenvolvimento aumentou 33 vezes, de US$ 46 bilhões para US$ 1,532 bilhão. Entretanto, esses países pagaram o equivalente a 88 vezes o que deviam em 1970. |Mais ainda, quando fazemos um pequeno cálculo que estabelece a diferença entre os empréstimos recebidos e os reembolsos totais feitos pelos países em desenvolvimento, percebemos que desde a crise da dívida, desde 1982, quase todos os anos, os países em desenvolvimento têm reembolsado mais do que receberam em empréstimos! Entre 1985 e 2008, ou seja, em 23 anos, os países do Sul reembolsaram 774 bilhões de dólares a mais do que receberam, ou seja, o equivalente a 7,5 Planos Marshall enviados do Sul para o Norte1. Em 2009, pela primeira vez desde 1993, a transferência líquida sobre a dívida externa pública foi positiva: os Estados, portanto, reembolsaram menos do que receberam em novos empréstimos. Embora esta tendência pareça continuar, o fato é que, em geral, desde 1985, as transferências das populações do Sul para seus credores estrangeiros têm sido enormes. Estes números mostram claramente que não é o Norte que financia o Sul, mas o contrário: são os países do Sul que financiam o Norte através do sistema de dívida. -* Como surgiu o círculo vicioso da dívida? Tendo estabelecido esta primeira observação, que mostra que a dívida de fato beneficia os credores, aqueles que emprestam dinheiro, proponho que analisemos mais de perto a lógica que tem contribuído para a formação do círculo vicioso da dívida. Assim que se tornaram independentes, três grandes atores - a saber, os bancos do Norte, os governos do Norte e o Banco Mundial - emprestaram dinheiro aos estados do Sul em grande escala. Este influxo de capital não expressa, como se pode imaginar, uma súbita generosidade ou solidariedade por parte dos credores, mas corresponde a interesses econômicos e geopolíticos precisos e racionais de acordo com a ideologia liberal. Embora fosse muito baixa nos anos 60, a dívida externa dos países em desenvolvimento tem aumentado exponencialmente. De US$ 70 bilhões em 1970, subiu para US$ 540 bilhões em 1980. Foi assim multiplicado por 8 em 10 anos (de 1970 a 1980). Foi neste contexto de dívida externa pública muito elevada que a crise da dívida ocorreu em</w:t>
      </w:r>
    </w:p>
    <w:p>
      <w:r>
        <w:rPr>
          <w:b/>
          <w:color w:val="FF0000"/>
        </w:rPr>
        <w:t xml:space="preserve">id 243</w:t>
      </w:r>
    </w:p>
    <w:p>
      <w:r>
        <w:rPr>
          <w:b w:val="0"/>
        </w:rPr>
        <w:t xml:space="preserve">A última revolução na televisão foi a mudança dos tubos de raios catódicos para telas planas. O mercado de GPS está seguindo a mesma tendência? Isso seria um pouco exagerado. Mas o novo GPS GP56 da Takara tem todas as características de uma grande tela plana: uma diagonal de 5 polegadas, 13 mm de espessura... São estas as dimensões que dão a este dispositivo um design muito elegante. Takara aposta na velocidadeEm termos de desempenho puro, o Takara GP56 visa alto. A marca alega "velocidade inigualável", bem como "recepção imediata via satélite" graças ao processador de 500 Mhz deste GPS. Este não é um ponto insignificante, pois às vezes é irritante ter que esperar uns bons 5 minutos antes que seu sistema de navegação se torne operacional. Para aperfeiçoar seu GP56, a Takara equipou-o com outras funcionalidades relativamente atraentes, como o sensor de luminosidade integrado, que permite a ativação automática da função dia/noite para melhor visibilidade. O marco 3D e a modelagem de paisagens também facilita a vida do motorista, que tem todas as ferramentas para se manter no caminho certo.</w:t>
      </w:r>
    </w:p>
    <w:p>
      <w:r>
        <w:rPr>
          <w:b/>
          <w:color w:val="FF0000"/>
        </w:rPr>
        <w:t xml:space="preserve">id 244</w:t>
      </w:r>
    </w:p>
    <w:p>
      <w:r>
        <w:rPr>
          <w:b w:val="0"/>
        </w:rPr>
        <w:t xml:space="preserve">Lanche de conforto Estamos em casa, às quatro horas está chegando e não há mais pacotes de bolachas no armário. Estamos confinados aos nossos apartamentos e casas, limitando nossas compras para evitar o contato com outras pessoas durante o dia... Continue lendo A primeira torta de carne picada vegana que eu provei foi cozinhada por um amigo do meu filho. Eu adorei! Desde então, fui inspirado a criar uma que cozinhe tão rapidamente quanto uma torta clássica de pastor. Desde então, tenho me inspirado a fazer uma torta de pizza que cozinha tão rapidamente quanto uma torta de pizza clássica... Continue lendo purê de amêndoas, uma alternativa à manteiga para biscoitos! O purê de amêndoas pode facilmente substituir a manteiga nos biscoitos. Seu uso dá aos biscoitos uma textura suave e crocante enquanto lhes dá aquele sabor especial... Continue lendo Cenouras, sempre na minha cesta Seja no meio do inverno ou na primavera, este vegetal está na minha cesta toda semana! Nada caro, a cenoura pode ser usada de muitas maneiras diferentes na cozinha: crua em uma salada ou no... Continue lendo O limão bergamota Fruto da bergamota, o limão bergamota é uma fruta cítrica que eu gosto muito de usar quando a vejo em pleno inverno nas bancas de alguns mercados e mercearias orgânicas. A bergamota é mais redonda que um limão, mas também é mais... Continue lendo Trigo mourisco e cogumelo, uma ótima combinação de sabores! Tenho uma certa afeição por esta mistura de sabores bastante rústicos e cheios de caráter. É como se eles se reforçassem uns aos outros. E ainda mais quando você adiciona alho, salsa ou queijo... Celeriac Estamos começando a atingir o auge da temporada para esta lâmpada! Nem sempre agrada, nem por seu aspecto estranho e rústico, nem por seu sabor, mas você pode aprender a apreciá-lo cru... Continue lendo Creme de cacau, uma sobremesa rápida para a vida cotidiana! Em casa, nada de sobremesas prontas! Iogurte caseiro, fruta crua ou estufada, e muitas vezes sobremesas rápidas, como creme de cacau, podem ser encontradas nas lojas... Continuar lendo</w:t>
      </w:r>
    </w:p>
    <w:p>
      <w:r>
        <w:rPr>
          <w:b/>
          <w:color w:val="FF0000"/>
        </w:rPr>
        <w:t xml:space="preserve">id 245</w:t>
      </w:r>
    </w:p>
    <w:p>
      <w:r>
        <w:rPr>
          <w:b w:val="0"/>
        </w:rPr>
        <w:t xml:space="preserve">O Formule 1 de Marselha está localizado para alguns no side� dos centros comerciais (La Valentine, Plan de Campagne), para outros � a leste de Marselha (Aubagne, G�menos) e há um conveniente Formule 1 apenas � cot� do Marseille-Marignane a�roport. Não há nenhum no centro de Marselha, mas existem 4 Formule 1 em torno de Marselha se você estiver procurando um bom negócio. Uma rápida olhada no mapa e você verá onde está a Fórmula 1 de Marselha :) O Formule 1 oferece 4 hotéis baratos em Marselha ou perto de Marselha. Aproveitamos a oportunidade para mostrar alguns hotéis Ibis no mapa ... eles são um pouco mais caros que os hotéis de Fórmula 1 e outros hotéisF1, mas muitas vezes sua localização vale facilmente os poucos euros extras para tirar da carteira!!Para descobrir a oferta Ibis Marseille. Reserve seu hotel Formule 1 � Marselha Para informações: WiFi é ilimitado e 100% gratuito em todos os hotéis Formule 1! Se você não vê o 4 hotelF1 � Marselha, sinta-se à vontade para ampliar o mapa. Clique nos logotipos dos diferentes hotéis para acessar suas informações detalhadas. Formule 1 hotéis e hotelF1 � Marselha ou perto de Marselha Se você está procurando seu hotelF1 mais pelo nome do que pela localização geográfica, aqui está a lista dos hotéis de Formule 1 � Marselha. É verdade que o mapa de Marselha às vezes é muito útil, mas se você tiver que clicar em todos os logotipos para encontrar um determinado hotelF1 ... não é nada de mais, é Mam'zelle :)</w:t>
      </w:r>
    </w:p>
    <w:p>
      <w:r>
        <w:rPr>
          <w:b/>
          <w:color w:val="FF0000"/>
        </w:rPr>
        <w:t xml:space="preserve">id 246</w:t>
      </w:r>
    </w:p>
    <w:p>
      <w:r>
        <w:rPr>
          <w:b w:val="0"/>
        </w:rPr>
        <w:t xml:space="preserve">Prêmio Eisner para Melhor Escritor (d) (, , , , e ) Prêmio Harvey para Melhor Série Continuada ou Limitada (d) (, , , e ) Prêmio Eisner para Melhor Série (d) (, , , , e ) Prêmio Harvey para Melhor Edição Única ou História (d) (, , e ) Prêmio Harvey para Melhor Nova Série (d) (, e ) Prêmio Harvey para Melhor Obra de Quadrinhos Online (d) () Prêmio Eisner para Melhor Obra de Quadrinhos Online (d) () Brian K. Vaughan, nascido em 1976 em Cleveland, Ohio, é um escritor americano de quadrinhos conhecido por seus quadrinhos Y, The Last Man, Ex Machina, Runaways, Lords of Baghdad e Saga. Biografia[editar] Brian K. Vaughan começou a ganhar atenção com a série Y, O Último Homem, criada com Pia Guerra e publicada sob o selo da DC Comics Vertigo. Após este sucesso, ele foi recrutado pela Marvel no lançamento de sua linha Tsunami, que supostamente deveria montar a onda mangá, para lançar a série Mystique and Runaways. Mystique, um mutante metamorfo e inimigo dos X-Men, será tratado como uma série de espionagem (em linha com a loucura por séries de TV como Alias) aproveitando o lado ambíguo do personagem. Brian começará com o cartunista Jorge Lucas (até o episódio 6 US), depois Michael Ryan, antes de deixá-lo para Sean Mc Keever e Manuel Garcia, que completarão a série. Runaways é uma criação com Adrian Alphona, sobre um grupo de adolescentes que fogem de seus pais criminosos. O tratamento é mais do que refrescante, mas apesar do sucesso crítico, a série não encontrou seu público. Recentemente foi relançada sob melhores auspícios[ref]. Além de seu trabalho para a Marvel Comics, o escritor desenvolveu, com o cartunista Tony Harris, a série Ex machina, que conta a história de um ex-super-herói que se torna prefeito de Nova York. Ele também foi o roteirista de Ultimate X-Men, um dos títulos da gama Ultimate Marvel, que revisita as aventuras dos heróis da editora. Ele juntou-se à equipe de redação da série Lost. Ele também é produtor e apresentador da série de televisão Under the Dome. Após iniciar o desenvolvimento de um filme Runaways, ele se tornou consultor quando o projeto se tornou uma série de televisão, Marvel's Runaways, para Hulu. Publicações[editar ] Marvel Comics[editar ] DC Comics (incluindo Vertigo e WildStorm)[editar ] - Lanterna Verde: Círculo de Fogo - Justiça Jovem: Sins of Youth - The Lords of Baghdad * (desenhado por Niko Henrichon) Image Comics[edit | change code] - Saga * (com Fiona Staples, série em andamento, 14 de março de 2012 -) - Paper Girls * (com Cliff Chiang, série em andamento, 7 de outubro de 2015 -) - We Stand On Guard (com Steve Skroce, série em andamento, 1 de julho de 2015 -) Other[edit | change code] Brian escreveu alguns contos e episódios ocasionais para os seguintes títulos Tom Strong (America's Best Comics), Batman, Captain America, Wolverine, JLA, Wonder Woman, The Escapist, Ka-Zar e 9-11, o cômico de tributo ao 11 de setembro. Ele também fez um conjunto único no universo dos quadrinhos Walking Dead de Robert Kirkman chamado The Walking Dead: The Alien que é ambientado em Barcelona, Espanha e é lançado apenas em versão digital a um preço que varia de 0 euros a qualquer coisa que se queira doar para apoiar a plataforma do Panel Syndicate, que permite que as obras passem do(s) criador(es) para o(s) leitor(es) diretamente [estilo a ser revisto]. Prêmios e prêmios[editar</w:t>
      </w:r>
    </w:p>
    <w:p>
      <w:r>
        <w:rPr>
          <w:b/>
          <w:color w:val="FF0000"/>
        </w:rPr>
        <w:t xml:space="preserve">id 247</w:t>
      </w:r>
    </w:p>
    <w:p>
      <w:r>
        <w:rPr>
          <w:b w:val="0"/>
        </w:rPr>
        <w:t xml:space="preserve">A competência digital é hoje em dia exigida, tanto para os jovens em treinamento quanto para o cidadão. Embora o exercício de tal competência possa ser observado em várias ocasiões, as questões de seu desenvolvimento e certificação permanecem sem resposta. O projeto visaTICE fornece respostas a estas perguntas. A introdução da certificação é um elemento importante. No entanto, não é a única. O problema mais importante a ser enfrentado é o da criação de um sistema flexível que depende da escola sem estar sujeito a sua estrutura e organização. Embora os desenvolvimentos atuais do projeto tenham produzido resultados que podem ser utilizados em outros contextos, a eficácia do sistema e a relevância da certificação ainda não foram comprovadas em termos de pesquisa. Os testes para esta certificação serão realizados por um número significativo de estudantes em maio de 2012. No momento, apenas o princípio da co-construção desta certificação constitui uma garantia. Atualmente, no campo educacional, a alfabetização digital é considerada absolutamente necessária para estudantes e cidadãos. Se ocasionalmente é fácil observar as boas práticas dos alunos, resta determinar como treiná-los e como certificar suas habilidades. O projeto VisaTICE tenta enfrentar os dois problemas. Neste projeto, a certificação é um grande desafio, mas outro desafio é criar um sistema que leve em conta o contexto escolar, mas que não seja limitado por ele. Atualmente o projeto visaTICE desenvolveu cursos on-line, testes, árvores de habilidade, programas de treinamento de treinadores, que podem ser utilizados em diferentes contextos, mas não somos capazes de provar agora, nem a eficiência do treinamento, nem a adequação dos testes de certificação. Um número significativo de estudantes participará do teste de certificação pela primeira vez em maio de 2012. Até o momento, o princípio de projeto colaborativo aplicado em VisaTICE atua como uma garantia. Em muitos países europeus, e durante vários anos, foram levantadas questões sobre a competência digital a ser desenvolvida entre os jovens e os cidadãos. É bastante fácil descrevê-lo, ou mesmo atestar o seu exercício, referindo-se, em particular, a um "uso seguro e crítico das tecnologias da sociedade da informação".1 Por outro lado, parece que o discurso sobre como trabalhar e desenvolver esta competência é muito menos convergente. A falta de consenso pode ser vista tanto em relação à natureza dos conhecimentos a serem adquiridos quanto em relação à identificação de contextos favoráveis à aquisição desses conhecimentos. Este artigo abre caminhos para se trabalhar nesta habilidade. Entretanto, é difícil dissociar esta preocupação da necessidade de criar um sistema que torne seu desenvolvimento possível. Uma solução para este duplo problema é entrar em um processo que combina pesquisa baseada em design e pesquisa de ação. No caso presente, a solução visa promover o desenvolvimento desta competência digital em um contexto particularmente desfavorável, dado o eterno problema da formação de professores, a ausência de um cronograma a ser dedicado especificamente ao desenvolvimento do conhecimento e do know-how digital, os diversos problemas de acesso aos equipamentos, etc. Esta pesquisa foi conduzida no âmbito do projeto visaTICE. As vias propostas derivam, portanto, tanto de certas hipóteses geradas por concepções didáticas comprovadas como de outras hipóteses que surgiram "no calor do momento". Iniciado em 2009, o visaTICE é, portanto, um projeto de pesquisa avaliativa orientada ao projeto (Depover et al., 2011). Ela está preocupada com o desenvolvimento de um sistema especificamente acessível ao público de estudantes da Federação Valônia-Bruxelas (FWB) que estão completando seus estudos secundários2 e planejam ingressar no ensino superior. O desenvolvimento do projeto levou a vários resultados concretos em termos de produtos. De fato, o esquema inclui diferentes componentes, sendo os principais a plataforma de e-learning3 , um repositório de competências relacionadas a todas as atividades de aprendizagem e um treinamento para supervisores locais. Os resultados do aprendizado devem estar disponíveis em breve. Com a primeira certificação não-experimental ocorrendo em maio de 2012, aqueles</w:t>
      </w:r>
    </w:p>
    <w:p>
      <w:r>
        <w:rPr>
          <w:b/>
          <w:color w:val="FF0000"/>
        </w:rPr>
        <w:t xml:space="preserve">id 248</w:t>
      </w:r>
    </w:p>
    <w:p>
      <w:r>
        <w:rPr>
          <w:b w:val="0"/>
        </w:rPr>
        <w:t xml:space="preserve">a P. Jourde ) Parece-me que nossas últimas trocas neste mesmo blog, há vários meses, refletiram uma melhoria acentuada na urbanidade - em comparação com nossas primeiras lutas. Seu artigo não me dá realmente nenhum motivo para voltar aos nossos caminhos anteriores. Especialmente porque eu seria negligente ao atacar qualquer um que, como você, fala de poesia - especialmente quando se trata de defendê-la. Também não gostaria de dar a impressão de que cuspo em outros poetas, a maioria dos quais, de condições no extremo oposto do idílio, usa a linguagem - e nesta forma particular - para sublimar o que os sobrecarrega, ou expressar o que os move. Não vou mais discutir com seu gosto por Bashung e Bertin: qualquer um que tivesse 25 anos em 1980 o apoiaria, de qualquer forma. E deve haver alguns deles lendo você. Quanto a se este gosto particular que eles gostam nesta forma de poesia é o de seus 20 anos, ou a qualidade dessa poesia em si, deixo isso para os outros julgarem; não estou em posição de fazê-lo. Mesmo assim, seu trobar tem dificuldade para passar. Eu sei que uma certa propaganda modernista, sensível à miséria extra-periférica - e a quem poderia ser atribuída tal sensibilidade! - e desconfortável, talvez, em suas bombas Louboutin, tenha a tendência de drapejar todas as manifestações 'literárias' ou 'artísticas' que podem ser vistas ali no glamour do passado: o glamour do passado não é muito caro, é verdade. Mas finalmente, e já que você não é Agnès B., se alguém acredita que a poesia dos trovadores foi essencialmente épica e cortês, e o t robar um gênero bastante hermético e elitista, é difícil entender como se pode compará-la ao slam, que sem dúvida merece melhor do que esta comparação apressada, já que é, me parece, um tanto estranha a ele. Sabendo que este tipo de comparação fácil feita por você provavelmente será repetida e, de certa forma, autenticada, você entenderá que lhe pedimos, como Átia teria feito em seu tempo - embora saibamos que este não era seu assunto - para esclarecer seu pensamento sobre este ponto. Naturalmente, você terá compreendido que, além de uma natural preocupação com a precisão, é o fato de eu acreditar que sou um dos raros herdeiros deste gênero tão ultrapassado - que eu teria misturado com uma nova forma de libertinismo e anacretismo - que faz com que seu artigo, sobre este ponto, me desperte para a rapidez e assim tornar o destinatário preciso.... Posso ver que este esclarecimento que você fez sobre o tipo de trobar que tinha em mente não terá sido inútil: agora quando alguém faz, em uma conversa, uma conexão deste tipo entre o slam e a antiga arte dos trovadores, seus leitores - e mesmo aqueles que não eram anteriormente sensíveis a esta distinção - serão capazes de se envolver em fascinantes debates nos quais as qualidades e defeitos das duas escolas serão examinados, e de considerar como estes dois ramos da bela árvore da poesia cortês se ramificaram ao longo do tempo. Se eles estiverem curiosos, procurarão e descobrirão aqueles que estão no slam - ou em outro lugar - que são os mais dignos herdeiros do leu trobar ; e se eles se perguntarem o que no tempo presente pode representar um desenvolvimento dos grupos trobar, talvez eles irão distinguir a poesia "lírico-extática" dos Libertinos, e, de acordo com seus gostos e caráter - seja em uma ou outra forma destes desenvolvimentos - eles se encontrarão bem servidos, pois, como todos nós sabemos, mas nem sempre nos dizem:</w:t>
      </w:r>
    </w:p>
    <w:p>
      <w:r>
        <w:rPr>
          <w:b/>
          <w:color w:val="FF0000"/>
        </w:rPr>
        <w:t xml:space="preserve">id 249</w:t>
      </w:r>
    </w:p>
    <w:p>
      <w:r>
        <w:rPr>
          <w:b w:val="0"/>
        </w:rPr>
        <w:t xml:space="preserve">Pécresse oh là Pécresse, não toque nas minhas tranças! Durante as férias, Alex STAPS estava falando sobre a reforma universitária. Compreendi o problema da concentração do poder nas mãos dos presidentes das universidades, mas não pensei muito sobre as questões de meios e vínculos com os negócios. O documentário abaixo me parece bem feito, razoável em suas afirmações, e é transmitido por Sauvons la recherche (algo bastante consensual no próprio mundo universitário, que, como diz o Libé's Contre-Journal, conhece o problema, mas é impedido de comunicá-lo por uma mídia que recebe ordens). Uma hora que reúne a explicação de: a precariedade dos estudantes e estágios, a falência universitária causada, e a atual reforma das universidades.</w:t>
      </w:r>
    </w:p>
    <w:p>
      <w:r>
        <w:rPr>
          <w:b/>
          <w:color w:val="FF0000"/>
        </w:rPr>
        <w:t xml:space="preserve">id 250</w:t>
      </w:r>
    </w:p>
    <w:p>
      <w:r>
        <w:rPr>
          <w:b w:val="0"/>
        </w:rPr>
        <w:t xml:space="preserve">La tierra es un satélite de la luna el apolo 1 costó bastante. El apolo 3 costó más que el apolo 2 el apolo 2 costó más que el apolo 1 el apolo 1 costó bastante. El apolo 4 costó más que el apolo 3 el apolo 3 costó más que el apolo 2 el apolo 2 costó más que el apolo 1 el apolo 1 costó bastante. Apolo 8 costó un montón, pero no se sintió porque los astronautas eran protestantes y desde la luna leyeron la Biblia, maravillando y alegrando a todos los cristianos y a la venida el papa Paulo VI les dio la bendición. O 9º item custou mais do que todos eles junto com o 1º item que custou muito caro. Los bisabuelos de la gente de Acahualinca tenían menos hambre que los abuelos. Los bisabuelos se murieron de hambre. Los abuelos de la gente de Acahualinca tenían menos hambre que los padres. Los abuelos murieron de hambre. Los padres de la gente de Acahualinca tenían menos hambre que los hijos de la gente de allí. Los padres se murieron de hambre. La gente de Acahualinca tiene menos hambre que los hijos de la gente de allí. Los hijos de la gente de Acahualinca no nacen por hambre, y tienenen hambre de nacer, para morirse de hambre. Bienaventurados los pobres porque de ellos será la luna. inviata da L.L. - 9/1/2014 - 09:40 La canzone alla fine è No se me raje mi compa, di Carlos Mejía Godoy. L.L. - 9/1/2014 - 17:10 Nicarágua canção em espanhol - La tierra es un satélite de la luna - Leonel Rugama - 1969 Leonel Rugamaera foi guerrilheiro da Frente Sandinista. Ele havia deixado o seminário e, nas montanhas, começou a escrever poesia. Ele morreu em combate aos vinte anos de idade, em 15 de janeiro de 1970, junto com Róger Núñez Dávila e Mauricio Hernández Baldizón, na casa em Manágua onde foram barricados, depois de ter resistido durante horas ao cerco de um batalhão inteiro da Guarda Nacional Somozista. O ditador Anastasio Somoza Debayle ordenou que o assalto fosse transmitido pela televisão, para servir de aviso à população. Como resultado, Leonel Rugama e seus camaradas tornaram-se o símbolo da revolta da juventude contra a ditadura. Na Nicarágua e na América Latina, sua resposta à convocação para a rendição é famosa: ¡ Qué si rinda tu madre! - Que sua mãe se renda! Apollo 2 custou mais que a Apollo 1 A Apollo 1 custou um pacote. A Apollo 1 custou um pacote. A Apollo 1 custou muito caro. Pois os astronautas eram protestantes e desde a lua leram a Bíblia, maravilhados e encantados todos os cristãos e no seu retorno o Papa Paulo VI deu sua bênção. A Apollo 9 custou mais do que todas as outras juntas Com a Apollo 1 custando um pacote. Os bisaieuls do povo de Acahualinca estavam menos famintos do que seus aieuls. Os bisaieuls morreram de fome. Os ancestrais do povo de Acahualinca tinham menos fome do que seus pais. Os aieuls morreram de fome. Os pais do povo de Acahualinca estavam com menos fome do que seus filhos. Os pais morreram de fome. O povo de Acahualinca está menos faminto do que os filhos do povo de lá. Os filhos do povo de Acahualinca não nascem para passar fome, e têm fome de nascer, de morrer de fome. Bem-aventurados os pobres, pois a lua será a deles. inviata da Marco Valdo M.I. - 9/1/2014 - 17:44 da: "Pianura", n. 4, gennaio 1979, pagg. 51-52 L</w:t>
      </w:r>
    </w:p>
    <w:p>
      <w:r>
        <w:rPr>
          <w:b/>
          <w:color w:val="FF0000"/>
        </w:rPr>
        <w:t xml:space="preserve">id 251</w:t>
      </w:r>
    </w:p>
    <w:p>
      <w:r>
        <w:rPr>
          <w:b w:val="0"/>
        </w:rPr>
        <w:t xml:space="preserve">Hoje, um reparador veio consertar minha porta e disse: "OK, vou colocar um pouco de lubrificante em sua fechadura" antes de acrescentar: "Eu estava falando sobre a porta, certo? "Eu estava falando sobre a porta" com um piscar de olhos. Experimentado por Anonyma51 / 12/11/2012 às 11:23 / França (Languedoc-Roussillon) / Uncategorized Este VDM foi comentado por seu autor. Melhores comentáriosVeja muita pornografia seu reparador... #1 - Em 12/11/2012 às 16:08 por loulie210See resposta contexto38 Você está louco?#2 - Em 12/11/2012 às 16:09 por lycanthropeSee resposta contexto 274</w:t>
      </w:r>
    </w:p>
    <w:p>
      <w:r>
        <w:rPr>
          <w:b/>
          <w:color w:val="FF0000"/>
        </w:rPr>
        <w:t xml:space="preserve">id 252</w:t>
      </w:r>
    </w:p>
    <w:p>
      <w:r>
        <w:rPr>
          <w:b w:val="0"/>
        </w:rPr>
        <w:t xml:space="preserve">Burgle Bros - regras e revisão A Burgle Bros foi criada pela Tim Fowers em 2015 e publicada na França pela 2Tomatoes. Você faz parte de uma equipe de arrombadores que terão que se infiltrar em um prédio, rachar cofres, evitar guardas e escapar pelo telhado sem serem pegos. Durante sua vez, os jogadores jogam 4 ações. Os guardas se moverão entre a vez de cada jogador para uma telha retirada de seu convés. Seu ambiente é desconhecido para você e as salas são desenhadas ao acaso. Você tem que pesar os riscos e usar as habilidades de seus personagens sabiamente para completar o assalto. Ignore as regras e vá direto para a critica Configure o equipamento, você vai precisar dele! Pegue todas as 3 telhas seguras e as 3 telhas da escada e coloque-as de lado. Baralhar todas as telhas e formar 3 pilhas separadas de 14 telhas. A cada uma dessas pilhas, acrescente uma arca e uma escada para fazer pilhas de 16 ladrilhos. Você então organizará cada uma dessas pilhas em um quadrado 4x4, tendo-as embaralhado bem antes. É melhor colocá-los lado a lado se você tiver o espaço. O da esquerda representa o primeiro andar, o do meio o segundo andar e o da direita o terceiro andar. Depois acrescente as paredes: você pode usar o layout padrão sugerido no livro de regras, fazer seu próprio layout, ou usar um aplicativo que irá gerar aleatoriamente a posição das paredes para você, o que eu recomendo altamente para variar os prazeres. Em seguida, pegue os cartões vermelhos que são os cartões dos guardas. Faça 3 decks separados (eles são numerados de 1 a 3) e embaralhe-os. Retire 3 cartas ao acaso de cada baralho se você for 3 jogadores, 6 se você for 2 jogadores e 9 se você for solteiro. Coloque um contador de guarda em cada deck, um dado vermelho com um valor de 2 no primeiro andar, um valor de 3 no segundo e 4 no terceiro. Embaralhe bem o saque, as ferramentas e os cartões de eventos e coloque-os não muito longe de você. O mesmo vale para todos os tokens. Dê a cada jogador um personagem ao acaso. Cada jogador escolherá então a habilidade listada na frente ou no verso do cartão do seu personagem. Distribua 3 fichas furtivas a cada jogador e você está pronto para começar o jogo! Regras Burgle Bros Revelar o cartão de patrulha do primeiro andar e colocar o guarda sobre ele (não revelar o azulejo). Em seguida, coloque todos os seus personagens na telha de sua escolha, no primeiro andar. Revelar este azulejo, seu efeito não aciona mesmo que seja um alarme ou outra caixa especial. Revelar a próxima carta no baralho de patrulha do guarda. Este é seu próximo destino. Assim, se o guarda vai para A1, por exemplo, coloque seu dado vermelho (mantendo o valor 2) no quadrado A1. Você sabe que o guarda se moverá após a vez de cada jogador 2 espaços para o espaço A1. Designar o primeiro jogador a tomar sua vez. A vez de um jogador Quando um jogador toma sua vez, ele tem um total de 4 ações à sua disposição. Moving: O jogador pode mover seu personagem para uma telha adjacente, mas não diagonalmente ou através de uma parede. Se um jogador se mover para um azulejo de face para baixo, revele o azulejo e aplique seu efeito. Veremos tudo isso mais tarde. Também é possível subir ou descer um andar se uma escada estiver presente. Se um jogador se move para o espaço de um guarda, ele perde uma de suas fichas furtivas. Revelando um azulejo: O jogador pode revelar um azulejo adjacente, mas não diagonalmente ou através de uma parede, como se estivesse em movimento. Isto permite que o jogador saiba onde</w:t>
      </w:r>
    </w:p>
    <w:p>
      <w:r>
        <w:rPr>
          <w:b/>
          <w:color w:val="FF0000"/>
        </w:rPr>
        <w:t xml:space="preserve">id 253</w:t>
      </w:r>
    </w:p>
    <w:p>
      <w:r>
        <w:rPr>
          <w:b w:val="0"/>
        </w:rPr>
        <w:t xml:space="preserve">Um estudo confiado a professores de pesquisa da Télécom ParisTech e membros da Fondation Internet Nouvelle Génération (FING) pelo Commissariat Général à la Stratégie et à la Prospective (Comissão Geral de Estratégia e Previsão) tenta identificar as tendências, incertezas e tensões ligadas à evolução da Internet até 2030. Hoje, a Internet conecta um terço da humanidade. Amanhã, a Internet também nos conectará a dezenas de bilhões de objetos, sensores e robôs, que irão interagir entre si e gradualmente tomar conta de áreas inteiras da vida diária. A dinâmica da Internet está perturbando os padrões tradicionais de organização, modos de produção, trabalho, a relação com o conhecimento, expressão democrática, vínculos sociais, etc. O papel do poder público está sendo colocado em questão. A natureza global da rede reduz o escopo das ações nacionais em termos de direito, tributação e padronização. A evolução dos equipamentos, serviços e usos ligados à Internet influencia toda a economia, forçando muitos setores a se adaptarem. Estão surgindo intensas batalhas industriais para a partilha do valor gerado neste ecossistema. O lugar da Europa está claramente definido. A capacidade de inovação européia não é capaz de se expressar e a ampliação de possíveis sucessos continua sendo excepcional. Entretanto, a Internet das Coisas e robôs e a criação de novas plataformas de diálogo com eles deve oferecer oportunidades à indústria européia e permitir à União Européia, se souber aproveitá-las, superar suas fraquezas estruturais e entrar na batalha digital dominada pelos Estados Unidos. A Internet levará a tensões entre governos, os gigantes digitais (Google, Amazon, Facebook, Apple, etc.), operadores de rede e usuários da Internet. Questões éticas relacionadas ao uso de dados pessoais e à segurança dos sistemas de informação poderiam causar uma quebra no desenvolvimento da Internet. O CGSP faz seis propostas para apoiar a reindustrialização da Europa no setor digital e para adaptar a regulamentação à crescente influência que a Internet, e em particular a Internet das Coisas, terá na sociedade: - Apoiar a reindustrialização da Europa no setor digital, identificando plataformas emergentes ligadas à Internet das Coisas e à robótica, e apoiando seu desenvolvimento industrial em escala européia - Traduzir os princípios gerais do direito para a Internet: Embora a Internet possa ter se beneficiado de isenções, sua difusão massiva e o entrelaçamento cada vez mais forte do mundo tangível e intangível agora o exigem - Estabelecer princípios gerais para compartilhar valor nas transações digitais e redefinir as regras fiscais aplicáveis com base nessas transações, cujo monitoramento e processamento é agora possível - Antecipar mudanças industriais e novas organizações de trabalho em termos de normas, direitos, tributação e Antecipar as mudanças industriais e novas organizações de trabalho em termos de normas, direitos, tributação e localização e adaptar a lei em conformidade, particularmente a legislação trabalhista - Implementar a tecnologia digital na saúde e educação de forma proativa - Construir uma política francesa de e-inclusão e coesão social digital para conter o aumento das disparidades sociais ligadas à tecnologia digital</w:t>
      </w:r>
    </w:p>
    <w:p>
      <w:r>
        <w:rPr>
          <w:b/>
          <w:color w:val="FF0000"/>
        </w:rPr>
        <w:t xml:space="preserve">id 254</w:t>
      </w:r>
    </w:p>
    <w:p>
      <w:r>
        <w:rPr>
          <w:b w:val="0"/>
        </w:rPr>
        <w:t xml:space="preserve">Para brilhar na sociedade, aqui está uma nova onda de anedotas históricas, engraçadas ou incongruentes deste maravilhoso mundo da moda! fashion PerrineP Depois de uma primeira onda de notícias de moda que você provavelmente já esgotou em discussões animadas, aqui está uma nova onda de anedotas de moda para lembrar de impressionar as multidões. Ou simplesmente ir dormir menos estúpido. Se você também pensou que este termo veio da língua de Shakespeare, pense novamente = Denim é feito na França. O mais famoso dos tecidos de algodão azul tira seu nome de um sarja (um tipo de trama têxtil) de lã e seda usada para a fabricação de calças. Este famoso sarja foi produzido em Nîmes, o que deu origem à contração: Nîmes sarja = ganga. Felizmente não foi em Saint-Yrieix-la-Perche, teria soado muito pior. 2. O primeiro desfile de moda de Christian Dior ajudou a economia francesa do pós-guerra a se recuperar Após a guerra, a economia não estava muito boa, nem o moral. Mas isso sem contar com nosso amigo Christian que literalmente explodiu o mercado com suas criações vanguardistas. Em seu primeiro desfile de moda em 1947, ele apresentou sua coleção New Look, que trouxe alegria para as senhoras que ainda estavam devastadas por este período sombrio: vestidos de corte fino, saias cheias, seios altos, bezerros expostos e chapéus XXL... o sucesso foi tal que todos pegaram as criações de Dior. O sucesso foi tão grande que todos queriam as criações de Dior, e este show foi suficiente para reavivar a economia do país. O vestido mais caro do mundo vale $17,7 milhões A estilista britânica Debbie Wingham criou este ano o vestido mais caro do mundo depois de uma viagem a Dubai: um vestido parecido com a abadia feito de diamantes no valor de $17,7 milhões. O vestido é adornado com um diamante vermelho tão raro que os joalheiros teriam um ataque cardíaco ao vê-lo: apenas um diamante em 100 milhões tem esta famosa tonalidade vermelha natural. Naturalmente, o preço segue a raridade. Este diamante vermelho é rodeado por 50 diamantes negros, 1.899 brancos e negros e 1.000 rubis, para não mencionar o ouro de 14 quilates. O designer não tem planos de vender este vestido indecentemente rico: ele só será exposto a um risco muito alto de roubo. 4. Desafiar a gravidade e usar suas calças folgadas debaixo do rabo nem sempre foi uma tendência urbana. Enquanto usar suas calças XXL no meio do rabo é uma tendência quente nas culturas de rua como hip hop ou skate, nem sempre foi o caso. A prática da "flacidez" (a arte de mostrar quase todas as nádegas) nasceu nas prisões de Los Angeles no final dos anos 70: membros de gangues, e em particular membros dos notórios Crips and Bloods (os azuis e vermelhos), tiveram seus cintos e atacadores removidos assim que entraram na prisão. O resultado?  Jeans caindo por cima das nádegas e joelhos espalhados tentando manter toda a confusão no lugar. Hoje em dia, a referência aos prisioneiros negros americanos foi abandonada, mas ainda se pode dar um tempo difícil a essas cuecas. 5. Durante a Segunda Guerra Mundial, as mulheres costumavam pintar suas pernas para dar a ilusão de usar meias. Na verdade, era tão forte que os soldados da Segunda Guerra Mundial a requisitaram por falta de munição: pregos, pedras, parafusos, vidros quebrados... essas meias femininas foram transformadas em projéteis mortíferos. Somente as fábricas de nylon foram forçadas a parar de produzir</w:t>
      </w:r>
    </w:p>
    <w:p>
      <w:r>
        <w:rPr>
          <w:b/>
          <w:color w:val="FF0000"/>
        </w:rPr>
        <w:t xml:space="preserve">id 255</w:t>
      </w:r>
    </w:p>
    <w:p>
      <w:r>
        <w:rPr>
          <w:b w:val="0"/>
        </w:rPr>
        <w:t xml:space="preserve">Você quer a flexibilidade de poder ver seus contatos de qualquer dispositivo, a qualquer momento e de qualquer lugar? Você precisa da Lifesize Cloud Quer acesso ao nosso premiado aplicativo de desktop/móvel de videoconferência? Não há problema. Nossa assinatura na nuvem permite que você comece e participe de reuniões a partir de qualquer dispositivo, em qualquer lugar. Procurando uma solução de áudio e vídeo conferência de qualidade para sua sala de reuniões? Então dê uma olhada na série Icon Com nosso Icon 400/600/800 series, você não precisa mais escolher entre qualidade e eficiência. Esta série combina os melhores pontos finais com uma aplicação premiada de videoconferência. Os produtos Lifesize são protegidos por uma ou mais patentes ou patentes pendentes nos Estados Unidos, Europa e outros países, incluindo os seguintes: Lifesize® Room™ é protegido por uma ou mais das seguintes patentes: Números de Patentes dos EUA: 5.924.064; 5.657.096; 5.737.011; 7.692.683; 7.688.345 U.S. Design Patent Patent Number: D540753 European Design Patent Number: EP 000341573-0003 Chinese Design Patent Number: ZL200530016521.8 Lifesize® Room 200™, Lifesize® Room 220™, e Lifesize® Bridge 2200™ são protegidos por uma ou mais das seguintes patentes: Números de patentes nos EUA: 5.924.064; 5.657.096; 5.737.011; 7.692.683; 7.688.345 Lifesize® Team MP™, Lifesize® Team 200™ e Lifesize® Team 220™ são protegidos por uma ou mais das seguintes patentes: Números de Patentes dos EUA: 5.924.064; 5.657.096; 5.737.011; 7.692.683; 7.688.345 Lifesize® Express 200™ e Lifesize® Express 220™ são protegidos por uma ou mais das seguintes patentes: Números de Patentes dos EUA: 5.924.064; 5.657.096; 5.737.011; 7.692.683; 7.688.345 Lifesize® Team™ é protegido por uma ou mais das seguintes patentes: Números de Patentes dos EUA: 5.924.064; 5.657.096; 5.737.011; 7.688.345 Lifesize® Express™ é protegido por uma ou mais das seguintes patentes: Números de Patentes dos EUA: 5.924.064; 5.657.096; 5.737.011; 7.688.345 Números de Patentes de Desenho dos EUA: D569.354 Lifesize® Passport™ é protegido por uma ou mais das seguintes patentes: Números de Patentes dos EUA: 5.924.064; 5.657.096; 5.737.011; 7.688.345 Lifesize® Phone™ é protegido por uma ou mais das seguintes patentes: Números de Patentes dos EUA: 5.924.064; 7.688.345; 7.593.539; 7.720.236 Número de Patentes de Desenho dos EUA: D536327 Número de Patentes de Desenho Europeu: EP 000341573-0001 Número de Patentes de Desenho Chinês: ZL200530016519.0 Lifesize® Camera™, Lifesize® Camera 200™ e Lifesize® Camera 10X™ são protegidas por uma ou mais das seguintes patentes: Número de patente nos EUA: 7.473.040; 7.717.629; outras patentes pendentes Modelo de patente nos EUA: D536719 Lifesize® Focus™ é protegido por uma ou mais das seguintes patentes: Número de Patente dos EUA; 7.473.040; Outras Patentes pendentes Número de Patente de Desenho dos EUA: D536719 Lifesize® Networker™ é protegido por uma ou mais das seguintes patentes: Número da patente nos EUA</w:t>
      </w:r>
    </w:p>
    <w:p>
      <w:r>
        <w:rPr>
          <w:b/>
          <w:color w:val="FF0000"/>
        </w:rPr>
        <w:t xml:space="preserve">id 256</w:t>
      </w:r>
    </w:p>
    <w:p>
      <w:r>
        <w:rPr>
          <w:b w:val="0"/>
        </w:rPr>
        <w:t xml:space="preserve">A empresa francesa Eurofeedback (EFB), fundada em 1989, tem se especializado progressivamente no projeto e fabricação de fontes de alimentação de alta tensão específicas e produzidas em massa para os setores espacial, militar e industrial. Os produtos fabricados são utilizados para acionar tubos, incluindo tubos de luz pulsada. Ao criar um departamento de pesquisa e desenvolvimento muito ativo, a empresa diversificou sua atividade de luz pulsada, produzindo equipamentos para mercados tão diversos como assar toner para impressoras de alta velocidade, secagem de tinta ou tinta, descontaminação e fototerapia para os campos estético e médico. Desde 1999, a empresa foi certificada ISO 9001 e depois ISO 13485 alguns anos depois, a fim de certificar sua conformidade com as exigências da diretiva européia 93/42/EEC para a fabricação de equipamentos médicos. A máquina negra galáxia atende a todas as exigências das normas internacionais. Ela é controlada em todos os níveis da cadeia de fabricação e antes de ser colocada no mercado. Como líder no projeto e fabricação de dispositivos profissionais IPL para OEMs, a Eurofeedback começou a fabricar seus próprios modelos IPL em 2001. Em 2009, a Eurofeedback tornou-se membro ativo da Union des Marques du Matériel (UMM) e participa ativamente no estabelecimento de padrões técnicos para dispositivos que utilizam novas tecnologias no contexto de tratamentos de beleza e bem-estar. A UMM é um sindicato profissional francês que agrupa os fabricantes e distribuidores de equipamentos para uso estético; um sindicato que é confederado dentro da CNEP, Confédération Nationale Esthétique Parfumerie. Em 2011, criação da marca EFB beauté® que inclui a gama IPL fabricada pela Eurofeedback, destinada ao mercado estético e médico. Eurofeedback recebe em 2011 o troféu para o melhor sucesso internacional. As IPLs que projeta e fabrica em sua fábrica em Evry (91) a impulsionaram ao posto de líder mundial na produção de IPLs. Em 2012, graças ao seu departamento de P&amp;D muito ativo, a EFB detinha 18 patentes sobre luz pulsada. Em 2013, a EFB beauté® adapta-se às necessidades do mercado e lança novos IPLs de fácil utilização com software integrado de monitoramento do cliente e estatísticas de uso. A EFB tem demonstrado seu know-how a seus clientes em campos tão variados como a indústria, medicina e estética. A reputação de suas LPIs é agora reconhecida mundialmente. O departamento de Pesquisa e Desenvolvimento da EFB explora novas tecnologias a fim de melhorar a eficiência e a qualidade de seus produtos.</w:t>
      </w:r>
    </w:p>
    <w:p>
      <w:r>
        <w:rPr>
          <w:b/>
          <w:color w:val="FF0000"/>
        </w:rPr>
        <w:t xml:space="preserve">id 257</w:t>
      </w:r>
    </w:p>
    <w:p>
      <w:r>
        <w:rPr>
          <w:b w:val="0"/>
        </w:rPr>
        <w:t xml:space="preserve">Este poema resume o que é uma mãe com grande precisão e amor. Uma mãe é insubstituível: ela é a pessoa com quem temos um primeiro contato, aquela que traz amor e ternura. Esta mulher, através de seus conselhos, sua educação e sua maneira de nos orientar, marcará inconscientemente toda a nossa vida e a maneira como iremos administrá-la. Naturalmente, não devemos esquecer ou desvalorizar o papel dos pais, que também é essencial e complementar ao das mães. Em Quebec, o Dia das Mães é celebrado no segundo domingo de maio, mas na França, as mães são tradicionalmente celebradas no último domingo de maio. Olá Colette, bela foto sua e de sua mãe, feliz Dia das Mães para todas as mães no Canadá, obrigado por suas visitas, não muitas vezes na rede, não tenho tempo, Paris chuvosa e esperando o almoço porque o café da manhã às 10 da manhã, esperando por um pequeno PC e vendo notícias na TV, não muito feliz, ontem, ataque logo atrás da minha rua, meu bairro está em chamas e a polícia sangrenta por toda parte, Acho que os ataques serão retomados enquanto o governo não tomar decisões para expulsar os fundamentalistas e houver muitos deles em todos os lugares, é como mosquitos, eles estão se aglomerando por toda parte. Tenha um bom domingo e uma boa semana, o sorvete sagrado estará terminado ❤ Bom dia Stéphane, muito obrigado. é muito bom... ah ! Estes ataques, infelizmente ... aqui, a previsão é de 19° com alguns ☼ ... boa continuação deste domingo e boa semana também ... grandes beijos ❤ ... amizade ... Muito obrigado Renee ... este pequeno poema simples, eu escolhi publicar hoje, porque sabia que muitos de nós estávamos celebrando as mães neste dia ... fomos para muitos de nós, mas em nossos corações ... boa noite ... kisses♥ ... amizade ... O que vale o tempo, se não há mais nenhum para ser movido, para ser tocado, para amar? Não somos nós que decidimos nosso tempo, mas o tempo que tece os dias ... -Lauréanne Harvey Quote Friendship é uma coisa rara, verdadeira e bela que não pode ser comprada. Se por acaso você o encontrou, apresse-se para cultivá-lo... -Dorothée Beaudoin A beleza da amizade ... Mesmo que se subisse ao céu, não se teria prazer de contemplar o panorama se não se tivesse ninguém a quem o dizer. A natureza não gosta da solidão. Essa é a beleza da amizade. -Cicero Rose63 13 de maio de 2018 @ 00:59:22 Uma foto com um sorriso que fala volumes 🙂 Uma mãe, só temos uma Suas palavras são tão verdadeiras Vamos pensar em todas as mães que não podemos mais abraçar Bom dia Colette colettedc 13 de maio de 2018 @ 08:14:02 Quão doce Rose ... muito obrigado a você ... sim, vamos pensar bem sobre eles ... boa continuação deste domingo ... friendship♥ ... sevylivres 13 de maio de 2018 @ 02:03:26 Obrigado, estamos em 15 dias. Tenha um ótimo dia. colettedc 13 de maio de 2018 @ 08:15:02 Bem sim, Séverine ... muito obrigado a você ... boa continuação deste domingo ... friendship♥ ... bernard25 de maio de 2018 @ 03:27:48 Olá Colette Uma mãe nunca é esquecida e feliz aniversário para sua mãe e todas as mães em seu país bisous Bernard e que memória esta foto colettedc 13 de maio de 2018 @ 08:17:57 Bonjour Bernard, merci beaucoup à toi ... ma maman aurait eu 108 ans ce 9 mai ... photo du souvenir, oui ... bonne poursuite de ce dimanche ... bisous♥ ... amitié ... renejeanine Mai 13, 2018 @ 04:52:31 bonne fête aux mamans du Quebec ! maravilhosa foto querida Colette, gros becs colettedc 13 de maio de 2018 @ 08:19:24 Muito obrigado querido René ... é muito bom ... boa continuação deste domingo ... gros becs♥ ... amizade ... nathie 13 de maio de 2018 @ 04:56:52 Estou muito emocionado, você sabe</w:t>
      </w:r>
    </w:p>
    <w:p>
      <w:r>
        <w:rPr>
          <w:b/>
          <w:color w:val="FF0000"/>
        </w:rPr>
        <w:t xml:space="preserve">id 258</w:t>
      </w:r>
    </w:p>
    <w:p>
      <w:r>
        <w:rPr>
          <w:b w:val="0"/>
        </w:rPr>
        <w:t xml:space="preserve">Tópico: concha ou não concha de capuz (Leia 6863 vezes) Citação de: Vincent on May 03, 2012, 1:10:16 pmen fait l'originalit� c'est de ne pas en fait toi les couper alors ... Off-Topic:s'cuzez, ca m'a echapp� IP archiv�e Citação de: Romuald em 03 de maio de 2012, 13:21:04Quote por: Vincent on 03 May 2012, 13:10:16 pmen fait l'originit� c'est de ne pas en fait toi les couper alors ... Fora de tópico:s'cuzez, ca m'echapp� Yo p� d'mal un hood scoop fonctionnel =&gt; OUIun hood scoop non fonctionnel =&gt; Não tenho certeza se é uma boa idéia ter um furo de capô no carro, mas não tenho certeza se é uma boa idéia ter um furo de capô no carro, mas não tenho certeza se é uma boa idéia ter um furo de capô no carro, mas não tenho certeza se é uma boa idéia ter um furo de capô no carro, É verdade que há um modelo que você posiciona com os bicos de lavagem do pára-brisa Nice o "m�canote", mas ainda f�ch�s com o tratamento anti-corrosão o am�ricans... ... Não tenho certeza se é uma boa idéia ter um carro novo, mas não tenho certeza se é uma boa idéia ter um carro novo, mas não tenho certeza se é uma boa idéia ter um carro novo, mas não tenho certeza se é uma boa idéia ter um carro novo. Quando comprei o carro ele já tinha um que eu planejo substituir por um ram air IP archiv�e bem voil� �a fait une semaine que je roule avec le hood scoop, les avis sont partag�es, certain r�ticents me disent finalement que �a fait bien, d�finitivement d�t'aime et d'autres ne s'en apercevoir même que je l'ai mis enfin, moi �a plait, ce qui est quand m�me le principal IP archiv�e Citation de: Vincent on May 03, 2012, 1:24:07 pma functional hood scoop =&gt; YESa non-functional hood scoop =&gt; NO (depois se o carro é d�j� como este, bem, está ligado)+1 Originalmente as bolas de capô Mustang eram funcionais e mesmo que �a não seja útil �a faz parte da história do Mustang. Por outro lado, quando se trata de pos�ed em um capô não decorado, encontro �a bit Jacky, mas apenas um pouquinho. IP archiv�even pessoas que não gostam dele não me disseram que �a fait jacky �a dá a um carro um visual mais agressivo mas perde um pouco de sua classe Les hood scoop c'est les �copes de capot et je suis pas certain qu'elles �taient toutes fonctionnelles mais sur les Shelby elles l'�tait:Pour les faux ou�es lat�rales des coup�s et cabriolets par contre c�tait pour faire joli. Apr�s para qualquer coisa que seja placed� para parecer bonita, mas dá apenas a impressão de servir � algo, pode-se dizer que é tão "jacky" quanto o �quivalent em um carro de sintonia europeu para aquele que não vai achar �a bonito. IP arquivado tanto para mim em ls cot�s eles são furos laterais Os furos do capô não eram todos funcionais, no meu 69 eu tinha um (original assim como o esporte retrô) com os sinais de volta integrados e não era funcional Sim aparentemente você está certo. Somente os 68s tinham um capô funcional e foi o "capô agitador" � de 69 em diante que trouxe ar fresco para o motor. http://amateurdebeauxchars.forumactif.com/t21956-shaker-votre-shaker-favori um tópico interessante em um fórum qu�b�cois:Voil� Bah me acho que mesmo que não seja funcional, ainda é agradável, mas apr�s é apenas uma questão de gosto. Quanto aos Jackys, há alguns que eu gosto, Jackie Chan, por exemplo. Bom,</w:t>
      </w:r>
    </w:p>
    <w:p>
      <w:r>
        <w:rPr>
          <w:b/>
          <w:color w:val="FF0000"/>
        </w:rPr>
        <w:t xml:space="preserve">id 259</w:t>
      </w:r>
    </w:p>
    <w:p>
      <w:r>
        <w:rPr>
          <w:b w:val="0"/>
        </w:rPr>
        <w:t xml:space="preserve">Diante da escassez de acomodações estudantis e do aumento dos aluguéis, particularmente no setor de aluguel de estúdio, a hospedagem compartilhada na França parece ser a solução mais coerente para os estudantes em termos de custo, espaço de moradia e convivência. Sem surpresas, Paris é a cidade mais popular para as pessoas que procuram hospedagem compartilhada, seguida por Lyon, Bordeaux, Toulouse e Nantes. As dez principais cidades onde é mais difícil encontrar uma parte plana estão quase na mesma ordem. Estrasburgo, Montpellier, Lille e Aix-en-Provence completam este ranking. O preço do sucesso, esta situação é explicada na maioria dos casos por um ambiente de vida agradável, um setor dinâmico de emprego e treinamento, bem como os preços atraentes dos apartamentos. Toulouse, a capital da região da Occitânia e a quarta cidade mais populosa da França, é a escolha mais popular para a comunidade de flat-sharing, atendendo a todos estes critérios. Um centro estudantil de primeira linha, a Cidade Rosa tem muitos pontos positivos a oferecer, incluindo a quantidade de sol, o clima festivo e os aluguéis razoáveis. Combinando um tecido econômico dinâmico e proximidade com as pistas de esqui, Grenoble está no topo da lista de cidades onde é bom morar em um apartamento compartilhado. Grenoble é o vencedor do ranking das cidades estudantis francesas e atrai tanto estudantes quanto jovens recém-formados no início de suas carreiras. Famosa por seus Trans Musicales, Rennes oferece uma ótima qualidade de vida entre a encantadora arquitetura antiga, a cultura e uma profusão de áreas arborizadas. Para aumentar seu apelo, a capital de Ille-et-Vilaine é uma das cidades mais acessíveis para o aluguel. Na outra ponta da Bretanha, Nantes, classificada em 5º lugar entre as cidades estudantis, fecha a lista das cidades mais acessíveis para acomodação compartilhada na França, logo à frente de Lille. Procurando por sol e uma boa vida? Sedento de cultura e de passeios festivos? Procurando um quarto para alugar em um centro estudantil? O seguinte é para você! Entre as cidades da França eleitas como o paraíso da hospedagem compartilhada, cinco estão no sul do país. Começando com Bordeaux, a capital da Aquitânia, entre os vinhedos e o oceano. A cidade, que é Patrimônio Mundial da UNESCO, é também um centro cultural e festivo ativo. Uma cidade universitária dinâmica, com um mercado de emprego e treinamento saudável, a cidade oferece uma oportunidade única de se mudar para um apartamento estudantil no coração de um centro histórico notavelmente restaurado. A cidade oferece uma oportunidade única de se mudar para um apartamento estudantil no coração de um centro histórico de notável beleza. Aqui você encontrará uma riqueza de apartamentos de estilo antigo com lareiras, pisos em parquet e molduras, assim como charmosas casas em banda com pequenos jardins. Na costa mediterrânea, Montpellier, cuja população é mais de um terço de estudantes, exerce seu magnetismo sobre os companheiros de quarto ansiosos por sol e atmosfera festiva. A capital da região de Hérault tem algumas instituições universitárias muito antigas, incluindo sua faculdade de medicina, considerada a escola de medicina mais antiga do mundo ainda em funcionamento. Continuando ao longo da costa entre a França e a Itália, Cannes e Nice são jóias raras que são difíceis de conquistar. As duas cidades da Côte d'Azur estão localizadas ao longo do parque tecnológico Sophia Antipolis e têm aluguéis ligeiramente superiores à média. Aqui, a demanda excede a oferta, com uma proporção de 5,3 companheiros de quarto procurando um quarto para um subarrendado disponível. A situação é confirmada em Aix-en-Provence, onde 45% dos flatmates são estudantes. Os últimos números mostraram que havia 7 candidatos a um inquilinato. Lyon, por outro lado, tem visto um forte aumento na demanda por acomodações compartilhadas.</w:t>
      </w:r>
    </w:p>
    <w:p>
      <w:r>
        <w:rPr>
          <w:b/>
          <w:color w:val="FF0000"/>
        </w:rPr>
        <w:t xml:space="preserve">id 260</w:t>
      </w:r>
    </w:p>
    <w:p>
      <w:r>
        <w:rPr>
          <w:b w:val="0"/>
        </w:rPr>
        <w:t xml:space="preserve">Álbum: Pain Sardine (Single) Year: Portanto, meus caros senhores, escutem-me bem. Tomem seus cadernos de anotações e marquem o ditado Para o assunto do dia, é a mulher africana. Portanto, vocês têm que prestar atenção Todas as mulheres da África são maravilhas Se é alegria, Deus lhes deu tudo eeh Se é lolo, elas têm que Se é botcho, elas têm que Se é chilli, elas têm que Eeh se é mel, Para a mulher africana, ela é muito doce Ao mesmo tempo salgada, ela é até picante Para a mulher africana, ela é muito salgada eeh Ao mesmo tempo doce, e ela é boa como pão de sardinha [REFRAIN] Pão de sardinha ooh sardinha ooh sardinha Como pão de sardinha ooh sardinha Ela é como pão de sardinha Sardinha ooh sardinha Como pão de sardinha ooh sardinha Eu gosto de pão de sardinha Se as coisas forem explicadas a você e você tiver entendido tudo Sabe que elas foram explicadas de forma errada Ou você nem entendeu Humm ela é boa na cama (Dez em Dez) Eu repito ela é boa na cama (Dez em Dez) Ela sabe como se preparar (Dez em Dez) Ela sabe como se preparar (Dez em Dez) Ela é muito, muito boa (Dez em Dez) A mulher africana ooh (Dez em Dez) Ela é homogênea (Dez em Dez) Ela tem Ela tem um belo rabo (Dez em Dez) Um belo sorriso (Dez em Dez) O coração da família (Dez em Dez) Ela sempre me lembra meu maldito pão de sardinha Ela sempre me lembra meu maldito pão de sardinha [SPOILER] Pão de sardinha ooh sardinha Pão de sardinha ooh sardinha Como pão de sardinha ooh sardinha Ela é como pão de sardinha Sardinha ooh sardinha Como pão de sardinha ooh sardinha Eu adoro pão de sardinha Vamos Eb olowa aah está estragado Todo mundo vai dançar É a Dinastia o Tigre featurig Kedjevara (vamos dançar) Vamos Vamos Vamos tomar nossa posição Yélélé mama chekum chekam Eeh chekum dansa Yélélé mama chekum chekum chekam Eeh chekum dansa Os fantasmas lá vão nos matar mama Eles são bons bons bons oh Quando você provar isso, não dá para se fartar É como pão de sardinha O ir lá nos matará mamãe Eles são bons bons Quando você sente o gosto, Quando você prova, você não consegue se fartar É como o pão de sardinha O pequeno está bem bem bem O Deus é mimi pão de sardinha Dinastia o tigre lá miguili iih [REFRAIN] O pão de sardinha ooh sardinha Sardinha ooh sardinha Como o pão sardinha ooh sardinha Ela é como pão de sardinha Sardinha ooh sardinha Ela é como pão de sardinha Pão de sardinha Eu gosto de pão de sardinha Pão de sardinha eehh A yeah yaiii Zoumana Bakayoko, Roland le Mbenguiste Maitre Waffo Hamed Bakayoko ooh</w:t>
      </w:r>
    </w:p>
    <w:p>
      <w:r>
        <w:rPr>
          <w:b/>
          <w:color w:val="FF0000"/>
        </w:rPr>
        <w:t xml:space="preserve">id 261</w:t>
      </w:r>
    </w:p>
    <w:p>
      <w:r>
        <w:rPr>
          <w:b w:val="0"/>
        </w:rPr>
        <w:t xml:space="preserve">Gabigaël: hora de... Data de publicação : 14/02/2017 Papel ISBN : 978-2-8191-0125-3 Livro eletrônico ISBN : 978-2-8191-0126-0 Jovem autor de Lyon, J. Robin (J.R.) escreve romances de Fantasia para jovens desde sua infância. Designer gráfica por profissão, ela cria numerosos desenhos digitais para ilustrar seus variados mundos. Com um estilo simples e divertido, ela conta acima de tudo com humor e aventura para permitir que o leitor escape. Uma verdadeira entusiasta, ela já completou vários romances, mas Gabigaël é a primeira a ser publicada. Outros se seguirão em breve. Demônios, ceifeiros, mágicos... Descubra seu universo, sombrio e colorido, com personagens cativantes que farão você rir... e chorar.</w:t>
      </w:r>
    </w:p>
    <w:p>
      <w:r>
        <w:rPr>
          <w:b/>
          <w:color w:val="FF0000"/>
        </w:rPr>
        <w:t xml:space="preserve">id 262</w:t>
      </w:r>
    </w:p>
    <w:p>
      <w:r>
        <w:rPr>
          <w:b w:val="0"/>
        </w:rPr>
        <w:t xml:space="preserve">Aurélie Helmlinger - Centre de recherche en ethnomusicologie Arquivos sonoros e audiovisuais realizados no CREMAxes de pesquisa Com o corpo - social ou individual em performance - como eixo central, Aurélie Helmlinger está conduzindo pesquisas sobre as bandas de aço de Trinidad e Tobago, abordando tanto as dimensões sociais e políticas das orquestras quanto as questões de cognição musical. Ela mostrou assim como esta "música jovem" profundamente crioula se tornou parte da história da jovem nação, mergulhada na dupla herança (polirritmica e sinfônica, mas também nas ideologias opostas) da sociedade pós-escravidão que a moldou. Ao mesmo tempo, ela considerou a questão da memorização do repertório, a meio caminho entre as tradições escritas e orais, analisando o lugar das imagens mentais, o papel da ergonomia instrumental ou o efeito coletivo da mímica. Aurélie Helmlinger está atualmente interessada no ritmo do calipso, um termo que designa tanto um tipo de canção carnavalesca quanto um tipo de música.</w:t>
      </w:r>
    </w:p>
    <w:p>
      <w:r>
        <w:rPr>
          <w:b/>
          <w:color w:val="FF0000"/>
        </w:rPr>
        <w:t xml:space="preserve">id 263</w:t>
      </w:r>
    </w:p>
    <w:p>
      <w:r>
        <w:rPr>
          <w:b w:val="0"/>
        </w:rPr>
        <w:t xml:space="preserve">Você terá que pagar entre 12 e 28 euros por uma refeição "Tradição", "orgânica" ou "dolce vita". Felizmente, o menu básico ainda é oferecido. Os viajantes em voos de longo curso da Air France podem agora pedir um menu gourmet por entre 12 e 28 euros, como alternativa ao menu diário - que permanece gratuito. As reservas podem ser feitas on-line no site da companhia aérea entre 90 dias e 24 horas antes da partida. Cinco menus estão disponíveis em vôos para Dubai, Hong Kong, Libreville, Los Angeles, Luanda e Tóquio. Foie gras e confit de pato compõem a fórmula tradicional (18 euros), enquanto uma courgette e pimenta pressé seguida de pescada e um pedaço de queijo Beaufort são oferecidos na seleção do Lenôtre (28 euros). Para os amantes do verde, o menu orgânico, feito de "ingredientes sazonais", escolhido pelo chef Christophe Reissfelder, está disponível por 22 euros por pessoa. Entre as outras refeições oferecidas à la carte: o "menu oceânico", ou "dolce vita". Em 2011, a Air France já havia chamado o famoso Joël Robuchon para assinar pratos na cabine executiva em seus vôos de longo curso de Paris-Charles de Gaulle. Os menus podem ser reservados no site da Air France entre 90 dias e 24 horas antes da partida, por um preço que varia de 12 a 28 euros. Eles estão disponíveis em vôos de Paris-Charles de Gaulle e Paris-Orly para Dubai, Hong Kong, Libreville, Los Angeles, Luanda e Tóquio. Os menus podem ser reservados no site da Air France entre 90 dias e 24 horas antes da partida, por um preço que varia de 12 euros a 28 euros. Eles estão disponíveis em vôos de Paris-Charles de Gaulle e Paris-Orly para Dubai, Hong Kong, Libreville, Los Angeles, Luanda e Tóquio.</w:t>
      </w:r>
    </w:p>
    <w:p>
      <w:r>
        <w:rPr>
          <w:b/>
          <w:color w:val="FF0000"/>
        </w:rPr>
        <w:t xml:space="preserve">id 264</w:t>
      </w:r>
    </w:p>
    <w:p>
      <w:r>
        <w:rPr>
          <w:b w:val="0"/>
        </w:rPr>
        <w:t xml:space="preserve">A cidade de Paris incentiva e apóia projetos inovadores em setores em rápido crescimento, que sustentam a prosperidade econômica e inventam os estilos de vida urbanos de amanhã. A cidade tem estado envolvida, em particular através do Grands Prix de l'Innovation de la Ville de Paris (www.innovation-paris.com), desde 2001. A inovação está no coração do seu projeto? Seu projeto está em um dos seguintes setores: Conteúdo Digital, Eco-Inovações, Tecnologias Digitais, Saúde / Biotecnologia, Serviços Inovadores? Em seguida, entre hoje no Grands Prix de l'Innovation de 2012 e acelere o ciclo de desenvolvimento de seu projeto ganhando um dos 5 prêmios de 12.000 euros e ingressando (sob certas condições) em uma das incubadoras da Cidade de Paris. Também está em jogo o prêmio especial de Design acompanhado de um prêmio de 5.000 euros (que pode ser combinado com outro prêmio), concedido pelo júri e que recompensará a abordagem adotada pelo empresário na gestão geral de seu projeto e, particularmente, na concepção de sua oferta. Para participar deste grande concurso para projetos inovadores, preencha seu formulário de inscrição antes do dia 13 de julho de 2012 ao meio-dia em www.innovation-paris.com. O Grands Prix de l'Innovation de la Ville de Paris lhe oferece uma oportunidade real para impulsionar o desenvolvimento de seu projeto inovador!</w:t>
      </w:r>
    </w:p>
    <w:p>
      <w:r>
        <w:rPr>
          <w:b/>
          <w:color w:val="FF0000"/>
        </w:rPr>
        <w:t xml:space="preserve">id 265</w:t>
      </w:r>
    </w:p>
    <w:p>
      <w:r>
        <w:rPr>
          <w:b w:val="0"/>
        </w:rPr>
        <w:t xml:space="preserve">Boas notícias para os produtores: o consumo de vinho está em alta, após uma séria queda após a crise de 2008. Os consumidores não europeus estão marcando o ritmo, enquanto o Velho Continente mal está se estabilizando. A França (30 milhões de hectolitros) e os Estados Unidos (29 milhões de hectolitros) são os dois maiores mercados de consumo do mundo. A China continua a crescer (18 milhões de hectolitros), enquanto a Itália e a Espanha continuam a declinar. Em termos de produção, 2012 está em um nível historicamente baixo. Na Europa, particularmente na França e na Espanha, as colheitas têm sido fracas, o que está fortalecendo os preços, particularmente para as transações a granel. O mercado mundial é, portanto, bastante equilibrado, o que não acontecia há anos (quando a produção superava o consumo). Deve-se notar que a China, o país no qual todos estão focalizados, tem oficialmente 570.000 hectares de vinha (uma superfície equivalente a cinco vezes a dos vinhedos de Bordeaux). A Itália, o principal exportador - 40% do vinho produzido no planeta é comercializado através das fronteiras. Isto o torna um mercado muito dinâmico, ainda que 2012 tenha sido mais lento do que em 2011. A Itália é o principal vinhedo exportador (21,5 milhões de hectolitros), à frente da Espanha (19,1 milhões). Muito atrás, com 15 milhões de hectolitros vendidos fora de suas fronteiras, a França completa o pódio.</w:t>
      </w:r>
    </w:p>
    <w:p>
      <w:r>
        <w:rPr>
          <w:b/>
          <w:color w:val="FF0000"/>
        </w:rPr>
        <w:t xml:space="preserve">id 266</w:t>
      </w:r>
    </w:p>
    <w:p>
      <w:r>
        <w:rPr>
          <w:b w:val="0"/>
        </w:rPr>
        <w:t xml:space="preserve">Magnetizador Carbono Tudo o que você sempre quis saber sobre magnetizadores. Encontre todas as respostas: tarifas, duração de uma sessão, para quem, história dos magnetizadores, informações, tratamento remoto, opiniões e depoimentos. E muito mais. Procedimento sanitário aplicável no contexto da luta contra o coronavírus. Marque uma consulta de preferência com acesso direto à agenda clicando na guia "Marcar uma consulta" na parte superior. Evito atender chamadas telefônicas durante as consultas. Obrigado por sua compreensão. O trabalho do magnetizador começa com uma análise precisa do funcionamento energético, mental, circulatório, nervoso e mecânico que dá uma visão relevante dos distúrbios, disfunções, tensões e bloqueios e os regenera pela harmonização magnética. Há 42 anos eu o recebo em Royan (17). Eu o trato com minhas próprias mãos, sem drogas. Meu magnetismo é baseado em uma abordagem causal. Eu tento tratar a causa dos males com raciocínio. Considero que cada efeito tem uma causa e, portanto, tratar a causa antes dos sintomas e dos próprios sintomas. Estudo o corpo humano como um conjunto de sistemas em permanente interação entre si e com o ambiente que envolve o corpo humano em múltiplos níveis. O objetivo não é se tornar um pato, mas dar um toque de pulso para reiniciar a "mecânica". É por isso que, além de patologias particulares e problemáticas, é melhor que o próprio paciente decida vir e consultar. É inútil vir depois de uma semana quando as coisas estão indo bem, assim como é inútil dar uma consulta em 5 semanas, quando as coisas não estão indo bem depois de 10 dias. O magnetismo curativo não é um ato médico, seu objetivo é tratar várias enfermidades e é compatível com qualquer tratamento médico. Ludovic Carbone, de reputação nacional e internacional, pode ajudá-lo ao longo de sua vida com o magnetismo. Graças ao magnetismo humano, sabemos que o corpo absorve e carrega muitos fluxos de energia. O magnetizador harmoniza estes fluxos de energia que atuam no nível psíquico e físico. O corpo. Para nossos antigos sábios, a fonte de cura está na capacidade de mudar nossa vida, porque as doenças acontecem por causa disso. Mesmo que isso às vezes seja verdade, com a doença se tornando uma oportunidade, isso está longe de ser sempre o caso. O magnetizador permite uma conscientização e acompanha a mudança. O magnetismo faz maravilhas para ganhar ou reconquistar a autoconfiança. Esta energia vital atua sobre as proteínas que desempenham um papel na longevidade, permite o alongamento dos telômeros localizados nos cromossomos, limitando os danos causados por certas doenças crônicas. "Quando é pacífico, eles se alegram", diz o texto antigo. O funcionamento do cérebro real influencia o cérebro físico, e então por cascata, todas as células do nosso corpo. A estimulação por magnetismo provoca reações na psique, na mente, no coração, etc. Na primavera e no outono, o corpo não acorda e vai dormir, mas há mudanças para lidar com as mudanças externas, de modo que pode ser útil para algumas pessoas serem energeticamente reequilibradas. Como qualquer dispositivo elétrico, o cérebro é a mais poderosa fonte de energia eletromagnética. Usando o sistema nervoso, ele afeta a atividade das células. Minha pesquisa me permite usar as emissões eletromagnéticas do cérebro como um complemento. O cérebro é capaz de remodelar suas conexões, isto é plasticidade neuronal. O magnetizador é capaz de atuar sobre a plasticidade genética. O magnetizador ativará, estimulará, reparará ou energizará uma ou mais interseções. Intersecção com duas, três ou quatro "ondulações" que levam a reações em cadeia. Ou ele transmite energia, o</w:t>
      </w:r>
    </w:p>
    <w:p>
      <w:r>
        <w:rPr>
          <w:b/>
          <w:color w:val="FF0000"/>
        </w:rPr>
        <w:t xml:space="preserve">id 267</w:t>
      </w:r>
    </w:p>
    <w:p>
      <w:r>
        <w:rPr>
          <w:b w:val="0"/>
        </w:rPr>
        <w:t xml:space="preserve">Gleanings O que Deus diz sobre o coronavírus Posted by Désiré Rusovsky in Translations, Uncategorized on 9 March 2020 by RICK RIDINGS 4 March 2020 (traduzido com permissão) Recentemente, David Demian da Watchmen for the Nations me pediu para participar de um webinar global sobre o coronavírus. Eles transmitiram um trecho do meu discurso na reunião de Hong Kong em julho passado, compartilhando a visão que eu tinha recebido de tremores crescentes que vinham sobre o mundo. Eu tinha expressado que era importante não ceder ao medo durante os tremores crescentes e o caos. Recordar que é o Senhor quem é responsável pela duração dos abalos, e que os objetivos finais foram o surgimento do Reino de Deus, que não pode ser abalado, e a Colheita. Profetizei naquela reunião que o tremor em Hong Kong não seria incontrolável. Mas que, mais tarde, eles se submeteriam, e então haveria mais tremores. E que a China seria severamente abalada depois de Hong Kong. Depois, em janeiro de 2020, profetizei na Coréia que haveria grandes choques nos próximos três meses. Agora é o país com o segundo maior número de casos de coronavírus e mortes depois da China. Previ que estes tremores exporiam mentiras no governo e na mídia da China e da Coréia do Sul. Então ocorrerá outra contração e outro tremor. Mas estes tremores provocarão uma maior propagação de curas, milagres, colheitas e maiores dimensões de manifestação do Reino. Depois de participar do webinar global, um pastor de Wuhan (o centro do surto de coronavírus na China) falou sobre o webinar. Ela disse que a palavra que o Senhor tinha me dado em Hong Kong os tinha ajudado a superar o medo que os havia dominado. Depois, eles saíram às ruas para ajudar os infectados pelo vírus, o que impressionou as autoridades governamentais, e eles viram muitas curas. Abaixo está o texto do vídeo do que eu havia compartilhado em Hong Kong em julho de 2019: Vivemos em Jerusalém. Nossa casa de oração, Succat Hallel, olha para o Monte do Templo. Enquanto estávamos adorando, o Senhor começou a me dar uma visão do Senhor em Seu trono acima daquela colina onde Ele eventualmente governará. E nessa visão, Ele me mostrou que havia uma tigela que foi enchida pela intercessão do povo. E Ele ordenou que a tigela fosse esvaziada, porque havia um ponto de ruptura. E esta enorme gota de água caiu, e quando atingiu Jerusalém, fez ondas até os confins da terra. E Ele disse: "Esta água representa o que vou fazer nesta estação para levar água para os lugares mais secos da terra". Lugares como muitas nações do Oriente Médio. E então Ele começou a mostrar o próximo passo neste processo. Ele tinha um enorme cesto de debulha redondo. No Oriente Próximo, eles colocam o grão neste tipo de cesta, depois o jogam no ar e o vento leva o palhiço para longe. E ele tomou o Monte do Templo e o Muro Ocidental, ele os colocou nesta cesta. Ele disse: "Vai começar aqui, mas vai até os confins da terra". E ele disse: "Sacudirei tudo o que puder ser sacudido". Para que o que não é</w:t>
      </w:r>
    </w:p>
    <w:p>
      <w:r>
        <w:rPr>
          <w:b/>
          <w:color w:val="FF0000"/>
        </w:rPr>
        <w:t xml:space="preserve">id 268</w:t>
      </w:r>
    </w:p>
    <w:p>
      <w:r>
        <w:rPr>
          <w:b w:val="0"/>
        </w:rPr>
        <w:t xml:space="preserve">Neste artigo, proponho analisar os aspectos internos e externos da abordagem criativa simbolista através das particularidades do Prosopopée. Como lembrete: um processo criativo é a forma pela qual os participantes de um jogo JDR têm prazer em se reunir e implementar uma forma de jogar de acordo com o prazer procurado. As três abordagens identificadas por Ron Edwards são chamadas de ludismo (ou Gamismo), narrativismo e simulações. Diz-se que um jogo "apóia" um processo criativo na medida em que suas regras, mundo e criação de personagens e situações encorajam um certo processo criativo, sem poder garantir isso. O jogo não prende os jogadores em um processo criativo, ele os convida a explorá-lo. Eu diria que a abordagem criativa apoiada pela Prosopopéia é o simbolismo e aqui está o porquê. 1) Narrativismo e simbolismo A principal confusão sobre Prosopopéia é que ela apóia uma abordagem narrativista, por isso vou me concentrar nas diferenças entre as abordagens narrativista e simbolista. A abordagem narrativista consiste em criar uma história em conjunto no momento (o subtítulo do narrativismo é Story now). O ponto central desta abordagem é o significado moral e ético dado às ações dos personagens. Para que um ato tenha sentido, ele deve ter sido escolhido livremente pelo jogador (possivelmente entre várias escolhas possíveis) de uma situação em que nenhuma escolha proposta é estritamente melhor do que a outra e cada escolha implica uma perda. Além disso, a própria história deve se desenvolver a partir das conseqüências dessas ações. Se as ações dos personagens geram a história, toda escolha é importante. As situações enfrentadas são sempre problemáticas na medida em que não existe uma solução "melhor" ou mesmo "correta". Eles questionam os participantes (a chamada premissa: a pergunta que uma história faz no sentido dramatúrgico; e que os protagonistas da história responderão por suas ações.1 ) e os personagens responderão por suas ações. As ações expressam os valores morais do personagem: a resposta às perguntas feitas. Os participantes serão assim levados a tomar uma posição moral sobre as ações dos personagens e a formular julgamentos. Este é o coração da abordagem narrativista (mais detalhes em um artigo anterior ou no ensaio de Ron Edwards). Jogar de acordo com uma abordagem simbolista significa que o estilo, a lógica e a coerência da ficção são o que mais preocupa os participantes. Isto significa que eles desenvolverão uma estrutura chamada cânone estético e procurarão dizer coisas que apelarão para seus parceiros de jogo, apoiando os elementos daquele cânone sem jamais transgredi-lo. A peça simulada é sobre a celebração do cânone da ficção, ou seja, produzir e desfrutar de um conjunto de imagens e eventos fictícios que estejam de acordo com as expectativas e exigências dos participantes. Os participantes estabelecerão limites para sua definição antecipadamente e à medida que o jogo avança, em proporções muito diferentes dependendo da mesa e do jogo. O coração dos jogos de simulação está nos interstícios: a estrutura definida antes de jogar é por definição incompleta, e os participantes geralmente a desenvolvem em direções inesperadas por seus parceiros. Assim que os participantes conseguem desenvolver a ficção de forma eficaz sem ter que ser reformulada, pode-se dizer que o cânone é sólido. Quanto mais elementos inesperados eles puderem acrescentar à estrutura inicial, mais elástico pode ser dito que o cânone é. Ron Edwards chama isso de Negação construtiva. Finalmente, tudo isso envolve tomar cuidado para não quebrar a ilusão de ficção, não lembrar às pessoas que tudo isso é imaginário, daí a necessidade de evitar ter que reestruturar as participações dos participantes (o subtítulo do simbolismo é O direito de sonhar: O</w:t>
      </w:r>
    </w:p>
    <w:p>
      <w:r>
        <w:rPr>
          <w:b/>
          <w:color w:val="FF0000"/>
        </w:rPr>
        <w:t xml:space="preserve">id 269</w:t>
      </w:r>
    </w:p>
    <w:p>
      <w:r>
        <w:rPr>
          <w:b w:val="0"/>
        </w:rPr>
        <w:t xml:space="preserve">Estreito Jacques Cartier O Estreito Jacques Cartier é uma passagem marítima localizada no Rio St. Lawrence entre a Ilha de Anticosti e a Península do Labrador, em Quebec. Este estreito tem cerca de 35 quilômetros de comprimento. É a contraparte do Estreito de Honguedo que separa a Ilha de Anticosti e a Península Gaspé. Em 1934, a Comissão Geográfica do Quebec adotou oficialmente o nome Jacques Cartier para celebrar o 400º aniversário da chegada de Jacques Cartier à América do Norte. External links[edit] - "Détroit de Jacques-Cartier", Banque des noms de lieux du Québec, on Commission de Toponymie (acessado em 29 de janeiro de 2012) - Portail du Québec - Portail du monde maritime - Détroit au Québec - Fleuve Saint-Laurent - Golfe du Saint-Laurent</w:t>
      </w:r>
    </w:p>
    <w:p>
      <w:r>
        <w:rPr>
          <w:b/>
          <w:color w:val="FF0000"/>
        </w:rPr>
        <w:t xml:space="preserve">id 270</w:t>
      </w:r>
    </w:p>
    <w:p>
      <w:r>
        <w:rPr>
          <w:b w:val="0"/>
        </w:rPr>
        <w:t xml:space="preserve">De arte ou porco O �l�ves de CM2 do �cole Suzanne et Raymond Grison de Saint M�en Le Grand tem �t� dign�s� o grande vencedor do concurso de arte ou porco organised� pela CRP Bretagne. O júri flash� em seu próprio colour� disco porco (� à direita na foto), enquanto o �cole d'Argol (29), o �cole Ste Jeanne ... Cr�dit � l� export�: Bruxelas volta atrás O Europeu cr�dit � l� esquema de exportação para produtos agrícolas solicitado por vários estados membros, incluindo a França, e que o Comissário � l�agriculture Phil Hogan havia prometido investigar, é pouco provável que veja a luz do dia. Em 20 de junho, na reunião de especialistas ... H�line campeã jeune � Colmar H�line (Chelios), uma jovem Prim'Holstein muito bonita do �levage de Patrick e Cl�ment Rabin de Carentoir em Morbihan, ficou em primeiro lugar em sua classe e se tornou interm�diary (jovem) campeã do Europeu comp�tition em Colmar. Edgar Pisani Artisan da grande agricultura r�volution dos anos 60, Edgar Pisani faleceu na segunda-feira � com a idade de 97 anos. A França deve-lhe, entre outras coisas, as leis de orientação agrícola, que ele implantou quando foi Ministro da Agricultura de 1961 a 1966, chamado a este cargo pelo General de ... Innov'action Desde terça-feira e até esta sexta-feira 24 de junho, 32 fazendas bretões têm aberto suas portas como parte da operação Innov'action, como mostrado aqui em nossa foto tirada na terça-feira � Javen� (35) where� fazendeiros têm destacado seu d�marche rumo a mais autonomia prot�ic, uma iniciativa � que está sendo ... O CFDT quer d�fend os direitos dos trabalhadores sazonais "L�agriculture é uma área � para investir, precisamos ir muito mais longe" disse In�s Minin, secretário nacional do CFDT, � l�occasion do lançamento da 18ª "campanha dos trabalhadores sazonais" do sindicato. L�agriculture tem os trabalhadores mais sazonais (cerca de 750�000) à frente dos hotéis, caf�s e ... Os funcionários da Partag'emploi apóiam os agricultores A Partag'emploi tem cerca de 30 funcionários, que trabalham em cerca de 100 fazendas Finist�rien, principalmente em leite e carne suína. Um esquema vantajoso para todos, que permite aos agricultores b�n�ficient comp�tent salari�es � temposhare� e � o último a ter um emprego � completo ... França, Alemanha e Polônia assinam um acordo para frear a crise do leite Um acordo descrito como "excepcional" por St�phane Le Foll foi validado entre a França, Alemanha e Polônia em 9 de junho, a fim de "d�endiguer la crise du lait". Por ocasião de uma reunião em Varsóvia, os ministros da agricultura desses três países "concordaram em n�cessit� em colocar em prática ...</w:t>
      </w:r>
    </w:p>
    <w:p>
      <w:r>
        <w:rPr>
          <w:b/>
          <w:color w:val="FF0000"/>
        </w:rPr>
        <w:t xml:space="preserve">id 271</w:t>
      </w:r>
    </w:p>
    <w:p>
      <w:r>
        <w:rPr>
          <w:b w:val="0"/>
        </w:rPr>
        <w:t xml:space="preserve">Um nono beta para 10.8.5 Por Lionel - Quinta-feira 05 de setembro de 2013, 07:33 - Categoria: Mac OS X - Fonte: Appleinsider Apple enviou aos desenvolvedores um novo beta de 10.8.5 após um período de silêncio. Número 12F36, não tem bugs conhecidos e pode muito bem ser o próximo a ser lançado ao público em geral. Ela é acompanhada por uma nova versão beta do Safari 6.1.</w:t>
      </w:r>
    </w:p>
    <w:p>
      <w:r>
        <w:rPr>
          <w:b/>
          <w:color w:val="FF0000"/>
        </w:rPr>
        <w:t xml:space="preserve">id 272</w:t>
      </w:r>
    </w:p>
    <w:p>
      <w:r>
        <w:rPr>
          <w:b w:val="0"/>
        </w:rPr>
        <w:t xml:space="preserve">Jogue os melhores jogos de estilistas gratuitosMOST RANKED SITES 2018 Se você gosta de títulos baseados em moda e beleza, a seleção de jogos de estilistas gratuitos que temos à sua disposição lhe servirá com certeza. Estes títulos foram escolhidos com muito cuidado para lhe proporcionar uma experiência única. Para os fashionistas que você é, não há dúvida de que você vai se divertir muito com eles. Procurando os melhores jogos do gênero? Você pode encontrá-los em casino-play2win.com. Este site oferece uma grande variedade de variedades, incluindo muitas em design. Visite este estabelecimento online agora para descobrir sua carteira de títulos enquanto aproveita seus generosos bônus. Nossa plataforma é um dos melhores sites para jogos de estilo. Portanto, você não precisa se preocupar com a qualidade do entretenimento que lhe é recomendado. Ao disponibilizar estes jogos para você, nós lhe damos a oportunidade de demonstrar suas habilidades como estilista, cabeleireiro, esteticista, etc. Não só é uma ótima maneira de se divertir, mas também de praticar enquanto espera por clientes de verdade. Neste mundo virtual, você pode fazer tudo o que sempre gostou, sem mesmo se preocupar com o que isso vai lhe custar. Entre outras coisas, você pode ir às compras, criar penteados extravagantes ou roupas como você sempre sonhou, etc. Embora seja virtual, alguns títulos dão a você a oportunidade de vestir suas estrelas favoritas. Você pode jogar os melhores jogos de design gratuitos no cassino Cosmik.   Você pode jogar jogos de caça-níqueis gratuitos no casinoonline.co.uk sobre design de moda. Este guia é uma verdadeira referência na internet quando se trata de cassinos, e oferece uma lista de todo tipo de entretenimento imaginável. Visite-o agora. Como você pode desfrutar de todos os títulos disponíveis em nossa plataforma sem pagar nada, você não terá que gastar um único centavo para desfrutá-los. Na verdade, os desenvolvedores estão se tornando conscientes da importância dos títulos não-pagos e estão desenvolvendo cada vez mais deles hoje em dia. Nós nos certificamos de escolher apenas o melhor entretenimento gratuito, para que você possa desfrutar de uma grande experiência. Portanto, você não tem nada a temer quando decide optar por nossos jogos gratuitos para cabeleireiros. Você também pode acessar os melhores torneios de cassino online para ganhar muito dinheiro para se tratar com seus tratamentos de beleza favoritos.  WinPalace tem uma grande oferta sem depósito de 25 euros que você pode usar para experimentar seus melhores jogos de estilo e outros tipos de entretenimento sem gastar um único centavo. Visite o site para reivindicar este bônus grátis agora. Mais entretenimento para vocêMuitos outros tipos de entretenimento estão disponíveis neste site, e você pode escolher de acordo com o que você mais gosta. Por exemplo, você pode escolher entre uma ampla gama de jogos de tiro, jogos de fiação, jogos de cassino e outros jogos que oferecemos. Estes espetáculos estão disponíveis em versões gratuitas e pagas. Portanto, cabe a você escolher o que mais lhe convém, se você quiser experimentar outro tipo de entretenimento depois de desfrutar de nossos jogos gratuitos de designer.</w:t>
      </w:r>
    </w:p>
    <w:p>
      <w:r>
        <w:rPr>
          <w:b/>
          <w:color w:val="FF0000"/>
        </w:rPr>
        <w:t xml:space="preserve">id 273</w:t>
      </w:r>
    </w:p>
    <w:p>
      <w:r>
        <w:rPr>
          <w:b w:val="0"/>
        </w:rPr>
        <w:t xml:space="preserve">Informações relacionadas à COVID-19 Várias atividades são canceladas. Favor visitar a página COVID-19 para informações atualizadas sobre atividades ao ar livre, esportivas e recreativas. Devido aos regulamentos de Saúde Pública, todas as atividades esportivas e recreativas em recintos fechados são proibidas até novo aviso. Portanto, todas as atividades livres em ambientes fechados são canceladas. Pistas de patinação ao ar livre A fim de respeitar os regulamentos de saúde pública, as pistas de patinação ao ar livre fecham às 19h30min até nova ordem. Consulte os horários e termos e condições nesta página para saber tudo sobre os períodos de patinação livre e hóquei nas pistas ao ar livre e pistas de gelo da Cidade de Lévis. - Charny (59 KB) * Duas trilhas de gelo em Lévis para patinação familiar: Parc de l'Anse Tibbits e Parc de la Paix Durante as férias, nos dias pedagógicos e durante as férias escolares Consulte a programação detalhada de seu rinque para saber quais atividades são permitidas durante as horas abaixo: Das 10h às 18h: atividades idênticas ao horário de sábado do ringue Depois das 18h: atividades idênticas ao horário regular do ringue, dependendo do dia da semana em questão Condições relacionadas à COVID-19 A fim de atender às exigências governamentais relacionadas à COVID-19, a capacidade dos ringues ao ar livre foi reduzida. Diretrizes - COVID-19 Favor consultar as seguintes diretrizes relacionadas à COVID-19 para se preparar antes de sua chegada e conhecer as regras que se aplicam durante sua atividade. - Recomenda-se que pessoas com mais de 70 anos de idade e pessoas com doenças crônicas ou imunossuprimidas fiquem em casa - Lavar as mãos ao entrar e sair - Nenhum agrupamento nas entradas que levam ao rinque de patinação ou outras áreas - Usar uma máscara é obrigatório para todos, em todos os momentos, dentro das cabines. Não serão vendidas ou fornecidas máscaras na entrada. - Manter sempre uma distância de 2 metros entre os participantes - Sem empréstimo de equipamentos - Somente os chalés e vestiários que permitem o respeito da distância estão abertos. O número de lugares disponíveis é calculado de acordo com a regra dos dois metros. Outros chalés e vestiários permanecem fechados até novo aviso - Na zona vermelha: número reduzido de pessoas nas superfícies de gelo. É importante respeitar as proporções, máximo de 25 pessoasComo cortesia, limite sua presença a 1 hora no gelo para permitir que mais pessoas tenham acessoA distância mínima de dois metros é mantida a todo momentoO hóquei pode ser praticado sozinho ou em uma bolha familiarO regulamento de atividades em grupo e informações gerais Hóquei no gelo: equipamento de proteção O regulamento sobre equipamento de proteção necessário para a prática do hóquei no gelo estipula que uma pessoa deve usar um capacete, um protetor facial e um protetor de pescoço quando participar de uma atividade de hóquei no gelo. A cidade não se responsabiliza por quaisquer ferimentos que possam ocorrer durante a atividade. Hóquei aberto aberto a todas as faixas etárias. A superfície pode ser dividida em várias seções. Patinação livre Só é permitida a patinação sem um bastão de hóquei. Pistas de vizinhança Observe que não há supervisão das instalações para as pistas de vizinhança. Cabe aos residentes respeitar o cronograma. Tempo Visite a página de Informação Meteorológica para descobrir quais ringues ao ar livre estão abertos ou fechados devido ao tempo. O cronograma de atividades planejadas pode ser interrompido se tivermos que realizar manutenção de última hora. Favor observar que sempre será dada prioridade à manutenção do rinque quando necessário. Locações Pistas externas estão disponíveis para aluguel em cada bairro. Para maiores informações</w:t>
      </w:r>
    </w:p>
    <w:p>
      <w:r>
        <w:rPr>
          <w:b/>
          <w:color w:val="FF0000"/>
        </w:rPr>
        <w:t xml:space="preserve">id 274</w:t>
      </w:r>
    </w:p>
    <w:p>
      <w:r>
        <w:rPr>
          <w:b w:val="0"/>
        </w:rPr>
        <w:t xml:space="preserve">O nome do sucessor de Marc Dal Maso à frente dos atacantes de Mont-de-Marsan na próxima temporada é conhecido: é Marc Dantin, que está deixando a Périgueux para ingressar no clube das Landes, que foi promovido ao Top 14 após sua vitória sobre Pau na final de adesão no domingo (29-20). Finalmente será Marc Dantin. Os diretores de Montserrat tinham elaborado uma pequena lista para encontrar um sucessor para Marc Dal Maso: dos quatro favoritos, foi eleito o treinador da Perigueux. Este último, que chegou ao CAPD há duas temporadas, marcado por um aumento no Pro D2 e uma descida direta na Fédérale 1 (como era anteriormente o caso com Lannemezan), havia prorrogado seu contrato em novembro passado. Mas ele finalmente decidiu deixar o clube nos últimos dias. A confirmação de sua chegada ao Stade Montois para as próximas duas temporadas veio nesta segunda-feira ao final da tarde. Foi oficializada pela primeira vez pela CAPD. Cazeaux: "Um perfil em continuidade "Ele se unirá, portanto, a Stéphane Prosper. No domingo, após a vitória na final de adesão contra Pau, o presidente do Stade Montois, Jean-Robert Cazeaux, disse ter escolhido "um perfil na continuidade do que foi feito durante cinco anos (em torno de Dal Maso, nota do editor)", especificando que a escolha foi para um técnico francês. "Não vamos estar no sistema estelar, preferimos ficar perto de nossas raízes, nossa cultura com pessoas que virão para trabalhar com um estado de espírito que, espero, permanecerá o mesmo. O nome de Serge Laïrle, que deixou Aix-en-Provence há algumas semanas e que também oferece o perfil de um especialista em avanço procurado pela administração das Landes, surgiu com insistência até as últimas horas. Mas é finalmente a antiga metade scrum de 41 anos que foi selecionada para assumir o lugar de Dal Maso. No entanto, ele terá que esperar para ocupar seu lugar no banco de Montpellier. De fato, o Comitê Disciplinar da NRL o suspendeu por 90 dias por comentários inadequados feitos aos árbitros durante a partida .... contra Mont-de-Marsan em 21 de abril. Esta sanção não leva em conta as férias de verão.</w:t>
      </w:r>
    </w:p>
    <w:p>
      <w:r>
        <w:rPr>
          <w:b/>
          <w:color w:val="FF0000"/>
        </w:rPr>
        <w:t xml:space="preserve">id 275</w:t>
      </w:r>
    </w:p>
    <w:p>
      <w:r>
        <w:rPr>
          <w:b w:val="0"/>
        </w:rPr>
        <w:t xml:space="preserve">Os elementos do protocolo devem ser adaptados a cada situação prática, aplicados em cada centro após consenso dentro da equipe de atendimento cirúrgico regulamentado. A lista de elementos a serem implementados não é restritiva nem fixa. O seguinte protocolo é inspirado nas recomendações internacionais (Nelson G et al. Gynecol Oncol 2016;140:313-22 e 23-32.), bem como em publicações recentes baseadas em evidências (lista disponível no site www.grace-asso.fr ou mediante solicitação para entrar em contato com o site da GRACE). A estreita colaboração entre as diferentes partes interessadas no cuidado perioperatório (cirurgiões, anestesistas, enfermeiros, fisioterapeutas, nutricionistas/dietistas, médicos tratadores) é essencial para o sucesso do protocolo. Devem ser aplicados critérios pré-definidos de descarga validados por numerosos estudos (ver tabela abaixo). Além disso, o protocolo deve incluir uma organização para facilitar a readmissão e um número de telefone de emergência 24 horas em caso de necessidade. 1. Pacientes elegíveis Critérios de elegibilidade Pacientes elegíveis para este protocolo são aqueles - com uma doença utero-ovariana, julgada resecável e que requer uma histerectomia regulada (fora do contexto de emergência) associada ou não a uma cura pélvica ou lumbo-aórtica. - com mais de 16 anos - classificado ASA 1-3 - informado sobre os princípios da reabilitação melhorada pelo cirurgião e pelo anestesista + documento escrito (disponível no site www.grace-asso.fr). - capazes de voltar para casa após a alta do hospital, ter um telefone e podem contatar seu GP ou o serviço, se necessário, ou ser transferidos para uma casa de convalescença a seu pedido. Pacientes com condições associadas graves ou pouco equilibradas (diabetes, imunossupressão, terapia com corticosteróides de longo prazo), contra-indicações que podem ser temporárias se corrigidas. - Incapacidade da paciente de contatar seu médico ou o departamento hospitalar, se necessário 2. O protocolo a. Período pré-operatório - Informações para o paciente: O paciente receberá informações orais e escritas sobre o andamento da hospitalização e as modalidades do protocolo de reabilitação melhorado. Os pacientes são informados das vantagens deste protocolo, mas também dos riscos de complicações e do curso da convalescença (apêndice). Eles recebem informações específicas sobre como administrar sua recuperação após o procedimento e quando voltam para casa. - Retirada do consumo de álcool e tabaco É fortemente aconselhada de acordo com as recomendações das sociedades cultas (idealmente 4 a 6 semanas antes da operação, em qualquer caso, pelo menos uma quinzena). Serão organizadas consultas sobre tabaco ou alcoolologia. - Manejo nutricional De acordo com as recomendações atuais: nutrição oral pré-operatória e/ou imunonutrição (de preferência) no caso de doença cancerígena e/ou deficiência nutricional. Este manejo nutricional deve ser adaptado a uma possível obstrução digestiva (por exemplo, no caso de carcinoses em neoplasia ovariana). Deve ser continuado no pós-operatório em pacientes desnutridos ou se a ingestão de alimentos cobrir menos de 60% das necessidades diárias. Entretanto, deve-se notar que há poucas evidências sobre o papel da imunonutrição pré e pós-operatória no contexto de uma reabilitação melhorada. - Triagem e tratamento da anemia: A anemia deve ser triada e tratada pré-operativamente. - Pré-medicação: Não deve ser sistemática, apenas em caso de ansiedade importante, o tipo de pré-medicação deve ser determinado.</w:t>
      </w:r>
    </w:p>
    <w:p>
      <w:r>
        <w:rPr>
          <w:b/>
          <w:color w:val="FF0000"/>
        </w:rPr>
        <w:t xml:space="preserve">id 276</w:t>
      </w:r>
    </w:p>
    <w:p>
      <w:r>
        <w:rPr>
          <w:b w:val="0"/>
        </w:rPr>
        <w:t xml:space="preserve">Associação Joël Le Theule Jeanne FOUCAUD Buenos-Aires A bolsa Joël le Theule foi-me concedida pela segunda vez para realizar um estágio em uma organização da sociedade civil argentina. Gostaria de agradecer à associação por confiar em mim e me ajudar a realizar meu projeto. Como estudante do segundo ano de mestrado em ciência política no IHEAL (Institut des Hautes Études sur l'Amérique Latine, Université Paris 3- La Sorbonne-Nouvelle), fiz meu estágio de quatro meses em Buenos Aires no CADAL (Centre for Openness and Development in Latin America), um grupo de reflexão comprometido com a defesa da democracia e dos direitos humanos na América Latina. Esta organização ajuda a aumentar a conscientização sobre os abusos dos direitos humanos na região. Participei de várias tarefas com o pessoal do CADAL, tais como escrever artigos, produzir uma revista semanal de imprensa sobre a situação cubana, organizar eventos e pesquisar a situação política do país. Esta experiência tem sido enriquecedora tanto profissionalmente quanto pessoalmente. Tive a oportunidade de conhecer defensores dos direitos humanos de diferentes países, bem como diplomatas estrangeiros, e de melhorar meus conhecimentos da língua espanhola. Durante este estágio, pude desenvolver minhas habilidades interpessoais e de escrita. Fazer parte deste projeto me fez querer continuar nesta direção para o meu futuro profissional. Também aproveitei minha presença no CADAL para realizar uma investigação sobre o funcionamento das organizações internacionais e sua inserção em redes transnacionais para a defesa da democracia e dos direitos humanos. Realizei cerca de vinte entrevistas com membros do CADAL, que serão fontes essenciais para a redação de minha tese. Os quatro meses passados em Buenos Aires foram intensos e muito enriquecedores. Vivi num ambiente em grande parte argentino; companheiro, música latina e asado (churrasco) pontuaram minha estadia no país. Agradeço sinceramente à associação Joël Letheule por sua benevolência e apoio financeiro, o que me permitiu ter duas experiências inesquecíveis na Argentina este ano e no Chile no ano passado. Clémence Sallé Malaga Desde muito jovem, eu tinha uma paixão por idiomas e viagens, por isso decidi estudar internacionalmente. Desde 2016, sou estudante da Universidade de Angers, estudando Línguas Estrangeiras Aplicadas (LEA). Sou apaixonado pelas diferenças culturais, e é por isso que adoro viajar. Após um estágio de três meses em um hotel 4**** em Malta, um ano de Erasmus em Málaga (Espanha) e cerca de dez países visitados este último ano, a mobilidade é tudo o que me caracteriza e minha sede de descoberta está longe de ser saciada. De fato, se eu tivesse que resumir estas experiências no exterior, diria que os anos 2018/2019 foram mágicos, cheios de encontros, intercâmbios, viagens, abertura para o mundo. Tive a oportunidade de descobrir a vida profissional em outro país e de enfrentar as diferenças com a França (sobre salários, por exemplo). Também pude descobrir a vida universitária na Espanha, e graças aos cursos que recebi aqui, que eram diferentes daqueles que eu teria tido na França, pude ver mais claramente meu futuro profissional. Estudarei, portanto, gestão intercultural, comunicação e eventos. Obviamente, estes estudos serão mais uma vez intercalados com estágios no exterior. O apoio que recebi realmente me ajudou a realizar estes projetos e a ir além do que eu poderia ter imaginado. Sua bolsa de estudos foi investida principalmente nos primeiros custos de viagem e hospedagem, mas também me permitiu viajar e descobrir o mundo em que vivemos, especialmente os países em que residi e os países da frente.</w:t>
      </w:r>
    </w:p>
    <w:p>
      <w:r>
        <w:rPr>
          <w:b/>
          <w:color w:val="FF0000"/>
        </w:rPr>
        <w:t xml:space="preserve">id 277</w:t>
      </w:r>
    </w:p>
    <w:p>
      <w:r>
        <w:rPr>
          <w:b w:val="0"/>
        </w:rPr>
        <w:t xml:space="preserve">ECOLE DES MINES DE PARIS .Especialidade: Dinâmica e Recursos das Bacias Sedimentares .Alexandre éGRETEAU . Resumo: Na exploração de petróleo, a técnica de imagem mais comumente utilizada é a imagem de reflexão sísmica. Permite obter uma primeira representação das estruturas geológicas, mas também uma estimativa do coeficiente de reflexão das interfaces do subsolo. As variações neste coeficiente dependem dos parâmetros petrofísicos dos meios localizados em ambos os lados da descontinuidade que dá origem à reflexão (densidade e velocidade das ondas de compressão e cisalhamento). A análise destas variações nos permite avaliar os parâmetros elásticos, que são dados essenciais e complementares para a interpretação dos reservatórios. Os tratamentos clássicos consistem no estudo destas variações diretamente nos dados registrados em função do deslocamento e do tempo de propagação. A análise é realizada pela inversão de uma aproximação linear das equações de Zoeppritz que regem as variações teóricas da amplitude. Propomos aqui o estudo das variações de amplitude após a fase de imagem, diretamente no domínio da profundidade. Para realizar esta análise, propomos um tratamento específico após a imagem e antes da análise de amplitude para corrigir os impactos relacionados à qualidade do modelo de velocidade, à interferência wavelet entre dois reflexos próximos e ao alongamento da wavelet. Este tratamento também nos permitiu obter um esqueleto do subsolo que levou a uma interpretação inicial dos principais refletores em profundidade. 1 Introdução geral .1.1 Estrutura geral . 1.2 Imagem de reflexão sísmica . 1.3 Efeito AVA: variação de amplitude em função do ângulo . 1.4 AVA: Métodos Clássicos . 1.5 Imagem Quantitativa e AVA . 1.6 Curso e plano da tese . I Definindo e obtendo refletividade . 2 Reflectividade . 2.1 Introdução . 2.2 Propagação da onda sísmica . 2.2.1 Equações elastodinâmicas . 2.2.2 Velocidades . 2.2.3 Efeitos dos fluidos na propagação de ondas . 2.3 Variações do coeficiente de reflexão . 2.3.1 Coeficientes de Reflexão e de Transmissão . 2.3.2 Equações Knott-Zoeppritz . 2.4 Conclusão . 3 Cálculo da Reflectividade Sísmica 393.1 Introdução . 3.2 Métodos clássicos para o cálculo de R(x, y, z, t, θ) . 3.2.1 Pré-processamento . 3.2.2 Correções de amplitude . 3.2.3 Correções dinâmicas (NMO) . 3.2.4 Correções por imersão (DMO) . 3.2.5 Migração . 3.2.6 Complexidade do campo de velocidade . 3.2.7 Conversão do ângulo de desvio . 3.3 Migração Quantitativa de Profundidade . 3.3.1 Problema direto . 3.3.2 Problema inverso . 3.3.3 Migração de Atributos . 3.3.4 Rumo à migração da classe angular . 3.4 Conclusão . II Inversão da AVA . 4 Introdução .5 Aproximações das equações de Zoeppritz .5.1 Introdução . 5.2 Aproximação de Bortfeld . 5.3 Aproximação Aki, Frasier e Richards . 5.4 Aproximação de Shuey . 5.5 Aproximação de Smith e Gidlow . 5.6 Aproximação de Fatti . 5.7 Aproximação de Goodway . 5.8 Conclusão . 6 Regressões Lineares Robustas .6.1 Introdução . 6.2 Regressões lineares robustas e ponderadas . 6.3 Conclusão . 7 Comparação de diferentes aproximações .7.1 Introdução . 7.2 Aproximação do primeiro refletor . 7.3 Segunda aproximação do refletor .</w:t>
      </w:r>
    </w:p>
    <w:p>
      <w:r>
        <w:rPr>
          <w:b/>
          <w:color w:val="FF0000"/>
        </w:rPr>
        <w:t xml:space="preserve">id 278</w:t>
      </w:r>
    </w:p>
    <w:p>
      <w:r>
        <w:rPr>
          <w:b w:val="0"/>
        </w:rPr>
        <w:t xml:space="preserve">Texto grego: οἳ ῥόδον ἀμφεπλέκοντο Λέσβιος διάνδιχα κοσμηθέντες. Κρητὴρ δὲ Βρομίου ἐκεράννυτο, πίνετο δ' οἶνος πλεῖστον, οὗ δὴ πλεῖστον ἀνὴρ ὑπὲρ ἄνδρα πεπώκει Δεύτεραι αὖτε τράπεζαι ἐφωπλίζοντο ἐφωπλίζοντο γέμουσαι- (137b) ἐν δ' αὐταῖσιν αὐταῖσιν ἐπῆν ἄπιοι καὶ πίονα μῆλα), ῥοιαί τε τε τιθῆναι τιθῆναι, θεοῦ Βρομίοιο τιθῆναι, πρόσφατος ἥν θ' ἁμάμαξυν ἐπίκλησιν καλέουσι. Τῶν δ' ἐγὼ οὐδενὸς' ἦσθον ἁπλῶς, μεστὸς' δ' ἀνεκείμην. Ὡς δὲ ἴδον ξανθόν, γλυκερόν, μέγαν ἔγκυκλον, ἄνδρες, Δήμητρος παῖδ' ὀπτὸν ἐπεισελθόντα πλακοῦντα', (137c) πῶς ἂν ἂν ἔπειτα πλακοῦντος πλακοῦντος ἐγὼ θείου ἀπεχοίμην - - - - Οὐδ' εἴ μοι δέκα μὲν χεῖρες, δέκα δὲ μὲν πλακοῦντος τόματ' εἶεν, γαστὴρ δ' ἄρρηκτος, χάλκεον δέ μοι ἦτορ ἐνείη. Πόρναι δ' εἰσῆλθον', κοῦραι δύο θαυματοποιοί, ἃς Στρατοκλῆς Στρατοκλῆς ἤλαυνε ποδώκεας ὄρνιθας ὥς)". ΚΕΦΑΛΑΙΟΝ ΣΤ'. (14) Ἄλεξις δ' ἐν Συντρέχουσιν ἐπισκώπτων δεῖπνά τὰ Ἀττικὰ Ἀττικὰ φησιν-"Ἔγωγε δύο λαβεῖν μαγείρους βούλομαι (137d) οὓς ἂν ἂν σοφωτάτους δύνωμ' ἐν τῇ πόλει. Μέλλοντα δειπνίζειν γὰρ ἄνδρα ἄνδρα Θετταλὸν οὐκ Ἀττικηρῶς οὐδ' ἀπηκριβωμένως λιμῷ παρελθεῖν ἃ ἃ δεῖ καθ' ἓν ἕκαστον Θετταλοί αὐτοῖς παρατιθέντα - - - μεγαλείως δέ δέ - - - - 'Εὐτράπεζοι δ' εἰσὶν ὄντως οἱ Θετταλοί, καθὰ καὶ Ἔριφός φησιν φησιν ἐν Πελταστῇ Πελταστῇ φησιν- 'Τάδ' οὐ Κόρινθος οὐδὲ Λαίς, ὦ Σύρε, οὐδ' εὐτραπέζων Θετταλῶν τροφαί, ὧν οὕτως ἄμοιρος ἥδε χεὶρ οὐκ." (137e) Ὁ δὲ δὲ τοὺς Πτωχοὺς εἰς Χιωνίδην ἀναφερομένους τοὺς ποιήσας τοὺς Ἀθηναίους φησίν, ὅταν τοῖς Διοσκούροις Διοσκούροις ἐν πρυτανείῳ πρυτανείῳ ἄριστον προτιθῶνται, ἐπὶ τῶν τραπεζῶν τιθέναι "τυρὸν καὶ καὶ φυστὴν δρυπεπεῖς τ' ἐλάας πράσα", ὑπόμνησιν ποιουμένους τῆς τῆς ἀρχαίας ἀγωγῆς. Σόλων δὲ τοῖς μᾶζαν ἐν πρυτανείῳ σιτουμένοις παρέχειν παρέχειν κελεύει, ἄρτον δὲ ταῖς ταῖς ἑορταῖς προσπαρατιθέναι, μιμούμενος τὸν Ὅμηρον Καὶ γὰρ ἐκεῖνος τοὺς ἀριστεῖς συνάγων συνάγων πρὸς τὸν Ἀγαμέμνονα " Φύρετο δ' ἄλ</w:t>
      </w:r>
    </w:p>
    <w:p>
      <w:r>
        <w:rPr>
          <w:b/>
          <w:color w:val="FF0000"/>
        </w:rPr>
        <w:t xml:space="preserve">id 279</w:t>
      </w:r>
    </w:p>
    <w:p>
      <w:r>
        <w:rPr>
          <w:b w:val="0"/>
        </w:rPr>
        <w:t xml:space="preserve">Leitura de Calligram Haiku: esquerda, inferior, superior. Fumo azul Fósforo acende a noite ◊ Como muitos de vocês, vou fazer uma pausa por alguns dias para o Natal. Retomarei a postagem na próxima quarta-feira ou quinta-feira à noite. Seus comentários são bem-vindos mesmo que eu nem sempre possa comentar suas contribuições. Espero que você se divirta com seus entes queridos. Meus pensamentos calorosos e solidários estão com aqueles que estão sem teto e solitários. Toda a minha amizade. 86 reflexões sobre " Rouge Coeur " Estou sem palavras diante do efeito como é lindo Feliz Natal para você Ossiane e sua família. Feliz Natal para meus amigos no Blog. Eu os abraço a todos com toda a minha amizade. Pelas trombetas do Apocalipse! Uau! Eu não o conhecia e como senti sua falta! Há algo de Michal Batory no abaixo... Bravo. E obrigado. E também novamente, ok, eu volto. perguntaram a cocteau: "se houvesse um incêndio em sua casa, o que você levaria consigo?" e cocteau respondeu: "se houvesse um incêndio em minha casa, eu levaria... o fogo!" isso é o que você tem que ter em mente quando mantém os olhos abertos. Feliz Natal e boas festas para todos vocês, e um buquê de rosas de dezembro para Ossiane! Ampliar as telas o vermelho brilhante como um presente meu pincel leva esperança A entrada do inverno...a fenda de um fósforo...uma flor de Natal....reflexões de rosa e branco.... um buquê de pensamentos...para as mulheres deste Blog...que me fazem sonhar...e para os homens ...toda a minha amizade.... Para Ossiane...para seu Blog...este caso ofereceu às nossas palavras...um "Eu te beijo" que não é nem de tela...nem de papel... E eu, penso na TERRA... tão frágil em seu eixo no céu... pequena rosa arrancada do silêncio que brilha para um mundo sem você ou sem mim... para um além do Homem... no palco vermelho, sangue e coração, se nós mesmos não existimos, o que nos resta que não se esfumem? No coração da minha noite suas palavras como um fluxo de ouro meu coração de sangue em plena luz do dia A todos neste blog, no final deste ano, desejo a todos vocês horas felizes, que existam, que realmente existam... para reunir um pouco dessa força que ganha vida ao pulsar das estrelas... no coração da minha noite suas palavras como um fluxo de ouro nosso coração de sangue em plena luz do dia... após reflexão..................... Ossiane Desejo-lhes Festas Felizes e a todos os seus visitantes. A mais bela representação desta chama que arde em nossos corações, que nos guia e nos aquece na imensidão negra e fria sem nome, e que não devemos deixar apagar... Muito obrigado por estes momentos fortes, cuide bem de si mesmo, estou partindo para Paris, mas não me esqueço de você. Eu os seguro perto do meu coração. correção: ao pulso das estrelas obrigado Ossiane pegue meu pulso e sinta e sinta palpitar que ele vive mais a cada momento por cada um, por cada um que vem para depositar sua delicada pétala que a chama tão movida acende e vibra com um desejo tão ardente que as pétalas coram, são veladas pela modéstia e se elevam tão vivas querida Ossiane, seu álbum é VIDA, e eu lhe agradeço! mil chuvas de ternura em suas maravilhosas páginas, que os raios das estrelas brilhem em seu coração e nos corações de todos aqueles que passam por aqui.... Fósforo, belo fósforo, fósforo, eu lhe darei</w:t>
      </w:r>
    </w:p>
    <w:p>
      <w:r>
        <w:rPr>
          <w:b/>
          <w:color w:val="FF0000"/>
        </w:rPr>
        <w:t xml:space="preserve">id 280</w:t>
      </w:r>
    </w:p>
    <w:p>
      <w:r>
        <w:rPr>
          <w:b w:val="0"/>
        </w:rPr>
        <w:t xml:space="preserve">Vamos começar com uma breve definição do que é um aparelho auditivo: Um aparelho auditivo é um dispositivo médico que amplifica o som para melhorar ou tentar restaurar a audição de uma pessoa. Ele consiste de um ou mais microfones, um fone de ouvido e um circuito eletrônico. Dito isto, veremos que os aparelhos auditivos atuais são verdadeiras ferramentas tecnológicas que permitem um ajuste preciso por parte do profissional de saúde auditiva. Imagine que até mesmo o Google pode encontrar seu caminho para seus aparelhos auditivos através de um aplicativo de tradução ou dizendo-lhe o melhor caminho a seguir em seu carro! Os avanços no campo têm mantido o uso dos dispositivos muito simples, permitindo que as pessoas com perda auditiva tenham mais controle sobre os sons. Com o tempo, a consciência e a tecnologia, as barreiras aos aparelhos auditivos estão desaparecendo. Estamos em uma era em que mais pessoas querem se reconectar com seu ambiente sonoro. Como você escolhe o aparelho auditivo correto? Escolha o modelo de aparelho auditivo certo para você É isso, seu teste de audição passou e confirmou suas suspeitas e as de sua família. Agora você quer corrigir a situação e comprar aparelhos auditivos para ouvir e entender melhor! Você logo descobrirá que existem vários modelos de aparelhos auditivos e que a escolha não é tão simples. Atualmente no mercado você encontrará 5 modelos diferentes de aparelhos auditivos que podem ter mais de um nome: - BTEs regulares (Behind the ear); - mini BTEs (RITE - Receptor no ouvido ou RIC - Receptor no canal); - aparelhos auditivos intra-auriculares que só são encontrados dentro do ouvido (IIC - Invisível no canal, CIC - Completamente no canal); - meia concha; - e concha completa. A escolha do modelo depende de 5 critérios: - a estética que você está procurando; - o grau de sua perda auditiva; - sua destreza; - a configuração de seu ouvido; - e também os órgãos pagadores. Você pode querer o menor aparelho auditivo, mas uma perda auditiva muito grave, um canal auditivo muito pequeno ou o fato de a Régie d'Assurances Maladie du Québec (RAMQ) não cobrir este tipo de aparelho auditivo pode redirecionar sua decisão. Este é apenas um exemplo, mas você entenderá que há uma variedade de combinações que orientarão a recomendação do profissional de saúde auditiva. É importante discutir com seu profissional de saúde auditiva as razões para escolher o modelo certo para seu perfil. Existem várias marcas de aparelhos auditivos, e eles podem ter filosofias um pouco diferentes, mas seus produtos são similares. Dependendo de suas necessidades, do conforto de seu profissional de saúde auditiva com marcas particulares, você pode concordar com o modelo apropriado. Há também amplificadores pessoais, que embora pareçam muito com aparelhos auditivos, não o são. Para descobrir qual é a diferença e se conseguir um online é uma boa idéia, confira nosso post no blog sobre o assunto! Decida o nível de tecnologia que você quer em seus aparelhos auditivos Uma vez que você tenha decidido sobre um modelo, você precisa decidir sobre o nível de tecnologia que você quer. Embora isto possa parecer simples o suficiente, é um passo crucial que pode ser facilmente negligenciado. Entretanto, a escolha do nível tecnológico para aparelhos auditivos está diretamente relacionada com o preço "É um pouco como escolher uma televisão". Uma televisão básica lhe permitirá ouvir a televisão de forma satisfatória na maioria das situações. Uma televisão mais avançada terá melhor definição e permitirá que você desfrute de filmes em situações mais escuras. Finalmente a melhor TV oferecerá todas as últimas e maiores novidades, uma tela curva para experiência imersiva, conectividade com a Internet e aplicativos, etc.".</w:t>
      </w:r>
    </w:p>
    <w:p>
      <w:r>
        <w:rPr>
          <w:b/>
          <w:color w:val="FF0000"/>
        </w:rPr>
        <w:t xml:space="preserve">id 281</w:t>
      </w:r>
    </w:p>
    <w:p>
      <w:r>
        <w:rPr>
          <w:b w:val="0"/>
        </w:rPr>
        <w:t xml:space="preserve">O Corrigé d'Anglais LV1 du Bac S et ES 2012 : Le Nouvel Observateur Tudo o que você precisa para revisar e passar o Bac 2015: As datas e coeficientes por série, os prováveis sujeitos, os sujeitos e as respostas dos testes Bac 2015. A correção inglesa LV1 para o Bac S e ES 2012 Depois de fazer o teste inglês LV1 esta tarde, oferecemos a você uma correção completa do teste inglês para as séries científicas e econômicas e sociais. Para baixar as teclas de resposta em inglês Bac S e Bac S LV1 grátis, basta clicar nos botões deste artigo. Como lembrete, o assunto é dividido em duas ou três partes com uma compreensão de leitura e uma expressão escrita. A correção inglesa LV1 para o Bac geral 2012 Quer você esteja em L, ES ou S, encontre abaixo uma correção completa dos dois exercícios propostos no assunto do inglês LV1 2012 para o Bac S e o Bac ES O texto proposto é extraído do trabalho "Mudbound" de Hillary Jordan, 2008. Há 7 perguntas relacionadas ao texto, marcadas em 10 pontos no total. Agora você pode baixar diretamente as respostas a este teste clicando nos botões acima, dependendo da série Bac 2012: Por que ES e S têm direito às respostas enquanto os Ls ainda estão esperando.</w:t>
      </w:r>
    </w:p>
    <w:p>
      <w:r>
        <w:rPr>
          <w:b/>
          <w:color w:val="FF0000"/>
        </w:rPr>
        <w:t xml:space="preserve">id 282</w:t>
      </w:r>
    </w:p>
    <w:p>
      <w:r>
        <w:rPr>
          <w:b w:val="0"/>
        </w:rPr>
        <w:t xml:space="preserve">Beppe Grillo, o voto "rebelião" da juventude italiana No domingo 24 e segunda-feira 25 de fevereiro, quatro milhões de jovens entre 18 e 23 anos votaram pela primeira vez em uma eleição nacional. A quem eles se dirigiram? Sem uma maioria clara emergindo e com uma nova votação provável nas próximas semanas, a única certeza é o incrível sucesso do comediante Beppe Grillo. (De Turim) Na terça-feira 26 de fevereiro, a cidade de Turim despertou. Os noticiários de TV e rádio são todos sobre a eleição e seus resultados. A cidade e seus habitantes não parecem ter mudado da noite para o dia. Uma coisa mudou, porém, aqui e em toda a península para quatro milhões de pessoas, as de 18 a 23 anos: pela primeira vez em suas vidas, elas puderam votar em uma eleição nacional. Em uma sociedade italiana onde a crise está sufocando os planos futuros e onde os escândalos de corrupção continuam a minar a confiança nos funcionários eleitos, os jovens parecem ter contribuído para o sucesso do protesto liderado por Beppe Grillo. O agora famoso blogueiro italiano, com mais de 25% dos votos expressos na Câmara dos Deputados e quase 24% no Senado (onde os menores de 25 anos não podem votar), conseguiu apelar para uma ampla gama de eleitores, mas, acima de tudo, ele ficou em primeiro lugar entre a geração mais jovem. Uma pesquisa realizada pouco antes das eleições observou que mais de 30% dos jovens de 18-25 anos queriam votar no líder do Movimento das Cinco Estrelas. Uma escolha de votação descrita na segunda-feira à noite por Emmanuel Letta, secretário adjunto do Partido Democrata (centro-esquerda), como uma "entrada em rebelião", embora ele lamentasse que "muitos italianos tenham seguido propostas ideológicas". "Votei no Grillo porque até hoje sempre fui decepcionado pelos políticos". Recém-chegado à cena política italiana, Beppe Grillo conseguiu impor-se como figura de mudança, em oposição à "velha classe política" decrépita, cheia de privilégios. Uma dimensão integrada por Luca Marzolino, um pizzaiolo de 23 anos de Turim e um eleitor de Beppe Grillo: "Ontem votei no Grillo porque não aguento mais... Não aguento tudo o que nos rodeia. A utopia da esquerda de Bersani (PD)... A zombaria da direita (PDL)... O neo-fascismo da Liga do Norte"... Um discurso que faz parte de um clima de desconfiança generalizada entre os italianos em relação aos parlamentares e às instituições. Na verdade, de acordo com o 24º relatório Eurispes em 2012, os italianos confiam menos no Parlamento: apenas 9,5% dos italianos têm uma grande ou relativa confiança nos parlamentares. Pior ainda, os jovens de 25 a 34 anos expressam o mais forte sentimento de desconfiança em relação às instituições e à política (74,6%). Luca perguntou: "Por que não tentar governar com pessoas normais, que vivem com um salário normal e que podem ver a realidade diária deste país? Eu votei no Grillo porque até hoje sempre me decepcionei com os políticos". Uma opinião compartilhada por Ernes Franco, um estudante de 21 anos do Politécnico de Turim: "Eu votei a favor do movimento Cinco Estrelas porque foi o único a propor novos argumentos. Na minha opinião, Beppe Grillo é muito coerente no que diz: ele quer deixar espaço para os jovens, portanto não está concorrendo (nota do editor: ele não é candidato à presidência do Conselho por causa de uma condenação por homicídio após um acidente de trânsito em 1981). Ele vê a política como um serviço social e não como uma profissão</w:t>
      </w:r>
    </w:p>
    <w:p>
      <w:r>
        <w:rPr>
          <w:b/>
          <w:color w:val="FF0000"/>
        </w:rPr>
        <w:t xml:space="preserve">id 283</w:t>
      </w:r>
    </w:p>
    <w:p>
      <w:r>
        <w:rPr>
          <w:b w:val="0"/>
        </w:rPr>
        <w:t xml:space="preserve">COMUNICADO DE IMPRENSA de 10 de maio de 2002 Farm Bill e Doha: o Senado toma nota da reviravolta americana O aumento de 70% dos subsídios agrícolas no projeto de lei agrícola atualmente em aprovação nos Estados Unidos é motivo de preocupação para os senadores, que não esqueceram os termos do acordo alcançado em Doha pelos membros da Organização Mundial do Comércio (OMC). Enquanto a Agenda de Desenvolvimento de Doha exige uma redução nos subsídios governamentais à agricultura, qualquer que seja sua forma, a lei agrícola representa uma completa negação do compromisso assumido pelos americanos na época. Os senadores do Comitê de Assuntos Econômicos, membros do grupo de trabalho sobre a OMC, tomam nota desta inversão, que é condenável segundo as regras da OMC. Esta inversão ocorre no momento em que a Comissão Européia estuda as modalidades da próxima revisão da Política Agrícola Comum (PAC): os senadores assegurarão que esta reforma da PAC não acentue a assimetria das políticas agrícolas entre os dois lados do Atlântico. Enviar a um amigoAdicionar ao meu Senado Meu S�nat</w:t>
      </w:r>
    </w:p>
    <w:p>
      <w:r>
        <w:rPr>
          <w:b/>
          <w:color w:val="FF0000"/>
        </w:rPr>
        <w:t xml:space="preserve">id 284</w:t>
      </w:r>
    </w:p>
    <w:p>
      <w:r>
        <w:rPr>
          <w:b w:val="0"/>
        </w:rPr>
        <w:t xml:space="preserve">Grégoire faz uma dolorosa revelação para Elisa. O destino está em marcha... NB: para os outros capítulos siga os links 1 2 3 4 5 6 7 8 9 10 11 12 13 14 15 16 17 18 19 20 21 22 25 22 25 26 27 a 30 A NOITE NAS ROOFTOPS Capítulo 23 Na manhã seguinte, acordo tarde. Eu não acredito que dormi tanto. Guillaume, pensando que eu não estava bem, levou as crianças para a escola em silêncio e depois partiu para o trabalho. Assim que ligo meu telefone, espero por uma mensagem de Grégoire, preciso falar com ele sobre o tsunami que vivemos juntos ontem. Ele não espera muito. "Estou sozinho se você quiser me ligar". Alguns minutos depois, sua voz me faz cair, uma e outra vez. - Minha querida, penso tanto em você, em nós... foi extraordinário... - Sim, é tão forte ter encontrado você. Sinto como se nunca tivesse deixado você. Fizemos amor como se... - Como se nossos corpos tivessem guardado neles a memória do que experimentamos. - Sim, é isso mesmo! É exatamente isso que eu quero dizer! - Você ainda é linda como sempre, adorei redescobrir você, sabe... - ... - Você não diz nada? - Minha voz quebra um pouco, estou mais do que cansado de esbarrar nos limites de nosso amor, é muito grande demais para se deixar enclausurar, e estou me prejudicando, estou me machucando em todos os ângulos ao tentar contê-lo. - Nunca se pode amar demais. Você sempre se lembrará destes momentos maravilhosos, eu os tomo como um presente, um sol na minha vida que eu não esperava mais... Por favor faça o mesmo, Elisa, meu amor... por favor acalme-se, eu lhe imploro, não estrague o que estamos vivendo, o que temos. É nosso, em nós, para sempre, você sabe? Choro, comovido por suas palavras, profundas e tristes. Há uma espécie de aceitação, uma renúncia em Gregoire, mas de quê? O que ele quer me dizer, para me transmitir? Talvez ele sinta minhas perguntas silenciosas. - Deveríamos nos reunir, Elisa, só para conversar desta vez. Você vai fazer isso? - Sim, é claro. Quando? Depois de tanto esforço, agora estou impaciente para vê-lo novamente, não tenho mais forças contra este poder, este impulso, não consigo nem resistir mais. - Depois eu conto, tenho que desligar. Eu te amo. Nossa conversa termina rapidamente, e eu fico sozinho, o eco de sua voz ainda em mim. O que ele quer me dizer que é tão importante? Será que finalmente terei a explicação que tenho esperado? Não me sinto muito bem, há algo tão definitivo em sua voz, um sereno fatalismo pelo qual não o conheço. É um pouco como quando ele estava falando comigo sobre Theo, e quando ele desistiu diante de sua impotência para mudar o curso das coisas. Guillaume me liga logo depois, ele quer saber se eu estou melhor. Eu o tranquilizo, não tenho mais dor de barriga, tive um bom descanso, agradeço-lhe. - Você realmente não parecia bem ontem à noite, fiquei preocupada. - Asseguro-lhes que estou muito melhor. Foi simpático da sua parte trazer as crianças junto. Vou buscá-los hoje à noite, se você quiser levar seu tempo, faça-o. - Está bem, eu farei isso. Tenho que ir e verificar com os médicos sobre alguns dos problemas na ala, então talvez aproveite a oportunidade. Você tem certeza de que está bem? Ele me perguntou isso três vezes agora. Ele sente algo</w:t>
      </w:r>
    </w:p>
    <w:p>
      <w:r>
        <w:rPr>
          <w:b/>
          <w:color w:val="FF0000"/>
        </w:rPr>
        <w:t xml:space="preserve">id 285</w:t>
      </w:r>
    </w:p>
    <w:p>
      <w:r>
        <w:rPr>
          <w:b w:val="0"/>
        </w:rPr>
        <w:t xml:space="preserve">[Adicionando e utilizando recursos em seu EXE. Tutorial "Programação com Autoit": https://openclassrooms.com/fr/courses/1 ... vec-autoit [Tuto] Adicionando e utilizando recursos em seu EXE. As informações descritas abaixo vêm do fórum inglês, e você pode encontrar as últimas atualizações ou informações no seguinte link: http://www.autoitscript.com/forum/index ... opic=51103 Já foi descrito no fórum, como incluir recursos em uma DLL, e como utilizá-los (http://www.autoitscript.fr/forum/viewto ... f=11&amp;t=310). Também é possível incluir recursos com a função Fileinstall(). Mas este método envolve 'desembalar' o recurso em uma pasta temporária. Zedna (membro do fórum inglês) fez um UDF, que lhe permite utilizar os recursos adicionados a seu executável com algumas diretrizes Scite4AutoIt3. O tipo de diretiva depende da versão da Scite4AutoIt que você está usando: - Scite4AutoIt antes de 06/02/2010: Você deve ter instalado o Reshacker (Veja aqui) e usar a diretiva #AutoIt3Wrapper_run_after. Exemplo: Code: Select all - Scite4AutoIt a partir de 06/02/2010, então você pode usar a diretiva #AutoIt3Wrapper_Res_File_Add. Exemplo:* Lembre-se que para adicionar ícones você pode usar a diretiva #AutoIt3Wrapper_Res_Icon_Add. Código: Selecionar todos Exemplo: Código: Selecionar todas as funções disponíveis: _ResourceGet($ResName, $ResType = $RT_RCDATA, $ResLang = 0, $DLL = -1) _ResourceGetAsString($ResName, $ResType = $RT_RCDATA, $ResLang = 0, $DLL = -1) _ResourceGetAsStringW($ResName, $ResType = $RT_RCDATA, $ResLang = 0, $DLL = -1) _ResourceGetAsBytes($ResName, $ResType = $RT_RCDATA, $ResLang = 0, $DLL = -1) _ResourceGetAsImage($ResName, $ResType = $RT_RCDATA, $DLL = -1) _ResourceGetAsBitmap($ResName, $ResType = $RT_RCDATA, $DLL = -1) _ResourceSaveToFile($FileName, $ResName, $ResType = $RT_RCDATA, $ResLang = 0, $CreatePath = 0, $DLL = -1) _ResourceSetImageToCtrl($CtrlId, $ResName, $ResType = $RT_RCDATA, $DLL = -1) _SetBitmapToCtrl($CtrlId, $hBitmap) _ResourcePlaySound($ResourcePlaySound($ResName, $Flag = 0, $DLL = -1) Notas : * Para compilar todos os scripts de exemplo você deve ter o Scite4AutoIt3 instalado e o reshacker.exe/upx.exe no "Windows search path" ou no diretório de scripts -&gt; você deve compilar o script com F7 do Scite4AutoIt. * Para compilar todos os scripts de exemplo, os recursos devem ser encontrados no diretório de scripts (do arquivo resource_data.zip) * _ResourceGet() sempre retorna o ponteiro de dados (para RT_BITMAP retorna hBitmap), o retorno de outros tipos pode ser obtido por funções de wrapper adicionais, como _ResourceGetAsString() ou _ResourceGetAsBytes() * _ResourceGetAs</w:t>
      </w:r>
    </w:p>
    <w:p>
      <w:r>
        <w:rPr>
          <w:b/>
          <w:color w:val="FF0000"/>
        </w:rPr>
        <w:t xml:space="preserve">id 286</w:t>
      </w:r>
    </w:p>
    <w:p>
      <w:r>
        <w:rPr>
          <w:b w:val="0"/>
        </w:rPr>
        <w:t xml:space="preserve">Após duas semanas de uma terrível bronquite que não foi tratada adequadamente (pelo médico de plantão), consultei meu médico de costume que me disse que temia complicações com meus pulmões. Ele me aconselha a fazer um raio-X tórax-pulmão. Tenho um compromisso esta tarde. É claro que meu ginecologista não me vê na segunda-feira. Tenho medo das conseqüências para o bebê. Dizem-me que há um "avental de chumbo" para proteger o bebê, mas estou preocupado... Você pode me falar sobre os riscos ou me tranquilizar? Eu realmente preciso disso. Obrigado. Oi Zivie,&lt;P&gt;Não se preocupe muito, explique a situação ao radiologista e se for realmente um risco, ele não fará um raio-x, isso é certo. &lt;IMG SRC="http://www.magicmaman.com/ubb/images/icons/wink.gif"&gt; mas acima de tudo cuide de si mesmo, é importante para o bebê. Zivie, &lt;P&gt;Embora eu não soubesse que estava grávida, eu tinha um raio-x pulmonar para fazer. Sem avental de chumbo, portanto. É claro que, quando soube que BB estava lá, tive muito medo das conseqüências daquele raio-x. O ginecologista me garantiu imediatamente que os níveis de radiação para este tipo de raio X são muito baixos. Especialmente porque a área do corpo que é alvo não é diretamente o estômago. Não se preocupe, com proteção e se você não tiver muita chance, não há problema! Não se preocupe, com um avental de chumbo, você está bem protegido. Na verdade, acho que você deve sempre usar um avental de chumbo, esteja você grávida ou não: não há motivo para se expor desnecessariamente à radiação quando existe uma maneira simples de se proteger! Agradeço a todos vocês por suas mensagens. Eu já estava mais tranqüilo. Na verdade, eu fiz este famoso rádio, com o avental de chumbo. Felizmente, estou no processo de contrair uma pequena pneumonia que também não é boa para o bebê. Hoje pude falar sobre isso com meu ginecologista, que também me tranquilizou.</w:t>
      </w:r>
    </w:p>
    <w:p>
      <w:r>
        <w:rPr>
          <w:b/>
          <w:color w:val="FF0000"/>
        </w:rPr>
        <w:t xml:space="preserve">id 287</w:t>
      </w:r>
    </w:p>
    <w:p>
      <w:r>
        <w:rPr>
          <w:b w:val="0"/>
        </w:rPr>
        <w:t xml:space="preserve">O texto a seguir é a transcrição de uma palestra particular dada por Pierre Lassalle a um pequeno grupo de leitores. Mesmo que este texto seja acessível ao público em geral, que sente a necessidade de se aliviar, é necessário especificar o seguinte: as pessoas que participaram desta conferência privada conheceram os ensinamentos básicos dados por Pierre Lassalle em seus livros. Seria preferível, portanto, ler, no mínimo, o livro La Vie Spirituelle deste autor (publicado por Terre de Lumière) a fim de adquirir as bases de seu ensino, o que ajudaria na compreensão da apresentação abaixo. Da mesma forma, a leitura do livro Artémis &amp; Apollon, de Céline &amp; Pierre Lassalle (mesma editora) é altamente recomendada, como um livro que oferece soluções concretas para o que é explicado abaixo. Transcrição de uma conferência (novembro de 2012) Como surgiu a matriz? Nasceu principalmente nos anos vinte (do século XX), e depois se desenvolveu, nos anos trinta, e depois nos anos cinqüenta e sessenta, e depois novamente, recentemente. Portanto, houve várias etapas. No início do século 20, era o início da produção em massa. Você deve saber que o início da origem é 1917. E antes disso, pode-se dizer que realmente não existia: antes disso, os seres humanos trabalhavam para ganhar dinheiro para satisfazer suas necessidades. Todo o dinheiro que ele ganhou foi apenas para comprar coisas que ele absolutamente precisava, para comida, para produtos para sua casa, para roupas, bem, apenas coisas que ele precisava. E então, quando, por exemplo, um comerciante queria vender seu produto - a publicidade já existia - ele dizia: - "Bem, eu criei um produto de tal e tal maneira, ele tem a capacidade de fazer isto e aquilo, se você o fizer assim e aquilo, então ele lhe trará tal e tal resultado. E foi só isso! Era verdade. Ele tinha criado seu produto para atingir um certo objetivo para as pessoas e o dizia com franqueza: - "Podemos fazer isso com este produto. E ele disse para si mesmo: - "As pessoas têm senso comum como eu, então com senso comum, elas entenderão que o que estou dizendo é verdade e poderão testar meu produto - é verdade que ele faz isso de qualquer maneira - e inevitavelmente, eles o comprarão! Da mesma forma, na política, para serem eleitos, as pessoas diziam seu programa; queriam fazer coisas por seu país, então anunciavam o que queriam alcançar como meta e depois diziam para si mesmas: "Bem, com simples senso comum, as pessoas entenderão que o que eu digo é o que eu realmente quero fazer e, se o que eu quero fazer lhes interessa e eles querem fazer isso comigo, bem, eles votarão em mim! Era simples, era direto, era normal. Isso foi antes da Primeira Guerra Mundial (para simplificar). É claro que já existiam algumas formas de propaganda, propagandas e outras tentativas de influência... mas elas permaneceram "primitivas" ou mesmo ingênuas, e não organizadas sistematicamente, como a propaganda que nasceu no final da Primeira Guerra Mundial. Portanto, desse ponto de vista, podemos dizer que ainda não havia realmente uma "matriz", ou seja, um sistema organizado de manipulação de massa. Mesmo que houvesse coisas que tinham sido preparadas há muito tempo, ou seja, desde o século 19 (porque a informação tinha sido filtrada, incluindo um mapa da Europa que mostrava a Europa como ela seria depois das guerras mundiais, muito antes de elas acontecerem). Assim, havia planos nas sombras, que já estavam se preparando</w:t>
      </w:r>
    </w:p>
    <w:p>
      <w:r>
        <w:rPr>
          <w:b/>
          <w:color w:val="FF0000"/>
        </w:rPr>
        <w:t xml:space="preserve">id 288</w:t>
      </w:r>
    </w:p>
    <w:p>
      <w:r>
        <w:rPr>
          <w:b w:val="0"/>
        </w:rPr>
        <w:t xml:space="preserve">LEASING DE NEGÓCIOS PEQUENOS E MÉDIOS: A Dell Financial Services Canada Limited oferece leasing em crédito aprovado a clientes comerciais qualificados. É necessário um valor mínimo de transação de US$ 499. O pagamento mensal é anunciado como 36 meses com uma opção de compra pelo valor justo de mercado no final do prazo do arrendamento. Os pagamentos mensais variam dependendo do valor do aluguel e da solvência do cliente. Os termos estão sujeitos a alterações sem aviso prévio. Para mais informações, por favor, entre em contato com a Dell.</w:t>
      </w:r>
    </w:p>
    <w:p>
      <w:r>
        <w:rPr>
          <w:b/>
          <w:color w:val="FF0000"/>
        </w:rPr>
        <w:t xml:space="preserve">id 289</w:t>
      </w:r>
    </w:p>
    <w:p>
      <w:r>
        <w:rPr>
          <w:b w:val="0"/>
        </w:rPr>
        <w:t xml:space="preserve">Mas isso não é tudo. Continue rolando, pois uma dessas oportunidades pode ser a certa para você. Futureshaper Careers Se você é um especialista em cadeia de suprimentos, engenheiro, representante de atendimento ao cliente, representante de vendas ou profissional de finanças, temos o trabalho dos seus sonhos. Software Somos uma empresa digital que impulsiona a próxima revolução industrial. Engenharia Como pedra angular de nosso negócio, nossos engenheiros sempre aspiram a ser os melhores do mundo. Cadeia de Suprimentos Integrada e Compras Acesse o funcionamento de uma cadeia de suprimentos complexa. A Honeywell ajuda nossos clientes a atingir seu potencial comercial. Gestão Empresarial Fomentar parcerias e transações estratégicas para acelerar o crescimento. Defensor de Recursos Humanos e Comunicação para funcionários e ajuda a promover mudanças culturais. A experiência do cliente desempenha um papel fundamental para ajudar os clientes a alcançar a transformação das aplicações industriais. Parceiro financeiro em toda a empresa para fornecer expertise financeira que impulsione a rentabilidade. Serviços comerciais, instalações e plano de segurança, projetar e fornecer soluções previsíveis e mensuráveis para programas comerciais eficazes. Legal Garantir que nossos investimentos sejam protegidos em todo o mundo. Garantir que os funcionários tenham uma excelente experiência de trabalho com colegas, clientes e parceiros.</w:t>
      </w:r>
    </w:p>
    <w:p>
      <w:r>
        <w:rPr>
          <w:b/>
          <w:color w:val="FF0000"/>
        </w:rPr>
        <w:t xml:space="preserve">id 290</w:t>
      </w:r>
    </w:p>
    <w:p>
      <w:r>
        <w:rPr>
          <w:b w:val="0"/>
        </w:rPr>
        <w:t xml:space="preserve">Quando vou à Bretanha para visitar meus pais, sempre paro na frente dos barcos, não consigo me afastar deles. Bom dia para você. Beijos Olá Laure, Perdoe-me, não estou muito presente na ekla e acabo de descobrir seu comentário agradável em minha página com as fotos do lago, assim como a imagem oferecida. Agradeço-lhes sinceramente por isso. Minha passagem em sua página do dia me permite descobrir estes belos barcos de pesca - fotografias magníficas! um belo universo também com você! Até breve talvez... Tenha um bom fim de semana Paula Olá Buttercup Um pequeno olá para desejar-lhe um bom dia, beijos a ambos Olá minha doce Laure Eu queria desejar-lhe um lindo sábado e um doce fim de semana. Espero que você apanhe sol. É suave em minha casa. Eu lhe comprarei um café ou o que você quiser, depois irei para o próximo belo universo. Desejando-lhe bem ou melhor, eu gentilmente fecho a porta do seu pequeno mundo até amanhã. Cuide de si mesmo e não se esqueça de sorrir. Obrigado por sua amizade. Lolli muito boas fotos, já faz muito tempo que não vou a um porto. Choveu novamente ontem à noite, e esta manhã o céu está bastante cinzento desejo-lhes um bom sábado Olá queridos amigos. Uma pequena visita antes de partir para o fim de semana. Desejo-lhe uma agradável. Boa noite Buttercup, Nice compilation of his fishing trawlers with their nets of trainees. obrigado por estas belas fotos. boas amizades de fim de semana Muito bonitos barcos de pesca bem coloridos O primeiro é da ilha de oléron. (IO) Passar um bom fim de semana Kisses uma série muito bonita de barcos destacados por suas fotos. Boa noite Olá, outra bela série de barcos de pesca, eles são soberbos. Gosto muito deles, muito bons enquadramentos e cores lindas. Uma reportagem muito boa. Tenha um bom fim de semana. Obrigado Buttercup, muito feliz com sua visita, é verdade que estamos infelizes quando ele nos deixa, espero que seu pai esteja melhor, beije Mireille, esqueci de lhe agradecer por me enviar seus animais,Espero que você esteja se sentindo um pouco melhor e que Boule esteja superando seu problema de saúde, é tão difícil não tê-los e compartilhá-los com eles, especialmente porque eles são insubstituíveis mesmo se dermos nosso amor novamente, obrigado por me avisar sobre eles,Obrigado por seu comentário deixado para minha amiga pela perda de seu cachorro ópio, eu também sei o que é, e ainda o temo, mas vou aproveitar dela um máximo ainda, olhei para a região da Provença, você foi lá, é muito bonito, sei tudo o que você colocou, e sim sou de Marselha então não é longe de minha casa, desejo-lhe um bom fim de semana meu lindo com grandes beijos Olá, eu adoro barcos e velejar. Adoro barcos e veleiros. Todas estas fotos são soberbas. Tenho certeza de que você vai achar todos muito interessantes. Adoro barcos e velejar. Todas estas fotos são soberbas e desejo um bom fim de semana com grandes beijos. Adoro barcos e velejar. Obrigado por compartilhar. Está um lindo dia sob o sol, aqui brilha. Beijos. Olá! um belo banner, e redes de arrasto muito coloridas, boas fotos, bravo! bom dia, MIAOU !!!! São barcos de pesca muito bonitos, eu adoro o rosa, beijos! Olá Buttercup Deve haver muitos deles indo para o mar e trazendo de volta peixes bonitos. Bom dia, beijos, olá Boutondor, os portos com seus barcos são lugares que amamos.</w:t>
      </w:r>
    </w:p>
    <w:p>
      <w:r>
        <w:rPr>
          <w:b/>
          <w:color w:val="FF0000"/>
        </w:rPr>
        <w:t xml:space="preserve">id 291</w:t>
      </w:r>
    </w:p>
    <w:p>
      <w:r>
        <w:rPr>
          <w:b w:val="0"/>
        </w:rPr>
        <w:t xml:space="preserve">Planeje seus passeios na região de Sélestat Haut-Koenigsbourg com nosso calendário de eventos! Concertos, festivais, exposições, festivais folclóricos, eventos esportivos... tudo que você tem que fazer é escolher! Não perca nossos eventos imperdíveis: o Carnaval des Machores em Sélestat, o Schiweschlaje em Dieffenthal, o Slow up na Rota do Vinho, o Corso Fleuri em Sélestat, o Festival Rempart em Châtenois, a Trilha Gourmet em Scherwiller, as Horas Musicais na Abadia de Ebersmunster, o Festival do Aipo em Mussig e as festividades tradicionais de Natal em todas as nossas comunas. Durante todo o ano, todos os dias, você encontrará algo para entreter você.</w:t>
      </w:r>
    </w:p>
    <w:p>
      <w:r>
        <w:rPr>
          <w:b/>
          <w:color w:val="FF0000"/>
        </w:rPr>
        <w:t xml:space="preserve">id 292</w:t>
      </w:r>
    </w:p>
    <w:p>
      <w:r>
        <w:rPr>
          <w:b w:val="0"/>
        </w:rPr>
        <w:t xml:space="preserve">Agências e empresas de viagemOutros locais do grupo Sixt Nossa agência de aluguel de carros Sixt está localizada perto do distrito comercial de Saint Denis Pleyel (linha 13 do metrô), do Stade de France (estação SNCF RER D) e da Porte de Clignancourt. Nossa agência oferece veículos de passageiros e veículos mais adequados para suas mudanças e entregas (veja esta página especial para a região de Saint Ouen: locação de utilitários Saint Ouen). Oferecemos a você um serviço cinco estrelas e veículos padrão e topo de gama para tornar sua estadia em Paris a mais agradável possível. Temos uma ampla gama de veículos, desde carros urbanos pequenos (Fiat 500, VW Polo) até sedans (Mercedes Classe B, BMW X1) e carros compactos (Peugeot 308, Audi A1, BMW Série 1). Alugar um carro em Saint Ouen é ideal para se locomover ao norte da capital e em Saint Denis. Nas proximidades de nossa agência, você encontrará o mercado de pulgas de Saint Ouen, a prefeitura e seus quadros ou a basílica catedral de Saint Denis. O 18º arrondissement de Paris não é muito longe, onde você pode desfrutar da vista e da atmosfera agradável do Butte Montmartre, um lugar imperdível na Cidade da Luz!</w:t>
      </w:r>
    </w:p>
    <w:p>
      <w:r>
        <w:rPr>
          <w:b/>
          <w:color w:val="FF0000"/>
        </w:rPr>
        <w:t xml:space="preserve">id 293</w:t>
      </w:r>
    </w:p>
    <w:p>
      <w:r>
        <w:rPr>
          <w:b w:val="0"/>
        </w:rPr>
        <w:t xml:space="preserve">Não respire", disse o radiologista. Portanto, não respiramos. Mas ao final da sessão, o médico esquece de dizer: "Respire! Então nós...Mas não, nós começamos a respirar novamente, é assim que é, não podemos fazer o contrário! "Devido à parada do Adobe Flash Player, você não pode mais ouvir as gravações musicais que oferecemos. Eklablog está em processo de fazer os arranjos necessários e elas estarão disponíveis novamente em pouco tempo. Bem-vindo a viajar nos textos e links que acompanham as Canções de Confiança" (13/1/21) A escola EDEN, inicia uma nova promoção de seu ensino profissional de Qi Gong. Uma fórmula de 4 anos com a possibilidade de obter os diplomas federais a partir do terceiro ano. Todas as informações sobre Um novo instrutor juntou-se ao MJC de Esperaza: Benoît. Ele oferece aulas introdutórias de violão para crianças e adultos, bem como aulas de espanhol, baseadas na comunicação oral, todas nas quartas-feiras à tarde. A respiração abdominal é às vezes chamada de respiração "ventral" ou diafragmática. De fato, o diafragma é o músculo respiratório mais importante. É necessário reeducá-lo porque sua mobilização traz muitos benefícios. Durante a inspiração, ela desce; durante a expiração, ela sobe. Este movimento eleva e baixa simultaneamente os rins (especialmente o esquerdo). Portanto, ela tonifica a função renal. É anti-stress. A respiração das pessoas ansiosas é muitas vezes alta e superficial. O plexo solar não é mais massageado e a respiração não pode ser profunda; além disso, os japoneses colocam o centro de gravidade alguns centímetros abaixo do umbigo; eles o chamam de Hara. A vida dos monges Zen, mas também a de muitos japoneses, é direcionada para esta Hara. Segundo eles, sem um conhecimento profundo deste centro, a vida é desequilibrada. A respiração abdominal toca este ponto e o desperta. Por ser um dos centros vitais do homem, é essencial estimulá-lo, torná-lo consciente. Está localizado na mesma altura que um importante centro de energia em Yoga e um ponto de acupuntura chamado Elixir de Longa Vida. Existem 7 centros de energia muito importantes - Chakras. Eles correspondem em diferentes indivíduos ao mesmo número de nós de angústia. Para algumas pessoas, a ansiedade está localizada neste nível e causa uma sensação de garganta atada. Para outros, esta tensão está localizada no plexo solar. The Benefits of Belly Breathing on YouTube [https://www.youtube.com/watch?v=OF-CM_M6Ruk] July 06, 2019 As posturas e respirações são projetadas para desatar essas áreas, depois despertá-las Foco na passagem de ar pelas narinas ou pela garganta, ou melhor ainda pela área abdominal. Consciência do ritmo. Dificuldades O diafragma é o músculo respiratório mais importante. Entretanto, muitas pessoas não o percebem ou, mais precisamente, não sabem como mobilizá-lo, tendo adquirido o mau hábito de respirar apenas com o peito. A segunda dificuldade é o controle abdominal. Quando você se aproxima pela primeira vez da respiração abdominal, o controle muscular deve ser deixado de fora. Mas, uma vez encontrada esta respiração natural, será necessário (especialmente para a respiração sentada ou prânayâmas) contrair levemente os músculos abdominais. Isto ajudará a manter as vísceras no lugar, para drená-las de seu sangue venoso, em suma, para estimular todas as funções orgânicas. Esta contração, que deve ser treinada, deve ocorrer durante a inspiração, a expulsão e a respiração.</w:t>
      </w:r>
    </w:p>
    <w:p>
      <w:r>
        <w:rPr>
          <w:b/>
          <w:color w:val="FF0000"/>
        </w:rPr>
        <w:t xml:space="preserve">id 294</w:t>
      </w:r>
    </w:p>
    <w:p>
      <w:r>
        <w:rPr>
          <w:b w:val="0"/>
        </w:rPr>
        <w:t xml:space="preserve">O Prog Funcional, Anexo: MapReduce Agora vamos fazer um pequeno parêntese sobre o MapReduce, a estrutura teórica usada para executar grandes consultas no Hadoop ou no MongoDB. No MapReduce, a estrutura básica de dados é o dicionário (também conhecido como hash, também conhecido como tabela associativa). Uma consulta MapReduce consiste em duas funções, um mapeador e um redutor. O mapeador será executado primeiro em todos os pares de valores-chave na entrada, e retorna (eventualmente) um (ou mais) novo(s) par(es) de valores-chave. Então, para cada chave nos resultados fornecidos pelo cartógrafo, o redutor recebe todos os valores correspondentes. Em seguida, ele emite um valor final, e é este valor que é armazenado, juntamente com a chave correspondente, na saída. Uma restrição adicional é que o redutor deve ser uma função associativa (sim, sim, como a associatividade de adição que você viu na escola) e comutativa. O resultado de reduzir([reduzir([a,d]), reduzir([b, reduzir([c,e]), f]), por exemplo, deve ser idêntico a reduzir([a,b,c,d,e,f])). Finalmente, tanto o cartógrafo quanto o redutor não podem ter nenhum efeito colateral. Portanto, variáveis globais ou a comunicação com o mundo exterior é proibida. Vamos dar um exemplo muito simples: contar palavras em uma coleção de documentos (como um mecanismo de busca faria para encontrar as palavras mais populares). Nossa entrada é uma coleção de documentos, por isso podemos imaginar Código: entrada = {'0001': 'blah bli blu', '0002': 'VOCÊ PERDEU O JOGO', ... } Nosso cartógrafo contará as palavras, e emitirá o valor 1 para cada palavra encontrada: Código : def mapper(chave, valor): para palavra em valor.split(): emit(word, 1) # emitindo o par chave-valor Nosso redutor calculará a soma dos valores: Code: def reducer(key, values): return sum(values): retornamos a consulta ao banco de dados, com algo como Code: output = runMapReduce(input, mapper, reducer) Sim sim, mas qual é o objetivo? Acontece que este modelo é particularmente adequado para executar, em grandes grupos, consultas de tipo analítico, que precisam ler uma tabela inteira, e não apenas acessar um índice. Você pode armazenar os dados em um grande grupo de máquinas relativamente pequenas. Cada máquina é responsável por seu próprio disco, e pode ler tudo isso em um tempo razoável. Para aumentar a potência do conjunto, basta acrescentar máquinas, mas seu tamanho não muda. À medida que um sistema como este cresce, o custo das comunicações em rede fica cada vez maior, enquanto os custos de E/S ou computacionais não mudam. Os custos da rede acabam, portanto, dominando o tempo de execução da consulta. As tabelas de valores de chaves são armazenadas em todas as máquinas; cada máquina é responsável por um pequeno subconjunto de chaves. A alocação é feita usando uma função hash, de modo que qualquer nó sabe instantaneamente em qual outra máquina uma determinada chave está localizada. Como os mapeadores executam chave por chave</w:t>
      </w:r>
    </w:p>
    <w:p>
      <w:r>
        <w:rPr>
          <w:b/>
          <w:color w:val="FF0000"/>
        </w:rPr>
        <w:t xml:space="preserve">id 295</w:t>
      </w:r>
    </w:p>
    <w:p>
      <w:r>
        <w:rPr>
          <w:b w:val="0"/>
        </w:rPr>
        <w:t xml:space="preserve">A qualidade do ar nas escolas A qualidade do ar em nossas escolas deixa muito a desejar, conclui o Auditor Geral, que culpa os conselhos escolares e o Ministério da Educação por níveis anormalmente altos de CO2 e pela presença de mofo. Em um relatório condenatório apresentado na quinta-feira, Michel Samson, Diretor da Acting AG, deplora "situações preocupantes" e sérias deficiências que podem levar a problemas de saúde para crianças. A má qualidade do ar pode causar dores de cabeça, fadiga, dificuldades respiratórias e problemas de concentração. Quebec deveria procurar inspiração em Minnesota e Connecticut, onde "é muito mais regulamentado", disse ele. As únicas normas que existem atualmente no Quebec dizem respeito ao amianto e ao rádon. A supervisão dos conselhos escolares sobre a qualidade do ar interior é "muitas vezes insatisfatória". Quanto ao Ministério da Educação, seu monitoramento não é adequado, insiste ele. Seis escolas aleatórias A AG visitou escolas aleatórias (que ele não identificou publicamente) na Commission scolaire de Montréal, a Commission scolaire des Navigateurs na costa sul da cidade de Quebec e a Commission scolaire de Sorel-Tracy. Ele encontrou bolor em quatro das seis escolas que examinou. Nas salas de aula, as concentrações de dióxido de carbono (CO2) chegaram a ser o dobro do padrão aceitável de 1200 ppm. Ele aponta para a "poeira realmente excessiva nos sistemas de ventilação". As instalações às vezes são "superaquecidas", com níveis de umidade muito altos ou muito baixos. Rachaduras nas fundações, drenagem pobre do telhado, materiais danificados contendo amianto também estão na lista de descobertas. Além disso, "a manutenção da casa em 5 das 6 escolas visitadas é negligenciada", aprendemos. Embora esta seja uma pequena amostra das cerca de 1.800 escolas públicas (com uma idade média de 53 anos), a AG queria uma imagem representativa do estoque do edifício escolar. "É certo que não podemos extrapolar os resultados para todas as escolas do Québec. O fato é que, para a maioria das deficiências que identificamos, muitas vezes temos cinco das seis escolas que apresentam essas deficiências. Portanto, existe uma situação preocupante. Manutenção "variável" Nenhuma das três diretorias escolares auditadas realiza uma inspeção visual dos edifícios. Em Montreal, a manutenção preventiva "é variável e mal organizada", diz o relatório. Embora o CSDM tenha adotado um programa de qualidade do ar interno em março de 2012, as medidas colocadas em prática merecem ser melhoradas, acredita a AG. "Este relatório é uma história de terror", reagiu a deputada Nathalie Roy do Caquist. "É inaceitável que crianças freqüentem escolas que são praticamente insalubres". Estamos em 2012", disse ela, pedindo uma intervenção da Ministra da Educação Marie Malavoy. Não foi possível chegar a este último para comentar as conclusões do relatório.</w:t>
      </w:r>
    </w:p>
    <w:p>
      <w:r>
        <w:rPr>
          <w:b/>
          <w:color w:val="FF0000"/>
        </w:rPr>
        <w:t xml:space="preserve">id 296</w:t>
      </w:r>
    </w:p>
    <w:p>
      <w:r>
        <w:rPr>
          <w:b w:val="0"/>
        </w:rPr>
        <w:t xml:space="preserve">E se um de seus personagens morrer? Há várias soluções disponíveis para você, incluindo as seguintes: - ressuscitá-lo (um item mágico em A Última Privação lhe permitirá fazer isso, se você não tiver um necromante poderoso entre seus amigos); - jogá-lo como um morto-vivo ou como um fantasma (o que é bem possível em T&amp;T, voltaremos a isso); - escrever ou ter uma aventura criada para resgatá-lo do mundo dos mortos de alguma forma (por um grupo de novos personagens); - inventar uma irmã, irmão, criança ou primo pequeno que recuperará seus bens e assumirá o controle. Em um mundo de magia como o Troll-land, tudo é possível. Por exemplo, enviar novos personagens para o reino dos mortos ou para walhalla para recuperar personagens que tenham passado para o outro mundo. Ou, personagens mortos podem ter sido ressuscitados por um necromante ou "salvos" por um deus mau, mas têm que pagar por sua liberdade realizando alguma missão de homens em uma dimensão demoníaca, etc. Dito isto, antes de lançar-se, certifique-se de que os jogadores aos quais pertencem os personagens a serem recuperados concordam em tentar a aventura. Caso contrário, é melhor começar de novo com novos personagens (razão pela qual é aconselhável interpretar vários personagens, nem sempre o mesmo). Para mais informações sobre a morte de personagens em jogos de interpretação de papéis em geral, veja também este interessante debate de Guillaume Besançon (da Revista JDR) e Benoît Chérel (de Chroniques d'Altaride): Túneis &amp; Trolls 23 de fevereiro de 2013 às 12:01 [...] previamente anunciado no artigo seu personagem está morto... o que fazer?, aqui estão algumas indicações de como reanimá-lo... de uma certa [...] peça da velha escola | Tunnels &amp; Trolls 22 de março de 2013 às 21:23 [...] As vítimas do caveira-diamanteiro são reanimadas após três rodadas de combate após sua morte. Eles são então zumbis com todas as habilidades originais dos aventureiros mortos (incluindo magia), exceto que agora é o malvado GM que os controla... (ainda será possível aos jogadores recuperá-los, eventualmente, ver "Seu aventureiro está morto... o que fazer? ). [...] Seus personagens vencedores | Tunel &amp; Trolls 30 de agosto de 2014 às 13h03 [...] absolutos são aqueles que estão mortos, este é o pólo negativo extremo, embora existam, como vimos, maneiras de mitigar os danos ou dar uma segunda vida a esse personagem. O [...]</w:t>
      </w:r>
    </w:p>
    <w:p>
      <w:r>
        <w:rPr>
          <w:b/>
          <w:color w:val="FF0000"/>
        </w:rPr>
        <w:t xml:space="preserve">id 297</w:t>
      </w:r>
    </w:p>
    <w:p>
      <w:r>
        <w:rPr>
          <w:b w:val="0"/>
        </w:rPr>
        <w:t xml:space="preserve">Título: Uma Banda de Chacais Autor: S. Craig Zahler Editor: Gallmeister (10/06/2017) Resumo: Tendo colocado seus dias de juventude de roubo e assassinato atrás de si, os quatro membros do "Grande Bando de Boxer" agora levam vidas pacíficas e estabelecidas. Jim tem tanto sucesso na reconstrução de sua vida que está prestes a se casar com a bela filha de um xerife. Mas um fantasma do passado anuncia que planeja se convidar para a cerimônia e usar a ocasião para acertar contas antigas. Os quatro velhos amigos não têm outra escolha senão se encontrar no casamento, onde devem ganhar ou morrer. Mas o que os espera está muito além do que poderiam imaginar... Em algum lugar entre os filmes de The Wild Horde e Tarantino, um western escuro terrivelmente eficaz. Revisão: Um encontro de chacais tem todos os ingredientes de um episódio bem conhecido de GOT: The Crimson Wedding... Em uma versão ocidental, é claro. Eu havia lido que algumas pessoas achavam este ocidental escuro muito violento e, em minha imaginação, eu esperava um tumulto das primeiras páginas. Mas não, não é tão violento assim! Claro, o final é bastante sangrento, com um final feliz que desapareceu sem pedir ajuda, mas considerando os chacais e hienas que se convidaram para o casamento, não poderíamos terminar com uma nota de "Ilha das Crianças"! Sejamos sérios... A violência só começa a ser sentida nas últimas 100 páginas, mas apesar da agressividade de certas cenas, não poderia ser de outra forma com tal personagem à frente de uma horda selvagem. Para milagres, favor contatar Lourdes e aguarde 48 horas para a entrega. Bem, quando Oswell escrever uma carta explicando todo seu passado para sua esposa, teremos direito a algumas cenas violentas, estamos falando também de roubos. Mas Jim, Oswell, Godfrey e Dicky, nossos bandidos, são anjos contra um sádico como Quilan. Eu, por um lado, me diverti muito com este western mais escuro do que o mercenário, especialmente quando senti a tensão aumentar e as armas saírem de seus coldres. O clímax sendo o casamento de Beatrice com Jim, um ex-membro de uma gangue. Há um pouco de "Imperdoável" neste romance, pois nossos antigos gângsteres se acalmaram e tomaram um rumo radical em suas vidas, passando de assaltantes de bancos assassinos a fazendeiros pacíficos, carpinteiros, ou flertando com mulheres ricas. Sim, é um ocidente escuro, violento, agarrado e cheio de tensão. É como o acasalamento de Sergio Leone com Quentin Tarantino. É afiado, é preciso, você sente que vai acabar mal, você sente que a pólvora vai falar, que o sangue vai fluir, e o tempo todo, você agarra seu romance um pouco mais apertado. Os diálogos são curtos, breves, pontiagudos, sem grandes discursos, eles vão direto ao ponto e algumas linhas me fizeram sorrir. Não há tempo de inatividade, mesmo quando o autor nos apresenta nossas quatro ex-bandidas, James "Jim" Lingham, Richard "Dicky" Sterling, Oswell e Godfrey Danford, que estão chafurdando em suas vidinhas arrumadas. A escrita é simples, mas não simplista, direta e poderia muito bem ser usada para um roteiro de filme, pois é tão visual. Tudo o que falta é a música de Ennio para fazer você pensar que está no telão ou em uma cidade de Montana. Enquanto permanece na linha vermelha, enquanto joga a corda bamba entre o sério e o grotesco, o autor nunca cai do lado errado porque domina sua história, e, embora tenha levado a um bom</w:t>
      </w:r>
    </w:p>
    <w:p>
      <w:r>
        <w:rPr>
          <w:b/>
          <w:color w:val="FF0000"/>
        </w:rPr>
        <w:t xml:space="preserve">id 298</w:t>
      </w:r>
    </w:p>
    <w:p>
      <w:r>
        <w:rPr>
          <w:b w:val="0"/>
        </w:rPr>
        <w:t xml:space="preserve">#1 Em 23/03/2013, às 13:00 - gisclace problema de Samba (ou não!!!!) Olá a todos, tenho um pequeno problema que não consigo resolver, acabei de reinstalar um servidor Ubuntu, coloquei todas as minhas coisas nele e configurei um compartilhamento de Samba. Acabei de reinstalar um servidor Ubuntu, colocar todas as minhas coisas nele e configurar um Samba share. Sob windob, e Xbmc, sem preocupações, posso me conectar às pastas compartilhadas, mas com meu ubuntu recebo a boa e velha mensagem de erro: Incapaz de montar o local Obtendo a lista de ações no servidor falhou: [force user = nobody read only = No create mask = 0777 force create mode = 0777 force directory mask = 0777 force directory mode = 0777 guest ok = Yes sync always = Yes locking = No delete readonly = Yes Este foi gerado por webmin, e aqui está o que eu fiz à mão: [samba-share] comment = Server data path = /home/bip read only = No guest ok = Yes hosts allow = 192.168.1. Ambos são acessíveis. (exceto pelo ubuntu eh ) No meu ubuntu : Em explorar rede eu tenho: meu nas (ok no acesso), openelec (framboesa com xbmc, ok no acesso), minha caixa (sfr, ok no acesso) e rede windows Em rede windows, eu tenho WORKGROUP que contém todos os sistemas registrados no compartilhamento WORKGROUP (incluindo meu compartilhamento de samba do servidor unbuntu) Então eu acho que não vem do servidor ubuntu, mas sim do ubuntu, mas nada a fazer... Agradecemos antecipadamente se alguém tiver uma idéia. #2 Em 25/03/2013, às 09:32 - remi82 Re: Problema de samba (ou não!!!!) Olá gisclace, Em sua máquina cliente ubuntu, você tem smbfs (cifs) e smbclient instalados? #3 Em 25/03/2013, às 13:58 - gisclace Re: Problema de Samba (ou não!!!!) Olá remi82 Sim estas ferramentas estão bem instaladas e funcionais #4 Em 25/03/2013, às 14:17 - remi82 Re: Problema de Samba (ou não!!!!) Você já tentou montá-los via terminal? mount -t cifs -o username=seu_nome_de_utilizador //server_ip/share_name /mnt Não coloque a opção -o se você não tiver um nome de usuário em suas ações. #5 Em 25/03/2013, às 14:31 - gisclace Re: Problema de Samba (ou não!!!!) Sim eu tentei, recebi uma mensagem de erro: Retrying with upper case share name mount error(6): No such device or address Consulte a página do manual mount.cifs(8) (ex.: man mount.cifs) #6 Em 25/03/2013, às 15:19 - remi82 Re: Problema de Samba (ou não!!!!!) Será que funciona com nautilus? (com a GUI) #7 Em 25/03/2013, às 15:58 - gisclace Re: Problema de samba (ou não!!!!) Não, não funciona, eu vejo mas não consigo abri-lo, recebo a seguinte mensagem de erro: Incapaz de montar o local Obtendo a lista de ações do servidor falhou #8 Em 25/03/2013, às 17:22 - toutafai Re: Problema de samba (ou não!!!!!) Boa noite, abrir os portos pode ser melhor! Veja aqui #9 Em 25/03/2013, às 17:33 - gisclace Re: Problema de samba (ou não!!!) Eu tinha pensado nisso... e assim acrescentei as regras para os portos em questão e até mesmo o ufw deficiente para verificar se ele não veio de lá, mas não. #10 Em 25/03/2013, às 19:32 - toutafai Re: O problema do samba (ou não!!!!) desativar o ufw é inútil, há sempre iptables (e netfilter) que são o.... de volta do su</w:t>
      </w:r>
    </w:p>
    <w:p>
      <w:r>
        <w:rPr>
          <w:b/>
          <w:color w:val="FF0000"/>
        </w:rPr>
        <w:t xml:space="preserve">id 299</w:t>
      </w:r>
    </w:p>
    <w:p>
      <w:r>
        <w:rPr>
          <w:b w:val="0"/>
        </w:rPr>
        <w:t xml:space="preserve">Qualquer ação de mudança tem três fases, que é importante discernir e viver. Demasiadas vezes, as empresas, "com o nariz no moinho", engarrafam as duas primeiras fases... Investir nas duas primeiras fases significa ter a coragem de desacelerar primeiro... para uma ação que, em última análise, é mais precisa, mais relevante e mais eficaz. Assumir uma nova posição, uma fase de mudança de alto risco... O coaching individual permite esclarecer suas ambições, discernir o essencial e fazer escolhas reais. O coaching individual é um apoio personalizado baseado em uma relação de confiança e paridade entre um coach e um coachee. Não se trata de treinamento, nem de consultoria ou terapia (ainda que se busque ferramentas destes diferentes campos). Consiste em uma co-elaboração, uma co-construção e uma exploração conjunta pelo coach e pelo coachee de uma nova visão da realidade, e conseqüentemente de novas soluções e novas formas de fazer as coisas para o coachee. Coaching de desenvolvimento É adaptado no contexto de assumir um novo cargo, mudar de função, promoção, desenvolvimento de liderança, superar um obstáculo profissional que requer uma melhor compreensão dos pontos fortes e das áreas de progresso, a fim de poder assumir as novas responsabilidades. Permite uma reflexão sobre o desenvolvimento profissional antes de assumir um cargo ou para um apoio personalizado uma vez no cargo. Coaching de resolução Focado no indivíduo, é usado quando o coachee precisa resolver um problema profissional de natureza relacional ou gerencial que o envolve em nível individual (gerenciamento de conflitos, gerenciamento de estresse, bloqueios relacionais, etc.). Nossa abordagem é baseada em um processo estruturado em torno de : - Uma entrevista preliminar com o coachee, contato mútuo para aprofundar suas necessidades, suas expectativas e determinar o contexto de intervenção. - Uma reunião tripartite entre o coach, a empresa (geralmente o n+1 do coachee) e o coachee, para formalizar um contrato sobre os objetivos e as mudanças esperadas. - Uma proposta de serviço personalizada que define a estrutura e o programa de intervenção e especifica o número de sessões de acordo com as necessidades expressas tanto pela empresa como pelo coachee. - O tempo entre duas sessões (duas a três semanas, em média) permite que as pistas e soluções previstas na sessão sejam ancoradas e testadas. Como opção, uma entrevista tripartite complementar no meio da missão para avaliar as primeiras mudanças observadas e possivelmente redefinir os objetivos, se o contexto assim o exigir. Uma entrevista tripartite no final da missão para avaliar o progresso do coachee em relação aos objetivos alvo. Ajudar cada pessoa a encontrar seu lugar de direito, ajudando a equipe a crescer e incentivando a inteligência coletiva. Dentre nossas abordagens pedagógicas na concepção e realização de seminários sob medida: utilizamos a dinâmica de grupos de participantes: alternamos trabalhos individuais, em subgrupos de diferentes tamanhos, e atividades plenárias em diferentes velocidades. Isto incentiva a cooperação e destaca a contribuição individual para o desempenho coletivo. Proporcionamos uma experiência: a exploração e ancoragem de novas formas de fazer as coisas é ainda mais forte quando os participantes são atores e vivem uma experiência. Isto pode tomar a forma de jogos de role-playing ou educativos. Desenvolvemos uma pedagogia de mobilização em torno de questões e talentos: fazemos com que todos trabalhem em suas questões pessoais e coletivas, para redescobrir seus talentos individuais e complementaridades dentro da equipe. Para ser eficaz e sereno em uma organização complexa, é necessário ser capaz de se concentrar em : - O relacionamento consigo mesmo: aquele que se mantém com o próprio desejo, com as próprias capacidades, com as próprias emoções, com a própria energia vital. - O relacionamento com os outros: clientes, acionistas, hierarquia, colegas, funcionários, parceiros. - A relação</w:t>
      </w:r>
    </w:p>
    <w:p>
      <w:r>
        <w:rPr>
          <w:b/>
          <w:color w:val="FF0000"/>
        </w:rPr>
        <w:t xml:space="preserve">id 300</w:t>
      </w:r>
    </w:p>
    <w:p>
      <w:r>
        <w:rPr>
          <w:b w:val="0"/>
        </w:rPr>
        <w:t xml:space="preserve">- 10 - 10 - 8.8 - ✅ 【 Comprimento ajustável 】 É muito conveniente ajustar o comprimento dos bastões de trekking para melhor se ajustar a sua altura e melhorar a estabilidade em diferentes terrenos. O comprimento pode ser ajustado de 112 a 130cm, o que é adequado para homens, mulheres e adolescentes. - Dobráveis e leves: para aqueles que querem viajar leve, estes bastões de trekking são sua melhor escolha. Ela pode ser dobrada em 3 seções (cerca de 36,8 cm após a dobra), e vem com uma bolsa de transporte de vara, que cabe bem em sua mochila ou mala. - Sistema de choque integrado: feito de liga de alumínio - essencial para caminhadas ou trekking sobre terrenos acidentados e suporta pesos mais pesados, proporcionando um alto nível de resistência à corrosão. Sistema embutido de absorção de choque para reduzir os danos causados pela força de diferentes terrenos durante o uso. - Construído para seu conforto: cabo ergonômico de espuma EVA com alça de pulso, absorvente de suor, design com ranhuras antiderrapantes, mais robusto e confortável que o cabo de cortiça. Não se preocupe com o risco de descascar e quebrar. - ✅ 【 Botão de bloqueio oculto 】 Primeiro é necessário conectar as 2 seções soltas ao fole. O botão está na seção 3 com as palavras "Down Stretch". Se você não vir o botão, por favor, puxe com força. Ele pode ser trancado de forma muito apertada para garantir a segurança. - Os bastões de trekking têm um sistema de dobra único e fácil de usar, assim você pode dobrar ou estender rapidamente seus bastões de 35cm a 135cm. - Quando não estiverem em uso, podem ser facilmente dobrados até menos de 35 cm e armazenados em sua mochila. - O pólo de caminhada de alumínio 7075 pode suportar melhor pressão e impacto do que o carbono, o que causa dor nas articulações e músculos e evita quedas, melhorando muito seu equilíbrio. - Cabo de espuma EVA ergonômico com alça de pulso, absorvente de suor, ranhura antiderrapante e mais robusto e confortável do que o cabo de cortiça. - Adequado para a maioria dos terrenos - Com alguns postes de borracha intercambiáveis e algumas placas de neve, você pode enfrentar qualquer terreno. - ◾◾ COMFORTO E LUZ ◾◾ Postes de trekking de carbono para caminhantes muito exigentes: melhor redução de vibração e economia de peso para os mais minimalistas. - ◾◾ FÁCIL DE AJUSTAR ◾◾ Ajuste simples, rápido e confiável graças a um sistema de clipe robusto, os bastões telescópicos de trekking se adaptam à sua altura em segundos (105cm/135cm). - ◾◾ HEALTH &amp; WELLNESS ◾◾ Melhore sua condição física. Aliviar articulações, joelhos, costas: ganhar estabilidade e resistência. Encontre melhores suportes. Limitar a fadiga. Os postes SpOutdoor lhe trazem maior segurança em suas caminhadas. - ◾◾ O PRÊMIO IDEAL ◾◾ Este acessório de passeio obrigatório vai encantar seus entes queridos. com certeza, um presente original para um evento especial: aniversário, aniversário, festa de despedida, uma caminhada mítica, nova temporada esportiva. - ◾◾ A SUA SATISFAÇÃO 100% GARANTIDA ◾◾ SpOutdoor: é acima de tudo uma equipe humana e ouvindo seus clientes. 30 dias para mudar de idéia e uma garantia de 3 anos. Por que hesitar? Adicione estas bengalas ao seu carrinho 😉 - Novo design para 2019 com um preço de lançamento limitado no tempo! Encomende já seu par de bastões de caminhada! Nossa bengala de alumínio 7075 pesa até 115 gramas a menos que as bengalas de alumínio</w:t>
      </w:r>
    </w:p>
    <w:p>
      <w:r>
        <w:rPr>
          <w:b/>
          <w:color w:val="FF0000"/>
        </w:rPr>
        <w:t xml:space="preserve">id 301</w:t>
      </w:r>
    </w:p>
    <w:p>
      <w:r>
        <w:rPr>
          <w:b w:val="0"/>
        </w:rPr>
        <w:t xml:space="preserve">- O MINI continua a expandir seu alcance com rigor. A mais recente descendência: O MINI Roadster, o sexto modelo da linha atual da marca e o primeiro descapotável de dois lugares em sua história; Uma interpretação moderna, tipicamente MINI do conceito de um carro esportivo compacto de dois lugares com capota têxtil de acionamento manual O primeiro veículo premium de seu tipo no segmento de carros pequenos Uma oferta única para clientes exigentes que apreciam a elegância esportiva, Prazer de dirigir espontaneamente em direção aberta e estilo irresistível Manuseio emocionante graças a motores potentes e tecnologia sofisticada de chassis Inúmeras opções de personalização - Tradução autêntica da linguagem de design MINI para as proporções de um roadster Foco claro no caráter de dois lugares e no prazer de dirigir em direção aberta Aparência esportiva com sobreposições tipicamente curtas Estilo único e detalhes característicos sublinham a identidade da marca - Silhueta de três caixas com bota destacada Elegantemente longo visual de roadster graças aos pilares dianteiros íngremes e inclinados, A altura do carro foi reduzida em mais de 20 milímetros em comparação com o MINI Convertible. A capota operada manualmente pode ser aberta e fechada com uma mão e é extremamente rápida e fácil de operar. - Inigualável sensação de kart e segurança excepcional graças ao ajuste especial do chassi, baixo centro de gravidade, alta rigidez de torção e aerodinâmica otimizada Direção eletromecânica e Controle de Estabilidade Dinâmica (DSC) como padrão, Controle dinâmico de tração (DTC) e controle eletrônico de travamento diferencial (EDLC) disponíveis como opções (padrão no MINI John Cooper Works Roadster) Barras rolantes de aço inoxidável polido Desdobramento automático do spoiler ativo a 80 km/h MINI John Cooper Works Roadster com o pacote aerodinâmico John Cooper Works como padrão - Conceito estrito de dois lugares com maior capacidade de armazenamento e carga atrás dos bancos do motorista e do passageiro, uma escotilha de carga e um compartimento de bagagem de 240 litros Grande capô traseiro que gira para cima para facilitar o carregamento Opcional: rede anti-saia a ser inserida entre as barras de rolagem - Motor de quatro cilindros da última geração Os motores a gasolina e diesel mais potentes da linha MINI MINI TwinPower Turbo Tecnologia MINI John Cooper Works Roadster com 155 kW (211 cv), MINI Cooper S Roadster com 135 kW (184 cv), MINI Cooper Roadster com 90 kW (122 cv), MINI Cooper SD Roadster com 105 kW (143 cv) - Escolha exclusiva de cores e materiais para estofamento de bancos e cores de medalhões de porta, inserções decorativas e linhas de cores Opções adicionais exclusivas do programa MINI Yours e "faixas esportivas" em cores contrastantes para uma individualidade ainda maior Equipamento padrão de alta qualidade, incluindo assistência de direção sensível à velocidade, espelhos de porta ajustáveis eletricamente, Controle de distância de estacionamento, ar condicionado (MINI Cooper S Roadster, MINI Cooper SD Roadster, MINI John Cooper Works Roadster), bem como sistema de áudio com leitor de CD compatível com MP3 e AUX-in como padrão Os extras opcionais incluem carcaças de faróis pretos, faróis de xenônio, iluminação direcional adaptável, acesso confortável, controle automático de climatização, Timer Sempre Aberto, ampla gama de funções de entretenimento e comunicação: Harman Kardon HiFi Sound System, MINI Navigation System, MINI Connected functions such as the</w:t>
      </w:r>
    </w:p>
    <w:p>
      <w:r>
        <w:rPr>
          <w:b/>
          <w:color w:val="FF0000"/>
        </w:rPr>
        <w:t xml:space="preserve">id 302</w:t>
      </w:r>
    </w:p>
    <w:p>
      <w:r>
        <w:rPr>
          <w:b w:val="0"/>
        </w:rPr>
        <w:t xml:space="preserve">Aqui estão os palestrantes que falaram ou estão agendados para falar no Ch'ti JUG: - Antonio Goncalves é um arquiteto sênior que trabalha como consultor e treinador para seus clientes. Ex-consultor Weblogic da BEA Systems, ele é especialista em arquitetura de software e tecnologias Java desde 1998. Antonio é o autor do livro Java EE 5 publicado pela Eyrolles e do livro Beginning Java EE 6 Platform with GlassFish 3 publicado pela APress. Ele é membro do JCP e fala sobre o JSR 316 (Java EE 6), JSR 317 (JPA 2.0) e JSR 318 (EJB 3.1). Ele também ensina a plataforma Java EE no Conservatoire National des Arts et Métiers. Ele é um escritor técnico para DevX e developpez.com. Antonio é co-fundador e co-líder do Grupo de Usuários Java de Paris. Antonio liderou a sessão sobre Java EE 6 em 13 de maio de 2009. - Arnaud Héritier é um especialista sênior em tecnologias Java/JEE. Seja como desenvolvedor, arquiteto ou gerente de projeto, ele esteve envolvido em grandes projetos para várias empresas francesas. Enquanto trabalhava no desenvolvimento de aplicações, ele foi rapidamente confrontado com o problema de melhorar continuamente a qualidade, trazendo simplicidade e produtividade aos desenvolvedores. Um dos pontos fracos do desenvolvimento de software Java foi o sistema de construção: difícil de automatizar corretamente e caro de manter. Assim, ele se interessou e aderiu ao projeto Apache Maven em abril de 2004 para fornecer a todos um mecanismo de construção estável, automatizável e eficiente. Seu envolvimento no projeto o levou a integrar seu comitê diretor em junho de 2005. - Formado em Supélec, Emmanuel Bernard passou alguns anos no setor de varejo, onde se envolveu com o mundo ORM. Ele entrou na equipe Hibernate em 2003 e agora é um líder técnico na JBoss da Red Hat. Emmanuel é o principal desenvolvedor de Hibernate Annotations e Hibernate EntityManager, 2 projetos chave que se baseiam no Hibernate Core para implementar a especificação Java Persistence™ e também lidera a Hibernate Search and Validator. Emmanuel é membro do grupo de peritos JPA 2.0 e líder espectral do JSR 303: Bean Validation. Ele fala regularmente em várias conferências e JUGs, incluindo JavaOne, JBoss World, Devoxx e é co-autor da Hibernate Search in Action publicada pela Manning. - Olivier Grisel é engenheiro de P&amp;D na Nuxeo há 5 anos. Ele está envolvido no desenvolvimento da plataforma e também fornece consultoria e suporte aos clientes Nuxeo. Olivier está particularmente envolvido em projetos que visam integrar tecnologias de PNL e análise de imagem no produto para extrair conhecimento semântico (RDF + OWL) de conteúdo não estruturado usando cordas UIMA. - Eu sou Didier Girard Didier Girard, tenho doutorado em Aprendizagem de Máquinas e atualmente sou Diretor de Operações da SFEIR e sou especialista em desenvolvimento do Google desde 2012. Diariamente, pratico a análise de dados em volumes muito grandes através de tecnologias de nuvem e de grandes dados. Antes do SFEIR, eu era primeiro desenvolvedor na Atos e depois CTO na Improve. - Peter Lubbers é o Diretor de Treinamento e Documentação da Kaazing Corporation. Ele também desenvolve soluções de automação de documentos, duas das quais estão agora patenteadas. Ele também é o autor principal do Html 5 Design Patterns for Ria With Web Sockets. Antes de ingressar na Kaazing, Peter trabalhou na Oracle onde escreveu numerosos livros, incluindo o "Oracle Application Server Portal Configuration Guide" e "Oracle Application Server Developer's Guide for Microsoft Office". - Jean-Philippe Ravillion é Scrum Master no MC3SI e apresentou Scrum na noite de agilidade Ch'ti JUG em março de 2010. - David Alia é gerente da Divisão de Mídia/Internet da OCTO Technology.</w:t>
      </w:r>
    </w:p>
    <w:p>
      <w:r>
        <w:rPr>
          <w:b/>
          <w:color w:val="FF0000"/>
        </w:rPr>
        <w:t xml:space="preserve">id 303</w:t>
      </w:r>
    </w:p>
    <w:p>
      <w:r>
        <w:rPr>
          <w:b w:val="0"/>
        </w:rPr>
        <w:t xml:space="preserve">1.0 �toiles de 5 confusos e confusos A apresentação temática não faz você querer... 1.0 �toiles de 5 Confusos e confusos, 15 de janeiro de 2015 Um livro confuso, que combina uma abordagem cultural da dança com uma abordagem puramente técnica. O leitor se perde nestas cerca de 950 páginas, e se estiver procurando alguma informação específica sobre dança, é pego desprevenido por um excesso de informação bastante inútil. A apresentação temática não encoraja ninguém que trabalha no livro a ler mais. O esforço de assimilação é muito mais difícil do que para um livro que prossegue cronologicamente. Este livro é imprescindível se você estiver interessado na dança na primeira metade do século 20. Está muito bem documentado. Não se trata apenas de dança contemporânea como muitos livros sobre este tema. Ela trata de todas as formas de dança que estavam ativas naquela época e mostra como cada uma delas foi influenciada de muitas maneiras. Este estudo abrange o mundo e demonstra bem o entrelaçamento de diferentes danças de diferentes países. O estilo é claro e agradável.</w:t>
      </w:r>
    </w:p>
    <w:p>
      <w:r>
        <w:rPr>
          <w:b/>
          <w:color w:val="FF0000"/>
        </w:rPr>
        <w:t xml:space="preserve">id 304</w:t>
      </w:r>
    </w:p>
    <w:p>
      <w:r>
        <w:rPr>
          <w:b w:val="0"/>
        </w:rPr>
        <w:t xml:space="preserve">Limpeza do Rosto Você poderá jogar o jogo Limpeza do Rosto, um dos melhores jogos de beleza! Este jogo já foi jogado por outros 14045 jogadores e tem uma classificação de 4 em 5.  Mdrrr ... Você é do jardim de infância ou algo assim ... Sua linguagem ... nn mas olá o que eu gosto é que este jogo é ótimo você faz seu comentário mas não nos insulte este jogo é cccccccccccccccccccccoooooollllllllllllllllllllllllllllllll amami ahdro m3aia * não é ótimo Jaime se jeux il est super mieu que les autres jeux 20/2 les jeux je les trouve super allo mais allo koi</w:t>
      </w:r>
    </w:p>
    <w:p>
      <w:r>
        <w:rPr>
          <w:b/>
          <w:color w:val="FF0000"/>
        </w:rPr>
        <w:t xml:space="preserve">id 305</w:t>
      </w:r>
    </w:p>
    <w:p>
      <w:r>
        <w:rPr>
          <w:b w:val="0"/>
        </w:rPr>
        <w:t xml:space="preserve">"Mais rapidamente do que tem sido possível nos últimos milhares de anos, mais e mais pessoas estão despertando espiritualmente e realizando sua verdadeira natureza, fora do tempo e em comunhão com tudo o que vive. Ao mesmo tempo, a ciência está agora descobrindo como o universo funciona de forma totalmente unificada, do infinitamente pequeno ao infinitamente grande, que tudo está em tudo e emerge da energia do vazio, e que tudo é informação, ou consciência. Esta reconciliação entre ciência e espiritualidade vem de uma mudança no ciclo cósmico previsto em todas as civilizações antigas na origem das religiões, tradições e filosofias da humanidade. Ao reafirmar os princípios naturais e universais, a nova consciência traz uma visão coerente que ressoa no coração sobre a natureza da realidade e o significado da existência. Rendição à Onda Vivemos assim um momento crucial na evolução da humanidade onde, como o velho morre, cada coração que se abre instala os pilares do novo mundo. Estes pilares são Amor e Conhecimento. Destas podem brotar todas as mais finas virtudes da natureza humana, que transcendem as noções do bem e do mal. O conhecimento não é um processo de aprendizagem mental, ele é vivenciado através do bom senso e da coerência. Ele nos permite validar o que já sabemos dentro de nós mesmos, e assim nos liberta de qualquer dependência do mundo externo. Ela abraça o universo inteiro para permitir que apenas o Amor tome seu lugar inteiramente no corpo. Assim, Conhecimento é Amor. Isto só pode ser reconhecido em uma comunhão além da forma. O amor é principalmente vibratório, cria um clima que nutre e cura, enquanto que o Conhecimento é a Luz que purifica. Este site é uma manifestação da onda da nova consciência. Você pode comungar com as novas energias que estão aqui, e ter os meios para recuperar sua liberdade, entregando-se à coerência universal que é vivida no presente. Mas o trabalho não pode ser feito por você. Cabe a cada um, portanto, assumir a responsabilidade. É hora de desistir do velho, de olhar para dentro e de se tornar como crianças novamente. Todos aqueles que optam por se render à onda do novo gradualmente se tornam conscientes de que somos todos uma experiência universal. Sendo da mesma origem, somos todos irmãos e irmãs. Este é o fruto do bom senso. Somente um espírito de fraternidade além do tempo e do espaço permite o descanso eterno de um mundo que vive no presente. No Amor, Alegria e Paz do presente, Quentin</w:t>
      </w:r>
    </w:p>
    <w:p>
      <w:r>
        <w:rPr>
          <w:b/>
          <w:color w:val="FF0000"/>
        </w:rPr>
        <w:t xml:space="preserve">id 306</w:t>
      </w:r>
    </w:p>
    <w:p>
      <w:r>
        <w:rPr>
          <w:b w:val="0"/>
        </w:rPr>
        <w:t xml:space="preserve">Moda Moderna WooCommerce Woncep Theme - WooCommerce Fashion Minimal WordPress Theme com um design minimal e elegante faria uma escolha perfeita para qualquer pessoa que busque um grande tema para suas lojas de comércio eletrônico de moda, sites de moda, lojas de roupas ou lojas de acessórios on-line. Além disso, a Woncep vem com muitas características e funções para ajudá-lo a criar uma loja maravilhosa e fazer compras de moda masculina e feminina, roupas infantis, sapatos, óculos, bolsas, chapéus, cintos, bijuterias, acessórios, até mesmo móveis, etc. O tema Woncep permite que você escolha entre mais de 10 belos layouts de homepage, cada um único e deslumbrante à sua maneira, o que pode impressionar os clientes à primeira vista. Este tema mínimo e moderno é construído com o poderoso Elementor drag and drop page builder, WooCommerce, Slider Revolution e outros plugins poderosos do WordPress. Além disso, a Woncep fornece páginas dedicadas de WooCommerce e produtos, numerosos layouts de blogs, páginas internas bem projetadas e muitas outras características que ajudarão seu site de moda a se destacar da multidão. Explore a Woncep agora! Excelentes designs para uma loja de moda temática WordPress 10+ layouts de página inicial atraente 10+ designs deslumbrantes que seriam o começo perfeito para diferentes tipos de lojas de roupas de moda. Lance agora sua loja de moda online com a Woncep! Design totalmente responsivo O layout da Woncep é totalmente responsivo, funciona perfeitamente em smartphones, tablets e desktops. Também é totalmente compatível com todos os navegadores. Muitas páginas fantásticas da loja Woncep - O tema da Woncep oferece a você uma ampla gama de layouts fantásticos. Basta selecionar o layout que você deseja, tudo será exibido da maneira que você quiser. Páginas de produtos bem projetadas Com a regra de levar o produto no centro das atenções, em Woncep - Minimalist Fashion WordPress Theme, todos os itens de moda aparecem de uma forma surpreendente por si só. Um tema perfeito para o site da loja de moda Muitos recursos são fornecidos com a Woncep para permitir que você tenha um ótimo site de moda, como um vídeo lookbook para exibir uma nova coleção, um mega menu, um filtro e uma seção de contagem regressiva. Beautiful Woncep blog templates suporta vários tipos de posts que você pode compartilhar livremente sobre moda, tendência da moda, coleção ou qualquer outro item relacionado à moda. Além disso, cada post do blog é SEO otimizado para melhores resultados nos mecanismos de busca. Excelentes páginas funcionais Torna sua loja de roupas online mais fácil de usar com várias seções internas úteis como Carrinho de compras, Lista de desejos, Finalizar compras, Minha conta, Sobre nós, Perguntas freqüentes, Contato. Woncep - Elemento Temático de Moda Mínima e Limpa Construtor de Páginas da WordPress Elementor incluído Construir qualquer coisa com o plugin Arrastar e Soltar Page Builder - Elementor plugin! A falta de habilidades de codificação não é mais uma barreira. One Click Demo Import Import Woncep mode demos em um clique e use-os imediatamente com a ajuda do plugin One Click Demo Import. Isso lhe poupa muito tempo! Compatibilidade dos populares plugins WordPress Além disso, este grande plugin WordPress limpo e responsivo O tema é totalmente compatível com muitos plugins temáticos fantásticos do WordPress para a melhor loja de moda WooCommerce com a melhor experiência do cliente. Cabeçalhos e Rodapés Múltiplos Você pode escolher qualquer um dos cabeçalhos e rodapés pré-definidos e ajustá-los como quiser. Além disso, este tema Trendy &amp; Minimal Fashion Woncep traz muitas outras grandes características para o melhor tema WordPress WooCommerce da moda. Aumente suas vendas com a Woncep agora! UM DOS MELHORES TEMAS DE WORDPRESS DE MODA MÍNIMA, MAS BELA! - Construído sobre WordPress Drag &amp; Drop Page Build</w:t>
      </w:r>
    </w:p>
    <w:p>
      <w:r>
        <w:rPr>
          <w:b/>
          <w:color w:val="FF0000"/>
        </w:rPr>
        <w:t xml:space="preserve">id 307</w:t>
      </w:r>
    </w:p>
    <w:p>
      <w:r>
        <w:rPr>
          <w:b w:val="0"/>
        </w:rPr>
        <w:t xml:space="preserve">As inscrições estão abertas para a 5ª promoção do Instituto de Antropologia 1 - Acesso ao programa e arquivo de inscrição clicando neste link 2 - Acesso ao regulamento interno do instituto clicando neste link 3 - Acesso ao formulário de adesão ao ARIGAH clicando neste link Para qualquer informação não hesite em escrever para arigah.contact@gmail.com O Instituto de Antropologia Espiritual criado por Annick de Souzenelle e Agnès Desanges é constituinte do Arigah desde 2017 Um pouco de história Willed by Annick de Souzenelle, a associação Arigah toma seu nome do hebraico אריגה : tecelagem. Sua missão é tecer um elo entre os muitos grupos criados na França e no mundo ao redor de seu ensino. É uma questão de dar a possibilidade a todos aqueles que se encontram na França, mas também na Itália, Bélgica, Suíça, Espanha, Colômbia, Argentina e Quebec, de se encontrarem, conhecerem-se e trocarem idéias; de estabelecer seu trabalho a partir dos livros de Annick de Souzenelle, suas intervenções, as gravações de suas conferências ou seminários O Instituto de Antropologia Espiritual (IAS) foi criado em 2010, por iniciativa de Agnès Desanges e Annick de Souzenelle, independentemente do projeto associativo Arigah, que estava começando a ver a luz. A idéia era oferecer um curso de treinamento, não baseado diretamente nos ensinamentos de Annick de Souzenelle, mas nas grandes tradições da humanidade na forma de uma viagem de três anos. Cada estudante é convidado a encontrar em profundidade, em uma viagem pessoal e experiencial, os grandes fundamentos da filosofia grega, do pensamento chinês, do hinduísmo, do islamismo, da tradição judaica e do cristianismo. Em 2017, o Priorado de Santo Agostinho em Angers, que havia recebido as duas primeiras turmas, passou para outros projetos e o Instituto foi colocado sob a gestão associativa de Arigah. Desde então, a missão de Arigah tem se baseado nestes dois pilares, favorecendo uma dupla tecelagem do mundo interno e externo através de : - uma jornada iniciática (uma experiência pessoal) encarnada no longo treinamento oferecido no Instituto de Antropologia Espiritual - a oportunidade nos grupos de Arigah de aprender ou aprofundar o conhecimento mais direto do ensino de Annick de Souzenelle. Os fundamentos da associação são definidos por uma carta ética. A mensagem de Annick de Souzenelle por ocasião da criação oficial de Arigah. Como a criança que deixou seu berço para ir para a sala que foi preparada para ele, o Instituto de Antropologia Espiritual encontra no nome de ARIGAH, que significa tecelagem em hebraico, uma resposta essencial a esta busca. Esta palavra hebraica é presidida pelas duas cartas, א e ר, que, unidas na tecelagem dinâmica da qual são o fio, formarão a palavra ''luz''. É um fio de luz que flui através da urdidura do tear, lançado pelo "camelo" que é a letra Guimel ג. O camelo é o homem que atravessa o deserto, MIDEBAR, e só pode ser assegurado pelo que lhe vem da palavra divina DABAR. O exemplo fundador é a travessia do deserto pelos hebreus depois que deixaram o Egito, a terra da escravidão. O "camelo", entretanto, só terá a força desta insegurança para tecer seu novo caminho se ele se cercar (quase se identifica!) com YAH, יה ou seja, seu Senhor interior, seu NOME יהוה que as duas letras que circundam o Guimel dizem. A palavra ARIGAH אריגה assim recolhe em si</w:t>
      </w:r>
    </w:p>
    <w:p>
      <w:r>
        <w:rPr>
          <w:b/>
          <w:color w:val="FF0000"/>
        </w:rPr>
        <w:t xml:space="preserve">id 308</w:t>
      </w:r>
    </w:p>
    <w:p>
      <w:r>
        <w:rPr>
          <w:b w:val="0"/>
        </w:rPr>
        <w:t xml:space="preserve">Experience Old Montreal oferece uma coleção de alguns dos melhores e mais populares hotéis, restaurantes, bares, terraços e spas de Old Montreal, todos oferecendo um excelente serviço e hospitalidade! Descubra também eventos e outras sugestões para tornar sua visita em Old Montreal inesquecível! Nosso portal é também o lugar perfeito para começar a planejar seus eventos, reuniões, banquetes e casamentos em Montreal Velha!</w:t>
      </w:r>
    </w:p>
    <w:p>
      <w:r>
        <w:rPr>
          <w:b/>
          <w:color w:val="FF0000"/>
        </w:rPr>
        <w:t xml:space="preserve">id 309</w:t>
      </w:r>
    </w:p>
    <w:p>
      <w:r>
        <w:rPr>
          <w:b w:val="0"/>
        </w:rPr>
        <w:t xml:space="preserve">Nota: Este shiur tem levantado muitas questões que Rav Aviges tem respondido. Aconselhamos a leitura após ter lido esta dvar torah em Leh Leha. O parashah de Leh Leha nos fala de Abraão, Abraão simboliza a bondade "hessed", o verso diz "dar verdade a Jacó e bondade a Abraão". Abraão simboliza a bondade por ter uma tenda que estava aberta para as quatro direções em que ele convidava convidados de onde quer que eles viessem. Esta semana optei por fazer um estudo sobre o hessed na Torá. A palavra hessed aparece várias vezes na Torá. Entretanto, há uma passagem na Torá onde a palavra aparece completamente fora do contexto, e é nesta passagem muito surpreendente na Torá que eu quero me concentrar primeiro. Em Levítico 20:18 diz que se um homem se casa com sua irmã, a filha de seu pai ou a filha de sua mãe, e ele vê a nudez dela e ela vê a dele, é um ato de bondade (hessed), e eles serão cortados à vista de seus concidadãos: ele descobriu a nudez de sua irmã, ele suportará a pena. A palavra aqui empregada parece completamente fora de contexto, por que fazer sexo com uma irmã seria um ato de bondade, e se é um ato de bondade, então por que é condenado pela pena de morte? Rashi dá duas explicações para o verso, ele diz que é incesto ('hessouda') Vergonha, em aramaico, é dito: 'hassouda'. A explicação intermediária é a seguinte: Se Qayin (Caim) casou com sua irmã, é porque Hashem realizou um ato de graça para construir o mundo através dele, como está escrito (Tehilim 89:3): 'O mundo será construído por 'hessed' (Sinédrio 58b)'. A primeira explicação de Rashi parece surpreendente, pois ele explica que a palavra hessed usada no verso não é uma palavra hebraica, mas uma palavra aramaica que significa "vergonha". Esta é uma explicação difícil porque as palavras aramaicas são raras no Levítico. As palavras aramaicas aparecem com mais freqüência no Gênesis quando os protagonistas da história falam aramaico. Em todos os capítulos antes deste verso e depois, não há nenhum vestígio de Aramaico. Por que usar uma palavra aramaica quando a palavra hebraica existe para "uma vergonha", e por que criar um equívoco usando uma palavra aramaica que tem outro significado em hebraico, como a palavra "hessed"? A segunda explicação dada por Rashi interpreta a palavra hessed em seu sentido literal, e ele nos diz que foi através da bondade que G-d permitiu que a humanidade se desenvolvesse em primeira instância através de relações incestuosas. É difícil entender por que é uma gentileza ter relações entre irmãos e irmãs. O que parece óbvio no verso é que a Torah pensa que as relações sexuais proibidas são atos de caridade. Pois dar prazer a alguém é o maior ato de hessed que se pode fazer. Se é um ato de bondade dar comida a um estranho, mais uma razão para dizer que é um ato de bondade dar-lhe prazer sexual. É por isso que a Torá chama as relações proibidas de benevolência hessed. A questão agora é por que G-d proibiu o sexo com estranhos, mas ordenou que o homem recebesse estranhos em sua mesa, qual é a diferença? (É claro que as proibições sexuais são "hukim" "decretos", mas um dos papéis do estudo da Torah é buscar</w:t>
      </w:r>
    </w:p>
    <w:p>
      <w:r>
        <w:rPr>
          <w:b/>
          <w:color w:val="FF0000"/>
        </w:rPr>
        <w:t xml:space="preserve">id 310</w:t>
      </w:r>
    </w:p>
    <w:p>
      <w:r>
        <w:rPr>
          <w:b w:val="0"/>
        </w:rPr>
        <w:t xml:space="preserve">Brincos de pérolas brancas de água doce 14K Gold Flat (6mm) Duas pérolas brancas de água doce brilhantes são montadas em broches de ouro branco 14K brilhantes com fechos de empurrar para as orelhas perfuradas. Eles acrescentam um estilo essencial e versátil a um visual clássico. O item que você selecionou é excepcional e merece atenção especial. Entre em contato com um consultor de diamantes e jóias para ajudá-lo a completar seu pedido. Itens similares 14K Brincos de pérola de cultivo de água doce de Ouro Amarelo 14K (7mm) $100 Disponível em 2 Metais Brincos de pérola de cultivo de água doce de Prata Esterlina (6-6,5mm) $60 Clássico Brincos de pérola de cultivo de 18K Akoya Ouro Branco (6-6,5 mm) $160 Brincos planos de água doce cultivada pérola em ouro amarelo 14K (8 mm) $110 Disponível em 2 metais Brincos planos de água doce cultivada pérola em ouro amarelo 14K (9 mm) $140 Disponível em 2 metais Brincos planos de água doce cultivada pérola em ouro branco 14K (6 mm) Informações sobre brincos - Item # - 3481 - Metal - Ouro branco de 14 quilates - Backing - Push-in - Ródio - Sim Informações sobre pérolas de água doce - Melhorias - Branqueamento - Cor mínima: - Branco - Brilho - Médio - Forma - Quase redondo - Uniformidade - Bom - Marcações superficiais - Ligeiramente manchadas - Tamanho mínimo - 6,0 mm - Tipo de montagem - Pivô de ajuste Detalhes de envio - Pedido feito por : - 16 horas, horário do leste na segunda-feira, para embarque na segunda-feira, 23 de março - Entrega estimada: - 1 a 5 dias para os Estados Unidos contíguos* - Frete grátis via: - FedEx Ground® - Frete grátis - Devoluções grátis Nota: Os preços e a disponibilidade estão sujeitos a alterações sem aviso prévio. Para mais informações, leia nossos Termos e Condições. As limitações se aplicam a devoluções gratuitas. Para mais informações, consulte nossa política de devoluções.</w:t>
      </w:r>
    </w:p>
    <w:p>
      <w:r>
        <w:rPr>
          <w:b/>
          <w:color w:val="FF0000"/>
        </w:rPr>
        <w:t xml:space="preserve">id 311</w:t>
      </w:r>
    </w:p>
    <w:p>
      <w:r>
        <w:rPr>
          <w:b w:val="0"/>
        </w:rPr>
        <w:t xml:space="preserve">Thierry Mornet, conhecido como Terry Stillborn, criou a Guarda Republicana em novembro de 1980 como parte de uma competição para a revista Mustang. Foram necessários 23 anos para que o personagem voltasse à vanguarda. Primeiro no início do verão com o lançamento das primeiras aventuras no Universo Estranho t.5, depois neste outono com a Guarda Republicana t.2. Particularmente entusiasmados com tal estreia, fizemos nossas muitas perguntas ao roteirista (Terry) e ao artista Christophe Hénin para que pudessem nos contar um pouco mais sobre esta famosa Guarda... Realizado em conexão com os álbuns Le Garde Républicain T2, Strangers Universe T5 Local da entrevista : O espaço cibernético Localização da entrevista: O espaço cibernético</w:t>
      </w:r>
    </w:p>
    <w:p>
      <w:r>
        <w:rPr>
          <w:b/>
          <w:color w:val="FF0000"/>
        </w:rPr>
        <w:t xml:space="preserve">id 312</w:t>
      </w:r>
    </w:p>
    <w:p>
      <w:r>
        <w:rPr>
          <w:b w:val="0"/>
        </w:rPr>
        <w:t xml:space="preserve">Assunto: US plates (Leia 21718 vezes) Nas placas de estado só porque elas podem colocar os traços e não o site where� você os levou IP archiv�e Ok isso é bom � sabe mas não é o tipo de coisa � mudar a cada 4 manhã IP archiv�e É por isso que eu queria os traços, estou colocando todas as chances no meu side� As fotos virão quando eu conseguir IP archiv�e Eu não acho que �a é o tipo de caixa em que se está chateado off�! A menos que você encontre um policial z�l�... É claro, eu nunca tive nenhuma preocupação com as placas mesmo com uma rotina contr�le Então vamos lá Eles são tão � focados no mumu, a placa é uma outra dimensão Arquivado IP Tanto melhor! não sou eu que vou reclamar sobre isso! IP archiv�e Ainda sem notícias de minhas placas IP archiv�e foi muito tempo para mim também! mas �a chega t'inquiète! Vite vite vite Par contre ils sont anglais ou fran�ais, parce que sur la page contact il y a une adresse fr IP archiv�e Recu Tout comme je voulais Excelente boulot! Você nos dirá se a polícia está p�nible com você ou não IP archiv�e Se assim for eu d�m�nage para manter minhas placas IP archiv�e Euh no... eles devem IP archiv�e Para consertá-las é melhor!!! Mas talvez você planeje colá-los � com cola?! IP archiv�e Placas e placas circundantes. Avis? Montar com placas não conformes</w:t>
      </w:r>
    </w:p>
    <w:p>
      <w:r>
        <w:rPr>
          <w:b/>
          <w:color w:val="FF0000"/>
        </w:rPr>
        <w:t xml:space="preserve">id 313</w:t>
      </w:r>
    </w:p>
    <w:p>
      <w:r>
        <w:rPr>
          <w:b w:val="0"/>
        </w:rPr>
        <w:t xml:space="preserve">Sexta-feira, 21 de fevereiro de 2014- Lançamento Nacional Desculpe, sem teatros dentro de -1 km do código postal 33463 onde o filme "Pompéia" na sexta-feira, 9 de outubro. Por favor, tente:- ampliar seu campo de busca, ou - inserir um novo código postal - escolhendo outra data. Se, depois de tentar diferentes opções, seu filme ainda não aparecer com o cronograma de desempenho, seu filme pode não estar tocando em sua área com as opções que você escolheu. Pompéia Após uma hora e alguns minutos de "Pompéia", o vulcão acorda. Seria de esperar que os habitantes da infeliz vila italiana fossem ocupados pelo perigoso vulcão durante os 110 minutos de duração do filme. Afinal, os filmes que giram em torno de vulcões já foram bastante bem sucedidos antes. "Vulcão" é um exemplo. E há outro também. Mas por alguma razão não tão óbvia, "Pompéia" tentou preencher três quartos do filme com cenas de batalhas no coliseu, a política da Roma antiga, histórias de amizades improváveis e uma história de amor. Mas nós não nos importamos com nada disso. Nada disso desperta nosso interesse. E me diga, afinal, onde está esse vulcão de novo? Para responder à sua pergunta: está bem ao lado - e está roncando. Ela joga fumaça. Às vezes o vulcão faz fissuras geológicas ou brechas arquitetônicas. Esta grande montanha permanece omnipresente, mas sem realmente se impor na história. É somente quando Paul W.S. Anderson lança "O Último Anúncio" que o filme nos mergulha nos últimos 20 minutos de um desastre indescritível. Se você não tiver adormecido depois do discurso tecido em torno da história de "Pompéia", você estará pronto para alguma diversão durante a cena final. Ele aperta tudo que você esperava do filme e o torna uma entrega espetacular! A fumaça que força os aldeões a fugir de suas casas correndo para frente o mais rápido possível. Os personagens que chegam tarde no filme têm a oportunidade de resgatar princesas infelizes que escolheram o lugar errado para construir uma casa de férias, que fica no sopé de uma montanha que lança riachos de lava. Tudo isso pode ser resumido em algumas gargalhadas. Mas nada mais do que uma sobremesa que mal vale o longo jantar que você teve que comer antes. Nossa recomendação para você suportar uma boa parte de "Pompéia" é que você tire sua atenção do vapor escravo/gladiador/hero Kit Harington - com licença, Jon Snow - e volte sua atenção para seu companheiro: o colérico Adewale Akinnuoye-Agbaje - com licença, Sr. Eko - que faz amizade com seu companheiro de luta e recita suas falas com alguma elegância. Interpretar um senador romano é Kiefer Sutherland - desculpe, Jack Bauer - que é tão vaidoso que vai lembrá-lo de Basil Fawlty (Fawlty Towers) e oferece a mão de sua filha Emily Browning da maneira mais estúpida - Emily? Desculpe, não faço idéia de onde veio esta atriz. Mas as referências duvidosas da novela e as poucas apresentações divertidas oferecidas por Eko e Jack não são suficientes para tirar nossas mentes do tédio e idiotice que "Pompéia" gostaria de passar como narrativa... até que o grande espetáculo chegue em seguida. Na verdade, a última cena é uma jóia. É engraçado e energizante e pode-se até ousar dizer que "Pompeia" expõe a futilidade da vida, do amor, da amizade, da política e</w:t>
      </w:r>
    </w:p>
    <w:p>
      <w:r>
        <w:rPr>
          <w:b/>
          <w:color w:val="FF0000"/>
        </w:rPr>
        <w:t xml:space="preserve">id 314</w:t>
      </w:r>
    </w:p>
    <w:p>
      <w:r>
        <w:rPr>
          <w:b w:val="0"/>
        </w:rPr>
        <w:t xml:space="preserve">Athol Fugard, o outro africano no Praemium Imperial Aos 82 anos, o dramaturgo sul-africano foi homenageado na categoria de Teatro-Filme da maior honra cultural do Japão. Por Roger Maveau e Malick Diawara Já não era sem tempo. Foram necessários 26 anos para que um africano fosse premiado com o Praemium Imperiale. E, este ano, a África está particularmente estragada. O prêmio de incentivo "jovem artista" foi concedido à Fundação Zinsou de Cotonou, e o próprio Praemium Imperiale foi para Athol Fugard da África do Sul. Para entender seu significado, vale a pena notar primeiro o que é o Praemium Imperiale. Este prêmio é para as artes o que a Fields Medal é para a matemática, outros dizem o "Nobel das Artes". Ela abrange cinco disciplinas artísticas contemporâneas: pintura, escultura, arquitetura, música e cinema/teatro. A mais antiga fundação cultural do Japão, a Associação de Arte Japonesa, criou-a em 1988. Seu presidente honorário não é outro senão o príncipe imperial Hitachi, irmão mais novo do imperador Akihito. Entre os laureados anteriores, destacam-se personalidades de prestígio: em 1995, o italiano Renzo Piano, arquiteto do Centre Pompidou em Paris; em 2004, o brasileiro Oscar Niemeyer, designer da cidade de Brasília em 1960; em 2001, o jazzman Ornette Coleman; em 2013, o músico Plácido Domingo e o cineasta americano Francis Ford Coppola. Em 16 de julho, Jean-Pierre Raffarin, sucessor de Jacques Chirac na Associação de Arte Japonesa, revelou os vencedores desta 26ª edição no musée du quai Branly em Paris. Um feroz opositor do apartheid E agora o teatro africano está em foco com o dramaturgo, diretor e ator Athol Fugard, nascido no Cabo Oriental. Com uma mãe afrikaner e um pai irlandês, Athol Fugard é um humanista que se tornou diretor de uma companhia de teatro, The Serpent Players. Sua particularidade: é composta quase exclusivamente de atores negros. De fato, já em 1962, ele apoiou publicamente o movimento anti-apartheid. Como resultado, ele foi colocado sob vigilância e teve seu passaporte confiscado. Athol Fugard também é conhecido por sua escrita, notadamente por seu romance Tsotsi, escrito em 1980 e adaptado ao cinema em 2006. Seus trabalhos pós-apartheid são mais íntimos do que políticos. O homem de arte tem precedência sobre o político. Voltando ao Praemium Imperiale 2014, os nomes dos outros vencedores devem ser mencionados: Frenchman Martial Raysse, na categoria de pintura. Atualmente, ele está expondo no Centro Pompidou. Há também o italiano Giuseppe Penone para escultura, o americano Steven Holl para arquitetura e o compositor estoniano Arvo Pärt para música. Todos receberão seus prêmios no dia 15 de outubro em Tóquio.</w:t>
      </w:r>
    </w:p>
    <w:p>
      <w:r>
        <w:rPr>
          <w:b/>
          <w:color w:val="FF0000"/>
        </w:rPr>
        <w:t xml:space="preserve">id 315</w:t>
      </w:r>
    </w:p>
    <w:p>
      <w:r>
        <w:rPr>
          <w:b w:val="0"/>
        </w:rPr>
        <w:t xml:space="preserve">Onde encontrar um Ginecologista em Paris? Ginecologista em Paris : você deseja marcar uma consulta ? Para marcar uma consulta com Doctor Benchimol, ginecologista-obstetra em Paris: Endereço: 11 Place de la Nation, 75011 Paris Tel: 01 46 59 28 19 Fax: 09 70 62 75 50 Traga todos os seus documentos e exames relacionados com o motivo da consulta. Hebraico / Hebreu / ברוכים הבאים לאתר לאתר האינטרנט של ד "ר בנשימול (דוקטור בנשימול), רופא נשים ומיילד, מומחה ביילוד וגניקולוגיה ,דובר עברית, פריס, צרפת O secretariado telefônico está aberto na segunda, terça, quarta, quinta e sexta-feira das 08:00 às 20:00 ; Sábado das 08h00 às 12h00 (janeiro, fevereiro, março, março, abril, maio, junho, julho, agosto, setembro, outubro, novembro, dezembro). Minha secretária (Sandrine) está presente na segunda-feira das 09:00 às 13:00 e das 14:00 às 18:30, na quarta-feira e sexta-feira das 09:00 às 13:00 e das 14:00 às 19:00. A prática é encerrada aos sábados e domingos. A prática está aberta todos os meses do ano. Recebo emergências por marcação. Para emergências com risco de vida, dirija-se ao hospital. Horário de funcionamento e endereço de consulta Clínicas onde pratico cirurgia ginecológica na Clinique Geoffroy Sainte Hilaire e na Clinique de Bercy. Clinique de Bercy, Charenton-le-Pont Clinique de Bercy, Charenton-le-Pont I realiza entregas na Clinique Sainte Thérèse. Clinique Sainte Thérèse, Paris 75017 A escolha da clínica é sua. Você pode visitar os diferentes websites dessas clínicas para facilitar sua escolha. Doutor Benchimol Yéhouda RPPS número: 10001418150 Conventionné secteur II Não signatário do CAS nem OPTAM Membro de um AGA Registrado no General Medical Council (GMC) de Londres em Gynaecology-Obstetrics desde 10 de julho de 2014 (Registro completo com licença para exercer): número de referência GMC (7478808). Acesso A Place de la Nation, anteriormente conhecida como a "Place du Trône" e posteriormente como a "Place du Trône renversé", é uma praça no leste de Paris, que se encontra no 11o e 12o arrondissements (75011 e 75012). O nome atual da praça vem dos feriados bancários de 14 de julho de 1880. Duas colunas são instaladas na entrada da praça. Elas são encimadas por duas estátuas, as de Philippe Auguste e as de Saint Louis. Medindo 252 m de diâmetro, o quadrado é plantado com árvores e decorado com um jardim central. Um grupo de bronze, o trabalho do escultor Aimé Jules Dalou, foi colocado no centro da praça em 1889: o Triunfo da República. O escritório está localizado na 11 Place de la Nation, 75011 Paris. De carro ou de táxi De ônibus: Linhas 26, 56, 57, 86, 351 (Place de la Nation, no lado ímpar) Projetos para reestruturar 7 praças parisienses, incluindo a Place de la Nation (Place de la Bastille (IV, XI e XII arrondissements), Place de la Nation (XI e XII arrondissements), Place du Panthéon (Vth arrondissement), Place de la Gambetta (XX arrondissement), Place de la Madeleine (VIII arrondissement), Place des Fêtes (XIX arrondissement) e Place d'Italie (XIII arrondissement)) - Facilitar os caminhos para ciclistas e pedestres, favorecendo o one-stop shopping - Incentivar o acesso ao transporte público e a intermodalidade - Plantar as praças, criar espaços verdes de fácil utilização para investir - Aumentar o valor do</w:t>
      </w:r>
    </w:p>
    <w:p>
      <w:r>
        <w:rPr>
          <w:b/>
          <w:color w:val="FF0000"/>
        </w:rPr>
        <w:t xml:space="preserve">id 316</w:t>
      </w:r>
    </w:p>
    <w:p>
      <w:r>
        <w:rPr>
          <w:b w:val="0"/>
        </w:rPr>
        <w:t xml:space="preserve">O site www.votre-site-en-1ere-page.fr é desenvolvido pela Agência IMPAAKT, uma empresa especializada na criação e referência de sites na Internet. Com mais de 20 anos de experiência em referenciamento de sites e 100% de seus clientes web na primeira página do Google, nossa empresa deixa agora as belas regiões de Champagne-Ardenne e Picardie para oferecer seu know-how a parceiros localizados em toda a França continental. Conteúdo do site As informações publicadas no site www.votre-site-en-1ere-page.fr (referência natural de sites) são fornecidas apenas para fins informativos e não são contratualmente vinculativas. O conjunto deste site está sujeito à legislação francesa sobre direitos autorais e propriedade intelectual. A reprodução total ou parcial deste site, que não seja para uso estritamente privado, é expressamente proibida. Todos os elementos presentes no site, incluindo textos, fotografias, logotipos ou marcas, etc., constituem obras. Qualquer reprodução (ou adaptação no todo ou em parte) que possa ser feita sem o consentimento de seus autores ou beneficiários, é totalmente ilícita. 8 rue Jules Méline 51430 Bezannes - Reims Publication, design and development : Agence IMPAAKT Hospedagem : LWS - 4 rue Galvani - 75838 Paris Cedex 17 - França. O editor se compromete a respeitar as leis relativas à criação e ao estabelecimento de sites na Internet. A editora deste site está empenhada em proteger a privacidade de todos os seus usuários. Nós coletamos informações, incluindo dados pessoais, quando você se registra ou navega no site. Também coletamos informações, incluindo dados pessoais, quando você se registra ou navega no site, quando você nos envia mensagens ou preenche formulários no site. Estas informações e dados pessoais sobre você incluem, por exemplo: seu nome, nome, empresa, endereço postal, endereço de e-mail, número de telefone e qualquer outra informação pessoal identificável. Em todos os casos, não alugamos ou vendemos seus dados pessoais a terceiros. Estas informações são utilizadas exclusivamente para lhe fornecer as melhores respostas e serviços possíveis (cotações, faturamento, boletim informativo, etc.). Observe que mantemos os dados de marketing por um máximo de 3 anos e pedimos dados de faturamento por um máximo de 6 anos. A qualquer momento, você tem o direito de retificar, modificar, apagar ou coletar (em formato .csv) seus dados pessoais. Para fazer isso, basta entrar em contato conosco usando o formulário de contato fornecido neste site. Adotamos todas as medidas de segurança para garantir a proteção de seus dados, assim como a forma pela qual você pode exercer seu direito de modificar ou apagar esses dados. Estes incluem: hospedagem em nossos servidores gerenciados, certificado de domínio SSL (HTTPS - criptografia), backups diários, gerenciamento de segurança (monitoramento ativo dos servidores), ações de prevenção de ataques (mecanismos anti-DDoS), atualizações de segurança, informação aos clientes e à CNIL dentro de 72 horas no caso de uma quebra de segurança. A editora deste website é proprietária e opera este website. Seu uso implica que você aceita todos os termos, condições e avisos contidos e citados neste documento (aviso legal/termos de uso). Estes se aplicam somente a este website e seus serviços e não a qualquer website de terceiros. Se você não concordar com estes termos, por favor, não utilize este site. Reservamo-nos o direito, a nosso critério, de atualizar ou modificar o aviso legal e os termos de uso. Portanto, por favor, verifique regularmente se elas foram ou não alteradas. Consideramos que você aceita uma modificação dos termos de uso se continuar a usar o site após a publicação desta modificação. Obrigado por sua compreensão. Por favor, não hesite em nos contatar para maiores informações sobre este assunto.</w:t>
      </w:r>
    </w:p>
    <w:p>
      <w:r>
        <w:rPr>
          <w:b/>
          <w:color w:val="FF0000"/>
        </w:rPr>
        <w:t xml:space="preserve">id 317</w:t>
      </w:r>
    </w:p>
    <w:p>
      <w:r>
        <w:rPr>
          <w:b w:val="0"/>
        </w:rPr>
        <w:t xml:space="preserve">Sudoku Sudoku é um jogo que se assemelha a um quebra-cabeça digital. Estimula o raciocínio lógico-matemático e o pensamento estratégico. No início pode parecer muito difícil, mas você verá que com um pouco de prática, conhecendo as estratégias certas, cada dia se tornará mais fácil e mais divertido. Sudoku: como jogar passo a passo 🙂 Você encontrará um enorme quadrado dividido em muitos pequenos quadrados, e estes pequenos quadrados estão agrupados em quadrados médios. Cada quadrado do meio tem 9 pequenos quadrados dentro. O objetivo do jogo é preencher os quadrados vazios com números, para que isso aconteça: - Todas as filas (horizontais) têm todos os números de 1 a 9, sem repetir nenhum. - Todas as colunas (verticais) têm todos os números de 1 a 9, sem repetir nenhum. - Todos os quadrados médios têm todos os números de 1 a 9, sem repetir nenhum. O que é Sudoku? Em bom japonês, o nome que todos nós sabemos nada mais é do que uma simplificação da frase "suji wa dokushin ni kagiru", que significa "os números devem ser únicos". É preciso lógica e raciocínio para resolver. História do Sudoku 🤓 Apesar de seu nome, o Sudoku não foi criado no Japão, a invenção é atribuída ao matemático suíço Leonhard Euler. No século XVIII, criou o que ele chamou de "quadrados latinos", um jogo em que os números devem aparecer apenas uma vez em cada linha e em cada coluna. 9 linhas e 9 colunas tornaram-se populares quando começaram a ser publicadas nos Estados Unidos. Na década de 1970. Estava lá em 1984, quando o japonês Maki Kaji encontrou o jogo. De volta à sua terra natal, Kaji melhorou o jogo (ele deu os números da pista, que já estavam na caixa, e criou diferentes graus de dificuldade, nomeou-o e o transformou em febre entre seus compatriotas: hoje, o Japão tem mais de 600.000 revistas XNUMX especializadas em Sudoku. No Ocidente, o jogo enlouqueceu em 2005. O primeiro passo foi dado em 1997, quando o neozelandês Wayne Gould visitou o Japão, aprendeu Sudoku e desenvolveu um programa de computador para o jogo, lançado em 2004. Há oito meses, suas criações do jogo começaram a ser publicadas diariamente pelo jornal The Times, que logo foi seguido por uma competição mundial. Tipos de Sudoku Tipos de Sudoku além do clássico: - Diagonal: Para jogar, você deve seguir as mesmas regras do Sudoku tradicional, ou seja, preencher todos os quadrados usando os números de 1 a 9, sem repetir nas linhas horizontais e verticais. O aspecto mais notável deste quebra-cabeça Sudoku é que além de conectar as linhas verticais e horizontais, você tem que fazer duas diagonais centrais formando um X, com números de 1 a 9 e que elas não se repetem. - Irregular: tem as mesmas regras que o clássico, exceto que os quadrados são irregulares. - Kakuro: Jogar kakuro não é muito difícil, embora seja considerado mais complicado que o sudoku. O objetivo é colocar os números de 1 a 9 de tal forma que eles não se repitam na seqüência de linhas e na seqüência de colunas, sendo necessário que a soma dos números (horizontalmente ou verticalmente) seja igual ao ponto ligado. - Assassino: esta é uma combinação de Sudoku e Kakuro. Portanto, existem áreas delimitadas onde não pode haver números repetidos e a soma destes deve dar o valor indicado. - Megasudoku: você tem que combinar os números no</w:t>
      </w:r>
    </w:p>
    <w:p>
      <w:r>
        <w:rPr>
          <w:b/>
          <w:color w:val="FF0000"/>
        </w:rPr>
        <w:t xml:space="preserve">id 318</w:t>
      </w:r>
    </w:p>
    <w:p>
      <w:r>
        <w:rPr>
          <w:b w:val="0"/>
        </w:rPr>
        <w:t xml:space="preserve">oi tlm como você está? Nome: Manon Cidade: Código Wilocrik:1332 5883 0401 Msn: horse063@hotmail.fr meu endereço msn para meu código amigo é horse@hotmailfr Nome: Manon Cidade: Código Wilocrik:1332 5883 0401 Msn: horse063@hotmail.fr Olá a todos código amigo : 3222 3374 6013 nome : Chii cidade : animal meu msn se você me adicionar death-angel_666@hotmail.fr Boa noite a todos código amigo : 116071361436 Minha cidade: LoveCity Nome do personagem Lolotte Abro minhas portas principalmente à noite me diga se você me acrescentou obrigado e talvez nos vejamos em breve obrigado e talvez nos vejamos em breve Boa noite todos amigos código: 116071361436 Minha cidade: LoveCity Nome do personagem Lolotte Eu abro minhas portas a maior parte do tempo à noite me diga se você me adicionou obrigado e talvez até breve Olá meu código é 034470714275 e você me dirá em wifi de pato se você me adicionou ok? Nome: Manon Cidade: Wilocrik Code:1332 5883 0401 Msn: horse063@hotmail.fr Meu código amigo para a travessia de animais CEST 034470714275 e para saber se você me adicionou, diga-o em wifi de pato ou em meu endereço MSN que é horse063@hotmail.fr MINHA CIDADE: mimimal MY NAME: manon Nome: Manon Cidade: Wilocrik Code:1332 5883 0401 Msn: horse063@hotmail.fr kikou Nome: Manon Cidade: Wilocrik Code:1332 5883 0401 Msn: horse063@hotmail.fr Y A QUELN tchousse !! Aqui está o meu código 107486052220 cidade itália nome aline mic boul eu registro você abre suas portas eu venho até você chousse !! y a quelqun tchousse !! Olá a todos aqui é meu amigo código 472558426964 meu nome karima e minha cidade malo obrigado de antemão olá a todos lamento muito mas g um novo amigo código c cidade mimimale nome manon @+ Nome: Manon Cidade: Wilocrik Code:1332 5883 0401 Msn: horse063@hotmail.fr Yop, meu amigo código é 2663-9972-0096, meu apelido é reGnak então minha cidade Ocaria. Para quem me adicionar, não se esqueça de me dar suas coordenadas também. Meu endereço msn é horse063@hotmail.fr Nome: Manon City: Wilocrik Code:1332 5883 0401 Msn: horse063@hotmail.fr city italy name aline Aqui está meu código 107486052220 city italy sim micboule mas seu msn me é horse063@hotmail.fr e você? Nome: Manon City: Wilocrik Code:1332 5883 0401 Msn: horse063@hotmail.fr Não sei se sb pode me ajudar, mas você não pode sair e o código de erro 86420 sb pode me explicar este código de erro? Nome: Manon Cidade: Wilocrik Code:1332 5883 0401 Msn: horse063@hotmail.fr Nome: Manon Cidade: Wilocrik Code:1332 5883 0401 Msn: horse063@hotmail.fr Aqui eu estou registrando e dizendo o que e se seus amigos eram meus ex amigos porque eu tive 1 problema com meus ds e comprei outro e isso mudou meu código de amigo para que meu velho amigo não fosse meu novo código.</w:t>
      </w:r>
    </w:p>
    <w:p>
      <w:r>
        <w:rPr>
          <w:b/>
          <w:color w:val="FF0000"/>
        </w:rPr>
        <w:t xml:space="preserve">id 319</w:t>
      </w:r>
    </w:p>
    <w:p>
      <w:r>
        <w:rPr>
          <w:b w:val="0"/>
        </w:rPr>
        <w:t xml:space="preserve">O Institut Mines-Télécom, que foi pioneiro nos MOOCs na França com o primeiro curso disponível em 2013, continua a desenvolvê-los e a desenvolver a prática em benefício de estudantes e profissionais que desejam atualizar ou adquirir novos conhecimentos. A reabertura dos MOOCs arquivados durante a crise sanitária mostrou o sucesso deste sistema. O ITM está enriquecendo sua coleção de MOOCs que quer certificar e está criando caminhos de treinamento, um bem indispensável para o início do ano letivo no caso de um bloqueio e para os estudantes internacionais que possam não poder viajar. Esta fórmula MOOC também atende às necessidades dos profissionais que estão acompanhando a transformação digital de suas empresas ou que desejam dar um novo rumo a suas carreiras. No início do período de contenção, o ITM embarcou em várias iniciativas para assegurar a continuidade educacional de seus alunos e para alcançar um grande número de alunos no âmbito de suas missões de serviço público. Hoje, a coleção ITM inclui 40 MOOCs, 10 dos quais foram reabertos para atender à crescente e urgente necessidade de ensino à distância em março. Com um total de 110.000 novos registros nas primeiras 5 semanas do lock-in, triplicando os números do ano anterior ao mesmo tempo. Agnès Pannier-Runacher, Secretária de Estado junto ao Ministro da Economia e Finanças, congratula-se com estes resultados, que demonstram a relevância da oferta de cursos on-line proposta pelo ITM. Esta coleção permite que os estudantes aprendam em seu próprio ritmo, durante seus estudos e ao longo de sua carreira. Por exemplo, o MOOC Transformação Digital para os Negócios e Indústria do Futuro chegou a mais de 7.000 pessoas, dois terços das quais são profissionais, trabalhando ou procurando um emprego. Nas diversas plataformas MOOC, o ITM está ganhando impulso e desenvolvendo sua presença. Ela também procura facilitar o acesso aos recursos das plataformas. Criação de novos MOOCs O ITM está atualmente trabalhando na produção ou projeto de cerca de vinte novos MOOCs, incluindo três novos cursos de certificação. Eles tratarão de temas como redes, computação e programação, negócios digitais, economia circular, cadeia de blocos, fabricação digital, a Internet das coisas e segurança cibernética. O tema da indústria do futuro será abordado através de dois MOOCs atualmente sendo criados pelo ITM e pela TUM (Technische Universität München) como parte da Academia Franco-Alemã para a Indústria do Futuro, co-fundada pelas duas instituições. O desenvolvimento da coleção ITM e sua distribuição nas principais plataformas (Coursera, edX, Fun-Mooc,) é possível graças ao apoio da Fundação Patrick e Lina Drahi, patrocinadora do programa MOOC do ITM. Criação de caminhos de aprendizado Os temas escolhidos para a criação desses novos cursos on-line estão em linha com o DNA e as missões do ITM: a transição tríplice digital, industrial e ecológica. Os recursos educacionais que compõem estes cursos são projetados por equipes de professores-pesquisadores, cada um em sua própria área e de acordo com suas necessidades e objetivos educacionais. Estes diferentes recursos serão adicionados a uma biblioteca pedagógica destinada a facilitar a implementação de caminhos de aprendizagem internos no ITM. Cada professor selecionará os recursos para elaborar um percurso de aprendizagem para o qual definirá os métodos de uso adaptados a seus alunos: sala de aula virada, aquisição de conhecimentos básicos antes de iniciar um curso prático, desenvolvimento de um conhecimento geral de uma matéria, etc. A criação de percursos de aprendizagem também se destina a assegurar a continuidade pedagógica no caso de um novo confinamento ou com estudantes internacionais que não possam viajar, concedendo equivalência de créditos universitários para cada certificado obtido, ou combinando</w:t>
      </w:r>
    </w:p>
    <w:p>
      <w:r>
        <w:rPr>
          <w:b/>
          <w:color w:val="FF0000"/>
        </w:rPr>
        <w:t xml:space="preserve">id 320</w:t>
      </w:r>
    </w:p>
    <w:p>
      <w:r>
        <w:rPr>
          <w:b w:val="0"/>
        </w:rPr>
        <w:t xml:space="preserve">Este é um trabalho muito interessante, que está de acordo com minhas impressões sobre os laboratórios de inovação. De fato, acredito que a inovação deve surgir e ser levada por cada pessoa em sua atividade e não encontrar suas raízes em um laboratório dedicado. Até onde eu vi, os laboratórios de inovação são, na maioria das vezes, o resultado de uma estratégia de "pintura digital". Uma estratégia que está se tornando cada vez menos ilusória. Os laboratórios de inovação, como os projetos de transformação digital, são verdadeiras armadilhas para as empresas porque elas imaginam que graças a este tipo de estratégia podem evitar uma grande transformação... → Durante a NRF 2020 tivemos o prazer de receber e acompanhar várias dezenas de visitantes. Neste breve post quero olhar para os cinco pontos que tiveram mais sucesso durante as visitas. Leia mais Uma olhada fora do comum sobre a inovação da Amazon Go - Comércio ou Distribuição. Graças à Matilde por ter me iniciado no assunto. Leia mais Resumo: Todos estão falando sobre isso: Experiência do usuário em primeiro lugar! Mas o que isso significa? Uma experiência suave, agradável e intuitiva? Não está faltando a resposta a uma promessa percebida pelo cliente? A experiência do usuário é composta de dois elementos: execução e resposta à promessa. Enquanto o primeiro ponto é amplamente coberto, o segundo está, curiosamente, muito freqüentemente ausente. No entanto, é provavelmente o mais importante e não pode ser fornecido externamente ou comprado. Propor uma ambição ou propor a solução para um problema? Muitas vezes é o mesmo assunto, mas a dinâmica não é de modo algum a mesma. O copo está meio vazio ou meio cheio? Leia mais A transformação em direção a uma empresa orientada por dados começa com a implementação de uma infra-estrutura capaz de ajudar cada indivíduo e a organização a conduzir seus negócios através de dados. A boa notícia é que é um padrão na oferta do Office365! E é chamado MyAnalytics para usuários e Workplace Analytics para organizações. Leia mais A transformação para uma empresa orientada por dados começa com a implementação de uma infra-estrutura capaz de ajudar cada indivíduo e a organização a conduzir seus negócios através de dados. A boa notícia é que isto está incluído na oferta do Office365 por padrão! Meu pesar é que isso é freqüentemente negligenciado. É urgente para todos e para as organizações que explorem este imenso potencial. Este potencial é imaterial, por exemplo, no desenvolvimento dos funcionários, e muito material com economias reais de tempo e, portanto, de dinheiro. E o que poderia ser mais eficaz na promoção de uma cultura baseada em dados do que dar a todos a oportunidade de usá-la diariamente para administrar seus próprios negócios? Leia mais</w:t>
      </w:r>
    </w:p>
    <w:p>
      <w:r>
        <w:rPr>
          <w:b/>
          <w:color w:val="FF0000"/>
        </w:rPr>
        <w:t xml:space="preserve">id 321</w:t>
      </w:r>
    </w:p>
    <w:p>
      <w:r>
        <w:rPr>
          <w:b w:val="0"/>
        </w:rPr>
        <w:t xml:space="preserve">RIDGID® adiciona cabeça de câmera autonivelante ao sistema SeeSnake® Max™ rM200 Camera SystemRIDGID®, um inovador líder em tecnologia de inspeção digital para a indústria de encanamentos, anuncia uma nova cabeça de câmera autonivelante para seu sistema de câmera SeeSnake® Max™ rM200. Com seu projeto sempre prumo e autonivelante, o novo cabeçote foi adicionado para eliminar adivinhações de inspeção. Os usuários podem agora contar com uma imagem ou vídeo nítido e reto, mesmo nos tubos mais complicados. A RIDGID está oferecendo uma cabeça de câmera de autonivelamento gratuita aos proprietários existentes da rM200. Os formulários de solicitação de cabeça de câmera podem ser baixados de http://www.ridgid.com/Tools/rM200/. O formulário inclui instruções. Sobre o sistema de câmeras SeeSnake Max rM200 Lançado em meados de 2012, o sistema de inspeção oferece uma maneira eficiente de lidar com as tarefas mais desafiadoras. Capaz de inspecionar tubos de até 200 pés de comprimento e de 1,5 a 6 polegadas de diâmetro, possui um sistema de acoplamento para fixar futuros monitores de exibição e é compatível com os monitores de gravação digital RIDGID Seesnake CS10 e CS1000. Além disso, o rM200 tem um sistema de transporte integrado que o torna facilmente transportável para um canteiro de obras. Os usuários podem carregar o carretel ou usar o sistema de rodas, dependendo das necessidades do local da obra.</w:t>
      </w:r>
    </w:p>
    <w:p>
      <w:r>
        <w:rPr>
          <w:b/>
          <w:color w:val="FF0000"/>
        </w:rPr>
        <w:t xml:space="preserve">id 322</w:t>
      </w:r>
    </w:p>
    <w:p>
      <w:r>
        <w:rPr>
          <w:b w:val="0"/>
        </w:rPr>
        <w:t xml:space="preserve">Empresa: APAVE Para apoiar nossos 300.000 clientes na gestão de seus riscos técnicos, humanos e ambientais. Para expressar seus talentos em tarefas cada vez mais técnicas e empolgantes. Para revelar todo o seu potencial através de um caminho de aprendizagem e desenvolvimento. Compartilhar 150 anos de experiência, know-how e aventura humana. Para controlar os riscos e dar sentido ao seu trabalho... Juntos! Descrição do cargo Descrição do perfil Você tem um gosto marcado pelo rigor e pela organização. Você tem um grande interesse nas relações com os clientes e no desenvolvimento dos negócios. Os currículos dos novos recrutas também serão cuidadosamente examinados, pois há muitas oportunidades. As expectativas salariais podem ser revistas de acordo com o perfil do candidato, suas habilidades técnicas, presença local e experiência em um escritório de inspeção. Salário e benefícios Salário: Salário de acordo com o perfil</w:t>
      </w:r>
    </w:p>
    <w:p>
      <w:r>
        <w:rPr>
          <w:b/>
          <w:color w:val="FF0000"/>
        </w:rPr>
        <w:t xml:space="preserve">id 323</w:t>
      </w:r>
    </w:p>
    <w:p>
      <w:r>
        <w:rPr>
          <w:b w:val="0"/>
        </w:rPr>
        <w:t xml:space="preserve">19 de outubro de 2011 Nchoof, monitoramento cidadão das eleições tunisinas No país das primeiras eleições livres, a vigilância é necessária. Além dos vários milhares de observadores tunisianos e internacionais enviados para monitorar o bom andamento da votação de 23 de outubro para eleger a Assembléia Constituinte Tunisina, todos estão convidados a desempenhar o papel de cão de guarda. E isto de uma maneira simples: visitando a plataforma Nchoof (sua página no Facebook) lançada pelas associações Sawty, Political Awareness e Internet Society in Tunisia (ISOC Tunísia). Como testemunhar na plataforma Nchoof? Há várias maneiras para os tunisianos relatarem incidentes que testemunham. No site, as reclamações sobre o processo eleitoral podem ser visualizadas em um mapa do país e seu número é totalizado em um gráfico. Desde 1 de outubro, várias centenas de incidentes já foram relatados através da função "apresentar um incidente". E, embora seja possível manter os relatórios escritos, fotos e vídeos são bem-vindos para apoiar essas contas. É então possível para qualquer cidadão vigilante manter-se informado sobre os incidentes relatados, inscrevendo-se para receber alertas. Entre os incidentes que têm atraído a atenção dos cidadãos estão a compra de votos, campanhas em locais proibidos, cartazes rasgados, a prevenção de alguns eleitores de se registrarem, seções eleitorais consideradas partidárias e vários ataques a candidatos ou grupos de ativistas. Uma verificação dos fatos é realizada pela equipe da plataforma, que assim menciona ao lado de cada relatório "verificado/desverificado". O site também fornece informações, em francês e árabe, sobre os textos legais e procedimentos regulamentares relativos ao processo eleitoral, assim como análises publicadas na imprensa sobre este tema. 12 comentários para Nchoof, um cidadão que controla as eleições tunisinas Eu sou uma planta vermelha que goza e se alegra No puro prazer de coexistir Você não pode imaginar a felicidade Um por todos e de uma vez por todas Mais propaganda pro nahda e ettakatol, as duas festas mais demagógicas. Os dois partidos aliados que querem uma única câmara e um governo de transição por 3 anos, a fim de bloquear a constituição em favor dos islamistas. O artigo de ontem, partidário, propagandístico e mendazino já era desonesto e condenável, o de hoje acrescenta outra camada. Se as coisas derem errado e os obscurantistas tomarem o poder, os tunisianos não esquecerão sua colaboração! Se qualquer partido tomar o poder, terá sido a escolha dos tunisinos se você o aceita ou não! As sociedades do Magrebe, incluindo a sociedade tunisina e os países árabes, querem voltar aos princípios e verdadeiros valores do Islã, combinando fé e democracia, os 2 não são incompatíveis! RECEBIM UMA MENSAGEM SOBRE O TELEFONE INCENTIVO A VOTAR PARA O ENNAHDA. a associação tunisina para, integridade a democracia das eleições que, por papel para lutar contra a corrupção e a fraude eleitoral é provado o 1º ladrão!!! a lei proíbe estritamente as associações das eleições para ter um objetivo lucrativo, mas esta associação mal honesta exige tarifas 10 dt (estudante) 30 dt (trabalhador) tarifa obrigatória!!! Então, a ISIE SOLICITA A TODAS AS PESSOAS QUE DÃO DINHEIRO PARA AJUDAR A ISIA PARA RECUPERAR O SEU DINHEIRO OU DAR O SEU NÚMERO DE IDENTIFICAÇÃO PARA ARMAZENAR UM COMPLAINHAMENTO COLETIVO</w:t>
      </w:r>
    </w:p>
    <w:p>
      <w:r>
        <w:rPr>
          <w:b/>
          <w:color w:val="FF0000"/>
        </w:rPr>
        <w:t xml:space="preserve">id 324</w:t>
      </w:r>
    </w:p>
    <w:p>
      <w:r>
        <w:rPr>
          <w:b w:val="0"/>
        </w:rPr>
        <w:t xml:space="preserve">A décima terceira reunião do Processo Consultivo Informal Aberto das Nações Unidas sobre Oceanos e o Direito do Mar (Processo Consultivo ou COP-13) foi aberta na terça-feira, 29 de maio de 2012, na sede da ONU em Nova Iorque. Pela manhã, os delegados se reuniram em plenário, abordando questões organizacionais e realizando uma troca geral de opiniões sobre o tema da reunião: Energia Renovável Marinha (ERE). À tarde, uma mesa redonda enfocou as EMS: seus tipos, usos e papéis no desenvolvimento sustentável. Abertura da SESSÃO PLENÁRIA: A Co-Presidência, Amb. Milan Jaya Meetarbhan (Maurício) abriu o PCO-13, observando que o tema deste ano é parte de um debate mais amplo sobre desenvolvimento sustentável. Ele destacou a crescente demanda por energia e a necessidade de fontes de energia mais sustentáveis, lembrando que este ano foi declarado o Ano Internacional da Energia Sustentável para Todos. A Co-Presidência, Amb. Don MacKay (Nova Zelândia) destacou os desafios relacionados a: custos; a estrutura legal; financiamento; e possíveis impactos ambientais do EMS. Ele destacou seu potencial de contribuir para os desafios energéticos enfrentados pelos pequenos estados insulares em desenvolvimento (SIDS). Sha Zukang, Subsecretário-Geral para Assuntos Econômicos e Sociais, lembrou os seguintes objetivos da iniciativa Energia Sustentável para Todos: acesso universal à energia; duplicação da eficiência energética global; e duplicação das fontes globais de energia renovável, tudo isso até 2030. Destacando que os oceanos possuem reservas de potencial inexplorado, Stephen Mathias, Secretário-Geral Adjunto para Assuntos Jurídicos, em nome do Secretário-Geral e Patricia O'Brien, Secretária-Geral Adjunta para Assuntos Jurídicos e Assessoria Jurídica, enfatizaram que a OCP-13 oferece uma oportunidade única para aumentar a conscientização sobre as EMS e identificar áreas de cooperação. O Co-Presidente Meetarbhan apresentou a agenda provisória anotada (A/AC.259/L.13), que foi adotada sem emendas. Os delegados também aprovaram o programa de trabalho. TROCA GERAL DE VISTAS SOBRE ENERGIA MARÍTIMA RENOVÁVEL: A Dinamarca, para a UE, enfatizou a importância da transferência de tecnologia e do desenvolvimento de capacidades entre países desenvolvidos e em desenvolvimento, destacando o papel que a Agência Internacional de Energia Renovável (IRENA) poderia desempenhar nesta área. A Argélia, para o G-77/CHINA, expressou satisfação com a participação equilibrada dos painelistas dos países desenvolvidos e em desenvolvimento, e solicitou esclarecimentos sobre o escopo e a definição do EMS. Vários delegados, incluindo MALAYSIA, TRINIDAD E TOBAGO, BRASIL, PHILIPPINES, ARGENTINA e INDONÉSIA, apoiaram a declaração do G-77/CHINA. A Nova Zelândia, para o FÓRUM PACIFIC ISLANDS, destacou a assinatura da Declaração de Waiheke em 2011 para promover energia limpa e renovável a preços acessíveis. Os Estados Federados da Micronésia, para os PACIFIC SIDS, aconselharam cautela quanto aos impactos sociais, culturais e ambientais do EMS. A MALAYSIA expressou interesse em desempenhar um papel no avanço das discussões sobre as EMS que serão relevantes para outros países em desenvolvimento. BANGLADESH, apoiando o G-77/CHINA, destacou as limitações que enfrenta na exploração dos oceanos para melhorar seu desenvolvimento, dada sua costa limitada.</w:t>
      </w:r>
    </w:p>
    <w:p>
      <w:r>
        <w:rPr>
          <w:b/>
          <w:color w:val="FF0000"/>
        </w:rPr>
        <w:t xml:space="preserve">id 325</w:t>
      </w:r>
    </w:p>
    <w:p>
      <w:r>
        <w:rPr>
          <w:b w:val="0"/>
        </w:rPr>
        <w:t xml:space="preserve">A associação "Enfance et Sainteté" é uma associação privada de fiéis da Igreja Católica reconhecida por decreto de Monsenhor Jean-Pierre Cattenoz, Arcebispo de Avignon, no dia primeiro de novembro de 2013 na festa de Todos os Santos, em referência aos cânones 298 e seguintes do Código de Direito Canônico. O objetivo da associação é ajudar seus membros a entrar no mistério da infância espiritual e a levar as crianças a crescerem em santidade. Todos querem se tornar mais filhos de Deus sob a orientação do Espírito Santo. - DEFENDER: a santidade de toda a vida humana desde o momento da concepção. - INFORMAÇÃO E FORMAÇÃO: o público em geral, políticos, a mídia e ativistas pró-vida sobre práticas que violam a vida ou a dignidade do ser humano por nascer. - APOIO: mulheres grávidas em dificuldade e todas as iniciativas pró-vida. Se você sentir a necessidade de falar sobre sua gravidez, seu feto, ou uma pergunta sobre o acolhimento do feto: ligue para nós. Estamos aqui para você! Qual é a vocação das Irmãs da Vida e que atividades você tem concretamente em favor da Vida? Como disse nosso fundador: "O que farão as Irmãs da Vida? Eles vão adorar. Eles vão adorar. Eles vão adorar". O coração de nossa vida é uma relação de amor com a Santíssima Trindade, cultivada através da oração. Uma Irmã da Vida quer ser como Nossa Senhora, que concebeu Jesus e correu para ajudar sua prima Elizabeth. Da mesma forma, a vida de Deus em nossas almas nos impele a ir depressa para servir aos necessitados, proclamando a santidade de suas vidas. Fazemos isso acompanhando mulheres grávidas vulneráveis, inclusive algumas que ficam conosco, pois vivem lado a lado com as irmãs em um ambiente espiritual. Também trazemos a mensagem do amor de Deus através de nosso ministério de retiro espiritual e de divulgação da juventude. "Ide, recolhei as peças para que não se percam" (Jo 6,12). Com estas palavras, o Cardeal O'Connor também dirigiu as Irmãs da Vida a um ministério de reconciliação e respeito pelas mulheres e homens que sofrem como resultado da tragédia do aborto. Finalmente, as Irmãs viajam para dar palestras sobre a beleza da vida humana e do amor. O apostolado da oração intercessória é a mais recente expressão de nosso carisma para a vida. O que é um Accueil Louis et Zélie? Um Accueil Louis et Zélie é um centro de aconselhamento familiar aberto a todos: jovens, casais, solteiros, pessoas idosas... É um lugar de escuta e de acompanhamento missionário cujo objetivo é difundir o Evangelho da família e da vida. É um lugar para acompanhar qualquer pessoa, cristã ou não, que esteja procurando sair de uma situação difícil. Editions Life publica livros para abordar realidades familiares concretas. Impresso por Mgr Aillet. Revista mensal para a educação cristã das crianças</w:t>
      </w:r>
    </w:p>
    <w:p>
      <w:r>
        <w:rPr>
          <w:b/>
          <w:color w:val="FF0000"/>
        </w:rPr>
        <w:t xml:space="preserve">id 326</w:t>
      </w:r>
    </w:p>
    <w:p>
      <w:r>
        <w:rPr>
          <w:b w:val="0"/>
        </w:rPr>
        <w:t xml:space="preserve">A Cúpula dos Indignados Por uma reunião de cidadãos denunciando os abusos do capitalismo financeiro, por uma grande concertação entre todos os indignados permitindo uma troca de experiências, um trabalho em rede, treinamentos e a ajuda da auto-organização, para denunciar o desmantelamento dos diferentes campos a nível mundial, Os Occupons La Pocatière, Occupons Québec, Occupons Rimouski e Occupons Victoriaville estão oficialmente convidando todas as pessoas indignadas e todos os movimentos de ocupação a virem à cidade de Quebec nos dias 2, 3 e 4 de dezembro para um acampamento de 3 dias e 2 noites. Estamos convidando todos a doar materiais e alimentos, a propor atividades e conferências e a se voluntariar de todas as maneiras que puderem. O local exato da ocupação e o calendário de atividades serão especificados em breve. Esta ocupação é sua! Para mais informações, consulte a página do evento no Facebook Contatos: Rimouski: logistique.occupons.rimouski@hotmail.ca La Pocatière: occuponslapoc@hotmail.ca Québec: sommetindignequebec@hotmail.ca Fórum: http://occuponsquebec.org/forum_wp/</w:t>
      </w:r>
    </w:p>
    <w:p>
      <w:r>
        <w:rPr>
          <w:b/>
          <w:color w:val="FF0000"/>
        </w:rPr>
        <w:t xml:space="preserve">id 327</w:t>
      </w:r>
    </w:p>
    <w:p>
      <w:r>
        <w:rPr>
          <w:b w:val="0"/>
        </w:rPr>
        <w:t xml:space="preserve">by loulou06000 on Mon 22 Jul 2019 - 22:37 Mais belas fotos Bebert, um lado da península de St Mandrier que eu não conhecia, eu até vi novamente o quebra-mar Duquesne agora no qual embarquei 3 anos! Do outro lado do navio de teste de torpedos, do lado de Mourillon, o fundo foi cheio de bolas de canhão datadas do cerco de Toulon por Napoleon. Um amigo que era mergulhador de um navio costumava trazê-los de volta regularmente, eu nunca pensei em pedir-lhe um. Quanto ao "barco engraçado", se não é o Aunis, talvez seja um barco "especial", quando eu estava no Líbano, que discretamente trouxe de volta à noite os mísseis sam7 roubados dos palestinos para estudá-los, mas shhh!</w:t>
      </w:r>
    </w:p>
    <w:p>
      <w:r>
        <w:rPr>
          <w:b/>
          <w:color w:val="FF0000"/>
        </w:rPr>
        <w:t xml:space="preserve">id 328</w:t>
      </w:r>
    </w:p>
    <w:p>
      <w:r>
        <w:rPr>
          <w:b w:val="0"/>
        </w:rPr>
        <w:t xml:space="preserve">A pouco menos de um mês do lançamento do GTA V, sabemos agora quais desafios você precisará completar para obter todas as conquistas do jogo, como acabam de ser reveladas. A Zona de Jogo Zero da Coca-Cola lhe diz mais. Para acreditar nesta lista de missões disponíveis no site de realizações Xbox 360, você terá que passar muitas horas no GTA V para desbloqueá-las todas, seja em single player ou no multiplayer, GTA Online, cujo teaser foi revelado. Existem nada menos que 49 objetivos, desde os mais fáceis até os mais complicados, incluindo as realizações secretas que você vai desbloquear enquanto joga. Entre as tarefas a serem concluídas estão, por exemplo, terminar o jogo a 100%, explorar completamente as cidades disponíveis, chegar ao nível 50 em multiplayer ou gastar um total de 200 milhões de dólares com seus três personagens. Mais notícias sobre GTA VGTA V: O que o espera em Los Santos Há também uma conquista muito original, pois de acordo com seu título, você terá que "recolher e enviar de volta todas as peças da nave espacial". Podemos, portanto, nos perguntar se haverá uma ameaça alienígena nesta obra do GTA, se uma nave espacial estará disponível entre todos os outros veículos ou se é apenas uma missão como qualquer outra. Para descobrir, teremos que esperar mais algumas semanas desde que o jogo será lançado no dia 17 de setembro nos consoles atuais. Para mantê-lo esperando, novas imagens de GTA V foram reveladas. Você vai desbloquear todas as conquistas?</w:t>
      </w:r>
    </w:p>
    <w:p>
      <w:r>
        <w:rPr>
          <w:b/>
          <w:color w:val="FF0000"/>
        </w:rPr>
        <w:t xml:space="preserve">id 329</w:t>
      </w:r>
    </w:p>
    <w:p>
      <w:r>
        <w:rPr>
          <w:b w:val="0"/>
        </w:rPr>
        <w:t xml:space="preserve">BEDS PARA UM SLEEP DE QUALIDADE Localizada na zona comercial de Trignac, perto de Saint-Nazaire (44), sua loja o aconselha e o orienta na escolha da cama ideal entre as marcas muito fortes de roupa de cama. Ansiosa para lhe oferecer um sono de alta qualidade, a Magasin de la Literie lhe fornece, dentro de seu showroom, tudo o que você precisa para um sono descansado, respeitando seu orçamento. Você encontrará cantos de marcas de prestígio e uma equipe muito profissional, treinada na fábrica, que será capaz de informá-lo e aconselhá-lo na melhor das hipóteses. Tome o tempo necessário para escolher bem, suas noites dependem disso. TESTEMUNHOS Testemunho de Chantal J. "É difícil escolher você mesmo sua roupa de cama, e é claro que é muito técnica! Para mim, comprar uma cama significa acima de tudo comprar um bom colchão, e estou aprendendo que os colchões têm tecnologias de fabricação, materiais e acabamentos muito diferentes, e que a base da cama é importante para o conforto final. Passei algum tempo com os conselheiros da loja a fim de encontrar uma roupa de cama personalizada.... A MINHA cama. Hoje minhas noites são muito repousantes e meus dias muito mais agradáveis! Testemunho de Béatrice F. "Demasiado feliz! Cheguei à loja de roupa de cama com minhas pequenas preocupações de saúde: dores nas costas, dores nos ombros e sempre muito quente..... Finalmente encontrei o colchão que preciso" Preocupada em oferecer-lhe um sono de alta qualidade, a Magasin de la Literie lhe oferece, em seu showroom, tudo o que você precisa para uma boa noite de sono, respeitando seu orçamento. Você encontrará cantos de marcas de prestígio e uma equipe muito profissional, treinada na fábrica, que será capaz de informar e aconselhar o melhor possível.</w:t>
      </w:r>
    </w:p>
    <w:p>
      <w:r>
        <w:rPr>
          <w:b/>
          <w:color w:val="FF0000"/>
        </w:rPr>
        <w:t xml:space="preserve">id 330</w:t>
      </w:r>
    </w:p>
    <w:p>
      <w:r>
        <w:rPr>
          <w:b w:val="0"/>
        </w:rPr>
        <w:t xml:space="preserve">RESIDENCE LES VILLEGIALES DU PORT Residência de luxo, 4 andares com elevador, localizada a 150m da praia com vista para o porto e as montanhas. RESIDENCE LES VILLEGIALES DU PORT Residência de luxo, 4 andares com elevador, localizada a 150m da praia com vista para o porto e as montanhas.</w:t>
      </w:r>
    </w:p>
    <w:p>
      <w:r>
        <w:rPr>
          <w:b/>
          <w:color w:val="FF0000"/>
        </w:rPr>
        <w:t xml:space="preserve">id 331</w:t>
      </w:r>
    </w:p>
    <w:p>
      <w:r>
        <w:rPr>
          <w:b w:val="0"/>
        </w:rPr>
        <w:t xml:space="preserve">Nossa história ESPI Group: quase 50 anos de história, experiência e know-how no setor imobiliário! Fundado em 1972 pelos principais atores do setor imobiliário, o Grupo ESPI - fundado sob o status associativo (Lei de 1901) - é uma instituição privada de ensino superior cujos títulos são certificados pelo Estado nível II (Bac+3) e I (Bac+5) e registrados no Répertoire National des Certifications Professionnelles (RNCP), com bacharelado e mestrado profissional (5 especialidades). Quase 50 anos de existência permitiram ao Grupo se estabelecer em todas as áreas da indústria imobiliária. Hoje, mais de 1.800 estudantes estão espalhados pelos campi de Paris, Nantes, Marselha, Bordeaux e Lyon, e pela filial de Montpellier. Desde sua criação, o Grupo ESPI tem mostrado sua diferença: seus docentes - profissionais ou professores-pesquisadores - todos especialistas em sua área, e a coerência dos programas de ensino, são as chaves para uma educação qualitativa e profissional. Sua poderosa rede continua a se desenvolver: mais de 7.000 ex-alunos ocupam cargos de responsabilidade, incluindo um grande número de gerentes. Seus 600 parceiros, empresas e sindicatos profissionais, e seus 220 professores, fazem o máximo para ajudar os estudantes a encontrar os empregos para os quais estão destinados. A taxa de colocação é a melhor ilustração da seriedade e do profissionalismo da escola: 97% dos estudantes estão empregados no final de sua formação. HISTÓRIA Criação da CEFA 2020 Criação do Campus de Lyon 2017 Criação da filial Montpellier 2017 Certificação do Mestrado Profissional MAGI pelo Ministério do Trabalho Gerente em Administração e Gestão Imobiliária 2017 Criação do Campus de Bordeaux 2016 Certificação do Mestrado Profissional MAEC e MIFIM pelo Ministério do Trabalho Gerente de Auditoria-Expertise-Consultoria e Gerente em Engenharia Imobiliária2015 Adesão à Federação Européia de Escolas (FEDE) 2014 Certificação do Mestrado Profissional MAPI pelo Gerente do Ministério do Trabalho em Desenvolvimento e Promoção Imobiliária 2012 Criação do Campus de Marselha 2012 Nova Presidência Presidencial assegurada por Christian Louis-Victor 2010 Certificação do Bacharelado em Gestão de Negócios Imobiliários (GESAI), BAC + 3) Gestionnaire des Affaires Immobilières 2009 Nova Presidência assegurada por Henry Buzy-Cazaux 2007 Criação do Campus de Nantes 2006 Nova Presidência 2005 Assegurada por Christian Louis-Victor Criação da ESPI Entreprises 2001 Nova Presidência assegurada por Claude Pux 1999 ESPI é reconhecida pelo Estado O Grupo é reconhecido pelo Estado 1985 Criação da ESPI O Grupo é criado em 1972 por dois advogados e Etienne Le Sidaner, então representante do SYNAR (Syndicat National de la Rénovation). Ele criou pessoalmente o ESPI, como parte de suas atividades de promoção: de fato, ele percebeu, especialmente no contexto de todas as novas leis e da introdução de novas regulamentações e da nova introdução do IVA, que era hora de treinar especialistas em promoções individuais e coletivas.</w:t>
      </w:r>
    </w:p>
    <w:p>
      <w:r>
        <w:rPr>
          <w:b/>
          <w:color w:val="FF0000"/>
        </w:rPr>
        <w:t xml:space="preserve">id 332</w:t>
      </w:r>
    </w:p>
    <w:p>
      <w:r>
        <w:rPr>
          <w:b w:val="0"/>
        </w:rPr>
        <w:t xml:space="preserve">Nokia SeaRay com Windows Phone 7 Em uma discussão com a AllThingsDigital, o presidente da Nokia, Chris Weber, deixou claro: "Quando lançarmos nossos Windows Phones, já estaremos, em sua maioria, fora do negócio Symbian, S40, etc. Será tudo sobre o Windows Phone e os acessórios ao seu redor. Na realidade, se não tivermos sucesso com o Windows Phone, não importará o que fizermos (sobre o resto)". A última frase reflete diretamente a situação atual da Nokia, cujas vendas estão gradativamente em erosão. O mercado de telefones evoluiu claramente em direção aos smartphones, que são cada vez mais potentes e funcionais, a ponto de se tornarem complementos quase essenciais aos computadores tradicionais... que eles até substituem para alguns usuários. E antes de lançar seu primeiro smartphone Windows Phone 7 (codinome SeaRay), o fabricante finlandês parará primeiro de vender modelos baseados em Symbian. A Engadget informa que o N9, um telefone muito interessante baseado no MeeGo-, não será comercializado nos EUA. De acordo com The Inquirer, até mesmo o mercado britânico está em risco. Nokia N9 com MeeGo A empresa também está planejando um amplo plano de marketing para garantir a visibilidade de seu futuro produto, cuja data de lançamento ainda não é conhecida. Chris Weber diz: "Sem entrar nos números, ele é significativamente maior do que qualquer coisa que tenhamos feito no passado". Um fato interessante, quando a Nokia se mudou para o Windows Phone 7 para se livrar de vários problemas... enquanto encontrava novos problemas. De fato, mesmo se a Nokia realmente entrar no mercado de smartphones potentes e versáteis, não se deve esquecer que o fabricante será apenas um entre muitos. HTC, Samsung, LG e o resto da concorrência têm seus próprios modelos e a chegada da grande atualização da Manga no outono irá acelerar a tendência, já que pelo menos uma dúzia de novos modelos são esperados.</w:t>
      </w:r>
    </w:p>
    <w:p>
      <w:r>
        <w:rPr>
          <w:b/>
          <w:color w:val="FF0000"/>
        </w:rPr>
        <w:t xml:space="preserve">id 333</w:t>
      </w:r>
    </w:p>
    <w:p>
      <w:r>
        <w:rPr>
          <w:b w:val="0"/>
        </w:rPr>
        <w:t xml:space="preserve">Os jogos de tabuleiro podem estar de volta aos holofotes, mas nem sempre é fácil saber aonde ir para comprar um produto específico. Hipermercado, loja especializada, Internet? Vamos ver qual é a melhor escolha. No hipermercado, uma escolha limitada É uma pena, mas ao contrário dos videogames, os jogos de tabuleiro não têm um lugar de destaque nos hipermercados. Mesmo durante a época festiva, o alcance é desesperadamente limitado. Encontrar um Monopólio ou Cluedo não é problema, no entanto. Mas para as últimas 7 Maravilhas, você terá que voltar. As lojas especializadas oferecem muitas vantagens e, ao contrário da crença popular, não são necessariamente mais caras, e algumas até oferecem programas de fidelidade. Mas acima de tudo, eles oferecem uma ampla escolha, com os mais recentes produtos disponíveis assim que são lançados. Finalmente, as vantagens de tal lugar são inúmeras: você certamente se beneficiará dos conselhos de verdadeiros entusiastas que poderão orientá-lo para um jogo de acordo com a idade da pessoa ou de seus gostos. Além disso, lojas especializadas organizam regularmente noites para descobrir novos jogos, ou torneios para os entusiastas. On-line, sim, mas não apenas em qualquer lugar Impossível de perder, mas também na Internet, você tem que escolher cuidadosamente seu ponto de venda. Grandes varejistas on-line como a Amazon não são especializados em jogos de tabuleiro, e títulos específicos geralmente estão disponíveis apenas em vendedores independentes, às vezes a preços ligeiramente inflados. Como nas lojas físicas, é melhor ir a um local especializado. De minha parte, escolhi o Philibert, que oferece bons preços, um sistema de fidelidade e, acima de tudo, uma escolha incrível. Se você está procurando conselhos, dirija-se às redes sociais onde especialistas terão prazer em responder às suas perguntas. E os bens de segunda mão? Mercados de segunda mão e vendas de garagem também são uma excelente alternativa para encontrar a pérola rara ou o jogo que estava faltando em sua coleção, a preços baixos. É claro que as chances de encontrar um jogo muito recente são pequenas, mas ninguém é imune a um golpe de sorte. Finalmente, você deve saber que existem muitos grupos no Facebook e outros fóruns onde os entusiastas podem vender seus jogos ou encontrar alguns deles. Se você está procurando um lugar para vender seus jogos, deve haver um em sua área! Pessoalmente, sou mais a favor de uma loja especializada do que de um comércio eletrônico. O melhor dos jogos de tabuleiro é conhecer outras pessoas que são apaixonadas por eles. Na verdade, é o grande ponto positivo das lojas especializadas, e as lojas online terão dificuldade em corresponder a este link, mesmo que as redes sociais possam ajudar... Hey Keyk! Eu tenho acompanhado você desde seu blog na Gamekult e gosto muito da maneira como este novo blog tem se revelado! Tudo isso é muito legal. Boa sorte para você! Já faz um bom tempo. Obrigado por seu comentário e especialmente por me acompanhar por tanto tempo. Estou feliz que você goste do novo blog, estou me divertindo muito de qualquer forma. Até breve! Olá, aconselho a nunca comprar seus jogos de tabuleiro em plataformas online como a Amazon etc... É a melhor maneira de matar as lojas especializadas. Acabo de descobrir seu blog! Sou apaixonado por jogos e acho sua popularização do mundo dos jogos super legal! também para jogos usados um endereço: okkazeo! Muito obrigado, isso me deixa feliz. É precisamente meu objetivo, artigos claros, acessíveis sem dores de cabeça ou jargões, o que espero que permita a um público menos conhecedor descobrir os jogos de tabuleiro modernos. Que bom que você gosta! E sim, descobri recentemente o Okazeo, terei que fazer um artigo específico para a ocasião um destes dias.</w:t>
      </w:r>
    </w:p>
    <w:p>
      <w:r>
        <w:rPr>
          <w:b/>
          <w:color w:val="FF0000"/>
        </w:rPr>
        <w:t xml:space="preserve">id 334</w:t>
      </w:r>
    </w:p>
    <w:p>
      <w:r>
        <w:rPr>
          <w:b w:val="0"/>
        </w:rPr>
        <w:t xml:space="preserve">O Laboratório de Física Laser é uma unidade de pesquisa conjunta do CNRS (UMR 7538) e da Universidade de Sorbonne Paris Nord (antiga Universidade de Paris 13). Estudamos as interações entre a luz e a matéria. Nossas experiências vão desde os campos mais fundamentais até a pesquisa aplicada: física quântica, atômica e molecular, dispositivos fotônicos, ótica biomédica... Os temas científicos do laboratório se estendem às interfaces com a química, a biologia e a nanotecnologia. A pesquisa no laboratório está estruturada em cinco áreas e é apoiada por cinco serviços gerais. É composto por cerca de oitenta pessoas (10 pesquisadores do C.N.R.S., 30 professores-pesquisadores, 15 técnicos, mais de 25 doutorandos e pós-doutorandos), além de estagiários e visitantes estrangeiros. Aproveite sua visita! Anne Amy-Klein, diretora de laboratório</w:t>
      </w:r>
    </w:p>
    <w:p>
      <w:r>
        <w:rPr>
          <w:b/>
          <w:color w:val="FF0000"/>
        </w:rPr>
        <w:t xml:space="preserve">id 335</w:t>
      </w:r>
    </w:p>
    <w:p>
      <w:r>
        <w:rPr>
          <w:b w:val="0"/>
        </w:rPr>
        <w:t xml:space="preserve">Novo design de qualidade plano com ar condicionado, acesso direto ao porto, em uma marina tranquila a 5 minutos de Saint-Tropez. Wi-Fi de alta velocidade, 2 aparelhos de ar condicionado no quarto e na sala de estar. Miejsce Um quarto com uma cama de casal, uma janela, um espelho grande com curativo integrado. Equipado com uma TV de tela plana e um ar condicionado no quarto. O banheiro tem um chuveiro de entrada e um banheiro separado. A cozinha é integrada à sala de estar e está totalmente equipada com máquina de lavar louça, geladeira de grande capacidade, freezer, fogão de indução. Estacionamento privado no local. Estacionamento gratuito na rua. Apartamento de 1 quarto (capacidade máxima de 5 pessoas) com um agradável terraço exposto. Em uma marina (Les marines de Cogolin) Centro comercial, Restaurante, Bar, Praia, barco shuttle para Saint-Tropez. Tudo isso está por perto. Wi-Fi de alta velocidade, 2 aparelhos de ar condicionado no quarto e na sala de estar. Miejsce Um quarto com uma cama de casal, uma janela, um espelho grande com camarim integrado. Equipado com uma TV de tela plana e ar condicionado no quarto. O banheiro tem um chuveiro de entrada e um banheiro separado. A cozinha é integrada à sala de estar e está totalmente equipada com máquina de lavar louça, geladeira de grande capacidade, freezer, fogão de indução. Estacionamento privado no local Estacionamento gratuito na rua Apartamento de 1 quarto (capacidade máxima de 5 pessoas) Com agradável terraço bem exposto. Centro comercial, Restaurante, Bar, Praia, barco shuttle para Saint-Tropez. Tudo isso está por perto. Novo projeto de qualidade, plano, totalmente climatizado, acesso direto ao porto, em uma marina tranquila a 5 minutos de Saint-Tropez. Wi-Fi de alta velocidade, 2 aparelhos de ar condicionado no quarto e na sala de estar. Miejsce Um quarto com uma cama de casal, uma janela, um espelho grande com curativo integrado. Equipado com uma TV de tela plana e um ar condicionado na sala. Wi-Fi de alta velocidade, 2 aparelhos de ar condicionado no quarto e na sala de estar. Miejsce Um quarto com uma cama de casal, uma janela, um espelho grande e um camarim embutido. Equipado com uma TV de tela plana e um ar condicionado na sala. Les Marines de Cogolin, Var, Provence-Alpes-Côte d'Azur, Francja a 3 km de Saint-Tropez, emoldurada pela praia e Port-Grimaud, os Marines de Cogolin estão organizados em torno de 4 bacias com uma capacidade de 1600 embarcações. De frente para o Golfo de Saint-Tropez, a marina oferece todos os serviços necessários aos iatistas: estaleiro, aluguel e venda de barcos, escola de barcos, estação de serviço, mergulhadores... A Marinha também é um resort de férias. Ao longo dos cais, uma grande variedade de apartamentos e locações está disponível, assim como restaurantes, bares, mercearias, lavanderias e ônibus shuttle. Para seu lazer, clube de mergulho, aluguel de barcos, excursões, passeios marítimos, ciclovia, base náutica e praia com estacionamento sombreado estão disponíveis na temporada. Les Marines é também um lugar para relaxar. Ao longo dos cais, uma grande variedade de apartamentos e locações está disponível, assim como restaurantes, bares, mercearia, lavanderia, lavanderia e ônibus marítimos. Para seu lazer, clube de mergulho, aluguel de barcos, excursões, passeios marítimos, ciclovia, base náutica e praia com estacionamento sombreado estão disponíveis na temporada. A 3 km de Saint-Tropez, emoldurado pela praia e port-Grimaud, os Marines de Cogolin estão organizados em torno de 4 bacias com uma capacidade de 1600 barcos. Diante do Golfo de Saint-Tropez, o Marin... Gospodarzem é Thomas, eu continuo disponível para você durante toda sua estadia.</w:t>
      </w:r>
    </w:p>
    <w:p>
      <w:r>
        <w:rPr>
          <w:b/>
          <w:color w:val="FF0000"/>
        </w:rPr>
        <w:t xml:space="preserve">id 336</w:t>
      </w:r>
    </w:p>
    <w:p>
      <w:r>
        <w:rPr>
          <w:b w:val="0"/>
        </w:rPr>
        <w:t xml:space="preserve">Você quer construir ou renovar sua piscina? Descubra nossa seleção de equipamentos de piscina para todos os orçamentos. Você está procurando por uma bomba de piscina ou um filtro em particular? Podemos ajudá-lo a escolher o equipamento de filtragem correto para sua piscina e seu orçamento. Você está procurando por um sistema de tratamento? Ajudamos você a escolher o sistema de tratamento adequado às suas necessidades e ao seu orçamento. Você está procurando um sistema de aquecimento para aquecer sua piscina? Nós o ajudamos a escolher o sistema certo para seu pool e seu orçamento. Você está procurando por um limpador de piscinas? Consulte-nos: juntos encontraremos o aspirador de piscinas certo para sua piscina e seu orçamento. Para proteger ou proteger sua piscina: descubra nossa seleção de coberturas de bolhas, coberturas de bar e outras coberturas de segurança. Aproveite ao máximo sua piscina com nosso equipamento de conforto: chuveiro solar, prancha de mergulho, escorregador, escada ou escada, natação em contra-corrente... Deixe-se tentar pelas alegrias da piscina acima do solo: descubra nossa seleção de piscinas e acessórios para piscinas acima do solo. Para relaxar, sozinho ou com outros: descubra nossa seleção de spas infláveis, bicicletas aquáticas, chuveiros de jardim e saunas de interior. TODOS OS MODELOS DE PISCINAS A prancha de mergulho está firmemente presa ao deck na lateral da parte mais profunda da piscina. Uma superfície plana, estável e não quebradiça é essencial para a instalação. Além disso, lembre-se de fornecer uma área suficientemente grande para permitir o acesso seguro à prancha de mergulho. As pranchas de mergulho em piscina vêm em diferentes formatos. O comprimento da prancha e sua largura não são necessariamente os mesmos de um modelo para outro. Escolha uma prancha de mergulho que se adapte ao tamanho de sua piscina. A prancha de mergulho pode ser reta ou ligeiramente curvada. Da mesma forma, a base pode ser extra plana ou elevada, com ou sem corrimãos. Mergulhe com confiança com este equipamento ultra-resistente DELFINO DIVING BOARD para piscinas Uma prancha de mergulho sem base, para ser fixada diretamente no deck da piscina! Prancha de mergulho em piscina com prancha flexível de 1,60 metros, cor marfim, feita de poliéster reforçado e fibra de vidro, com superfície antiderrapante, prancha de mergulho sem base, âncora fornecida para instalação. PREÇO ESPECIAL: Uma prancha de mergulho em piscina de design, disponível em azul e branco! Tábua de mergulho em piscina de alta qualidade, 1,60 m de comprimento, cor branca, muito resistente a influências externas, com uma superfície antiderrapante sobre toda a superfície, fornecida com um sistema de ancoragem. PREÇO ESPECIAL: Uma prancha de mergulho em fibra de vidro que é ao mesmo tempo robusta e elegante! Uma elegante prancha de mergulho de 2 metros de fibra de vidro branca, com um peso máximo de 150 kg, fornecida com todos os componentes para fixação e com instruções de montagem. PREÇO ESPECIAL: Uma prancha de mergulho com uma prancha reta de 1,40 ou 1,80 de tamanho, conforme desejado! Tábua de mergulho com prancha reta flexível em azul claro, suporte de aço galvanizado, superfície antiderrapante, fornecida com âncoras para instalação na parte profunda da piscina. PREÇO ESPECIAL: Uma prancha de mergulho muito robusta e que poupa espaço, com 1,20 metros de comprimento! Prancha flexível de 1,20 metros de comprimento, cor azul, muito resistente a influências externas, com revestimento antiderrapante em toda a superfície, prancha de mergulho em piscina fornecida com âncoras. PREÇO ESPECIAL: Uma prancha de mergulho na piscina que se concentra no conforto e na segurança! Prancha de mergulho de alta qualidade, com 2,30 m de comprimento, branca colorida, prancha de mergulho muito forte com 2 argolas em cada lado, prancha de mergulho com revestimento antiderrapante em toda parte, prancha de mergulho em piscina com sistema de ancoragem. PREÇO ESPECIAL :</w:t>
      </w:r>
    </w:p>
    <w:p>
      <w:r>
        <w:rPr>
          <w:b/>
          <w:color w:val="FF0000"/>
        </w:rPr>
        <w:t xml:space="preserve">id 337</w:t>
      </w:r>
    </w:p>
    <w:p>
      <w:r>
        <w:rPr>
          <w:b w:val="0"/>
        </w:rPr>
        <w:t xml:space="preserve">Por Chris Niles NEW YORK, 27 de janeiro de 2012 â A crise atual no Corno da África continuará a ocupar uma parte significativa da resposta humanitária global da UNICEF no próximo ano, de acordo com o relatório da organização Ação Humanitária para Crianças 2012, lançado hoje. Em seu relatório, a UNICEF solicita US$ 1,28 bilhões para atender às necessidades das crianças mais vulneráveis e de suas famílias em 25 países e territórios. Isto representa uma diminuição de 9% em relação ao apelo do ano passado. A crise na Somália e em outros países do Corno da África responde por um terço do montante total solicitado. O pedido de financiamento da UNICEF reflete uma séria preocupação de que a vida de centenas de milhares de crianças na região continue em risco porque elas não têm o suficiente para comer. Quase metade dos fundos solicitados para Djibuti, Etiópia, Quênia e Somália serão destinados à aquisição e fornecimento de alimentos e nutrição. "Manteremos nosso foco no Corno da África em 2012, com ênfase especial este ano na Somália e na situação dos refugiados em Dadaab, no leste do Quênia", disse o Diretor de Programas de Emergência da UNICEF Louis-Georges Arsenault. O relatório também destaca as necessidades das crianças e famílias deslocadas pela violência na Costa do Marfim e no Sul do Sudão, as inundações pelo segundo ano consecutivo no Paquistão e a reconstrução em andamento no Haiti após o terremoto de janeiro de 2010. "Conseguimos muitos resultados positivos em emergências em 2011, mas as necessidades urgentes e de longo prazo de milhões de crianças e suas famílias continuarão em 2012. A UNICEF está pedindo um financiamento adequado para cumprir seus compromissos com as crianças. Eles não são apenas o futuro, eles são os mais vulneráveis e merecem um apoio generoso e consistente da comunidade doadora", disse Rima Salah, que atua como Diretora Executiva Adjunta da UNICEF. O apelo também abordará as chamadas "emergências silenciosas", como na República Democrática do Congo, onde desde junho de 2011, 1,5 milhões de pessoas, metade delas crianças, foram deslocadas pela violência étnica. Milhões a mais foram agredidos sexualmente e afetados por uma escolaridade inadequada. "No Sahel, estamos enfrentando uma crise nutricional maior do que o normal; a República Democrática do Congo, o Chade e a República Centro-Africana, para citar alguns, estão todos em situações de emergência que exigirão financiamento se as populações mais vulneráveis, como crianças e mulheres, quiserem sobreviver", diz Rima Salah. O relatório salienta a necessidade crítica de um financiamento previsível e flexível para responder a emergências graves e "silenciosas". "Uma das principais razões é poder responder onde não se presta atenção e ter flexibilidade suficiente para agir muito rapidamente quando ocorre uma emergência repentina, sem ter que esperar pelo financiamento", diz o Sr. Arsenault. Esta capacidade de resposta permitirá à UNICEF, como afirma o relatório, cumprir seu compromisso de "realizar ao máximo os direitos de todas as crianças em todas as situações".</w:t>
      </w:r>
    </w:p>
    <w:p>
      <w:r>
        <w:rPr>
          <w:b/>
          <w:color w:val="FF0000"/>
        </w:rPr>
        <w:t xml:space="preserve">id 338</w:t>
      </w:r>
    </w:p>
    <w:p>
      <w:r>
        <w:rPr>
          <w:b w:val="0"/>
        </w:rPr>
        <w:t xml:space="preserve">Quadro erótico vintage Foram os belos anos da minha juventude! As meninas daquela época eram mais bonitas do que as de hoje! Sem esqueletos ou cirurgia plástica, mas mulheres bonitas com bom corpo e, além disso, sua beleza também passou pela ! foto de Photo érotique vintage - 12 Set 2011 à 12h40 - 785x1054px - 152.44 Ko - view 4013 vezes</w:t>
      </w:r>
    </w:p>
    <w:p>
      <w:r>
        <w:rPr>
          <w:b/>
          <w:color w:val="FF0000"/>
        </w:rPr>
        <w:t xml:space="preserve">id 339</w:t>
      </w:r>
    </w:p>
    <w:p>
      <w:r>
        <w:rPr>
          <w:b w:val="0"/>
        </w:rPr>
        <w:t xml:space="preserve">Preço regular 39,99 euros PROMO Óculos de sol de madeira polarizada para homens e mulheres. Dê a si mesmo um estilo único graças a esses óculos de sol originais e terrivelmente modernos! Um olhar retro/moderno para adotar com pressa ou para oferecer a alguém que lhe é querido. Estes óculos de sol de alta qualidade oferecem proteção ideal para seus olhos: - lentes polarizadas UV 400, que eliminam o brilho para uma visão clara e melhor conforto visual. - Lentes espelhadas UVA e UVB que o protegem dos raios solares nocivos. - Forma retangular que se adapta bem a todas as formas faciais e oferece alta cobertura. - templos de bambu, um material ecológico e reciclável - design de moldura transparente Entregue em uma linda caixa de madeira esculpida, ideal para presentear um homem ou uma mulher com encanto autêntico e original. CARACTERÍSTICAS Marca: Bobo Bird Materiais: acetato, bambu Dimensões: Largura: 148 mm Altura: 48 mm Largura da lente: 53 mm Largura do nariz: 16 mm Comprimento do templo: 143 mm</w:t>
      </w:r>
    </w:p>
    <w:p>
      <w:r>
        <w:rPr>
          <w:b/>
          <w:color w:val="FF0000"/>
        </w:rPr>
        <w:t xml:space="preserve">id 340</w:t>
      </w:r>
    </w:p>
    <w:p>
      <w:r>
        <w:rPr>
          <w:b w:val="0"/>
        </w:rPr>
        <w:t xml:space="preserve">Eu poderia ter intitulado este post de "bichano, pênis, bolas", mas me contive, não sendo vulgaridade o propósito de meu artigo, e não quero atrair todos os pervertidos da Web (embora com o conteúdo, talvez seja. Bem-vindo a você, pervertido. Google é seu amigo). (a propósito: mãe, se você está lendo este post, pode parar por aí mesmo) (esta mensagem também é dirigida a meus sogros, meu chefe e qualquer um que não queira descobrir sobre minha natureza profundamente vulgar) (obrigado) (vamos voltar aos nossos gatos) A origem deste post é um tweet. Como dizem na rede mundial dois pontos zero, sinto vontade de responder +1 (a senhora tendo acrescentado "cock garage, isso é mais explícito", ao qual respondi "ou cona. porque você tem que chamar as coisas pelos nomes") (CQFD) Vamos assumir que você pode ficar chocado com minha vulgaridade (e eu posso ter chocado mais de uma, desculpe), e sejamos realistas por um segundo. Ponha de lado sua educação católica e de pensamento correto. Sim, você também, o muito educado, deixe sua elegância e prudência no guarda-roupa, ou pare por aí. Está tudo bem? Podemos chegar ao âmago da questão. Antes de mais nada, somos crianças e as crianças precisam dar nomes às coisas. Você consegue se ver, mamãe, dizendo a sua filha de 5 anos para limpar sua vulva? Ou seu filho de seis anos para se lembrar de destorcer o pênis quando ele lava? Não, realmente. Por isso, vai ser espreitar, piar, pestana, rata, e outros kiki, salsicha, pica, bistoo. E nem precisamos de nossos pais para isso, as histórias de Toto são suficientes para completar nossa educação sexual. múmia, posso brincar com seu pato? Estamos crescendo. Preteen, me diga mamãe, como fazemos bebês? Então é o papai que coloca sua pequena semente na barriga da mamãe. Chama-se fazer amor, porque é preciso amar muito um ao outro para ter filhos. Ah, sim. E quanto ao sexo? Quando adolescente, Difool, a Internet e filmes pornôs completam nossa educação. E é aí que descobrimos estas palavras, estes termos. Galo, cona, bolas, bunda, foda, foda, foda. Teub, cock, pine, zob, vier, chibre, zgeg, e assim por diante. Depois, descemos ao cerne da questão e descobrimos as variantes: foder, tomar, soprar, chupar, bombear, lamber, lamber, masturbar (viva o primeiro grupo de verbos!), e depois ejacular (um segundo grupo!), esperma, foder, molhar, dildo, foder, paneleiro, paneleiro, cuspir. Sim, que vulgar. Não estou dizendo que não existem termos politicamente mais corretos para a sexualidade. Mas, francamente, as palavras "oficiais" para descrever nossa anatomia e tudo o que fazemos com ela são feias! Vulva, púbis, lábios, vagina. E, por outro lado, falo, pênis, testículos, pênis. Broche, coito, masturbação, dildo, ciprina. Você acha que estes são termos agradáveis para nossa intimidade? Alguns deles conseguem sobreviver, desde clítoris a cunni e sodomia, termos que ou são encurtados ou se referem ao que descrevem, e que ainda são relativamente utilizados. Mas, na maioria das vezes, é um massacre e esquecido, exceto por seu ginecologista que falará com você sobre o colo uterino ou prepúcio, ou sobre os livros médicos. Assim, você se encontra no meio, sem saber o que chamar as coisas. Ainda mais quando você está no meio da ação. O que fazer, o que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docId:DBDA0A6AB62DE46CFEA1281F625C3BB3</keywords>
  <dc:description>generated by python-docx</dc:description>
  <lastModifiedBy/>
  <revision>1</revision>
  <dcterms:created xsi:type="dcterms:W3CDTF">2013-12-23T23:15:00.0000000Z</dcterms:created>
  <dcterms:modified xsi:type="dcterms:W3CDTF">2013-12-23T23:15:00.0000000Z</dcterms:modified>
  <category/>
</coreProperties>
</file>