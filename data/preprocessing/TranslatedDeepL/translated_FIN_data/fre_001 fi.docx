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Oikaisu: rallia eivät järjestäneet vain nantesilaiset... Se järjestettiin yhdessä Rennesin asukkaiden kanssa. Kysymys yhdistymisestä ei koske ainoastaan Loire-Atlantiquea vaan kaikkia viittä Bretagnen departementtia.</w:t>
      </w:r>
    </w:p>
    <w:p>
      <w:r>
        <w:rPr>
          <w:b/>
          <w:color w:val="FF0000"/>
        </w:rPr>
        <w:t xml:space="preserve">id 1</w:t>
      </w:r>
    </w:p>
    <w:p>
      <w:r>
        <w:rPr>
          <w:b w:val="0"/>
        </w:rPr>
        <w:t xml:space="preserve">Saaren suulla Montmorencyn putouksia vastapäätä sijaitseva upea viinitarha. Boutique-bistro, ulkoterassi, piknik-alue ja viininmaistelu saavat sinut viettämään unohtumattoman hetken. Tilalla tuotetaan valko-, puna- ja roseeviiniä, väkevöityjä viinejä ja perinteisiä menetelmiä. Aikataulut ja hinnat voivat muuttua ilman ennakkoilmoitusta. On suositeltavaa ottaa yhteyttä yritykseen tai vierailla sen verkkosivustolla ajantasaisten tietojen saamiseksi. Bussin pysäköinti: maksuton ulkopysäköinti paikan päällä, Auton pysäköinti: maksuton ulkopysäköinti paikan päällä, Polkupyörien pysäköinti: maksuton ulkopysäköinti paikan päällä. Ota yhteyttä yritykseen tai käy sen verkkosivustolla saadaksesi ajantasaista tietoa.</w:t>
      </w:r>
    </w:p>
    <w:p>
      <w:r>
        <w:rPr>
          <w:b/>
          <w:color w:val="FF0000"/>
        </w:rPr>
        <w:t xml:space="preserve">id 2</w:t>
      </w:r>
    </w:p>
    <w:p>
      <w:r>
        <w:rPr>
          <w:b w:val="0"/>
        </w:rPr>
        <w:t xml:space="preserve">Drukpa-koulukunnan perusti Länsi-Tiibetissä Tsangpa Gyare (1161-1211), joka opetti alkuaikoina Vajrayana-buddhalaisuutta, Mahamudraa ja Naropan kuutta joogaa. Tertöninä eli pyhäinjäännösten etsijänä hän löysi Kuusi yhtäläistä makua -tekstin, jonka Milarepan oppilas Rechungpa oli aiemmin piilottanut. Erään pyhiinvaelluksen aikana Tsangpa Gyare ja hänen opetuslapsensa saivat näyn yhdeksästä lohikäärmeestä, jotka ulvoivat taivaalla ja maan päällä. Tämän tapahtuman jälkeen he nimesivät koulunsa Drukpaksi.</w:t>
      </w:r>
    </w:p>
    <w:p>
      <w:r>
        <w:rPr>
          <w:b/>
          <w:color w:val="FF0000"/>
        </w:rPr>
        <w:t xml:space="preserve">id 3</w:t>
      </w:r>
    </w:p>
    <w:p>
      <w:r>
        <w:rPr>
          <w:b w:val="0"/>
        </w:rPr>
        <w:t xml:space="preserve">Tiistai 4. maaliskuuta 2014 Epätavallinen: baletti musiikin kanssa - Rangströmin Fröken Julie, herra Gouldin Fall River Legend 1. Periaate Kuten belcantossa, klassista balettia ja musiikkia ei näe joka päivä. Perinteisen yleisön ja koreografien välinpitämättömyys on erityisen merkillepantavaa: kuuluisien teosten suurten soolojen aikana taputetaan musiikille, taputetaan lavasteille, musiikille, jota näpelöidään, jota ei huomioida tai pahempaa, joka koostuu heterogeenisistä ja huonolaatuisista sovituksista, joilla ei yleensä ole dramaattista tai psykologista merkitystä. Riittää, kun lukee tanssille omistettuja kirjoja, verkkosivuja tai lehtiä: säveltäjä mainitaan, mahdollisesti adjektiivin kera, ja kaikki muu on omistettu koreografialle ja erityisesti esiintyjille. Vähän kuin äänet Donizettin Anna Bolenan esityksessä. Palais Garnier'ssa parhaillaan esitettävän amerikkalais-ruotsalaisen diptyykin musiikin osalta tilanne on toinen, mutta perinne säilyy: jopa Oopperan En scène -lehdessä on neljä hyvin dokumentoitua sivua koreografeista. Säveltäjistä ei juuri mitään (paitsi että Morton Gould on amerikkalainen...). Kuten usein, ja huolimatta ylellisestä näyttelijäkaartista (Aurélie Dupont ja Nicolas Le Riche Fröken Julien roolissa), nämä hyvin muodolliset koreografiat, joissa on odotettuja numeroita kuin ooppera seria -teoksessa ja joiden liikkeet liittyvät huonosti argumenttiin, eivät oikein kosketa minua; ennen kaikkea tanssi ei saavuta sanojen ilmaisutarkkuutta, edes keskinkertaiseen librettoon verrattuna. Loppujen lopuksi minusta se on voimakkainta koomisessa rekisterissä tai kehittyneen dramaattisen juonen yhteydessä, esimerkiksi teatterissa. Nämä teokset esitetään kuitenkin 1900-luvun puolivälissä tapahtuneina yrityksinä muuttaa mallia; tämä voi pitää paikkansa Pohjoismaiden ja Amerikan osalta, mutta se on paljon vähemmän ilmeistä, jos tarkastelemme Pariisissa viime vuosikymmeninä luotuja teoksia.... Vaikka pantomiimi on suurelta osin mennyt perinteisten romanttisten balettien ornamentaalisen luonteen edelle, River Fall Legend ja Fröken Julie perustuvat kuitenkin samaan malliin ja säilyttävät olennaiset muuttumattomuudet. Musiikin vetovoima oli siis pääasiallisesti se, joka johti minut oopperaan katsomaan näitä Cullbergin ja de Millen baletteja. Ture Rangström ja ruotsalainen jälkiromantiikka Ture Rangströmiä (1884-1947) ei juuri koskaan soiteta Ranskassa, mutta häntä pidettiin johtavana säveltäjänä Ruotsissa, ja hänestä on hyvin dokumentteja levyllä: täydelliset sinfoniat (kiitos CPO), sinfonia nro 4 Caprice-levyllä, laulut Birgitta Svendénin ja Håkan Hagegårdin kanssa Musica Sveciæ-levyllä, liedit Häxorna-orkesterin kanssa Phono Suecia-levyllä, kamarimusiikki CPO-levyllä.... ja otteita Fröken Juliesta (sekä joitakin pianokappaleita) Swedish Society Discofil -levyllä. Kuten huomaatte, hän on ennen kaikkea paikallinen julkkis, vaikka levyjen helpompi jakelu nykyään (ja ennen kaikkea CPO:n työ) tekee hänen perinnöstään varsin helposti lähestyttävää. Sibelius ihaili häntä uransa alkuvaiheessa, ja hän kuuluu selvästi melko perinteiseen jälkiromanttiseen suuntaan. Hänen erityispiirteitään voi kuulla ennen kaikkea kamarimusiikissa, jossa hän onnistuu välittämään samoja tunnelmallisia pohjoismaisia tunnelmia kuin muutkin orkesterin jäsenet, vaikka tämä genre on yleensä muodollisempi ja abstraktimpi. Toisaalta hän ei ollut suuri orkesterintekijä, ja hänen sinfoniset teoksensa kertovat perinteisestä, jopa saksalaistuneesta muusikosta (hänen orkesterikokoonpanostaan voi helposti kuulla, että hän hioi taitojaan Pfitznerin kanssa). Vähemmän innovatiivinen kuin Alfvén, vähemmän</w:t>
      </w:r>
    </w:p>
    <w:p>
      <w:r>
        <w:rPr>
          <w:b/>
          <w:color w:val="FF0000"/>
        </w:rPr>
        <w:t xml:space="preserve">id 4</w:t>
      </w:r>
    </w:p>
    <w:p>
      <w:r>
        <w:rPr>
          <w:b w:val="0"/>
        </w:rPr>
        <w:t xml:space="preserve">Suurin osa senegalilaisista on suhtautunut myönteisesti hallituksen haluun alentaa vuokrien hinnat kohtuulliselle tasolle. Alan toimijoista ja asiantuntijoista koostuvan toimikunnan perustaminen on herättänyt paljon toiveita siitä, että vuokrakustannuksia voitaisiin alentaa nopeasti ja oikeudenmukaisesti. Kaikki nämä toiveet kuitenkin todennäköisesti pettyvät, kun otetaan huomioon Senegalin hallituksen kansanedustajille esittämä lakiesitys. Tämä valtion sääntelypäätös aiheuttaa valitettavaa epävakautta vuokranantajien ja vuokralaisten välisiin suhteisiin, jotka olivat onnistuneet tekemään yksityisen sopimuksen, eikä se kaikesta huolimatta mahdollista vuokrien alentamista ja keinottelun hidastamista. Päinvastoin. Toimenpiteessä ei itse asiassa päätetä vuokrahintojen vahvistamisesta vaan ainoastaan niiden alentamisesta, jos ne on jo vahvistettu. Tämä tarkoittaa käytännössä sitä, että vuokranantaja, joka vahvistaa hintansa tämän lain hyväksymisen jälkeen, ei joudu kärsimään valtion määräämästä hinnanalennuksesta. Näin ollen vuokranantaja, joka joutuu alentamaan voimassa olevan vuokrasopimuksen hintaa, voi korvata tämän seuraavassa sopimuksessa korottamalla hintaa sopivaksi katsomallaan tavalla. Laissa rajoitutaan määrittelemään hintahaarukoita tekemättä eroa elintason, asuinalueen tai kiinteistön sijainnin suhteen. Vuokranantaja voi siis vapaasti valita hintaluokkansa ja perustaa sen taloudellisiin etuihinsa. Lisäksi tämä uusi laki laillistaa sen, mitä aiemmin pidettiin laittomana. Koska 23 päivänä kesäkuuta 1977 annetussa asetuksessa nro 77-527 säädetään asuinkäytössä olevien tilojen vuokran määrästä, vuokranantajien oli maksettava vuokra korjatun pinta-alan perusteella. Tämä hallituksen aloitteesta annettu laki antaa mahdollisuuden vuokrata omaisuuttaan ilman tätä laskutoimitusta, mistä johtuu sen nimi: "Lakiluonnos nro 04/2014 vuokrien alentamisesta, joita ei ole laskettu korjatun pinta-alan mukaan". Kun valtio laillistaa vuokrat laskematta niitä korjatun pinta-alan mukaan ja tyytyy vahvistamaan hintahaarukoita ilman minkäänlaista asemaan, asuinalueeseen tai asunnon sijaintiin liittyvää eroa, se kannustaa keinotteluun ja jopa laillistaa sen. Tästä lähtien vuokranantajan ainoa velvollisuus on alentaa nykyistä vuokraa. Näin ollen hän voi asettaa hintansa parhaaksi katsomallaan tavalla sen jälkeen, kun hän on vapautunut sopimuksesta, joka sitoo hänet vuokralaiseen. Vuokralainen, joka on hyötynyt nykyisen vuokransa alennuksesta ja joka on päättänyt vaihtaa asuinpaikkaansa eri syistä, joutuu näin ollen kohtaamaan markkinaoikeuden ankarat realiteetit, joita valtion sääntelypäätös pahentaa. Samoin ne, jotka hyötyvät vähennyksestä ja joilla olisi houkutus muuttaa asemaansa, ovat myös</w:t>
      </w:r>
    </w:p>
    <w:p>
      <w:r>
        <w:rPr>
          <w:b/>
          <w:color w:val="FF0000"/>
        </w:rPr>
        <w:t xml:space="preserve">id 5</w:t>
      </w:r>
    </w:p>
    <w:p>
      <w:r>
        <w:rPr>
          <w:b w:val="0"/>
        </w:rPr>
        <w:t xml:space="preserve">Marokko - Sokeri: Cosumarin tase on katkeransuloinen 10/01/2012 klo 16:01 Marokkolainen sokeriyhtiö jatkaa nykyaikaistamissuunnitelmaansa ja sen tulos paranee. Sen osakekurssi kuitenkin laski 7,5 prosenttia vuonna 2011, ja sen pääomistaja SNI haluaa pienentää osuuttaan.[...] Automobile: Peugeot haluaa jälleen rymistellä Afrikassa 25/01/2012 klo 12:01 Vaikka sen uusimmat mallit tuskin vastaavat paikallisten kuljettajien tarpeita, Peugeotilla on edelleen hyvä imago Saharan eteläpuolella, ja se aikoo hyödyntää sitä. Sen näköpiirissä ovat Nigeria ja Norsunluurannikko.[...] Air Côte d'Ivoire -lentoyhtiön lentoonlähtöä lykätään 09/01/2012 klo 11:01 Norsunluurannikon uusi lentoyhtiö aloittaa lentotoiminnan vasta maaliskuun lopussa. Parhaassa tapauksessa[...] Afrikan talous: vuosi 2012 kysymyksinä 25/01/2012 klo 18:01 Vaikka maailman talouskasvu hidastuu, Afrikan pitäisi jatkaa edistymistään. Arabivallankumoukset, Euroopan taantuma ja öljyn hinnan vaihtelut voivat kuitenkin heikentää tätä suuntausta. 20/01/2012 klo 16:01 Madani M. Tall, malilainen ja Maailmanpankin aluejohtaja, toivoo, että Abidjan selviää kymmenen vuotta kestäneestä kriisistä ja saa takaisin asemansa Länsi-Afrikan veturina. Ja käyttää tätä hyväkseen päästäkseen todella lähelle Nigeriaa.[...] Senegal: suuri epävarmuus Dakarin Meridien-hotellissa 13/01/2012 klo 13:01 Dakarissa sijaitsevan Meridien President -hotellin johdon tulevaisuus on täysin tuntematon.[...] Marokko - Tunisia: pystyvätkö islamistit rauhoittamaan? 20/01/2012 klo 11:01 Marokossa ja Tunisiassa valtaan nousseet islamistipuolueet pyrkivät saamaan sijoittajien luottamuksen ja panostavat jatkuvuuteen.[...] Kamerun: pieni askel internetin käyttäjille 12/01/2012 klo 19:01 Kamerunissa internetin käyttö on edelleen ylellisyyttä. Kustannuksia nostavien monopolien vika, vaikka verkkojen tuleva yhteenliittäminen parantaisi hieman käyttäjille tarjottavaa palvelua[...] Benin - Burkina Faso: Yayi ja Compaoré kilpailevat edelleen Ecowasin puheenjohtajuudesta 11/01/2012 klo 12:01 Ecowasin jo nimitetyt virkamiehet astuvat virkaansa 1. helmikuuta. Mutta Goodluck Jonathanin seuraajasta presidenttinä ei ole vieläkään tietoa.[...] Nigeria, Benin, Keski-Afrikan tasavalta... polttoaineen hinnannousu leviää 16/01/2012 klo 07:01 Bensiinin hinta on noussut useissa Afrikan maissa, ennen kaikkea Nigeriassa, ja se on aiheuttanut närää kuluttajien keskuudessa. Mutta jotkut ihmiset saavat rahoilleen vastinetta,[...] Afrikka - 2012 kysymyksinä: ovatko presidentinvaalit ansa taloudelle? 24/01/2012 klo 17:01 Mali, Senegal, Madagaskar... useat presidentinvaalit uhkaavat järkyttää kansallisia tasapainoja.Tärkeimmät päätökset 14/06/2010 klo 12h:06 28. lokakuuta 2009 Poliittisten johtajien tehtävien kasautumisen lopettaminen hallintoneuvostoissa, [...] Enfidha, nousu matalalla 15/06/2010 klo 09h:06 Uusi lentokenttä, joka on julistettu merkittäväksi investoinniksi maalle, käynnistyy hitaasti. Se aloitti toimintansa viime vuoden lopulla, ja tammi-huhtikuun välisenä aikana sinne saapui vain 28 000 matkustajaa.[...] Enfidha: toinen terminaali näköpiirissä 15/06/2010 klo 10:06 Enfidhan lentoaseman laajentaminen on suunniteltu neljässä vaiheessa, ja sen kokonaiskustannukset ovat 400 miljoonaa euroa....] Välimeren vuosittainen foorumi 04/12/2008 - 16h:12 Amadeus-instituutti, jonka puheenjohtajana toimii Marokon ulkoministerin poika Brahim Fassi Fihri, järjestää 2...[...] Välimeren vuosittainen foorumi 04/12/2008 - 16h:12 Välimeren maiden lähentymistä</w:t>
      </w:r>
    </w:p>
    <w:p>
      <w:r>
        <w:rPr>
          <w:b/>
          <w:color w:val="FF0000"/>
        </w:rPr>
        <w:t xml:space="preserve">id 6</w:t>
      </w:r>
    </w:p>
    <w:p>
      <w:r>
        <w:rPr>
          <w:b w:val="0"/>
        </w:rPr>
        <w:t xml:space="preserve">Hallitse stressiäsi ja muuta se positiiviseksi energiaksi Jooga Akatemian tuella! Aktivoi energiasi ja hyvinvointisi uudelleen Nelly Raveyn johdolla Vaudin ja Neuchâtelin kantoneissa.... Halusitpa sitten tulla tehokkaammaksi ja seesteisemmäksi palauttamalla energiaa ja keskittymiskykyä tai kehittää positiivista ajattelua hallitsemalla jännitteitä ja tunteita kaikissa tilanteissa, on tärkeää, että voit säilyttää tai palauttaa rauhallisen ja levollisen unen. Jooga Akatemian kursseilla opitaan poistamaan kaikki kehoon kertyneet negatiiviset lihas- ja hermojännitykset. Dynaamisuutesi, motivaatiosi ja taitosi lisääntyvät, ja pystyt tunnistamaan olennaiset tarpeesi ja arvostamaan niitä. Hengityksen avulla voit toimia itsevarmasti, tietoisesti ja joustavasti ja kehittää luovuuttasi, vaurautta ja terveyttäsi. Hyvinvointi: Terveys voimavarojesi kehittämisen kautta aktivoimalla uudelleen elämää kehossa ja muuttamalla stressi elinvoimaksi. Joogaakatemiassa harjoitellaan hengitysmenetelmiä, jotka elvyttävät kehoa ja elvyttävät mieltä ja hermoja. Kehon asentojen, tuntemusten ja jännitysten itsetarkkailun tekniikat, joissa kehoa tarkastellaan taaksepäin, johtavat itsensä löytämiseen. Joogatunneilla tehdään kehon harjoituksia, joiden avulla voidaan poistaa stressin aiheuttamat negatiiviset jännitteet energian epätasapainon kautta. Istunnot mahdollistavat myös selän ja hartioiden kuntoutuksen. Tämä rentoutusmenetelmä vapauttaa negatiivisia jännitteitä ja johtaa rauhallisuuteen, tasapainoon, täyttymykseen ja tehokkuuteen. Mielikuvien ja vahvistusten avulla saat aikaan positiivisia muutoksia elämässäsi. Jakamisen ilosta, jonka tavoitteena on asettaa henkilökohtainen elämänhygienia jokapäiväiseen elämään ja elämän ja olemisen kaikille tasoille. Näin voitte harmonisoida energianne paremmin syventämällä tätä tietoa ja itsehillintää, mikä mahdollistaa paremman käytettävyyden muita kohtaan. Tutustu yksinkertaisiin ja tehokkaisiin keinoihin, joita voi harjoittaa huomaamattomasti jokapäiväisessä elämässä ja työpaikalla ja joiden avulla voit voittaa stressin hengityksen ja rentoutumisen avulla!</w:t>
      </w:r>
    </w:p>
    <w:p>
      <w:r>
        <w:rPr>
          <w:b/>
          <w:color w:val="FF0000"/>
        </w:rPr>
        <w:t xml:space="preserve">id 7</w:t>
      </w:r>
    </w:p>
    <w:p>
      <w:r>
        <w:rPr>
          <w:b w:val="0"/>
        </w:rPr>
        <w:t xml:space="preserve">Obama ja Putin haluavat edelleen rauhankonferenssin SyyriastaVenäjä ja Yhdysvallat ovat eri mieltä siitä, miten Syyrian konflikti voidaan lopettaa, mutta haluavat verenvuodatuksen loppuvan ja molempien osapuolten istuvan pöydän ääreen neuvottelemaan, Vladimir Putin sanoi maanantaina tavattuaan Barack Obaman huippukokouksen yhteydessä."Kantamme eivät ole täysin yhteneväiset, mutta meitä yhdistää sama halu lopettaa väkivaltaisuudet, pysäyttää uhrien määrän kasvu Syyriassa ja ratkaista ongelmat rauhanomaisin keinoin, Geneven neuvottelut mukaan lukien", Venäjän presidentti sanoi. "Sovimme rohkaisevamme eri osapuolia tulemaan neuvottelupöytään", hän lisäsi. Miehet päättivät myös järjestää Venäjän ja Yhdysvaltojen kahdenvälisen huippukokouksen 3. ja 4. syyskuuta juuri ennen Venäjällä 5. ja 6. syyskuuta pidettävää G20-huippukokousta, he totesivat yhteisessä lausunnossaan.</w:t>
      </w:r>
    </w:p>
    <w:p>
      <w:r>
        <w:rPr>
          <w:b/>
          <w:color w:val="FF0000"/>
        </w:rPr>
        <w:t xml:space="preserve">id 8</w:t>
      </w:r>
    </w:p>
    <w:p>
      <w:r>
        <w:rPr>
          <w:b w:val="0"/>
        </w:rPr>
        <w:t xml:space="preserve">Ranskan moottoripyöräilyliiton perinteinen vuosittainen lehdistötilaisuus pidettiin 24. marraskuuta Pariisin Automobile Club de France -klubilla. Puheenjohtaja Jacques Bolle kertoi kauden 2010 tuloksista ja kauden 2011 näkymistä. Bolle kehui ranskalaiskuljettajien urheilusuorituksia vuonna 2010. Palkintopokaalin saivat ne ratsastajat, jotka ylsivät palkintokorokkeelle Euroopan cupissa, Euroopan mestaruuskilpailuissa, maailmancupissa tai maailmanmestaruuskilpailuissa vuonna 2010. Ranskalaiset kuljettajat ovat jälleen kerran olleet Euroopan ja maailman eturivissä, ja heillä on 7 maailmanmestaruutta, 5 maailmancupin mestaruutta ja 8 Euroopan mestaruutta, ja he ovat saavuttaneet 61 palkintokorokesijoitusta yksilö- ja joukkuekilpailuissa. Tässä on luettelo heidän saavutuksistaan: SPEED: SUZUKI ENDURANCE RACING TEAM: 1. FORAY Freddy - PHILIPPE Vincent - DIETRICH Guillaume - GUINTOLI Sylvain YAMAHA AUSTRIA RACING TEAM: 3. GIABBANI Gwen - JERMAN Igor - MARTIN Steve CLUZE Grégory: 2. QE-RT. I : 1. CUDLIN Alexander - DELHALLE Anthony TEAM MOTORS EVENTS: 2. BOCQUET Vincent / HUMEAU Emilien / MUTEAU Gérald / GUITTET Baptiste Coupe Fim Superstock 1000cc BERGER Maxime: 2. GUARNONI Jérémy : 1. MARINO Florian : 2. MOTOCROSS : MUSQUIN Marvin : 1. FROSSARD Steven : 3. Ranska : 1. VAN DEN BOSCH Thierry / CHAREYRE Thomas / GRELIER Aurélien TIXIER Jordi : 1. LANCELOT Livia : 2. TIXIER Jordi : 1. JAULIN Sulivan : 2. TOUSSAINT Thierry : 1. BOUTITON Xavier : 2. LENOIR Steven : 1. ARANDA Grégory : 1. ROUIS Alexandre : 2. DO Thomas : 1. HOUZET Dan : 2. VERHAEGHE Alexis: 3. PECOUT Josselin : 3. VALADE Mike : 1. IZZO Brice : 2. VALADE Mike : 2. ENDURO : Ranska : 1. AUBERT Johnny / DEPARROIS Nicolas / GUILLAUME Sébastien / MEO Antoine / NAMBOTIN Christophe / THAIN Rodrig MEO Antoine : 1. AUBERT Johnny : 2. GUILLAUME Sébastien : 2. JOLY Jérémy : 2. I. I.S.D.E Equipe Féminine Ranska : 1. DUFRENE Blandine / PUY Ludivine / ROSSAT Audrey PUY Ludivine : 1. DUFRENE Blandine : 2. CARRIER Bérenger : 2. FOURNEL Géraldine : 1. METGE Mickaël : 2. DEVISY Arnaud : 3. METGE Adrien : 2. Equipe FFM : 2. CHARBONNIER Vincent / HAMARD Kévin / GAGNOUD Matthieu VIGAND Jean-Michel : 3. Ranska : 3. METGE Mickael / METGE Adrien / DEVISY Adrien Ranska : 3. ROSSAT Audrey / BERREZ Juliette / FOURNEL Géraldine Ranska : 3. PAUC Pascal / VIGAND Jean-Michel TRIAL : FERRER Alexandre : 3. COQUELIN Steven : 2. RALLYES TOUT-TERRAIN LIPAROTI Camélia : 3. TRACK RACES : RANSKA : 2. TRESARRIEU Stéphane / TRESARRIEU Mathieu / DI PALMA Théo / LESPINASSE Jérôme PIJPER Théo : 2. DEBIASI Richard : 1. MURATET Xavier : 3. BERGE Dimitri : 2. DUBERNARD Jordan : 3. Ranska : 3. BONGEOT Olivier / DELAVAULT Bertrand / VORONOWSKY Mathieu / LEMEUNIER Frédéric / COMPAIN Jérémy / GRANJON Grégory / SOLHAILHAC Gilles / SBARDELLOTTO Davy / MEYER Guy / MATHIOT Loïc</w:t>
      </w:r>
    </w:p>
    <w:p>
      <w:r>
        <w:rPr>
          <w:b/>
          <w:color w:val="FF0000"/>
        </w:rPr>
        <w:t xml:space="preserve">id 9</w:t>
      </w:r>
    </w:p>
    <w:p>
      <w:r>
        <w:rPr>
          <w:b w:val="0"/>
        </w:rPr>
        <w:t xml:space="preserve">STERILOINTI - 【 Nopea 99,9% sterilointi】 Sterilointilaatikko tappaa 99,9 % bakteereista ja viruksista vain 3 minuutissa 8 UV-lamppuhelmellä. Säästä desinfiointiaikaa, nopea sterilointi turvallisuuden ja terveyden suojelemiseksi. - 【Turvallinen suunnittelu】 Tässä sterilisaattorissa on sisäänrakennettu painovoima-anturi, joka sammuttaa ultraviolettivalon automaattisesti, kun kansi avataan, jotta vältetään silmien ja ihon vahingoittuminen. Otsonia ei tuoteta desinfioinnin jälkeen, jotta vältetään haitallisten kaasujen muodostuminen. - 【Suuri yhteensopivuus】 Tuotteen mitat ovat 22x10x7 cm, joten se sopii monille steriloitaville tuotteille, kuten matkapuhelimille, kuulokkeille, avaimille, laseille, esteettisille, kauneudenhoito- ja hoitovälineille jne. - 【 Ilman elohopeaa ja kemikaaleja】 Otsonivapaa ja jäämätön, ympäristönsuojelumuotoilu. UV-C tavoittaa tahrat, joita pyyhkeet eivät tavoita, ja desinfioi kaikki esineet, myös pesemättömät. - 【 Helppo ja yksinkertainen käyttää】 1. Aseta litteä esine laatikkoon. 2. Aloita desinfiointi napsauttamalla desinfiointipainiketta. 3. Kun desinfiointi on päättynyt, ylempi valkoinen valo palaa edelleen, ja se voidaan poistaa. - Steriloi pullot vain 2 minuutissa - Kätevä matkustamiseen; Voidaan käyttää useimpien mikroaaltouunien kanssa - Sivukahvat sulkevat kannen turvallisesti - Luonnollinen höyrysterilointi tappaa 99,9 % bakteereista - Sisältö pysyy steriloituna 24 tuntia, jos kantta ei nosteta - 3 in 1 sähköinen höyrysterilointilaite - Säädettävät mitat, Se vie vähemmän tilaa keittiössäsi ja sen korit sopivat kaikenlaisille pulloille, leveä- tai kapeasuisille - 6 minuutin jakso automaattisella sammutuksella - Luonnollinen höyrysterilointi poistaa 99,9 % bakteereista - Virrankulutus: 650W | Jännite: 50-60Hz - STERILOINTI JA SÄILYTYS: Tämä ruostumattomasta teräksestä valmistettu sterilointilaite, jonka kapasiteetti on 31 litraa, on ihanteellinen lisävaruste hillopurkkien sterilointiin, pot au feu -keittojen, suurten keittomäärien, lihaliemien ja glögin valmistukseen... ! Suuren täyttökapasiteetin ansiosta voit valmistaa jopa 8 1 litran purkkia, joiden halkaisija on 85 mm, tai 16 0,5 litran purkkia. - JUOMAKSI: Kotiviinien maistelua, boolia, cocktaileja, kahvia tai teetä: valinta on sinun! Juomat säilyvät turvallisesti ja ehjinä ilman, että niiden maku kärsii. - SISÄLTÄÄ: Kattilassa on 1 metalliritilä pohjassa, 1 ulkoinen tyhjennyshana tarjoilua varten, kuumuutta kestävät kahvat. Ajastin voidaan asettaa 120 minuuttiin. Käytännöllinen ja itsenäinen. Helppo kuljettaa optimoitujen lämpöä eristävien kahvojen ja ylikuumenemissuojan ansiosta. MITAT: Tuotteen mitat: Ø39xH49 cm, Tilavuus: 31 L, Sisähalkaisija: 37 cm, | Astian kokonaiskorkeus: 30 cm. LÄMPÖTILA: Lämpötilaa voidaan säätää 30 ja 100 °C:n välillä laitteen käytön mukaan. Keitin lämmittää juomia, keittoa tai mitä tahansa muuta seosta. - Sähkösterilointilaite termostaatti + ajastin 35 cm - Harmaa emaloitu teräs - 14:lle 750 ml:n purkille - Teho 1800 W; 230 V - 2 vuoden takuu Purkkien sterilointi - steriloi ruoka purkeissa Tämä on menetelmä, joka on osoittautunut hyväksi vuosien varrella.steriloi ruoka purkeissa. http://www.decobb.com/refprod-31356-babymo</w:t>
      </w:r>
    </w:p>
    <w:p>
      <w:r>
        <w:rPr>
          <w:b/>
          <w:color w:val="FF0000"/>
        </w:rPr>
        <w:t xml:space="preserve">id 10</w:t>
      </w:r>
    </w:p>
    <w:p>
      <w:r>
        <w:rPr>
          <w:b w:val="0"/>
        </w:rPr>
        <w:t xml:space="preserve">Näinkö? Pidän siitä enemmän. Vai näin? Tämä kukka on kaunis, että "rosacea", mutta olen edelleen epävarma, Toivon, että joku pystyy löytämään sen nimi. Hyvää päivää Mari jo Hei pinson, Se on aina luumu kukka. En ilmaise itseäni tällä hetkellä hyvin, ja sen vuoksi minua ei ymmärretä. Minun on sanottava, että olen vain muutaman askeleen päässä talosta, ja nämä ovat ainoat kukkivat puut. Toisessa kuvassa ympäristö on hieman tummempi. Hyvää päivää ja suukkoja sinulle, sirkka. En näe eroa, molemmat ovat kauniita, ja se on hieno makro! Hyvää päivänjatkoa Ystävyys Hei häirikkö, Kukka on sama. Mutta koska taustani on vaalea ja kukka on hyvin vaalealla taivaalla, tummensin toisen kuvan taustaa hieman. Hyvää päivänjatkoa. Ystävyys. hei toivotan sinulle oikein hyvää viikonloppua. pusut sylvie Hyvää viikonloppua myös sinulle ja hyvää päivää Sylvie. Bisous. Hei Marie jo ne ovat kauniita, mutta hieman kallistus toisen erittäin kaunis suudelma raymonde Olin turhaan etsimässä merkittävä ero ja keskittyi kukka En ollut huomannut musta ja sumea kehys, joka ei edistä mitään, mielestäni. Makro on kaunis dominique Hei papydom, Kyllä, Olen samaa mieltä kanssasi ja itse asiassa pysyn luonnollisessa, ilman kehystämistä, ilman mitään jne. Se on testi, jonka tein näin tietääkseni. Pidän makrokuvauksistani, ja olin onnekas, koska tuulenpuuska puhalsi, kun painoin laukaisinta. Hyvää päivänjatkoa. Hei Mari-Jo, pieni ero näiden kahden välillä ei salli minun tehdä valintaa, koska ne kumoavat toisensa. Molemmat ovat kauniita, pieni huomautus, välttääksesi liikkeen epätarkkuuden, laita kamerasi jalustalle tai jotain muuta vakaampaa.Voilà, toivotan sinulle mukavaa viikonloppua. Toivottavasti sinulla on hyvä viikonloppu. Hei kryg, Ero on siinä, että tein kehyksestä hieman tummemman, mutta valokuva on sama. Kamerani oli jalustalla, jatkan seurata hyviä neuvoja vain sinä päivänä oli hyvin pieni tuuli, jossa voisimme tuskin nähdä puiden lehtiä liikkua ja koska olen hieman itsepäinen halusin tehdä joitakin makroja ja tässä yksi yllättäen kaunis tuulenpuuska saapui sillä hetkellä, kun painoin sulkimen. Onneksi se ei ole liian paha. Ja kun tuuli voimistui ja voimistui, pakkasin tavarani. Tiedän, ettei tuulta tarvita lainkaan, mutta se oli niin kevyt, että minun oli pakko lähteä.... Hyvää päivää ja viikonloppua teillekin. Nähdään illalla blogissasi. Nähdään illalla blogissasi. Hei Mari jo, nämä luumunkukat ovat niin söpöjä, mutta minun on myönnettävä, että näen ne täysin identtisinä, vaikka sanotkin, että olet tummentanut toisen ympäristön.... hum, huomaa, että minulla ei ole vielä täydellistä näkemystä, mutta en näe mitään eroa. Ja tässä sitä nyt ollaan, mantelipuuni korvaa kukkansa lehdillä ja on liian myöhäistä nauttia siitä... ja kaiken kukkuraksi mimosa on tulossa kukintakautensa loppuun! Huono laiminlyöty puutarha, vaikka se on hyvin pieni! Mutta on muitakin prioriteetteja! En todellakaan ole hyvässä kunnossa enkä ole kovin läsnä, se tulee takaisin. Hyvää päivänjatkoa. Danielle Hei Danielle, minulla ei ole juuri lainkaan kevätkukkia. Muutama onneton krookus; kaikkiaan kolme, ja kun katsoin blogeja tänä aamuna ja näin krygin ja näen pikku raukkani. Minulla on ongelma tällä rintamalla. Muutama narsissi, paljon lehtiä ja hyvin vähän kukkia.</w:t>
      </w:r>
    </w:p>
    <w:p>
      <w:r>
        <w:rPr>
          <w:b/>
          <w:color w:val="FF0000"/>
        </w:rPr>
        <w:t xml:space="preserve">id 11</w:t>
      </w:r>
    </w:p>
    <w:p>
      <w:r>
        <w:rPr>
          <w:b w:val="0"/>
        </w:rPr>
        <w:t xml:space="preserve">Se ei korjaa minun PAL # 13 21 Syyskuu 2013 by Bianca Kuten joka kuukausi, tapaamme tänään puhua kuukausittaisesta kirjasadostani ja jälleen kerran, se on suuri sato, että syyskuun, kun on ollut kohtuullinen koko elokuun, koska en ollut ostanut yhtään kirjaa, kyllä se on ihme! Mutta koska olin vielä masentuneempi kuin lapset, päätin hemmotella itseäni pienillä nautinnoilla, ja hyllyyni tuli peräti 9 kirjaa! Käytettynä ostetut kirjat, yksi SP, yksi upouusi ja yksi lahja. Aloitetaan neljästä rikosromaanista, joita luen todella mielelläni joka kuukausi. Ensinnäkin lyhin: Peter Jamesin The Perfect Crime, johon rakastuin Ingridin postauksen jälkeen, sillä hänellä on taito saada PAL:ni ja LAL:ni kasvamaan jokaisella lukukerralla, tai melkein, tuhma! Eräs teistä suositteli minulle Kate Mossen Sepulchrea sen jälkeen, kun olin kirjoittanut Karen Maitlandin The Company of Liars -teoksesta, jonka luin tänä kesänä. Se kertoo länsigoottien hautausmaasta ja Rennes-le-Châteausta, toivottavasti pidän siitä, koska se on valtava kirja, lähes 900 sivua! Seuraavaksi jännitystä ja ruokakulttuuria yhdistävä trilleri: Michèle Barrièren Meurtres à la pomme d'or. Tämä romaani on sarja, jota olen katsellut jo pitkään, ja se sijoittuu renessanssin aikaan, jota rakastan. Lopuksi vielä lehdistöpalvelu, jonka minulle tarjosi Éditions des Deux Terres, joka julkaisee 16. lokakuuta Jesse Kellermanin uusimman kirjan Bestseller. Kirjailija, jolla oli suuri menestys The Faces -kirjalla (PAL:ssani reilun vuoden ajan, mutta shhh... kukaan ei tiedä), esittää tällä kertaa bestseller-kirjailijan. Mitä tulee pohjoismaiseen kirjallisuuteen, jatkan sadonkorjuuta lukematta toistaiseksi yhtään, mutta aion korvata sen tänä talvena (uskon sen puoliksi!). Tällä kertaa valitsin Katarina Mazettin teoksen The Man from the Next Grave, jonka olen nähnyt blogissa monta kertaa, erityisesti ystäväni Célinen kanssa. Annos hyvää huumoria, ainakin toivon niin, Fred Ballardin kirjassa Everyone Doesn't Have the Fate of Kate Middleton. En voinut vastustaa kannen seksikästä kiharatukkaista tyttöä, ja kun luin neljänneltä sivulta, että sankaritar on samanlainen toimittaja kuin minä, en epäröinyt tarttua kirjaan (vakuutan teille, että elämäni ei onneksi näytä lainkaan chick lit -romaanilta!). Kaksi romaanielämäkertaa, jotka nostavat 1920-luvun valokeilaan: Paula McLainin Rouva Hemingway, jonka voitin ystävältäni Clairelta hänen erinomaisen bloginsa vuosipäivänä, ja Gilles Leroyn Alabama Song, joka muistaakseni voitti Goncourt-palkinnon. Kahden naisen kohtalot, kaksi amerikkalaisen kirjallisuuden pyhien hirviöiden vaimoa, joiden elämästä en tiedä yhtään mitään, tämä on tilaisuus. Jäämme Amerikkaan, kun sukellamme 50-luvulle Eva Ricen Rakkautta kuin sattumalta -kirjan myötä, joka on vuosikymmen, jota myös rakastan ja jonka olin löytänyt uudelleen lukiessani Rona Jaffen romaanin Mikään ei ole liian hyvää, joka on erittäin hyvä romaani. Toivon, että minut vietellään yhtä paljon tämän nimikkeen kanssa. Olen varma, että edessä on hyviä lukuhetkiä... oletko lukenut yhtään niistä? Ja kuten aina, jos joku teistä saa LC:n, se on minulle ilo. Olet ladattu! Rakastin Mazettia ja rakastin "Alabaman laulua"! Kyllä, varsinkin kun ostin eilen iltapäivällä kolme lisää, mutta kukaan ei tiedä! Työnnän kärryä... jauhoja,</w:t>
      </w:r>
    </w:p>
    <w:p>
      <w:r>
        <w:rPr>
          <w:b/>
          <w:color w:val="FF0000"/>
        </w:rPr>
        <w:t xml:space="preserve">id 12</w:t>
      </w:r>
    </w:p>
    <w:p>
      <w:r>
        <w:rPr>
          <w:b w:val="0"/>
        </w:rPr>
        <w:t xml:space="preserve">Kylmää sotaa koskeva kooste: Berliini, kylmän sodan panos (1945-1990) Aluksi tarkastelemme ensimmäistä Berliinin kriisiä kesäkuussa 1948. Kolmetoista vuotta myöhemmin alkoi toinen kriisi, joka johti muurin rakentamiseen, ja lopulta muurin murtuminen, joka oli jälleenyhdistymisen symboli. Neljään sektoriin jaettu Berliini oli aluksi taloudellisesti, sosiaalisesti, moraalisesti ja poliittisesti hyvin vaikeassa tilanteessa. Saksan jälleenrakentamisen ja sodan koettelemien Euroopan maiden kehityksen edistämiseksi Trumanin (Yhdysvaltain presidentin) doktriinissa käynnistettiin vuonna 1947 Marshall-suunnitelma eli kaikille Euroopan valtioille, myös kommunistivaltioille, tarjottu rahoitustuki. Samaan aikaan tilanne pääkaupungissa heikkeni: amerikkalaiset, britit ja ranskalaiset yhdistivät vyöhykkeensä ja loivat Saksan markan. Yhdysvallat vahvisti taisteluaan ja päättäväisyyttään uuden saksalaisen valuutan avulla, jolla se esti asukkaita kääntymästä toisen hallinnon puoleen. Stalinin kommunistista hallintoa edustavat neuvostoliittolaiset puolustivat ideologiaansa ja valtaansa järjestämällä valtavan saarron. Kaikki Itä- ja Länsi-Berliinin väliset viestintäyhteydet katkaistiin amerikkalaisen vyöhykkeen eristämiseksi ja heikentämiseksi. Vastauksena saartoon Yhdysvallat järjesti valtavan ilmasillan, jonka avulla se toimitti tavaraa alalleen. Yhdentoista kuukauden aikana Länsi-Saksasta lennätettiin Länsi-Berliiniin yli kaksi miljoonaa tonnia tavaraa. Keväällä 1949 neuvostoliittolaiset lopettivat saarronsa sen tehottomuuden vuoksi. Lopulta tämä kriisi ei johtanut suoraan sotaan, mutta se osoitti lännen voiman ja vaurauden, jota johti päättäväinen Amerikka. Churchillin mukaan se oli "rautaesirippu", joka laskeutui Eurooppaan ja jakoi maailman kahteen suurvaltaan: Amerikkaan ja Neuvostoliittoon. Tämä jako synnytti Berliinissä kaksi erillistä valtiota: Saksan liittotasavallan (BRD) toukokuussa 1949 ja Saksan demokraattisen tasavallan (DDR) lokakuussa 1949 idässä. Nämä edustavat Trumanin doktriinia ja Ždanovin doktriinia. Tätä ensimmäistä kriisiä voidaan pitää Amerikan voittona, joka osoittaa sen voiman ja johtajuuden maailmassa. Toisessa vaiheessa kaksinapaisesta maailmasta syntyi uusi kriisi, joka nosti Berliinin jälleen kylmän sodan keskipisteeseen. Yhdysvaltojen ensimmäisen voiton jälkeen Saksan liittotasavalta koki suuren taloudellisen vaurauden ja se rakennettiin uudelleen. Voittoisan ideologian merkkinä Länsi-Berliini omaksui amerikkalaisen kulttuurin ja sen arvot ja periaatteet, kuten vapauden. Uuden vaurauden houkuttelemina useat miljoonat Itä-Berliiniläiset pakenivat Neuvostoliiton diktatuuria. Stalinin kuolema vuonna 1953 ei estänyt tyytymättömyyttä nousemasta, ja se häiritsi poliittista järjestelmää entisestään. Tämä maastamuutto oli merkki DDR:n taloudellisesta, poliittisesta ja yhteiskunnallisesta tappiosta, sillä se ei kestänyt länsimaista vaikutusvaltaa. Tästä syystä itäiset viranomaiset rakensivat Neuvostoliiton tuella 13. elokuuta 1961 yhtenä päivänä suhteellisen yksinkertaisen muurin, joka erotti Berliinin fyysisesti kahtia. Muutamassa päivässä se oli kuitenkin 155 kilometriä pitkä muuri, joka esti täysin ihmisvirran, ja 1200 sotilasta ja sähköaidat pitivät berliiniläiset poissa. Perustettiin kokonainen valvontajärjestelmä, joka johti sadan laittoman matkustajan kuolemaan. DDR pidätti asukkaitaan, eikä yhteydenpito ulkomaailmaan ollut mahdollista. Länsi-Berliini erotettiin muusta pääkaupungista, jolloin tuhannet perheet erotettiin toisistaan ja kehittyivät yksin Yhdysvaltojen tuella. Berliinin muuri symboloi maailman kaksinapaisuutta ja kylmän sodan ideologista ja poliittista kahtiajakoa, jossa se muodosti uuden, konkreettisemman vaiheen. Amerikkalaisille se</w:t>
      </w:r>
    </w:p>
    <w:p>
      <w:r>
        <w:rPr>
          <w:b/>
          <w:color w:val="FF0000"/>
        </w:rPr>
        <w:t xml:space="preserve">id 13</w:t>
      </w:r>
    </w:p>
    <w:p>
      <w:r>
        <w:rPr>
          <w:b w:val="0"/>
        </w:rPr>
        <w:t xml:space="preserve">Koulutus CAP Conducteur d'engins: travaux publics et carrières -ammattitutkinnon suorittaneen henkilön tehtävänä on paitsi kuljettaa myös huoltaa erilaisia julkisia työkoneita, kuten mekaanisia lapioita tai puskutraktoreita. He vastaavat myös erilaisten rakenteiden tasoitus- ja maanrakennustöistä. Konkreettisesti ottaen hänen vastuullaan ovat laitteiden valmistelu, käyttö, ohjaaminen ja valvonta. Opetettavat aiheet ovat: Mekaniikka Topografia Tekniikka Konekuljetus Ennaltaehkäisy, turvallisuus ja ympäristö Ranska Historia-maantiede Matematiikka ja luonnontieteet Fyysinen ja liikuntakasvatus Työturvallisuus H0B0 Sähköinen akkreditointi Fyysiseen aktiivisuuteen liittyvien riskien ennaltaehkäisy (PRAP) Ensiapu työpaikalla (SST) Mitä seuraavaksi? Tämän YMP:n haltija on valmis työllistymään, ja koneenkäyttäjiä tarvitaan jatkuvasti. Opiskelija voi kuitenkin jatkaa opintojaan erityisesti hankkimalla lisäpätevyyden (Mention Complémentaire), julkisten työkoneiden kuljettajan ammattitutkinnon (Brevet Professionnel) tai laitteiden huollon ammattitutkinnon (Bac Pro).</w:t>
      </w:r>
    </w:p>
    <w:p>
      <w:r>
        <w:rPr>
          <w:b/>
          <w:color w:val="FF0000"/>
        </w:rPr>
        <w:t xml:space="preserve">id 14</w:t>
      </w:r>
    </w:p>
    <w:p>
      <w:r>
        <w:rPr>
          <w:b w:val="0"/>
        </w:rPr>
        <w:t xml:space="preserve">Persia Persia (muinaiskreikaksi ἡ Περσίς / hê Persís) on muinaiskreikkalaisilta periytyvä metonyyminen nimi[1] Akhainemidi- (meedialais-) kuninkaiden hallitsemalle alueelle. Muinaisen Persian huippua edustaa Akhamenidien dynastia, jonka valloittajat Dareios I ja Kserkses I laajensivat aluetta Intiaan asti. Tämän halutun alueen valloittivat Aleksanteri Suuri 4. vuosisadalla eKr., parthialaiset 3. vuosisadan jälkipuoliskolla eKr., muslimijoukot 7. vuosisadalla, Tšingis-kaanit 13. vuosisadalla ja Tamerlane 14. vuosisadalla. Nykyään iranilaiset puhuvat edelleen persiaa ja viettävät zarathustralaisia uskonnollisia juhlia, joista on vuosisatojen kuluessa tullut osa kulttuuriperintöä. 3. vuosisadalla, Sassanidien dynastian aikana, ilmestyi sana Ērān tai Ērānšahr, joka tarkoittaa "arjalaisten maata", joka on käännetty myös "iranilaisten maaksi". Sassanidien kukistuttua 7. vuosisadalla maa palasi ulkomailla nimeen "Persia", jota käytettiin vuoteen 1934 asti, jolloin Reza Pahlavi korvasi asetuksella nimen "Persia" nimellä "Iran"[2]. KronologiaEdit - 10. vuosisata eaa.: arjalaiset asuttavat Iranin tasangon pohjoisessa ja Farsissa, meedialaiset lännessä. - noin 750 eaa. : Dejoces perustaa ensimmäisen meedialaisten valtakunnan, jonka pääkaupunki on Ecbatane. - 612 eaa.: Meedialaiset valtaavat Niniven, mikä aiheuttaa Assyrian valtakunnan tuhon. - 552 eKr.: Persiasta tulee itsenäinen kuningaskunta kuningas Kyrus II:n johdolla. - 550 eKr.: Kyrus II perustaa Median kanssa Persian valtakunnan, joka ulottuu koko Lähi-idän alueelle Egeanmereltä Intiaan ja Egyptistä Afganistaniin. Persian kuningas Dareios I:n syntymä († 486 eaa.). - 522 eaa.: Kambysesin kuoleman jälkeen maagi Gaumata anastaa vallan teeskentelemällä olevansa Bardiya, kuolleen veli; Dareioksen johtamat kenraalit murhaavat hänet. Persian kuninkaan Dareios I:n valtakauden alku (päättyy vuonna 486 eaa.). - 518 eaa.: Persian valtakunnan läpi rakennetaan 2 683 kilometriä pitkä kuninkaallinen tie. - 490 eaa.: Kuningas Dareioksen johtamat persialaiset häviävät kreikkalaisten liittoutumalle Maratonissa; tämä on ensimmäisen keskiaikaisen sodan tärkein jakso. - 486: Persian kuningas Dareios I kuolee. Persian kuninkaan Kserkseksen valtakauden alku (päättyy 465 eaa.). - 482 eaa.: Babylonian kapinan tukahduttamiseksi Persian hallintoa vastaan Kserkses tuhoaa kaupungin temppelit, myös Esagilin. - 480 eaa.: Toisen keskiaikaisen sodan aikana kreikkalaiset kukistavat Persian laivaston Salamissa. Taisteluun osallistuu yli 1000 kokeilijaa. - 479 eKr.: Ateena kieltäytyy edullisesta tarjouksesta siirtyä Persian puolelle. - 472 eKr.: Aiskhylos esittää näytelmässään Persialaiset Salamisin taistelun ateenalaiselle yleisölle persialaisten puolelta. - 465 eaa.: Akhaemenidien kuningas Kserkses I salamurhataan. Hänen poikansa Artahserkses I seuraa häntä Persian kuninkaana. - 459 eaa.: Autettuaan egyptiläisiä kapinallisia persialaisia vastaan kreikkalaiset joutuvat pakenemaan ja löytävät turvapaikan Niilin suistossa sijaitsevalta saarelta. - 449 eKr.: Kalliaksen rauha: Kreikan kaupunkien välinen rauhansopimus (kautta).</w:t>
      </w:r>
    </w:p>
    <w:p>
      <w:r>
        <w:rPr>
          <w:b/>
          <w:color w:val="FF0000"/>
        </w:rPr>
        <w:t xml:space="preserve">id 15</w:t>
      </w:r>
    </w:p>
    <w:p>
      <w:r>
        <w:rPr>
          <w:b w:val="0"/>
        </w:rPr>
        <w:t xml:space="preserve">Yritin soittaa näppäimistöä ja koneita aikoinaan. Olin jopa osa kahta bändiä, lyhytikäinen Darkworms muodostettu vain 1998 Springboard Renoir lukion Cagnes-sur-Mer ja yksi 67453 jäsenistä Mastaya joka oli todella suuri bändi, mutta joka valitettavasti ei ole enää olemassa (promo sekvenssi, laulaja ja kitaristi ovat perustaneet duo vuodesta A Solas). Harrastan myös jonkin verran DJ:nä, mutta minulla ei tietenkään ole siihen yhtä vähän lahjoja kuin David Guettalla. Lyhyesti sanottuna, kuten kaikki musiikista kirjoittavat ihmiset, olen turhautunut muusikko. Ehdottomasti! Minulle vinyyli on varmasti parasta, mitä äänenlaadun suhteen on koskaan tehty, erityisesti sen uskomattoman dynamiikan ansiosta. CD-levyt eivät halkeile, mutta ne ovat kylmiä ja litteitä. Mitä tulee pakattuihin formaatteihin, vaikka pidänkin AAC:ta hieman parempana, ne ovat silti ensimmäinen laadullinen askel taaksepäin musiikin tallentamisen historiassa. Mutta olemme menettäneet osan laadusta paljon enemmän mukavuuden vuoksi. Kuuntelen siis paljon musiikkia iPhonestani Bosen in-ear-monitoreilla. Kotona minulla on vanha Kenwoodin hifijärjestelmä vuodelta 1993, Technics MKII -levysoittimet ja tumma miksauspöytä. En osta kaikkia levyjäni, koska ihmiset lähettävät minulle myös joitakin. :-) Muuten olen suoraan sanottuna sitä mieltä, että suuret yhtiöt ovat täysin missanneet digitaalisen vallankumouksen ja alkavat tiedostaa sen liian vähän aikaa sitten. Meidän ei pitäisi yllättyä piratismista, kun tiedämme, miten vaikeaa on saada hyvää musiikkia helposti. Kaikkea on laitettu huonoille kokoelmille ja musiikille kilometrikaupalla, joten se on reilu vastine. Riippumattomat levy-yhtiöt pärjäävät verrattain paremmin levytyskriisin keskellä, vaikka tilanne on niille edelleen monimutkainen.</w:t>
      </w:r>
    </w:p>
    <w:p>
      <w:r>
        <w:rPr>
          <w:b/>
          <w:color w:val="FF0000"/>
        </w:rPr>
        <w:t xml:space="preserve">id 16</w:t>
      </w:r>
    </w:p>
    <w:p>
      <w:r>
        <w:rPr>
          <w:b w:val="0"/>
        </w:rPr>
        <w:t xml:space="preserve">Uudet tuotteet 2021. Valmistajamme ESU ja TILLIG julkistavat yleensä uudet tuotteensa Spielwarenmesse-messuilla. Tänä vuonna Spielwarenmesse ei järjestetä tammikuussa. Tiedät syyn: corona. Ilmoitamme sinulle tällä sivustolla heti, kun saamme tiedot. Joten olkaa kärsivällisiä... 22. joulukuuta 2020. Tutustu tästä lähtien kaikkiin LokSoundin mahdollisuuksiin... kuvan, äänen ja tiedon avulla. Tänään ESU esittelee jo 5 videota. Lisäämme kuitenkin säännöllisesti tietoja tälle sivulle. Nauti! 12. lokakuuta 2020. ESU:n syksyn 2020 uutuudet: uudet veturit, n-vaunujen Silberling-malliston laajennus ja uudet vaunut: Taschenwagen Sdggmrs. V160 31000 Diesellok, H0, V160 130 DB, altrot, Ep III, ääni + savustettu, DC/AC 31001 Diesellok, H0, 216 100 DB, ozeanblau/beige, Ep IV, ääni + savustettu, DC/AC 31002 Diesellok, H0, 216 156 DB, altrot, Ep IV, ääni + savustettu, DC/AC BR218 31013 Diesellok, H0, 218 196 DB, verkehrsrot, Ep VI, ääni + savu, DC/AC 31014 Diesellok, H0, 218 137 Citybahn DB, oranssi/weiss, Ep IV, ääni + torni, DC/AC 31015 Diesellok, H0, 218 217 DB, TEE-Lackierung, Ep IV, ääni + savu, DC/AC Taschenwagen Sdggmts, jossa on 2 säiliötä, joissa on oviaukot ja sisäpuolinen die. 36540 Taschenwagen, H0, 37 84 499 3 173-2, NL-AAEC Ep. VI, Lastaus 2x kontti 40 ft: CAI 36541 Taschenwagen, H0, 37 84 499 3 176-5, NL-AAEC Ep. VI, Lastaus 2x kontti 40 ft: MSC 36542 Taschenwagen, H0, 37 84 499 3 181-5, NL-AAEC Ep. VI, Lastaus 2x kontti 40 ft: ONE 36543 Taschenwagen, H0, 37 84 499 3 203-7, NL-AAEC Ep. VI, lastaus 2x Container 40 ft: OOCL 36544 Taschenwagen, H0, 37 84 499 3 232-6, NL-AAEC Ep. VI, lastaus 2x Container 40 ft: APL n-Wagen "Silberling" 36488 n-Wagen, H0, BD4nf-59, 96354 Esn, Steuerwagen, DB Ep. III, silber, DC 36518 n-Wagen, H0, B4nb-59, 42725 Esn, 2. Kl, DB Ep. III, silber, DC 36519 n-Wagen, H0, B4nb-59, 42727 Esn, 2. Kl, DB Ep. III, silber, DC 36487 n-Wagen, H0, AB4nb-59, 31479 Esn, 1./2. Kl, DB Ep. III, silber, DC 36486 n-Wagen, H0, BDnrzf 740.2, 82-34 322-1, Steuerwagen, DB Ep. IV, silber, DC 36483 n-Wagen, H0, Bnrz 725, 22-34 106-1, 2. Kl, DB Ep. IV, silber, DC 36484 n-Wagen, H0, Bnrz 725, 22-34 078-2, 2. Kl, DB Ep. IV, silber, DC 36485 n-Wagen, H0, ABnrzb 704, 31-34 057-5, 1./2. Kl, DB Ep. IV, silber, DC 36513 n-Wagen, H0, Bnrdzf 483.1, 80-35 188-7, Steuerwagen, DB Ep. VI, lichtgrau/gelb/grau, DC 36510 n-Wagen, H0, Bnrz 451.4, 22-34-112-9, 2 Kl, DB Ep. VI, lichtgrau/gelb/grau, DC 36511 n-Wagen, H0, Bnrz 450.3, 22-35 927-9, 2 Kl, DB Ep. VI, lichtgrau/gelb/grau, DC 36512 n-Wagen, H0</w:t>
      </w:r>
    </w:p>
    <w:p>
      <w:r>
        <w:rPr>
          <w:b/>
          <w:color w:val="FF0000"/>
        </w:rPr>
        <w:t xml:space="preserve">id 17</w:t>
      </w:r>
    </w:p>
    <w:p>
      <w:r>
        <w:rPr>
          <w:b w:val="0"/>
        </w:rPr>
        <w:t xml:space="preserve">Hotel Lyon : le Phénix Hôtel, 3 tähden hotelli Lyonin vanhassakaupungissa - seminaariorganisaatio. KUVAUS TERVETULOA PHENIX HOTELIIN Phénix Hôtel eli Phoenix Hôtel sijaitsee Saône-joen laitureilla, "Vaporetto" -laiturin juurella, joka on huhtikuun alusta lähtien yhdistänyt Bondyn laiturin, jossa hotelli sijaitsee, uuteen Confluence-alueeseen! Vanhan Lyonin suojellulla alueella sijaitseva entinen Maison du Chapeau Rouge, jossa Lyonnais'n, Forez'n ja Beaujolais'n kuvernööri Nemoursin herttua (1531-1585) nukkui, on toiminut hotellina 1500-luvulta lähtien. Vuodesta 1990 lähtien tämä firenzeläinen hotelli on toiminut kolmessa 1500- ja 1600-luvun rakennuksessa, joissa yhdistyvät perinteet ja nykyaikaisuus. Phoenix-hotellissa on 36 täysin uusittua savutonta huonetta, joissa on yksilöllinen ilmastointi ja lämmitys ja joissa mukavuus ja sisustus on yhdistetty hyvinvointiisi: kylpyhuoneet, joissa on hiustenkuivaaja ja pyyhekuivain, minibaari, tallelokero, puhelin, taulu-tv Canal + Canalsat, TNT 31 kanavaa, ilmainen nopea WIFI, huonepalvelu 24 tuntia päivässä, vedenkeitin, jossa on kahvi- ja teevalikoima, bisneskeskus, yksityinen pysäköintialue (varattava). SIVUN YLÖS</w:t>
      </w:r>
    </w:p>
    <w:p>
      <w:r>
        <w:rPr>
          <w:b/>
          <w:color w:val="FF0000"/>
        </w:rPr>
        <w:t xml:space="preserve">id 18</w:t>
      </w:r>
    </w:p>
    <w:p>
      <w:r>
        <w:rPr>
          <w:b w:val="0"/>
        </w:rPr>
        <w:t xml:space="preserve">Laaja valikoimamme verkossa olevia syntymäkarttoja on tärkeä voimavara kaikille astrologeille. Voit nyt ostaa kaikki nämä ammattilaatuiset kaaviot ja tulostaa ne korkearesoluutioisina. PDF-taulukot vakuuttavat sinut: selkeät linjat, helppolukuinen fontti ja miellyttävät värit tekevät siitä houkuttelevan ja mielenkiintoisen tuotteen. (Katso esimerkki)Työskenteletkö suurella määrällä syntymätietoja? Monien astrologien pyynnöstä olemme ottaneet käyttöön mahdollisuuden tallentaa jopa 1000 syntymätietoa yhteen rekisteröityyn käyttäjäprofiiliin. Voit tallentaa ja tarkastella tietueita aakkosjärjestyksessä, ja suunnittelemme lisäävämme kätevän lisätavan tietojen hallintaan. Laajennettu tietojen tallennus on nyt integroitu PDF-taivaskarttatilaukseen. Tämä vaihtoehto on mahdollista ostaa myös erillisenä tilauksena vuodeksi. Tämän kartan lisäkarttojen tarkastelemiseksi tarvitset myös PDF-lukijan, joka on jo asennettu useimpiin laitteisiin. Vaihtoehtoisesti voit ladata ilmaisen Adobe Acrobat Readerin tästä. Selaimesi asetuksista riippuen voit tarkastella PDF-sivuja selainikkunassa tai ladata tiedoston ensin, jotta voit tarkastella sitä. Voit tulostaa vain kartan ilman tekstiä tältä sivulta klikkaamalla kuvaa. Saat uuden sivun, jossa näkyy vain kartta.  Tulosta se tavalliseen tapaan. Jos kartta on liian suuri tulostimellesi, tallenna kuva levyllesi. Tämä on PNG-kartta, jota useimmat kuva-apuohjelmat voivat lukea, ja apuohjelman avulla voit pienentää ja kääntää kuvaa tulostimeen sopivaksi. Jos haluat ammattimaisen tulostuslaadun, käytä vasemmanpuoleisen teemasivun yläosassa olevaa PDF-vaihtoehtoa. PDF-teemoja on saatavilla pientä tilausmaksua vastaan.</w:t>
      </w:r>
    </w:p>
    <w:p>
      <w:r>
        <w:rPr>
          <w:b/>
          <w:color w:val="FF0000"/>
        </w:rPr>
        <w:t xml:space="preserve">id 19</w:t>
      </w:r>
    </w:p>
    <w:p>
      <w:r>
        <w:rPr>
          <w:b w:val="0"/>
        </w:rPr>
        <w:t xml:space="preserve">Jacques ja Thierry Capdemourlinin mielestä vuoden 2018 sato oli loistava kaikkien kiinteistöjemme osalta. Olipa kyseessä Château Ballestard La Tonnelle, Château Cap de Mourlin tai Château Roudier. Lämmin ja aurinkoinen syksy ja erittäin kuiva ilmasto antoivat rypäleille mahdollisuuden kypsyä täydellisesti. Sadonkorjuun aikana ei satanut pisaraakaan, joten kaikki edellytykset olivat olemassa suuren vuosikerran ennakoimiseksi. Tynnyreissä kypsytettäessä kaikki sujuu hyvin, ja tämä vuosikerta hyötyy samasta huolellisuudesta. Se erottuu jo nyt kauniista tasapainosta ja eleganssista. On totta, että asteet ovat hieman tavallista korkeammat, mutta tämä antaa sille mahdollisuuden kestää aikaa. Vuonna 2017 tuotimme pienempiä määriä pakkasen vuoksi, mutta saamamme sato oli erittäin kaunis. Kyseessä on erittäin hieno vuosikerta, jossa on kauniit värit, silkkiset tanniinit ja viini, joka on jo nyt erittäin maukas ja helposti lähestyttävä. Mitä tulee vuoteen 2016, se on erittäin hieno vuosikerta, erittäin rikas viini, poikkeuksellinen, vuosi 2015 on myös erittäin hieno vuosikerta, antelias viini, jossa on pitkäkestoisia makuja, olemme hemmoteltuja, luonto on antanut meille kauniin viinivuosien sarjan! Intohimoinen viinintekijä tämän kauniin nimityksen Bonnezeaux, hän tarjoaa laajan valikoiman monilla vuosikerroilla. Erittäin hieno Bonnezeauxblanc 2018, tiivis ja hyvin viehättävä, aromeiltaan voimakas (lilja, ruusu, hasselpähkinä), suussa hieno ja samalla sitkeä, hyvällä kypsymispotentiaalilla. Bonnezeauxblanc Malabé 1er tri 2018 on hieno ja maukas, tiivis ja samettinen, kauniin värinen, rikas ja läsnäoleva tuoksu, jota hallitsevat paahtoleivän ja sokeroitujen hedelmien sävyt, ja jota voi nauttia Bleu d'Auvergnen tai omenoiden ja suolavoin kanssa. Myös vuoden 2015 punainen Anjou, jossa yhdistyvät voima ja notkeus, rikkaus ja hienous, sekä nämä hyvin tyypilliset ja pysyvät savun ja villimansikan sävyt. Ihastuttava Cabernet d'Anjou Moelleux 2018 ja erittäin hieno Coteaux-du-Layon 2018, monitahoinen, ruusun, orapihlajan ja kuivattujen hedelmien vivahteita, runsas ja hienostunut. Seysselin pikkukaupungissa Ainin ja Savoien alueiden risteyksessä sijaitsevalla Vins Lambertin perheviinitilalla on vuosisatoja vanha historia, ja se on kuuluisa kuuluisasta samppanjamenetelmästä, jota jo 1800-luvun kuninkaat ja kuningattaret, erityisesti kuningatar Victoria, arvostivat suuresti. Royal Seyssel on valmistettu kahdesta paikallisesta rypälelajikkeesta, Molettesta (joka on ainutlaatuinen maailmassa) ja Altesse-lajikkeesta, ja sitä kypsytetään kellareissa 36-72 kuukautta (paljon pidempään kuin laissa vaaditut 9 kuukautta). Royal Seyssel on ollut Seysselin AOC-alueen lippulaiva vuodesta 1901 lähtien. Kansainvälisesti arvostettu ja tunnustettu hienostuneisuudestaan ja omaperäisyydestään, se on saanut lukuisia palkintoja, ja se on nyt palannut Ranskan hienoimpiin gastronomisiin pöytiin. Gérard Lambert, maansa lapsi, jonka viininviljelijöiden viidettä sukupolvea hän edustaa, suhtautuu intohimoisesti terroiriinsa ja juuriinsa; hän on myös siirtynyt biodynaamiseen viljelyyn tarjotakseen valikoimaa luonnonmukaisia puna- ja valkoviiniä. Tässä on todellakin merkittävä Royal Seysselcuvée Privée 2015, jossa on tuoksuja tuoreista hedelmistä ja akaasiasta, erittäin tasapainoinen, raikas, hienovaraisuuden ja rakenteen yhdistävä, hyvin pyöreä, eloisa mousse ja kaunis väri. Kaunis valkoviini Seyssel Molette Domaine de Vens-le-Haut 2016, väriltään kultainen, aromeiltaan hieno, tuoksu rikas, ruusun ja orapihlajan sävyjä, elegantti ja sitkeä viini, viehättävä suussa, ihanteellinen haukifileiden à la dijonnaise tai raviolien ja valkohomejuuston kanssa. Mondeuse Domaine de Vens-le-Haut 2015 -viinissä, jonka voimakkaassa ja sitkeässä tuoksussa kypsät metsämansikat ja luumut hallitsevat, yhdistyvät hienostuneisuus ja täyteläisyys,</w:t>
      </w:r>
    </w:p>
    <w:p>
      <w:r>
        <w:rPr>
          <w:b/>
          <w:color w:val="FF0000"/>
        </w:rPr>
        <w:t xml:space="preserve">id 20</w:t>
      </w:r>
    </w:p>
    <w:p>
      <w:r>
        <w:rPr>
          <w:b w:val="0"/>
        </w:rPr>
        <w:t xml:space="preserve">Nämä ovat Midnight RP -palvelimen viralliset säännöt. Kukaan ei saa jättää sitä huomiotta, ja kaikkien on kunnioitettava sitä. Laiminlyönnistä seuraa seuraamuksia, jotka ovat oikeassa suhteessa tehtyyn rikkomukseen. Se voi myös muuttua, jolloin yhteisölle ilmoitetaan asiasta erikseen. Pelin sisäinen AFK (yli muutaman minuutin) on kielletty. Kaikkia pelaajia (viisumin saaneita tai ei) pyydetään laittamaan RP-nimensä ja sukunimensä discordiin. Toisen GTA RP -palvelimen mainostaminen on ehdottomasti kielletty (bannataan ilman varoitusta). Kaikista glitchaus-, huijaus-, loukkausyrityksistä jne. rangaistaan pelikiellolla. Yleensä on mahdollista pyytää pelikiellon poistamista. Ongelmatapauksissa ei palautuksia anneta ilman todisteita. LSPD:n, EMS:n, GOVERNMENTin, CENTRAL PARKINGin ja AUTOLA FOURRIÈREN rakennukset ovat SAFE-alueita. Lisäksi kaikki paikat, joissa voi olla yleisöä, katsotaan myös TURVALLISUUSVYÖHYKKEIKSI (esim. vaatekaupat, baarit, julkiset rakennukset, muglien juoksupisteet) sekä niiden pysäköintialueet. Siksi näissä paikoissa ei saa suorittaa laittomia toimia (ampumisia, salamurhia, kidnappauksia jne.), ellei henkilökunta ole antanut siihen lupaa. Alueet, kuten sotilastukikohta, lentotukialus, liittovaltion vankila ja kaikki poliisiasemat (paitsi vastaanotto) ovat kiellettyjä. Velvollisuus ilmoittaa kaksinkertaiset discord-tilit (esimerkiksi anonyymi tili) Kaikki raiskauskohtaukset ovat ehdottomasti kiellettyjä (bannit ilman varoitusta). Kaikki seksuaalinen toiminta RP:ssä (tai HRP:ssä, tietenkin) on ehdottomasti kielletty ja siitä rangaistaan pysyvällä bannilla ilman varoitusta. Palvelimemme naisia syrjivistä, ahdistavista tai seksistisistä kommenteista rangaistaan myös bannilla. Kaikki kommentit, jotka muistuttavat millään tavalla häirintää, syrjintää tai moraalista väkivaltaa ketään pelaajaa kohtaan, ovat ehdottomasti kiellettyjä ja henkilökunta rankaisee niistä. Kaikista palvelinta koskevista pyynnöistä (esimerkki: bannaus, stage, palautukset jne...), avaa tiketti äläkä tee pyyntöäsi HRP:n discord-kanavalla tai yksityisviestillä henkilökunnalle. Metagamingin välttämiseksi on kiellettyä olla HRP-luokan radiossa, kun olet kaupungissa. Jotta kuvat voidaan hyväksyä RP:ssä, ne on otettava joko suoraan pelissä (lähettämällä kuva tekstiviestillä) tai kuvakaappauksena puhelimen ollessa kädessä. Äänimuunnin on sallittu vain, jos sinulla on naamari ja ääni kuuluu. Muiden poikkeusten osalta katso henkilökunta. Täysnaamioitu henkilö ei ole tunnistettavissa aksentin, äänen tai sukupuolen perusteella. RP-kuoleman jälkeen hahmosi ei saa päästä lähelle aiempaa ympäristöä (jengi, järjestö, poliisi, huumepisteet) vähintään viikkoon. Jos mahdollista, ongelmat toisen pelaajan kanssa tulisi käsitellä suoraan pelissä. Jos tämä ei ole mahdollista, henkilökunnan jäsen toimii sovittelijana, jos se tapahtuu rauhallisesti, kunnioittavasti ja älykkäästi. On kiellettyä työskennellä muulla kuin yrityksen tarjoamalla ajoneuvolla. Discordissa on erilaisia RP-kanavia HRP-kanavat (kirjalliset ja äänelliset) RP-radiot (äänelliset) Ryhmillä voi olla liitetty discord (vain tekstikanavat) sillä ehdolla, että discord on Midnight RP:n omaisuutta (metapelien välttämiseksi). On ehdottomasti kiellettyä ottaa yhteyttä henkilökuntaan RP:ssä puhuakseen ongelmasta. Avaa tiketti tässä tapauksessa. Ongelmallisesta kohtauksesta ei saa keskustella HRP:n discord-kanavilla. Lippu tai suullinen keskustelu on</w:t>
      </w:r>
    </w:p>
    <w:p>
      <w:r>
        <w:rPr>
          <w:b/>
          <w:color w:val="FF0000"/>
        </w:rPr>
        <w:t xml:space="preserve">id 21</w:t>
      </w:r>
    </w:p>
    <w:p>
      <w:r>
        <w:rPr>
          <w:b w:val="0"/>
        </w:rPr>
        <w:t xml:space="preserve">Tämän vuoden alussa horisontissa ei ole mitään päätöslauselmia. Ensinnäkin siksi, että ne ovat aina samat vuodesta toiseen. Toiseksi, koska se on periaate: päätös on tehty, jotta sitä ei pidettäisi. Se ei ole lupaus! Joten tänään tehdään uudesta vuodesta rimmaa uusiin projekteihin... Okei, projekteihin! Koska häiden suunnittelu ja kaikki se, mitä se merkitsee logistiikan ja taloudellisten resurssien osalta, ei tuntunut olevan tarpeeksi haastavaa seuraavan puolentoista vuoden aikana, päätimme piristää asioita... menemällä takaisin Quebeciin. Mutta tällä kertaa ei matkalle, vaan asettua aloilleen, jos ei pysyvästi, niin ainakin pitkäksi aikaa. Kun olimme asuneet kaksi vuotta Pariisissa, pari vuotta Montrealissa ja 24 kuukautta Lyonissa, pystyimme vertailemaan elämänlaatua ja kunkin kaupungin tarjoamia mahdollisuuksia. Vitsi sikseen, päätös ei ollut helppo. Olemme käyneet sen läpi kerran aiemmin ja tiedämme, mitä ulkomaankomennus merkitsee. Tiedämme, miten vaikeaa on jättää perheemme ja ystävämme, jotka ovat nyt veljiä ja siskoja, olla näkemättä näiden pienten kaalinpalojen kasvavan suoraan, olla nauttimatta näistä hyllymetreistä, jotka on omistettu yhdelle ainoalle jogurtin variaatiolle sadassa reseptissä. Syksyn pyhiinvaelluksemme aikana valinta oli kuitenkin niin ilmeinen, ettemme voineet olla välittämättä siitä. Tulevaisuutemme on Atlantin toisella puolella, ja me tulemme liittymään siihen siellä. Rue Rivard palaa siis takaisin lähteelle, josta blogiseikkailu alkoi... Mutta varokaa, vaahteranmakuisia artikkeleita ei ole vielä tulossa. Mitään ei ole tehty. Kaikki on vielä tekemättä. Vaiheet ovat pitkiä ja kalliita. Pysyvää oleskelulupaa koskevat hakemukset, maahanmuuttomenettely, jonka haluamme käydä läpi, on jopa keskeytetty huhtikuuhun asti. Onneksi tutkintoni ansiosta voimme ohittaa tämän tauon ja lähettää hakemuksen mahdollisimman pian. Keräämme siis veroilmoituksia, todisteita aiemmista viisumeista, työtodistuksia, tutkintotodistuksia ja kaikenlaisia opintosuoritusotteita aina kuudennelle luokalle asti. Perjantaina meidän piti jopa tehdä ranskan kielen koe, jotta saimme viimeisteltyä asiakirjamme. Kaiken tämän ansiosta voimme pyytää ja ehkä saada Quebeciltä valintatodistuksen. Sitten meidän on vakuutettava Kanada toivottamaan meidät tervetulleiksi, kun meillä on 10 vuotta elämää taaksepäin ja hyvin suoritettu lääkärintarkastus. Ette siis ole vielä lukeneet loppuun ranskalaisista seikkailuistani, ennen kuin jatkatte seikkailua serkkujemme kanssa. Ja tässä on kolmas yksinkertainen haaste... Etsi asunto Rivard Streetiltä. Chiche ?</w:t>
      </w:r>
    </w:p>
    <w:p>
      <w:r>
        <w:rPr>
          <w:b/>
          <w:color w:val="FF0000"/>
        </w:rPr>
        <w:t xml:space="preserve">id 22</w:t>
      </w:r>
    </w:p>
    <w:p>
      <w:r>
        <w:rPr>
          <w:b w:val="0"/>
        </w:rPr>
        <w:t xml:space="preserve">Jos haluat nähdä ja tietää kaiken, JT Foot Mercato on oikea paikka. Tässä 177. numerossa: Milloin jalkapallossa järjestetään All-Star Game? All-Star Game on merkittävä koripallotapahtuma Yhdysvalloissa, ja se on olemassa myös MLS:ssä. Foot Mercatossa pohdimme, voitaisiinko tällainen hanke luoda Euroopassa ja miksi siitä ei voisi tulla säännöllinen tapahtuma. Olemme tarkastelleet aiempia yrityksiä ja koonneet listan kahdesta joukkueesta. Lopuksi lähdemme Etelä-Afrikkaan löytämään päivän perinteistä maalia. Lopuksi, kuten olet tottunut, JT Foot Mercaton toimituskunta pyytää sinua jättämään kommenttisi viralliselle Twitter-tililleen: @FootMercato_TV</w:t>
      </w:r>
    </w:p>
    <w:p>
      <w:r>
        <w:rPr>
          <w:b/>
          <w:color w:val="FF0000"/>
        </w:rPr>
        <w:t xml:space="preserve">id 23</w:t>
      </w:r>
    </w:p>
    <w:p>
      <w:r>
        <w:rPr>
          <w:b w:val="0"/>
        </w:rPr>
        <w:t xml:space="preserve">Pähkinäpähkinä nupukki kellonauha 20x16 mm. Vakiokoko. Kaunis hasselpähkinänvärinen, erittäin miellyttävän tuntuinen hihna, joka sopii kaikentyyppisiin kelloihin. Vuorattu ensiluokkaisella vasikannahalla. 100 % valmistettu Ranskassa. Hihnan pituus: 115/75 mm. Ranneke kelloille, joissa on 20 mm:n korvakkeet. Toimitukset tehdään seurattavilla kirjeillä. Tämän järjestelmän avulla saat sähköpostitse 13-numeroisen seurantanumeron maksun ja tilauksen valmistelun jälkeen. Tämän numeron avulla voit seurata pakettisi etenemistä verkkosivustolla https://www.laposte.fr/. Toimitusaika: kestää noin 2-3 päivää lähetyksen jälkeen. Atelier Romane -rannekkeet toimitetaan suoraan Atelier Romane -yrityksestä ja ne valmistetaan tilauksesta. Näin ollen valmistukseen on varattava noin 7 päivää ja toimitukseen seuratun kirjeen välityksellä 2-3 päivää. Tämän järjestelmän avulla saat sähköpostitse 13-numeroisen seurantanumeron maksun ja tilauksen valmistelun jälkeen. Tämän numeron avulla voit seurata pakettisi etenemistä suoraan https://www.laposte.fr/ -sivustolla. LIP lähettää kellot suoraan Besançonista colissimolla, jossa on seurantanumero. Tämän järjestelmän avulla saat sähköpostitse 13-numeroisen seurantanumeron maksun ja tilauksen valmistelun jälkeen. Tämän numeron avulla voit seurata colissimosi toimitusta suoraan https://www.laposte.fr/ -sivustolla. Ralf Tech toimittaa kellot suoraan colissimolla, jossa on seurantanumero ja vakuutus. Tämän järjestelmän avulla saat 13-numeroisen seurantanumeron sähköpostitse maksun suorittamisen ja tilauksen valmistelun jälkeen. Tämän numeron avulla voit seurata pakettisi etenemistä suoraan https://www.laposte.fr/ -sivustolla. Toimitusaika: kestää noin 2-3 päivää lähetyksen jälkeen. Auricoste lähettää kellot suoraan colissimolla, jossa on seurantanumero ja vakuutus. Tämän järjestelmän avulla saat sähköpostitse 13-numeroisen seurantanumeron maksun ja tilauksen valmistelun jälkeen. Tämän numeron avulla voit seurata colissimosi toimitusta suoraan https://www.laposte.fr/ -sivustolla. Toimitusaika: kestää noin 2-3 päivää lähettämisestä. Näitä yleisiä myyntiehtoja (jäljempänä "yleiset ehdot") sovelletaan kaikkiin ostoihin, jotka Internetin käyttäjä / luonnollinen henkilö (jäljempänä "ASIAKAS") tekee verkkosivustolla https://eshop.thewatchobserver.fr (jäljempänä "SIVUSTO") osoitteesta THE WATCH OBSERVER (jäljempänä "MYYJÄ"), SAS, jonka pääoma on 65 000 euroa, joka on rekisteröity Pariisin kauppa- ja yhtiörekisteriin numerolla 521 184 614 ja jonka rekisteröity kotipaikka on osoitteessa 99, rue du Faubourg Saint-Martin - 75010 Paris - FRANCE. SIRET-NUMERO: 521184614 00019. Yritys on arvonlisäverovelvollinen numerolla FR87521184614. Yhteystiedot Tel : 09 82 57 22 77 Sähköposti : contact-eshop (at) thewatchobserver.fr Tyytyväinen tai rahat takaisin ! Ostat internetistä ja jokin yksityiskohta ei sovi sinulle, kun saat paketin ? Ota meihin yhteyttä 14 päivän kuluessa tilauksestasi, se palautetaan palautuspaketin vastaanottamisen jälkeen. Yksityiskohtaiset tiedot liitteessä 1. TÄRKEÄÄ Jokainen SIVUSTON kautta tehty tilaus merkitsee, että ASIAKAS hyväksyy varauksetta nämä yleiset myyntiehdot. 1 artikla. Määritelmät Jäljempänä käytetyillä termeillä on näissä yleisissä ehdoissa seuraava merkitys: "ASIAKAS": tarkoittaa MYYJÄN yhteistyökumppania, joka takaa olevansa kuluttaja Ranskan lainsäädännön ja oikeuskäytännön mukaisesti. Tältä osin nimenomaisesti edellytetään, että tämä ASIAKAS toimii tavanomaisen tai kaupallisen toiminnan ulkopuolella.</w:t>
      </w:r>
    </w:p>
    <w:p>
      <w:r>
        <w:rPr>
          <w:b/>
          <w:color w:val="FF0000"/>
        </w:rPr>
        <w:t xml:space="preserve">id 24</w:t>
      </w:r>
    </w:p>
    <w:p>
      <w:r>
        <w:rPr>
          <w:b w:val="0"/>
        </w:rPr>
        <w:t xml:space="preserve">Suuret neulepuserot, pehmoiset versiot, hapsutetut neuletakit, ponchot ja kimonot ovat olennainen osa tämän talven lookkiasi! Turtleneckit ja caches-coeur ovat myös de rigueur tällä kaudella. Ota käyttöön painettu villapaita ja chino-paita tai 70-luvun tyyliin sopiva shearling-pusero ja farkut. 581 kohdetta löytyi Lajittele : Hotline 09 70 80 99 73 Tiistaista perjantaihin klo 10-12 ja 14-17 (paikallispuhelun hinta ilman lisämaksua) MonShowroom.com-sivustolla voit tutustua uusien kevät/kesä 2015 -mallistojen trendikkäimpiin kappaleisiin. Etsitpä sitten kenkiä (sandaalit, trooppiset kengät, ballerinat, derbyt, tennarit, tennarit, tennarit, saappaat, kiilat tai pumput), iltapukua, rentoa mekkoa tai rantamekkoa, printattua yläosaa, paitaa, farkkuja, värillisiä housuja tai nahkalaukkua, joka täydentää asuasi; MonShowroomin uudet tuotteet ilahduttavat sinua! Mukana ovat naisten muodin suurimmat merkit, kuten Sessun, American Vintage, Vero Moda, Vila, See by Chloé tai jopa IKKS ja ba&amp;Sh. Miesten suosikkimerkit ovat myös paikalla: adidas originals -jalkineet, Diesel-farkut, Eleven-takit tai Jack&amp;Jones-paidat, mutta myös Selected Homme -paidat, Harris Wilson -neuleet, Scotch&amp;Soda -chinot tai Fred Perry -laukut. Yli 350 tuotemerkin ja 25 000 tuotteen joukosta löydät varmasti jotakin mieleistäsi tällä kaudella!</w:t>
      </w:r>
    </w:p>
    <w:p>
      <w:r>
        <w:rPr>
          <w:b/>
          <w:color w:val="FF0000"/>
        </w:rPr>
        <w:t xml:space="preserve">id 25</w:t>
      </w:r>
    </w:p>
    <w:p>
      <w:r>
        <w:rPr>
          <w:b w:val="0"/>
        </w:rPr>
        <w:t xml:space="preserve">Korkea kofeiinipitoisuus 300 grammalle teetä voin valmistaa: 60 kuppia Naisille omistettu detox-kuuri. teet on valittu niiden antioksidanttivaikutusten vuoksi, Teekuuri, joka on tehty teille, hyvät naiset, kiitos. Valikoima detox-ainesosia ja 60 päivän kuuri, jolla on erittäin mieto maku ja taatut vaikutukset, jotka auttavat detoxifioimaan sydäntäsi, auttavat polttamaan rasvaa syvästi. Tämä kuuri otetaan Päivä 1 - 20: DToX: 5g teetä 450ml kuumaan veteen Päivä 21 - 40: Slim on hyvä: 5g teetä 450ml kuumaan veteen Päivä 41 - 60: Tonik: 5g teetä 450ml kuumaan veteen - 5 Super hyvä!</w:t>
      </w:r>
    </w:p>
    <w:p>
      <w:r>
        <w:rPr>
          <w:b/>
          <w:color w:val="FF0000"/>
        </w:rPr>
        <w:t xml:space="preserve">id 26</w:t>
      </w:r>
    </w:p>
    <w:p>
      <w:r>
        <w:rPr>
          <w:b w:val="0"/>
        </w:rPr>
        <w:t xml:space="preserve">Lapsen iästä riippuen auta häntä : - Leikkaa terälehtiä kultaisesta tai keltaisesta kartongista hameen terälehtien mallin avulla - Leikkaa 5 cm x 70-80 cm kaistale kartongista (riippuen lapsesi vyötärön koosta) - voit myös kiinnittää kaksi kaistaletta päähän toisistaan - Kierrä terälehtien päät isoon harjanvarteen - Nido ensimmäinen rivi terälehtiä vyötärönauhaan - Nido toinen rivi terälehtiä edellisen rivin väliin - Leikkaa terälehtiä pienistä terälehdistä - Nido toinen rivi terälehtiä vyötärönauhaan. Nido ensimmäinen rivi terälehtiä vyötärönauhaan - Nido toinen rivi terälehtiä edellisen rivin väliin - Leikkaa vihreästä kreppipaperista pieniä terälehtiä - Röyhelöi terälehtien yläosa ja nido ne toisen rivin terälehtien väliin - Nido kolmas rivi terälehtiä. - Säädä kruunu lapsesi pään koon mukaan ja sulje kruunu. - Kruunua voidaan käyttää brasilialaisen hameen ja topin kanssa! Brasilialainen kruunu pukeutumista varten</w:t>
      </w:r>
    </w:p>
    <w:p>
      <w:r>
        <w:rPr>
          <w:b/>
          <w:color w:val="FF0000"/>
        </w:rPr>
        <w:t xml:space="preserve">id 27</w:t>
      </w:r>
    </w:p>
    <w:p>
      <w:r>
        <w:rPr>
          <w:b w:val="0"/>
        </w:rPr>
        <w:t xml:space="preserve">Sopiiko pakkausten pulssivalosterilointi tuotteillesi? Claranorin pulssivalopakkausten sterilointi soveltuu monenlaisille tuotteille vedestä jogurttiin, mehusta olueen, Claranorin pulssivalopakkausten sterilointi soveltuu monenlaisille tuotteille. JUOMAMARKKINAT Suuret juomamarkkinoiden toimijat käyttävät jo Claranor-pulssivaloa tehokkaana ja luotettavana ratkaisuna pakkausten sterilointiin : - Pullotettu vesi: otsonin vähentäminen tai poistaminen; - Herkät juomat: sterilointi ilman kemikaaleja tai vettä; - Still-juomat: säilöntäaineiden määrän vähentäminen; - Kuumat juomat: prosessin yksinkertaistaminen ja esivalmisteen keventäminen (pullojen kääntäminen ei ole enää tarpeen korkin lämpökontaminaation varmistamiseksi); - Hiilihapotetut juomat ja viinit: stabiiliuden säilyttäminen, kun hiilihappo- tai alkoholipitoisuus ei ole riittävä, sekä tuotteen laadun ja maun säilyttäminen (ei jäämiä). MAITOTUOTEMARKKINAT Tuoreet maitotuotteet ovat herkkiä ympäristöjä, jotka ovat alttiita mikrobiologiselle pilaantumiselle, mikä kannustaa valmistajia puhdistamaan pakkaukset ennen niiden täyttämistä. Claranor tarjoaa linjastosterilointilaitteita alumiinisille astioille, sulkimille ja kansille, joita käytetään erittäin puhtailla tai ESL-linjoilla käsiteltävien maitotuotteiden pakkausprosessissa. Laitteisto soveltuu sekä lineaarisille että pyöriville täyttölaitteille. In-line-tekniikka vastaa täysin jäähdytettyjen tuotteiden säilyvyysvaatimuksia ja : - ilman kemikaalijäämien riskiä pakkauksessa; - ilman logistisia rajoitteita, jotka liittyvät ulkoiseen käsittelyyn, jota vaaditaan gammasäteilytyksessä. Johtajat ovat valinneet Claranorin ratkaisut Kansainväliset johtajat ja suuret alkuperäiset laitevalmistajat ympäri maailmaa ovat valinneet Claranorin ratkaisut monenlaisiin juoma- ja maitotuotteisiin: vesi, mehu, olut, jälkiruoat, jogurtit, luomumaitotuotteet, juomajogurtit, vähärasvainen margariini, raejuusto... Claranor, korkea dekontaminaatiotaso, sitoutuminen mikrobiologisiin tuloksiin Claranor suunnittelee laitteita juoma- ja maitomarkkinoilla käytettävien sulkimien, esimuottien, purkkien ja kansien sterilointiin. Laitteistomme pystyy saavuttamaan tuottajien vaatiman dekontaminointitason samalla kun tuotantonopeus on jopa 90 000 pulloa tunnissa, jopa 60 iskua/min. Saavutetaan korkea dekontaminaatiotaso (3-5 log bakteerien ja homeiden osalta). Ulkopuolinen Fraunhofer-laboratorio on sertifioinut dekontaminaation vähentämisen. Täydellinen valikoima tuloksia on jo saatavilla. Claranorilla on jo yli 420 konetta käytössä maailmanlaajuisesti kaikentyyppisten pakkausten käsittelyssä. Kaikenmuotoisia ja -kokoisia korkkeja ja purkkeja voidaan käsitellä litteistä korkkeista, urheilukorkkeista ja 5 gallonan korkkeista jogurtti- ja PLA-purkkeihin sekä ämpäreihin. Lue artikkelimme korkkien ja purkkien pakkauksista</w:t>
      </w:r>
    </w:p>
    <w:p>
      <w:r>
        <w:rPr>
          <w:b/>
          <w:color w:val="FF0000"/>
        </w:rPr>
        <w:t xml:space="preserve">id 28</w:t>
      </w:r>
    </w:p>
    <w:p>
      <w:r>
        <w:rPr>
          <w:b w:val="0"/>
        </w:rPr>
        <w:t xml:space="preserve">Tällä kypsällä naisella on pornohistorian tervetulleimmat reiät. Hän odottaa kahta miestä kuvauksiin ja on pukeutunut tilaisuutta varten. Sanomattakin on selvää, että hän on... kanssa Hard - kypsät naiset - espanjalainen runkkaus - likainen - seksikäs - Ilmainen porno vuodesta 07-02-2011 Suun voitelu Kun hän on nussinut heitä hyvin, he polvistuvat hänen eteensä, suut auki vastaanottamaan hänen mehujaan, jotka he jakavat nautiskellen. Häntä täytetään nautinnolla... kanssa alkusoitto - fellaatio - kolmikko - kasvojen spermat - cunnilingus - Ilmaista pornoa vuodesta 30-10-2010 Opiskelija saa nussittua korjaustensa aikana Tämä opiskelija pyytää apua korjaustensa kanssa toiselta ylemmän luokan opiskelijalta. Hän hyväksyy mielellään ottaen huomioon edessä olevan seksipommin... kanssa Sluts - amateur casting - beginner - student - young slut - Free porn since 30-07-2009 Slut gets taken doggy style by her boyfriend Nätti 20-vuotias brunette on kiireinen pumppaamalla poikaystäväänsä kuin iso lutka hotellihuoneessa. Hän näyttää hyvin jännittävältä asussaan ja korkokengissään. A... kanssa Sluts - slut - brunette - blowjob - guy - Free porn since 20-03-2010 Demonte moi la fente tout de suite This bewitching black girl is on on fire and is looking for a big fire extinguisher to satisfy her. Onneksi naapuri on aina valmis auttamaan häntä. The hottie starts... with Sluts - anal - black - fellatio - facial ejaculation - Free porn since 07-08-2012 Sensual blondie niquee a fond in the living room Illan alkaessa, hillityssä ilmapiirissä, kaveri ilahtuu toivottaessaan tervetulleeksi sen, jota hän on aikeissa panna. Hänen tyttöystävänsä riisuutuu aistikkaasti, esittelemällä ... kanssa alkusoitto - blondi - fellaatio - hardcore - alusvaatteet - Ilmaista pornoa vuodesta 20-09-2011 Kolme lesboa, jotka päättivät tehdä kolmikon Nämä kolme lesboa ovat niin kuumia, että he päättivät tehdä kolmikon. Mukana on kaunis punapää, mehevä blondi ja seksikäs ruskeaverikkö. Punapää koskettaa hänen pillua hänen... Olen ollut alalla jo jonkin aikaa, enkä ole varma, pääsenkö seuraavalle tasolle, mutta olen varma, että pääsen seuraavalle tasolle. Lutka odottaa häntä hienoissa alusvaatteissa, tietysti hänellä on... kanssa Rotujenvälinen - anaali - musta - blondi - hardcore - Ilmaista pornoa vuodesta 08-08-2014 Ensimmäinen sodomia nuorelle amatöörille Tämä kaunis amatööri tekee debyyttinsä pornon maailmassa ja hänen ensimmäiseksi häntä palvellaan. Lutka on menossa sodomized ensimmäistä kertaa elämässään... kanssa Amatööri - amatööri - amatööri - amatööri - ensimmäistä kertaa - sodomia - Ilmainen porno vuodesta 27-04-2010 Hän katsoo tyttö ottaa kaksinkertainen tunkeutuminen Käytetty kysyntään näyttelijä, laitamme ensin pieni amatööri pari kylpyammeessa ja sitten esittelemme kaksi onnekasta hänen osansa jalat ilmassa. Tämä tyttö pitää hauskaa ystäviensä kanssa ilman, että hänen tarvitsee kertoa heille, ketä tämä lutka nai, ja tämä lutka pitää hauskaa. Tämä ... kanssa Kova - fellatio - iso kyrpä - hardcore - ajeltu pillu - Ilmaista pornoa vuodesta 14-11-2010 Vanha sika nussii nuorta mustaa tyttöä Vanha perverssimme halusi meidän tarjoavan hänelle uutuuksia pornovideoissa, joita kuvaamme hänen kanssaan. Tämä tyttö sitten pyytää häntä kääntymään ympäri ja maistuu hänen b-reikä... kanssa prelminary - musta - brunette - fellatio - - - Ilmainen porno vuodesta 21-02-2015 Nuori blondi saa nussitaan vuoren huipulla Huipulla erittäin mukava vuoren, nämä kaksi kaveria ovat menossa löytää palkkion</w:t>
      </w:r>
    </w:p>
    <w:p>
      <w:r>
        <w:rPr>
          <w:b/>
          <w:color w:val="FF0000"/>
        </w:rPr>
        <w:t xml:space="preserve">id 29</w:t>
      </w:r>
    </w:p>
    <w:p>
      <w:r>
        <w:rPr>
          <w:b w:val="0"/>
        </w:rPr>
        <w:t xml:space="preserve">Piaget Passion -kihlasormus - Putiikin yksinoikeus - Piaget Passion -kihlasormus platinaa, jossa on yksi briljanttihiontainen timantti (n. 0,3 ct) ja 38 briljanttihiontaista timanttia (n. 0,23 ct). Piaget Passion -kihlasormus Piaget Passion -solitaire on todellinen oodi rakkaudelle, joka juhlistaa rakkauden intohimoa ja alkavan tarinan kauneutta. Tämä platinasta valmistettu kihlasormus ilmentää rakkauden tunteen kaikkia ominaisuuksia ja voimaa sen metallin kuvassa, josta se koostuu, harvinainen, puhdas ja muuttumaton. Piaget Passion -solitaire paljastaa hennoilla, naisellisilla kaarevuuksillaan timantin profiilin, jonka näkyvä pohja näyttää olevan ripustettuna. Keskimmäinen timantti säteilee ja sublimoi pariskunnan onnea, joka on valmis aloittamaan upean seikkailun. Pavé-asennuksessa on kaksi voluuttia, jotka kantavat ja kiinnittävät keskitimantin majesteettisesti ja symboloivat pariskunnan yhteenkuuluvuutta.</w:t>
      </w:r>
    </w:p>
    <w:p>
      <w:r>
        <w:rPr>
          <w:b/>
          <w:color w:val="FF0000"/>
        </w:rPr>
        <w:t xml:space="preserve">id 30</w:t>
      </w:r>
    </w:p>
    <w:p>
      <w:r>
        <w:rPr>
          <w:b w:val="0"/>
        </w:rPr>
        <w:t xml:space="preserve">Milk Inc, Milk Incorporated on belgialainen tanssiyhtye, johon kuuluvat tuottajat Regi Penxten, Filip Vandueren ja laulaja Linda Mertens. Yhtye tunnetaan kansainvälisistä hiteistä kuten Walk on Water, In My Eyes ja I Don't Care duetossa Sylver-yhtyeen Silvy De Bien kanssa, mutta myös La Vache ja tällä hetkellä Run albumilta Supersized. Supersized on myös nimi erikoiskonsertille, jonka he antoivat 30. syyskuuta 2006 Antwerpenin Sportpaleisissa 10-vuotisjuhlansa kunniaksi. Toinen painos "Supersized II" järjestetään 28. ja 29. syyskuuta 2007, myös Sportpaleis... Lue lisää</w:t>
      </w:r>
    </w:p>
    <w:p>
      <w:r>
        <w:rPr>
          <w:b/>
          <w:color w:val="FF0000"/>
        </w:rPr>
        <w:t xml:space="preserve">id 31</w:t>
      </w:r>
    </w:p>
    <w:p>
      <w:r>
        <w:rPr>
          <w:b w:val="0"/>
        </w:rPr>
        <w:t xml:space="preserve">Teollinen vallankumous. Historian oppituntisuunnitelmat lukiolaisille. Vuosina 1850-1940 Eurooppa ja sen jälkeen muut maat, kuten Yhdysvallat ja Japani, kokivat valtavaa talouskasvua talouksiensa teollistumisen ansiosta. Tämä kahteen suureen teolliseen vallankumoukseen perustuva ilmiö johti yhteiskunnan muutokseen. Sosiaalisen epätasa-arvon syntymisen vuoksi yhteiskunnan parantamista pohdittiin paljon. 1800-luvun loppua leimasi kaksi teollista vallankumousta, jotka johtivat voimakkaaseen talouskasvuun. Tämä teollinen vallankumous koski pääasiassa Yhdistynyttä kuningaskuntaa 1700-luvun jälkipuoliskolla. Sen mahdollistivat maatalouden ja kaupan tuotot, ja se perustui hiileen ja James Wattin vuonna 1769 kehittämään höyrykoneeseen. Uusia koneita kehitettiin tekstiili- sekä rauta- ja terästeollisuudessa. Tämä oli Walesin kaltaisten "mustien maiden" alku. Tämä vallankumous levisi muihin maihin paljon myöhemmin, 1800-luvun puolivälissä. Se alkoi noin vuonna 1880 ja perustui uusiin energialähteisiin, öljyyn ja sähköön. Se oli myös autojen, kemianteollisuuden ja työstökoneiden kehittämisen aikaa. Liikenne muutti kauppasuhteita, sillä se mahdollisti kaukaisemmat vaihdot. Lisäksi Suezin (1869) ja Panaman (1914) kanavien rakentamisen myötä uudet kauppareitit lyhensivät etäisyyksiä. Myös uudet viestintävälineet, kuten lennätin (Morse) ja puhelin (Bell), muuttivat suhteita. Vuosina 1850-1939 taloudellinen tilanne oli suotuisa kriiseistä huolimatta. Voimakkaan kasvun kaudet (4 % Ranskassa) ajoittuivat vuosiin 1860-1873 ja 1896-1914, ja ne liittyivät mm. seuraaviin tekijöihin: rahan yltäkylläisyys ja kultakaivosten löytyminen (Kalifornia, Alaska), teollistuminen ja korkea tuottavuus sekä tekninen kehitys. Kriisin kaudet ajoittuivat vuosiin 1873-1896, "Suuri lama", ja vuodesta 1929 alkaen Wall Streetin romahdus. Vaikeuksien syitä ovat: yli-investoinnit, pörssiromahdukset, rahoituspula... Vaikka syntyvyys on laskenut suurimmissa teollisuusmaissa, väestö kasvaa voimakkaasti kuolleisuuden vähenemisen ansiosta. Kaupunkityöpaikkojen houkutteleman maaseutuväestön määrä väheni, ja 50 prosentin kaupunkilaiskynnys ylitettiin kaikissa teollisuusmaissa vuosina 1850-1940. Kaupunkialueiden elinolot olivat vaikeat, vuokrat korkeat ja asunnot huonot. Kaupunkiliikenteen parantaminen, kaasun ja sitten sähkön tulo markkinoille edistivät kuitenkin paljon. Kaupunkieliitillä, johon kuului rahoitus- ja teollisuusporvaristo, oli taloudellista, poliittista ja kulttuurista valtaa, ja he elivät sosiaalista elämää. Yhä useammat työntekijät muuttivat kotoa tehtaaseen, tiedostivat kuuluvansa luokkaan erilaisuudestaan huolimatta (ammattitaitoiset työntekijät, tiiminvetäjät) ja vakuuttivat identiteettinsä. Heidän elinolonsa paranivat. Tämä hyvin erilainen luokka: käsityöläiset, työntekijät, virkamiehet, vapaat ammatit kokoontuivat yhteisten arvojen ympärille. He ovat toimihenkilöitä, joilla on kunnianhimoisia tavoitteita lastensa suhteen ja jotka pitävät koulutusta erittäin tärkeänä. Teollistuminen on johtanut yhteiskunnan voimakkaaseen kasvuun ja kehitykseen, mikä on saanut aikaan valtavia muutoksia. Teollistumisen ansiosta Eurooppa hallitsi maailmaa vuoteen 1914 asti, jolloin Yhdysvallat ohitti sen. Tämä ylivalta oli kaupallista, taloudellista ja sotilaallista.</w:t>
      </w:r>
    </w:p>
    <w:p>
      <w:r>
        <w:rPr>
          <w:b/>
          <w:color w:val="FF0000"/>
        </w:rPr>
        <w:t xml:space="preserve">id 32</w:t>
      </w:r>
    </w:p>
    <w:p>
      <w:r>
        <w:rPr>
          <w:b w:val="0"/>
        </w:rPr>
        <w:t xml:space="preserve">Hyvää iltaa kaikille Olen taistellut useita päiviä ongelman kanssa, johon teillä voi olla ratkaisu. Minulla on virtuaalinen oma palvelin (vds) kanssa debian etch, esiasennettu phpnet. Työskentelen svn-versionhallintaohjelman (subversion) kanssa, joka on asennettu tälle palvelimelle. Yhdistän ssh:n tavalliseen tapaan (login/mdp) yleensä kotonani olevasta linux-koneesta tehdäkseni komituksia, toistaiseksi ei ole ollut ongelmia.... Jos kuitenkin haluat muodostaa yhteyden svn:ään windows-koneelta, tarvitset ohjelmiston nimeltä tortoise svn, joka muodostaa yhteyden ssh:hen julkisen/yksityisen avainparin avulla putty-, puttygen- ja pageant-ohjelmistopaketin kautta. Mutta, vaikka olen noudattanut eri ohjeita (doc ohjelmiston, opetusohjelmat...) mitään tehdä: palvelin ei halua tunnistaa minun avain. Puttyn avulla voin kuitenkin muodostaa yhteyden täydellisesti klassisella ssh:llä, jossa on käyttäjätunnus ja salasana. Kysymykseni on seuraava: onko olemassa tietty kokoonpano (putty, ssh, avainmuoto...) yhteyden muodostamiseksi ssh:ssä phpnetin vds:n avainparin kanssa? Kiitos etukäteen!</w:t>
      </w:r>
    </w:p>
    <w:p>
      <w:r>
        <w:rPr>
          <w:b/>
          <w:color w:val="FF0000"/>
        </w:rPr>
        <w:t xml:space="preserve">id 33</w:t>
      </w:r>
    </w:p>
    <w:p>
      <w:r>
        <w:rPr>
          <w:b w:val="0"/>
        </w:rPr>
        <w:t xml:space="preserve">Samsung on rekisteröinyt PlayGalaxy Link -tavaramerkin ja saattaa käynnistää oman mobiilivideopelipalvelunsa. Hanke ei eroa kilpailijansa Applen Arcade-hankkeesta. Mobiilipelaaminen on kasvussa, eivätkä älypuhelinvalmistajat ole epäröineet hyödyntää tätä tuomalla markkinoille pelimalleja. Konsepti ei ole uusi, entinen puhelinjätti Nokia lanseerasi N'Gagen 2000-luvun alussa, ja mobiilipelisovellusten villityksen ansiosta peliälypuhelimista on tullut jälleen trendi. Vaikka on vielä epäselvää, ovatko ne todellinen käännekohta, Apple Arcaden julkistaminen voi aloittaa uuden aikakauden mobiilipelaamisessa ja ennen kaikkea antaa Applelle mahdollisuuden esitellä alustaansa. Cupertinon tilauspohjainen videopelipalvelu saapuu vasta syksyllä, mutta se on jo nyt herättänyt paljon kohua ja näyttää antavan kilpailijoille ideoita. LetsGoDigital kertoo, että Samsung näyttää valmistelevan omaa pelipalveluaan nimeltä PlayGalaxy Link. Tämän alustan avulla käyttäjät voisivat pelata pelejä Galaxy-älypuhelimella tai -tabletilla. Eteläkorealainen yritys ei ole maininnut aihetta, mutta hollantilaiset kollegamme huomauttavat, että Samsung on rekisteröinyt PlayGalaxy Link -tavaramerkin Yhdysvaltain patentti- ja tavaramerkkivirastossa (USPTO). Muutamaa päivää myöhemmin tavaramerkki rekisteröitiin myös EUIPO:n (Euroopan unionin teollis- ja tekijänoikeusvirasto) tavaramerkkitietokantaan. Samsungin hakemukseen liittyy kuvaus, jossa palvelua kuvataan seuraavasti: "älypuhelimet; ladattavat peliohjelmistot [sovellukset], verkkopeliturnausten palvelu, lisätyn todellisuuden ja virtuaalitodellisuuden pelien pelaaminen verkossa, mobiililaitteilla käytettävä palvelu". Lisäksi saamme tietää, että Samsung on käynnistänyt Etelä-Koreassa 5G-pilvipelipalvelun Galaxy S10 5G:n lanseerauksen yhteydessä yhteistyössä Rovio Entertainmentin (Angry Birds) tytäryhtiön Hatchin kanssa. Samsungin hanke muistuttaa selvästi Apple Arcadea, tilauspohjaista pelipalvelua, joka tarjoaa yli 100 yksinoikeuspeliä Apple-merkin eri laitteisiin. Samsung voisi myös käyttää palvelun julkaisua tuodakseen markkinoille pelaamiseen tarkoitetun älypuhelimen. Tämä olisi osa eteläkorealaisen valmistajan laajaa Galaxy A -mallistoa, ja se voisi olla nimeltään Galaxy A90. heinäkuu 29, 2020 kesäkuu 29, 2020 toukokuu 29, 2020</w:t>
      </w:r>
    </w:p>
    <w:p>
      <w:r>
        <w:rPr>
          <w:b/>
          <w:color w:val="FF0000"/>
        </w:rPr>
        <w:t xml:space="preserve">id 34</w:t>
      </w:r>
    </w:p>
    <w:p>
      <w:r>
        <w:rPr>
          <w:b w:val="0"/>
        </w:rPr>
        <w:t xml:space="preserve">Freelance-verkkosuunnittelijan tehtävänä on luoda verkkosivuillesi räätälöity suunnittelu, joka on mukautettu asemointiisi ja markkinointistrategiaasi. Kun olet saanut suosituksia UX-suunnittelijalta, anna koko verkkosivustosi tai muutama sivu UI-suunnittelijalle, joka suunnittelee houkuttelevan ja tehokkaan ulkoasun. Verkkosivuston ulkoasuun ja visuaaliseen viestintään kiinnitetty huolellisuus on ratkaiseva tekijä sen tehokkuuden kannalta. Hyödy kokeneen freelance-verkkosuunnittelijan asiantuntemuksesta verkkosivustosi graafisen kokonaisuuden luomisessa: ulkoasu, värit, muodot jne. Kaikki UI Design -luomuksemme ovat saatavilla työpöytä- ja mobiiliversioina. Luota haluamasi sivun suunnittelu ammattitaitoiselle verkkosuunnittelijalle, olipa kyseessä sitten tuotteen aloitussivu, blogisivu, yhteydenottolomake jne. Hän ehdottaa graafisen peruskirjasi ja pääsivusi perusteella uutta sivumallia, joka vastaa täydellisesti tavoitteitasi ja integroituu samalla verkkosivustosi visuaaliseen kokonaisuuteen. Koska freelance-verkkosuunnittelijamme tuntee UI-suunnitteluun liittyvät asiat täydellisesti, hän käyttää sivun ulkoasua saadakseen asiakkaasi haluamaan halutun toiminnon. Värit, toimintakutsupainikkeiden ulkonäkö ja elementtien asettelu ovat kaikki kriteerejä, joilla on suora vaikutus käyttäjäkokemukseen. Käyttöliittymäsuunnittelu on verkkosivustosi näkyvät kasvot, se vastaa graafista kokonaisuutta: värejä, muotoja, rakenteita, kuvitusta jne. Se määrittää asiakkaan polun ja määrittää suunnittelun. Se määrittää asiakkaan matkan ja määrittää verkkosivustosi tehokkuuden. Käyttöliittymäsuunnittelu ei ainoastaan vastaa tiettyjä koodeja, vaan se riippuu myös tarkoista tavoitteistasi ja brändi-identiteetistäsi. Käyttöliittymäsuunnittelun työ tulee UX-suunnittelun jälkeen. Kun on määritelty mekanismit käyttäjän tarpeiden ennakoimiseksi, on tärkeää miettiä, miten sivun suunnittelu voidaan parhaiten ottaa käyttöön tämän strategian toteuttamiseksi. Viimeinen vaihe on html-integrointi, jonka suorittaa integraattori, kun vyöhykejaot ja käyttöliittymäsuunnittelu on saatu.</w:t>
      </w:r>
    </w:p>
    <w:p>
      <w:r>
        <w:rPr>
          <w:b/>
          <w:color w:val="FF0000"/>
        </w:rPr>
        <w:t xml:space="preserve">id 35</w:t>
      </w:r>
    </w:p>
    <w:p>
      <w:r>
        <w:rPr>
          <w:b w:val="0"/>
        </w:rPr>
        <w:t xml:space="preserve">Kalifornian tietosuojakäytäntö Voimaantulopäivä: 1. tammikuuta 2020 Radisson Hotel Group ("Radisson", "me" tai "meidän") on hyväksynyt tämän Kalifornian tietosuojakäytännön Kalifornian kuluttajan tietosuojakäytännön 2018, sellaisena kuin se on muutettuna ("CCPA"), ilmoitusvaatimusten mukaisesti, ja kaikilla CCPA:ssa määritellyillä termeillä on sama merkitys, kun niitä käytetään tässä tietosuojakäytännössä ("Kalifornian tietosuojakäytäntö"). Tätä Kalifornian tietosuojakäytäntöä sovelletaan vain tietoihin, jotka on kerätty seuraavien sivustojen kautta: verkkosovellukset, jotka omistamme ja joihin olemme linkittäneet, ja tiedot, jotka on kerätty muiden kanavien kautta, kuten puhelimitse tai henkilökohtaisesti. Tähän käytäntöön liittyvät määritelmät Keräämämme ja luovuttamamme henkilötiedot Tarkastusprosessi Syrjintäkielto Tähän käytäntöön liittyvät määritelmät CCPA sisältää tähän Kalifornian tietosuojakäytäntöön liittyvien termien määritelmiä, jotka eivät koske Radissonin tietosuojakäytäntöä, mukaan lukien seuraavat termit: "Henkilötiedoilla" tarkoitetaan tietoja, jotka tunnistavat, koskevat, kuvaavat, jotka voidaan kohtuudella liittää tai jotka voidaan kohtuudella yhdistää suoraan tai epäsuorasti tiettyyn kuluttajaan tai kotitalouteen. Henkilötiedot eivät sisällä julkisesti saatavilla olevia tietoja, jotka on saatu viranomaisten rekistereistä, tunnistamattomia tai yhdistettyjä kuluttajatietoja, joita ei voida rekonstruoida tunnistamiseksi, Gramm-Leach-Bliley-lain tai Kalifornian rahoitustietojen yksityisyydensuojaa koskevan lain soveltamisalaan kuuluvia tietoja, oikeudenmukaista luottotietojen ilmoittamista koskevan lain soveltamisalaan kuuluvia toimia tai suojattuja terveystietoja, sellaisina kuin ne on määritelty sairausvakuutuksen siirrettävyyttä ja vastuuvelvollisuutta koskevassa laissa. "Myymisellä" tai "myynnillä" tarkoitetaan sitä, että yritys myy, vuokraa, luovuttaa, paljastaa, levittää, asettaa saataville, siirtää tai muutoin välittää suullisesti, kirjallisesti, sähköisesti tai muulla tavoin kuluttajan henkilötietoja toiselle yritykselle tai kolmannelle osapuolelle rahallista tai muuta arvokasta vastiketta vastaan. 'Palveluntarjoajalla' tarkoitetaan yksityisyritystä, henkilöyhtiötä, osakeyhtiötä, yhtiötä, yhdistystä tai muuta oikeushenkilöä, joka on järjestäytynyt tai toimii osakkeenomistajiensa tai muiden omistajiensa taloudellista hyötyä tai etua varten, joka käsittelee tietoja yrityksen puolesta ja jolle yritys luovuttaa kuluttajan henkilötietoja liiketoimintaa varten kirjallisen sopimuksen mukaisesti. 'Kolmannella osapuolella' tarkoitetaan henkilöä tai yhteisöä, joka ei ole yritys, joka kerää kuluttajien henkilötietoja CCPA:ssa määritellyllä tavalla ja jolle yritys luovuttaa kuluttajan henkilötietoja liiketoimintaa varten kirjallisen sopimuksen mukaisesti. Keräämämme ja luovuttamamme henkilötiedot Alla olevissa osioissa ilmoitetaan keräämiemme tai "mahdollisesti keräämiemme" henkilötietojen luokat, esimerkkejä kuhunkin luokkaan kuuluvista henkilötietojen tyypeistä, kaikenlaiset lähteet, joista kutakin henkilötietoluokkaa kerätään, liiketoimintatarkoitus(t), jota varten kyseistä henkilötietoluokkaa kerätään, ja kaikenlaiset kolmannet osapuolet, joille kyseistä henkilötietoluokkaa jaetaan. Kuten näissä kohdissa on esitetty, luovutamme tiettyjä henkilötietoja kolmansille osapuolille niiden liiketoimintatarkoituksia varten. Myymme myös joitakin henkilötietoja kolmansille osapuolille. Emme myy alle 18-vuotiaiden alaikäisten henkilötietoja. Nämä tiedot kattavat käytäntömme viimeisten 12 kuukauden ajalta. Henkilötiedot: Yksilölliset tunnisteet Esimerkkejä Nimi, allekirjoitus, osoite, puhelinnumerot, sähköpostiosoitteet, tilin nimi, SSN-numero, DL-numero, passin numero, verkkotunniste, IP-osoitteet Lähdetyypit, joista tätä henkilötietoryhmää kerätään - Varauskanava, jota käytit varauksen tekemiseen - Matkatoimistosi kautta - Suoraan sinulta varauslomakkeen tai rekisteröintikortin avulla</w:t>
      </w:r>
    </w:p>
    <w:p>
      <w:r>
        <w:rPr>
          <w:b/>
          <w:color w:val="FF0000"/>
        </w:rPr>
        <w:t xml:space="preserve">id 36</w:t>
      </w:r>
    </w:p>
    <w:p>
      <w:r>
        <w:rPr>
          <w:b w:val="0"/>
        </w:rPr>
        <w:t xml:space="preserve">Tein nopean tutkimuksen yritykselle, joka isännöi sähköpostinsa Orange Business Services -palvelun (OBS, entinen Oléane) kautta. OBS tarjoaa avaimet käteen -palvelun Microsoft Exchange -teknologiaa käyttäen. Mikä on isännöidyn/ulkoistetun sähköpostin tarkoitus? Yksinkertaisesti tarjota ammattimainen viestijärjestelmä (palveluhinnoilla, varmuuskopioinnilla, jaetulla kalenterilla, anti-spanilla, virustorjunnalla jne.) "yrityksen väreissä", eli sähköpostin muodossa moi@mon-entreprise.fr. Yritys hallinnoi järjestelmää (tilien lisääminen ja poistaminen), mutta "ulkoistaa" kaiken puhtaasti tietokoneisiin liittyvän (sähköpostipalvelimet, varmuuskopioiden ylläpito, verkot jne.). Seuraavassa on kaksi linkkiä, jotka auttavat sinua, jos haluat tietää enemmän ASP:n ja ulkoistamisen käsitteistä. Tarkoituksena on verrata jättiläismäinen Microsoftin tarjontaa sen vakavimpaan kilpailijaan isännöityjen palvelujen alalla: Google Orangen / Microsoftin tarjous: Hosted Exchange Orange Business Service tarjoaa Hosted Exchangea kolmen paketin muodossa. (se ei ole markkinoiden ainoa toimija, vaan myös muut tarjoavat samaa palvelua vähemmän avoimesti, mutta suunnilleen samaan hintaan) Googlen yritystarjonta: Google Apps Google tarjoaa yrityksille Google Apps -nimistä online-yhteistyösarjaa, joka pyörii Gmailin "Pro"-version ympärillä. Mitkä tarjoukset ovat vertailukelpoisia? Jos Googlen tarjous on melko yksinkertainen (40 € vuodessa ja käyttäjää kohden), sinun on kaivettava hieman tietoa Hosted Exchange -tarjouksen ymmärtämiseksi. Ensi silmäyksellä voisi olla kiusaus verrata Google Appsia (GA) ja Hosted Exchange Teamworkia (luksuspaketti). Hosted Exchange Teamwork -tarjous sisältää Outlook2003/2007-sähköpostiohjelman lisensointikustannukset. Google Apps ei tarjoa "lihavaa asiakasta" (se toimii Outlookin tai minkä tahansa muun ilmaisen sähköpostiohjelman, kuten Thunderbirdin tai Eudoran, kanssa). Toisin päin, avoimen lähdekoodin asiakasohjelma voi muodostaa yhteyden Exchangeen). Päätin siis vertailla tarjouksia, jotka eivät sisällä ohjelmistolisenssiä. Alkutason Hosted Exchange Mail -tarjous (mini-paketti) ja Google Apps eivät ole oikeastaan vertailukelpoisia, koska Hosted Exchange Mail ei tarjoa yhteistyöominaisuuksia (ilman jaettua kalenteria tai edes hakemistoa toiminnallinen ero Google Appsiin olisi liian suuri). Jäljelle jää siis Hosted Exchange Organizer -paketti ("medium"-paketti), joka ei sisällä Outlook-lisenssiä, sisältää yhteisiä kalentereita ja liikkuvuusvaihtoehtoja (mutta ei push-mail- tai Blackberry-vaihtoehtoa kuten "luxury"-paketti ;-). Postilaatikon koon osalta GA tarjoaa 25GB/käyttäjä, kun taas Hosted Exchange tarjoaa vain 200MB/käyttäjä, joten lisäisin Hosted Exchange -tarjoukseen 24300MB:n lisäkustannuksen käyttäjää kohti. Hosted Exchange Organizer VS Google Apps Toiminnot ovat nyt vertailukelpoisia (no melkein, koska jätämme sivuun sen, että Google Apps tarjoaa yhteistyökokonaisuuden; pikaviestintä, tiimisivusto, muokattava intranet-portaali jne...): - Yksinkertainen hallintakäyttöliittymä käyttäjien hallintaan - 25 Gt:n postilaatikko käyttäjää kohden - Tehokas anti-span/antivirussuodatin - 99,xx %:n käytettävyysaste - Webmail-yhteys - Yrityshakemisto - Ei lisenssiä viestiohjelmaan, joten yritys voi käyttää maksullista tai ilmaista ohjelmaa, olipa tarjous mikä tahansa. Tulos on selvä: Google Appsia käyttävän yrityksen vuotuiset säästöt vaihtelevat 5 postilaatikon noin 4700 eurosta vuodessa 400 postilaatikon lähes 14400 euroon vuodessa. Jos vertaamme tarjouksia ilman lisätilaa (200 Mt on mahdoton vaihtoehto ammattikäyttäjälle, mutta kuvitellaanpa...), vuotuiset säästöt ovat noin 300 euroa vuodessa.</w:t>
      </w:r>
    </w:p>
    <w:p>
      <w:r>
        <w:rPr>
          <w:b/>
          <w:color w:val="FF0000"/>
        </w:rPr>
        <w:t xml:space="preserve">id 37</w:t>
      </w:r>
    </w:p>
    <w:p>
      <w:r>
        <w:rPr>
          <w:b w:val="0"/>
        </w:rPr>
        <w:t xml:space="preserve">Kaikki uusimmat Nike Superflyx 6 Elite -jalkineet esiteltiin. Olitpa sitten adidas, Nike, Puma tai Under Armour, sinun on löydettävä oikeat nappulat sunnuntain peliä tai harjoitusta varten. Nike Superflyx 6 Elite Tarjoaa vertaansa vailla olevan pidon ja erinomaisen kosketuksen palloon. Se on suunniteltu pelaajille, jotka etsivät tarkkuutta ja hallintaa kentällä.Nyt voit nauttia uuden sukupolven N .</w:t>
      </w:r>
    </w:p>
    <w:p>
      <w:r>
        <w:rPr>
          <w:b/>
          <w:color w:val="FF0000"/>
        </w:rPr>
        <w:t xml:space="preserve">id 38</w:t>
      </w:r>
    </w:p>
    <w:p>
      <w:r>
        <w:rPr>
          <w:b w:val="0"/>
        </w:rPr>
        <w:t xml:space="preserve">Tämän viimeisen neuvoston kokouksen ilmapiiri ennen neuvoa-antavan kokouksen uudistamista, joka tapahtuu maaliskuussa pidettävien kunnallisten ja kuntien välisten vaalien jälkeen, oli hieman epätavallinen, jopa nostalginen. Noin kahdellekymmenelle vaaleilla valitulle edustajalle, jotka olivat läsnä tässä viimeisessä kokouksessa, esiteltiin noin kaksikymmentä kertomusta. Esitettyjen mietintöjen pääosa koski äänestystä vuoden 2020 alustavasta talousarviosta ja äänestystä liitännäisbudjeteista, mukaan lukien vesi- ja jätevesihuoltoa koskevat budjetit, ensimmäistä kertaa 1. tammikuuta 2020 tapahtuneen toimivallan siirron jälkeen. Pääbudjetin määrä on hieman yli 92 miljoonaa euroa, josta yli 24 miljoonaa euroa on tarkoitettu investointeihin, joilla rakennetaan aluetta jäsentäviä laitoksia. Pääbudjetin suurimmat menot kohdistuvat liikenteeseen ja ympäristöön, jotka ovat kunnan kahden tärkeimmän toimivallan piiriin kuuluvia aloja. Kansanedustajat päättivät säilyttää nykyiset veroprosentit. Uusien vesi- ja jätevesihuoltoa koskevien toimivaltuuksien osalta yli 30 miljoonaa euroa osoitetaan juomavedelle, josta 25 miljoonaa euroa juomaveden jakelun parantamiseen ja turvaamiseen tarkoitettuihin laitteisiin tehtäviin investointeihin. Sanitaatiobudjetin määrärahat ovat lähes 7,7 miljoonaa euroa, josta yli 4 miljoonaa euroa on osoitettu investointeihin. Yhteisöjen valitut edustajat äänestivät yksimielisesti esitetyistä talousarvioista.</w:t>
      </w:r>
    </w:p>
    <w:p>
      <w:r>
        <w:rPr>
          <w:b/>
          <w:color w:val="FF0000"/>
        </w:rPr>
        <w:t xml:space="preserve">id 39</w:t>
      </w:r>
    </w:p>
    <w:p>
      <w:r>
        <w:rPr>
          <w:b w:val="0"/>
        </w:rPr>
        <w:t xml:space="preserve">Coronavirus. 7 kuollutta ja 70 sairaalahoitoa Normandiassa Helmikuun jälkeen työntekijät ja rakennuskoneet eivät ole poistuneet Rouenin venesatamasta. Laajentumis- ja kehitystyö on täydessä vauhdissa. Osa siitä on varmaan valmis Armadaa varten, sillä veneilijät tungeksivat portaalissa. Uudessa satamassa on lähes 60 uutta laituripaikkaa mainitun 40:n sijaan. "Tarjouskilpailun aikana huomasimme, että budjetti salli tämän laajennuksen", selittää Crean liikenneosaston teknisen johtajan sijainen Emmanuel Sauvage. Uusi ponttooni lisättiin. Nykyisiä ponttoneita on vahvistettu. Lisäksi hankkeeseen kuuluu tankkausaseman asentaminen sekä laukaisurampin kehittäminen. Näiden jokien parannusten kustannukset ovat 1 150 miljoonaa euroa. Muutokset näkyvät myös maalla: veden äärellä sijaitsevaan 4 000 neliömetrin tilaan voidaan pian sijoittaa kuivumaan laitettuja veneitä. Puhumattakaan parhaillaan asennettavana olevasta urautumisalueesta. Seuraava vaihe on venesataman vastaanottorakennuksen täydellinen kunnostaminen ja uudistaminen. Toimitusajankohdaksi on suunniteltu vuoden 2013 loppua.</w:t>
      </w:r>
    </w:p>
    <w:p>
      <w:r>
        <w:rPr>
          <w:b/>
          <w:color w:val="FF0000"/>
        </w:rPr>
        <w:t xml:space="preserve">id 40</w:t>
      </w:r>
    </w:p>
    <w:p>
      <w:r>
        <w:rPr>
          <w:b w:val="0"/>
        </w:rPr>
        <w:t xml:space="preserve">La Bréolesta Lac de Serre-Ponçoniin Unohtumattomat näkymät järvelle Durance- ja Ubaye-jokien yhtymäkohdassa. Keskimääräinen kesto lasketaan matkan pituuden, korkeuseron ja 3,5 km/h keskinopeuden perusteella. Keskivertokävijälle tämä aika sisältää kohtuulliset tauot. Etäisyys: 7.27km Nousu: 284m Lasku: 284m Korkein kohta: 1003m Alin kohta: 788m Vaikeus: Keskivaikea Jalkaisin Alueet: Alpit, Dignen esialpit, Dauphiné Kunta : La Bréole (04340) Lähtö : N 44.457617° / E 6.292071° Vaelluksen kuvaus (D/A) Lähde La Bréolen koululta kohti kylän keskustaa D707-tietä. Jätä ensimmäinen katu vasemmalle, joka on paluukatu ja seuraava katu. Käänny suihkulähteeltä vasemmalle tielle D57, joka laskeutuu alas Lac de Serre Ponçon -järven rannalle. (1) Jatka risteyksessä oikealle, ylitä pieni kivisilta ja laskeudu järvelle. Koko matkan ajan on upeat näkymät, ei vain itse järvelle, vaan myös Ubayen laaksoihin oikealla ja Duranceen vasemmalla, sekä vuoristoharjanteille: Pic de Morgon vastapäätä, Dormillouse oikealla tai Champsaur vasemmalla. (2) Tee U-käännös järven reunalla ja palaa samaa tietä takaisin pientä kivisiltaa ylöspäin. (1) Käänny sillan päässä oikealle ja seuraa keltaista viitoitettua polkua. Seuraa polkua pisteeseen, jossa on merkintä "l'Escoubaye". (3) L'Escoubayesta (pieni puinen suihkulähde ja piknik-pöytä), tutustu vasemmalla Serre-Ponçonin padon seinään, jossa on vesivoimalaitoksen vedenottamo. Tästä alkaa kiipeäminen, joka on joskus vaikeaa (kiviä, juuria). Mene noin sata metriä etelään, ensin niityn reunaa pitkin, sitten oikealle ja lähde nousemaan ylös näköalapaikalle, josta on näkymät patomuurille ja laakson pohjalle kohti Gapia. (4) Jatka kaakkoissuunnassa vasemmalle ja saavuta toinen näköalapaikka, jossa on kyltti, jossa kerrotaan Ubayen ja Durance-joen laaksoista. (5) Vähän matkan päästä erkanee noin 50 metrin mittainen tie, josta poistut hyvin nopeasti. Käänny vasemmalle Châteaun suuntaan. Polku kulkee aitaa pitkin ja kiipeää metsän läpi vaelluksen korkeimmalle kohdalle, jota kutsutaan Châteauksi, mutta jossa ei ole enää mitään jäljellä. Paikalla on vain selittävä taulu, jossa kerrotaan paikan historiasta. Täältä alkaa hieman hankala laskeutuminen liuskekivipitoisia rinteitä pitkin; liity pienelle asfalttitielle. (6) Käänny vasemmalle palataksesi La Bréolen kylään ja palaa lähtöpisteeseen koulun luona (D/A). Läpikulkupaikat: D/A: km 0 - korkeus 924m - La Bréolen koulu 1: km 1.33 - korkeus 847m - Kivisilta - Serre-Ponçon-järvi 2: km 2.43 - korkeus 788m - Järven reuna 3: km 4.73 - korkeus 873m - L'Escoubaye 4: km 4.93 - korkeus 905m - näköalapaikka 5: km 5.57 - korkeus 962m - Infopiste 6: km 6.58 - korkeus 936m - Paluu tielle D/A: km 7.27 - korkeus 924m - École de la Bréole Käytännölliset tiedot Retkeilykengät ovat suositeltavat toisella osuudella (nousu metsässä), mutta eivät välttämättömät. Suosittelemme myös ottamaan mukaan IGN:n paperikartat 1:25000 tästä vaelluksesta. Klikkaa tästä tilataksesi ne: 3438ET, 3438ETR. Ole aina varovainen ja ennakoiva</w:t>
      </w:r>
    </w:p>
    <w:p>
      <w:r>
        <w:rPr>
          <w:b/>
          <w:color w:val="FF0000"/>
        </w:rPr>
        <w:t xml:space="preserve">id 41</w:t>
      </w:r>
    </w:p>
    <w:p>
      <w:r>
        <w:rPr>
          <w:b w:val="0"/>
        </w:rPr>
        <w:t xml:space="preserve">Maisons bois 2 Tämä nykyaikainen puutalo, jonka asuintila on 152 m², on toimiva ja ystävällinen. Se on suunniteltu yhdessä tasossa suuren keskeisen olohuoneen ympärille, joka koostuu 43 m²:n olo/ruokailuhuoneesta ja 20,5 m²:n avokeittiöstä. Yöhuoneisiin pääsee olohuoneesta. Eteisestä pääsee viiteen makuuhuoneeseen, joista yhdessä on oma kylpyhuone. Kahdesta makuuhuoneesta on myös suora pääsy ulos, jotta voit nauttia aurinkoisista päivistä. Lopuksi, 31 m²:n autotalliin pääsee myös keittiöstä, mikä helpottaa liikkumista. Tämä talo voidaan sovittaa useimpiin tontteihin, ja se on ihanteellinen pienille budjeteille. Arvioidut kustannukset : Standardiperustukset ja standardit. Rakentaminen tiilestä, betonista tai betonista. Korkealaatuiset viimeistelyt. "Itse rakentamisen" hinta sisältää vain rakennusmateriaalien kustannukset. Se ei sisällä työvoimaa, uima-allasta, puutarhaa eikä aitoja. Alkaen 148 000€ TTC Arvioidut kustannukset : Standardiperustukset ja standardit. Eristetty puurunkorakenne. Korkealaatuinen viimeistely. "Itse rakentamisen" hinta sisältää vain rakennusmateriaalien kustannukset. Se ei sisällä työvoimaa, uima-allasta, puutarhaa eikä aitoja. Alkaen 194 000€ TTC Arvioidut kustannukset : Standardiperustukset ja standardit. Eristetty harkkorakentaminen (RT 2020). Korkealaatuinen viimeistely. "Itse rakentamisen" hinta sisältää vain rakennusmateriaalien kustannukset. Se ei sisällä työvoimaa, uima-allasta, puutarhaa eikä aitoja. Alkaen 194 000€ TTC Arvioidut kustannukset : Standardiperustukset ja standardit. Tiili-, betoni- tai betonirakenteinen. Korkealaatuinen viimeistely. Hinta "suljettu katettu" (pois vedestä, pois ilmasta) sisältää rakenteelliset työt, mutta ei sisällä toista työtä, uima-allasta, puutarhaa ja aitaa. Alkaen 187 000€ TTC Arvioidut kustannukset : Standardiperustukset ja standardit. Eristetty puurunkorakenne. Korkealaatuinen viimeistely. "Suljettu" hinta (pois vedestä, pois ilmasta) sisältää rakennustyöt, mutta ei sisällä toista työtä, uima-allasta, puutarhaa ja aitaa. Alkaen 202 000€ TTC Arvioidut kustannukset : Standardiperustukset ja standardit. Eristetty harkkorakentaminen (RT 2020). Korkealaatuinen viimeistely. "Suljettu" hinta (pois vedestä, pois ilmasta) sisältää rakennustyöt, mutta ei sisällä toissijaisia töitä, uima-allasta, puutarhaa ja aitoja. Alkaen 217 000€ TTC Arvioidut kustannukset : Standardiperustukset ja standardit. Tiili-, betoni- tai betonirakenteinen. Korkealaatuinen viimeistely. Avaimet käteen -hinta sisältää rakennustyöt ja viimeistelytyöt (keittiö, maalaus, lattiat...), mutta ei sisällä uima-allasta, puutarhaa ja aitaa. Alkaen 296 000€ TTC Arvioidut kustannukset : Standardiperustukset ja standardit. Eristetty puurunkorakenne. Korkealaatuiset viimeistelyt. Avaimet käteen -hinta sisältää rakennustyöt ja viimeistelytyöt (keittiö, maalaus, lattiat...), mutta ei sisällä uima-allasta, puutarhaa ja aitaa. Alkaen 296 000€ TTC Arvioidut kustannukset : Standardiperustukset ja standardit. Eristetty harkkorakentaminen (RT 2020). Korkealaatuinen viimeistely. Avaimet käteen -hinta sisältää rakennustyöt ja viimeistelytyöt (keittiö, maalaus, lattiat...), mutta ei sisällä uima-allasta, puutarhaa ja aitaa. Alkaen 342 000€ TTC Chalet Belledonne</w:t>
      </w:r>
    </w:p>
    <w:p>
      <w:r>
        <w:rPr>
          <w:b/>
          <w:color w:val="FF0000"/>
        </w:rPr>
        <w:t xml:space="preserve">id 42</w:t>
      </w:r>
    </w:p>
    <w:p>
      <w:r>
        <w:rPr>
          <w:b w:val="0"/>
        </w:rPr>
        <w:t xml:space="preserve">Revell 3087 M901A1 ITV Hammerhead Sotilasajoneuvojen malliin - Shop RC Models Tietoa meistäShop RC Models on eshop rc-mallintajille ja miehittämättömille ajoneuvoille. Meillä on 30.000 tuotekoodia kaikkialta maailmasta, ja tavoitteenamme on esitellä sinulle laajin luettelo radio-ohjattavia tuotteita kaikkialta Euroopasta edulliseen hintaan. Sivuiltamme löydät lämpö- ja sähköautoja, lentokoneita, helikoptereita ja laivoja. Meillä on myös osia ja tarvikkeita jokaiseen malliin. Mallien rakentaminen on harrastus, ja pyrimme tarjoamaan sinulle kaiken tarvitsemasi mukavuuden vuoksi. Maquette Revell Models tarjoaa muovisia mallinnustuotteita, jotka ovat laadultaan erinomaisia. Erikoistunut staattisiin pienoismalleihin, sotilasajoneuvoihin, toimintahahmoihin, veneisiin ja helikoptereihin, autoihin, kuorma-autoihin ja opetussarjoihin eri mittakaavoissa. Shop RC Modelsissa on pysyvästi esillä yrityksen Revell Models -tuotteita.</w:t>
      </w:r>
    </w:p>
    <w:p>
      <w:r>
        <w:rPr>
          <w:b/>
          <w:color w:val="FF0000"/>
        </w:rPr>
        <w:t xml:space="preserve">id 43</w:t>
      </w:r>
    </w:p>
    <w:p>
      <w:r>
        <w:rPr>
          <w:b w:val="0"/>
        </w:rPr>
        <w:t xml:space="preserve">Kurssin kuvaus Tällä aloittelijoille suunnatulla HTML- ja CSS-kurssilla opit HTML:n ja CSS:n perusasiat. HTML on tunnisteiden kieli, jonka avulla voimme jäsentää verkkosivujamme. CSS on kieli, jonka avulla voimme muotoilla HTML-dokumentin. + Mikä on HTML? HTML (Hyper Text Markup Language) on merkintäkieli, jota käytetään verkkosivujen luomiseen. Verkkosivut näytetään yleensä verkkoselaimessa. Ne voivat sisältää tekstiä, linkkejä, kuvia ja jopa ääntä ja videota. HTML:ää käytetään merkitsemään ja kuvaamaan kutakin näistä sisältötyypeistä, jotta verkkoselain voi näyttää ne oikein. + Mikä on CSS? HTML:ää käytetään verkkosivun jäsentämiseen, kuten otsikoiden ja kappaleiden kaltaisten elementtien määrittelyyn sekä kuvien, videoiden ja muun median upottamiseen, kun taas CSS:ää (Cascading Style Sheets) käytetään verkkosivun tyylin määrittelyyn; CSS:n avulla määritetään ulkoasu, värit ja fontit. Voit ajatella HTML:ää talon perustana ja CSS:ää esteettisinä valintoina, ikään kuin tekisit eron viktoriaanisen kartanon ja vuosisadan puolivälin modernin talon välillä. Opit kaikki HTML:n perusteet. Opit tunnisteista, tunnisteiden perheistä ja niiden yhdistämisestä. Näet myös attribuutit, jotka voidaan ilmoittaa tietyille HTML-tunnisteille. Opit myös luomaan HTML-sivuja käymällä läpi kaikki tunnisteet, jotka ovat välttämättömiä HTML-tiedoston asianmukaisen luomisen kannalta. Opit CSS:n perusteet, mukaan lukien CSS:n kirjoittaminen ja CSS-tiedoston linkittäminen HTML-tiedostoon. Näet myös HTML-valitsimet, joiden avulla voit muokata verkkosivuja. Tämä täydellinen kurssi aloittelijoille antaa sinulle kaikki tarvittavat perusteet, jotta voit aloittaa HTML:n ja CSS:n hallinnan. + Asiantuntijakouluttaja Carl BRISON Tämän HTML- ja CSS-peruskurssin aikana web-kehittäjäkouluttaja Carl BRISON on oppaanasi, joka auttaa sinua täyttämään kaikki peruskäsitteet, jotka ovat välttämättömiä HTML:n ja CSS:n perusteiden täydellistä hallintaa varten. Lisäksi hän antaa sinulle vinkkejä ja niksejä, joita voit hyödyntää nykyisissä ja tulevissa web-kehitysprojekteissasi. + HTML- ja CSS-koulutuksen hyödyt Koulutuksen päätteeksi tunnet käsitteet ja terminologian ja osaat kirjoittaa verkkosivuja HTML- ja CSS-kielellä. Tämä kurssi on ensimmäinen askel oppimisprosessissasi, ja voit aloittaa ammattilaisurasi web-kehityksen alalla. + Javascript, html5 ja CSS3 -kurssit tutustua : - HTML5, JavaScript ja CSS3 koulutus - Täydellinen opas - JavaScript koulutus - Perusteiden hankkiminen - JavaScript koulutus - Kehittyneiden tekniikoiden hallinta - KnockoutJs koulutus - Dynaamisen JavaScript-käyttöliittymän yksinkertaistaminen Tavoitteet - Ymmärtää HTML:n filosofia - Opi HTML:n perusteet - Ymmärtää CSS:n filosofia - Opi CSS:n perusteet - Opi suunnittelemaan verkkosivuja HTML:llä ja CSS:llä Edellytykset Kiitokset, impeccable! Tämän kurssin avulla olen saanut korjattua monia puutteita, joita minulla oli. En kadu, että olen osallistunut siihen, ja kiitos kouluttajalle ja tämän foorumin aloitteentekijöille. Tämä koulutus on se, mitä olin kaivannut, jotta todella tietäisin, kuinka motivoitunut olen oppimaan lisää koodista. Valmentajalla on rauhoittava ääni, ja hänen on helppo ymmärtää. Erittäin opettavainen ja itsevarma. Kiitos, Hei rakas Moumpossa, kiitän sinua kiinnostuksestasi. Olemme erittäin iloisia, että olet tyytyväinen alustaan ja koulutukseemme :heart_eyes: Jaamme yhä enemmän IT-koulutuksia sinun ansiostasi :muscle: Mukavaa päivänjatkoa. Oikein hyvä! Selkeät ja tarkat selitykset. Odotamme seuraavaa askelta, jotta meistä tulisi ammattilaisia. Voit ehdottaa meille ideoita uusiksi koulutuksiksi seuraavissa aiheissa</w:t>
      </w:r>
    </w:p>
    <w:p>
      <w:r>
        <w:rPr>
          <w:b/>
          <w:color w:val="FF0000"/>
        </w:rPr>
        <w:t xml:space="preserve">id 44</w:t>
      </w:r>
    </w:p>
    <w:p>
      <w:r>
        <w:rPr>
          <w:b w:val="0"/>
        </w:rPr>
        <w:t xml:space="preserve">Bordeaux / Amiens / Orléans / Levallois / Agen / Le Havre / Nancy lähetämme teille tämän hakemuspyynnön patsaan luomiseksi Jacques Chaban-Delmasin muistoksi. Jacques Chaban-Delmas, valtiomies, entinen pääministeri, entinen kansalliskokouksen puhemies, vapautuksen seuralainen, Bordeaux'n pormestari 48 vuoden ajan ja kaupunkien yhteisön puheenjohtaja oli bordeaux'laisille yksinkertaisesti Chaban, heidän pormestarinsa. Poikkeuksellinen mies, joka vuosina 1947-1995 loisti aina Bordeaux'n loistoa ja jolle kaupunginhallitus haluaa osoittaa kunnioitusta keskellä kirkasta päivää perustamalla muistomerkin Place Jean Moulinille. Tämän jälkeen valitaan viisi taiteilijaa, jotka esittävät luonnoksensa. Hakemuspyyntö: Kuulemisen tarkoituksena on valita viisi taiteilijaa Jacques Chaban-Delmasin patsaan toteuttamista koskevan ehdotuspyynnön kautta. Patsas on Jacques Chaban-Delmasin täyspitkä figuratiivinen esitys dynaamisessa asennossa. Kokonaiskustannukset eivät saa ylittää 500 000 euroa. Neljä ehdokasta, jotka valittiin toimittamaan luonnos ja jotka toimittivat sen, mutta eivät tulleet valituksi, saavat kukin 5 000 euron korvauksen ilman veroja. Hakemusasiakirjojen toimittaminen: - Taiteilijoiden, jotka haluavat osallistua kilpailuun, on lähetettävä hakemuksensa kirjattuna kirjeenä saantitodistusta vastaan Bordeaux'n kaupungin Direction Générale des Affaires Culturelles -tiedot : Direction de l'action culturelle - Directeur Dominique Boyer - Hôtel de ville - Place Pey-Berland - 33000 BORDEAUX - 05 56 10 20 51 Ainoastaan ranskaksi kirjoitettu hakemus, joka sisältää : - allekirjoitettu hakemuskirje - hakijan ansioluettelo (enintään 3 A4-sivua) - ajantasainen taiteellisia referenssejä koskeva tiedosto, johon on liitetty teksti hakijan tavanomaisen taiteellisen lähestymistavan luonteesta ja haasteista, hänen työhönsä liittyviä tekstuaalisia ja visuaalisia elementtejä sekä lehtileikkeitä. - hakijan päivätty ja allekirjoittama valaehtoinen vakuutus siitä, että hän on täyttänyt vero- ja sosiaaliturvamaksuvelvoitteensa - aiesopimus, jossa hakija esittää taiteellisen herkkyytensä hankkeelle julkisen tilan ja ehdotetun materiaalin yhteydessä. Hakemusten vastaanottamisen määräaika: 15. maaliskuuta 2007. Hakemusten analysoinnin jälkeen valintalautakunta valitsee ensin viisi ehdokasta ja arvioi tehtyjen teosten laatua sekä ehdokkaan kykyä luoda monumentaalinen teos. Tämän jälkeen tuomaristo analysoi hankkeet ja kuulee viittä valittua ehdokasta nimetäkseen voittajan seuraavien kriteerien perusteella: hankkeen taiteellinen laatu, luovuus, luettavuus, suhde arkkitehtoniseen kontekstiin sekä tekninen ja taloudellinen toteutettavuus: Hôtel de ville - Place Pey-Berland - 33000 BORDEAUX - 05 56 10 20 30 - avoinna maanantaista perjantaihin klo 8.30-18.00. postiosoite: Hôtel de ville - Place Pey-Berland - 33077 BORDEAUX CEDEX. tiedot vastaanotetaan ART MÉDIATION LANDESin kautta - 9 rue Frédéric Bastiat - 40000 MONT DE MARSAN - artmediationlandes@wanadoo.fr - kiitos paljon ART MÉDIATION LANDESille. Lähetämme teille tämän ehdotuspyynnön " Chemins croisés 1 : de terre et d'eau " Syyskuu 2007 Vuonna 2003 perustettu voittoa tavoittelematon yhdistys Nect'arts, jonka kotipaikka on Amiens (80), järjestää syyskuussa 2007 vuosittaisen nykytaiteelle omistetun monialaisen taiteellisen tapaamisen, jonka aiheena on " chemins croisés 1 : de terre et d'eau ", ja pyytää kuvataiteilijoita hakemaan hakemuksia. Picardiaan kuuluvalle Sommen departementille on ominaista meren, Sommenlahden, alueen halki kulkevan joen, alueen pääkaupungin, jälki. Luontoalueet liittyvät läheisesti seuraaviin toimintoihin</w:t>
      </w:r>
    </w:p>
    <w:p>
      <w:r>
        <w:rPr>
          <w:b/>
          <w:color w:val="FF0000"/>
        </w:rPr>
        <w:t xml:space="preserve">id 45</w:t>
      </w:r>
    </w:p>
    <w:p>
      <w:r>
        <w:rPr>
          <w:b w:val="0"/>
        </w:rPr>
        <w:t xml:space="preserve">Pian uusi 600-paikkainen yliopistollinen sairaala Terveys Burkina Fasonissa Pian uusi 600-paikkainen yliopistollinen sairaala Burkina Fason terveydenhuollon laadun parantamiseksi Burkina Fason hallitus haluaa rakentaa Kiinan-Taiwanin tasavallan tuella uuden 600-paikkaisen yliopistollisen sairaalan (CHU), joka on alueellinen. Hankkeen toteuttamista koskevat sopimukset allekirjoitettiin torstaina 10. toukokuuta 2007 osapuolten välillä Ouagadougoussa. Burkina Fason julkinen terveydenhuoltojärjestelmä on edelleen puutteellinen, ja terveyskeskuksia on hyvin vähän. Myös tiettyjen sairauksien hoito paikan päällä on edelleen mahdotonta ja edellyttää evakuointeja, jotka ovat valtiolle hyvin kalliita. Tilanteen korjaamiseksi Burkina Fason hallitus on ryhtynyt rakentamaan uutta yliopistollista sairaalakeskusta (CHU), jonka rakennussopimukset allekirjoitettiin 10. toukokuuta Ouagadougoussa. Ministeri Alain Yodan mukaan tämä infrastruktuuri, jonka kokonaiskustannukset ovat kuusikymmentä miljoonaa Yhdysvaltain dollaria, vastaa kansainvälisiä standardeja ja on riittävän suuri täyttämään maan ja jopa koko osa-alueen tarpeet. Infrastruktuuri vähentää myös lääketieteellisten evakuointien kustannuksia, jotka ovat yli miljardi CFA-frangia vuodessa, hän selitti. Tämä sairaala, joka rakennetaan Ouagadougoun kaupungin eteläiselle uloskäynnille (Saponén tie), muodostuu kuvausten mukaan yhdestä kahteen kerrosta koostuvista rakennuksista 100 hehtaarin maa-alueella. Siihen kuuluu muun muassa hallinnollinen pooli, lääketieteellis-tekninen pooli ja yleisten palvelujen pooli. Onkologian, nefrologian, kirurgian, palovammojen, kardiologian jne. erikoisalat, joita kehitetään tässä uudessa yliopistollisessa sairaalassa, ja sen laitteisto tarjoavat tarvittavat edellytykset burkinaabelaisille ja kansainvälisille asiantuntijoille, toivovat yrityksen vetäjät. Kiinan tasavalta ja Taiwan rahoittavat hankkeen kokonaisuudessaan lainalla, jonka myöntää Kiinan tasavallan vienti-importtipankki (Export-Import Bank of the Republic of China) -niminen kiinalainen pankki. Työn rakentamisesta vastaa taiwanilainen yritys (TE CHANG Construction Company limited), ja burkinaabelaisten yritysten kanssa tehdään yhteistyötä asiantuntemuksen siirtämiseksi. Kiinan tasavallan suurlähettiläs Tao Wen-Lung ilmoitti, että Kiinan osapuoli ei säästäisi ponnistelujaan saadakseen aikaan työn, joka on Burkinaben ja Kiinan kansojen välisen suuren ystävyyden arvoinen. Ladji BAMA Sidwaya, 11. toukokuuta 2007.</w:t>
      </w:r>
    </w:p>
    <w:p>
      <w:r>
        <w:rPr>
          <w:b/>
          <w:color w:val="FF0000"/>
        </w:rPr>
        <w:t xml:space="preserve">id 46</w:t>
      </w:r>
    </w:p>
    <w:p>
      <w:r>
        <w:rPr>
          <w:b w:val="0"/>
        </w:rPr>
        <w:t xml:space="preserve">Tämä on levysoittimessani juuri nyt... Moderaattorit : fifoox, dingo - Yhteystiedot :Contact Twinx Re: This's what's on my turntable right now Andrew Bellen uusi albumi Dive Deep on loopissa. Yksi suosikeistani : Honey and milk - Contact :Contact Twinx Re: shadow's lisa kirjoitti :Depeche Moden erittäin tyylikäs cover David Bowien "Heroes" -kappaleesta (virallinen versio, he coveroivat sen jo hiljattain livenä) Ai niin, vahvistan, että on hyvä, että Joku on kuunnellut The Nationalin uuden levyn Sleep well Beast ? Olen kuullut vain tämän ja se on aika hyvä "Nobody Else Will Be There" - Powaaaa moderation - Contact :Contact shadow's lisa Oh ! mikä hyvä asiaOh ! mikä hyvä asiaTwinx kirjoitti : Andrew Bellen uusi Dive Deep -albumi on repeatilla. Se on mielestäni todella hyvä. Yksi suosikeistani: Hunajaa ja maitoa Hei, mutta sekin on hyväHei, mutta sekin on hyväTwinx kirjoitti: Onko kukaan kuunnellut The Nationalin uutta Sleep well Beast -albumia? Olen kuullut vain tämän ja se on aika hyvä "Nobody Else Will Be There". Rag'n'Bone Manin cover "Gimme Shelter" on liian, liian hyvä! - Contact :Contact Twinx Re: Tämä soi levysoittimellani juuri nyt Excellent Rag'n'Bone Man I love it!!!! Practically on repeat too - Powaaaa moderation (They're releasing a new album soon) - Contact :Contact Twinx Re: This is what's on my turntable right now Ooooh Maybe Tomorrow .... (jos yllätätte minut) Uusi opus? Odotan sitä innolla Come on, another little share for the road (epäröin otsikoiden kanssa, koska suosittelen lämpimästi kuuntelemaan RY X:n Dawn-albumin). Tässä se on "Salt" - Musicopubliphile Confirmed - Contact :Contact Twinx Re: Myönnän, että minäkin olen usein kuunnellut sitä loopissa.shadow's lisa kirjoitti :Myönnän, että heidän kappaleensa, jota soitan silmukassa ja rebouclette se on : Allez hop, sur mon mur - Contact :Contact Twinx Re: Tässä on mitä kääntyy minun levysoitin tällä hetkellä (Me se on kaikki tai ei mitään: joko minua ei nähdä ollenkaan tai sitten minua nähdään liikaa ) Pysyä Stereophonicsissa ja toivottaa hyvää päivänjatkoa Hyvää päivänjatkoa Nähdään pian - Powaaaa moderointi - Sijainti : Between my EarSonics - Yhteystiedot :Yhteystiedot Claude Re: Here's what's on my turntable right now Twinx kirjoitti :Hei tiimi, toivottavasti voitte hyvin! Syksy on saapunut! Mutta eihän se tee meistä yksitoikkoisia? Andrew Bellen uusi albumi Dive Deep on repeatilla. Yksi suosikeistani: Honey and milk Joli! - Moderation Powaaaa - Yhteystiedot :Contact shadow's lisa Ennakkokonsertti ja singlakonsertti Ranskassa, Olympiassa, 26.1.2018.Ennakkokonsertti ja singlakonsertti Ranskassa, Olympiassa, 26.1.2018.Twinx kirjoitti :Coucou Ooooh Maybe Tomorrow .... (jos yllätät minut) Uusi albumi? En malta odottaa Twinx kirjoitti:Hei musiikkifiilikset (Minulle se on kaikki tai ei mitään: joko minua ei nähdä ollenkaan tai minua nähdään liikaa) hölynpölyä; sinua ei voi koskaan nähdä liikaa! - Musicopubliphile Vahvistettu - Yhteys :Contact Twinx Re: This is what's playing on my turntable at the moment Kiitos Claude Ja kiitos Lisa, se on kiva ja söpö J</w:t>
      </w:r>
    </w:p>
    <w:p>
      <w:r>
        <w:rPr>
          <w:b/>
          <w:color w:val="FF0000"/>
        </w:rPr>
        <w:t xml:space="preserve">id 47</w:t>
      </w:r>
    </w:p>
    <w:p>
      <w:r>
        <w:rPr>
          <w:b w:val="0"/>
        </w:rPr>
        <w:t xml:space="preserve">#301 17.05.2008, klo 21:29 - thebachman Re: [script/bash] Lataaminen monia päivittäin kanava+ Hei, Pieni ongelma minun versio 1.301, se lataa videoita haluan (hyvin ainakin näen, että minun verkon kuormitus) latauksen aikana, Minulla on zapping-tiedosto, guignols jne....mutta kun kaikki on valmis, kun se kysyy, haluanko pelata (klikkaan peruuta) ja kun menen päivän kansioon (siis 16. päivä tänään), niin kansio on.... tyhjä ja siellä on toinen kansio "soittolistat", jossa on tiedosto "08-05-16-soittolista.m3u" Koska en tiedä mitään ohjelmoinnista, jätän sen kirjoittajan tehtäväksi #302 17.05.2008 klo 21:41 - redisded Re: [script/bash] Lukuisten päivittäisten kanava+-ohjelmien lataaminen on outoa ja kaikki toimii minulle. Luulen, että kirjoittaja haluaisi, että lähetät lokitiedoston, joka on tulosta komennosta: bash -x canal &amp;&gt; log, joka on suoritettu kansiosta, johon olet tallentanut skriptin #303 18.05.2008 klo 06:30 - MatToufoutu Re: [script/bash] Monien canal+ dailiesin lataaminen Hei Raskal, vastaan täällä, koska siirsit aiheen. En ole varma, onko hyvä idea lähettää uusi käsikirjoitus vai ei, mutta olen varma, että on hyvä idea lähettää uusi käsikirjoitus, ja olen varma, että on hyvä idea lähettää uusi käsikirjoitus, ja olen varma, että on hyvä idea lähettää uusi käsikirjoitus. En ole varma kysymyksestäsi backtrackista, minulla ei ole aavistustakaan, mutta luulen niin, henkilökohtaisesti käytän skriptiäsi ubuntussa, se on vain se, että ihmiset #backtrack-fr-kanavalla pyysivät minua laittamaan opetusohjelman heidän foorumiinsa. Olen käyttänyt skriptiäsi ubuntussa, mutta #backtrack-fr:n väki pyysi minua laittamaan ohjeen heidän foorumilleen. Käynnistänkö sen ja annan sen päivittää itsensä vai käytänkö uutta versiota, jota ehdotat täällä? #304 On 18/05/2008, klo 09:30 - Ras&amp;#039; Re: [script/bash] Lataaminen monia päivittäin kanava+ Hei, Pieni ongelma minun versio 1.301, se lataa videoita haluan (hyvin ainakin näen, että minun verkkolatauslaite) latauksen aikana, Minulla on zapping tiedosto, guignols jne....Mutta kun kaikki on valmis, kun se kysyy minulta, jos haluan pelata (klikkaan peruuttaa) ja kun menen päivän kansioon (niin 16. tänään), hyvin kansio on .... tyhjä ja siellä on toinen kansio "soittolistat", jossa on tiedosto "08-05-16-soittolista.m3u" Koska en tiedä mitään ohjelmoinnista, jätän sen tekijälle. Skripti muuntaa videot ja poistaa alkuperäiset jälkikäteen, joten muuntaminen ei toiminut ja skripti poistaa videot edelleen... Todennäköisin ongelma olisi riippuvuusongelma, koska emme oikeastaan tiedä, mitä paketteja tarvitsemme tähän redisded :\ Varoitan, että muunnostoiminto on beta-asteella. Varoitan sinua siitä, että muunnostoiminto on beta-versiossa. Ongelmasi ratkaisemiseksi: Jos videomuunnos on käytössäsi, poista se käytöstä. Jos sinulla ei ole sitä käytössä, lähetä palautetun tiedoston sisältö: bash -x channel &amp;&gt; log (ja älä unohda laittaa sitä [ code] tagien väliin ^^) MaToufoutulle: Ole hyvä ^^ Kiitos, että puhuit siitä Ja päivityksistä, skriptin pitäisi ehdottaa käynnistyksen yhteydessä, haluatko tehdä päivityksen vai et, jos sellainen on saatavilla. Jos näin ei ole, on joko niin, että olet jo päivittänyt sen, jolloin sinun pitäisi tarkistaa "Tietoja"-valikosta, onko sinulla oikea versio.</w:t>
      </w:r>
    </w:p>
    <w:p>
      <w:r>
        <w:rPr>
          <w:b/>
          <w:color w:val="FF0000"/>
        </w:rPr>
        <w:t xml:space="preserve">id 48</w:t>
      </w:r>
    </w:p>
    <w:p>
      <w:r>
        <w:rPr>
          <w:b w:val="0"/>
        </w:rPr>
        <w:t xml:space="preserve">CS-sarjan älykkäissä kaiuttimissa on integroitu vahvistin ja DSP sekä Milano-valmis AVB-liitäntä, ja ne ovat samassa tilassa kuin suosittu S-sarja. CS-sarjan kaiuttimet ovat saatavilla itsenäisinä tuotteina tai päivityksenä olemassa olevaan S-sarjaan yksinkertaisesti irrottamalla neljä ruuvia, liittämällä CS-moduuli mukana toimitetuilla kaapeliliittimillä ja vaihtamalla etusäleikkö. CS-sarja tarjoaa verkotetun äänentoiston ja tarkan ohjauksen ja valvonnan jokaiselle laatikolle suorituskyvyn maksimoimiseksi. Siihen kuuluu erittäin kompakti aktiivinen kaksisuuntainen täysialueinen CS7-minilinjajärjestelmä, CS7p-pistelähdeversio ja CS118-basso-/subvahvistin. Yllä olevassa valikoimassa on kaksisuuntainen aktiivinen, täysalueinen CS10-linjajoukko ja sen erityinen lähimaisemaversio CS10n, mutta myös CS10p-pistelähde ja sen referenssisub CS119. Tämä on Adamsonin legendaarinen ääni, joka on kehitetty tulevaisuuden verkko- ja ammattikäyttöön.</w:t>
      </w:r>
    </w:p>
    <w:p>
      <w:r>
        <w:rPr>
          <w:b/>
          <w:color w:val="FF0000"/>
        </w:rPr>
        <w:t xml:space="preserve">id 49</w:t>
      </w:r>
    </w:p>
    <w:p>
      <w:r>
        <w:rPr>
          <w:b w:val="0"/>
        </w:rPr>
        <w:t xml:space="preserve">Lue raporttimme kastanjantuottajien vastaanotosta, johon osallistuivat maatalous-, elintarvike- ja metsätalousministeri Stéphane LE FOLL ja kauppa-, käsiteollisuus-, kuluttaja- ja sosiaalitalouden valtiosihteeri Carole Delga. Otsikko : Maatalous, meri- ja kalastusala Tuottajien vastaanotto, jossa läsnä maatalous-, maatalous-, elintarvike- ja metsätalousministeri Stéphane LE FOLL.</w:t>
      </w:r>
    </w:p>
    <w:p>
      <w:r>
        <w:rPr>
          <w:b/>
          <w:color w:val="FF0000"/>
        </w:rPr>
        <w:t xml:space="preserve">id 50</w:t>
      </w:r>
    </w:p>
    <w:p>
      <w:r>
        <w:rPr>
          <w:b w:val="0"/>
        </w:rPr>
        <w:t xml:space="preserve">Newfoundlandin sydämessä sijaitseva Country Inn &amp; RV Park on ihanteellinen paikka romanttisille viikonloppumatkoille, liikematkoille, perhelomille tai tukikohdaksi ympäröivään alueeseen tutustumiseen! Etsitkö mukavaa majoitusta ja kotiruokaa? Jackie's...lisää...lisää teksti Vinkkejä oikean hotellin valintaan kohteessa Grand Falls-Windsor NL. Jotta lomasi kohteessa Grand Falls-Windsor NL olisi mukava ja miellyttävä, hotellin valinta on tärkeää, kun suunnittelet matkaasi, olipa kyse sitten työmatkasta, parin päivän lomamatkasta tai perhelomasta. Kun etsit parasta mahdollista tarjousta kohteen Grand Falls-Windsor hotelleista, ei riitä, että luotat vain parhaaseen hintaan tai parhaaseen tarjoukseen. Vaikka hinta on tärkeä tekijä, tietoon perustuvan valinnan tekemiseksi on arvioitava myös muita kriteerejä, kuten sijainti, mukavuudet, ystävällinen ilmapiiri, ruoka, huonepalvelu jne. Valitse hyvä Grand Falls-Windsor NL -hotelli Consult perheen ja ystävien kanssa: Heidän suosituksensa ovat puolueettomia, ja saat tietoa hotellin asiakaspalvelusta ja yleisestä ilmapiiristä hyvästä lähteestä. Työskentele matkatoimiston kanssa: Sen lisäksi, että matkatoimisto auttaa sinua suunnittelemaan matkasuunnitelmasi, se voi myös löytää sinulle edullisen hotellin tarpeidesi ja vaatimustesi mukaan. Matkasivustot: Yksityiskohtaisten kuvausten ja kävijäarvostelujen lisäksi voit varata hotellihuoneen näiltä sivustoilta, ja jotkut sivustot tarjoavat jopa luettelon alennetuista hotelleista kohteessa Grand Falls-Windsor NL. Matkailijayhdistykset: Tarkistamalla niiden 0-5 tähden luokitusjärjestelmän voit vertailla mukavuuden, ylellisyyden ja budjetin tarpeita. Sijainti: Olitpa sitten matkalla kohteeseen Grand Falls-Windsor NL liikematkalle, vapaa-ajan viettoon, nähtävyyksien katseluun tai ostoksille, valitse hotelli, joka sijaitsee lähellä sinua kiinnostavia paikkoja tai nähtävyyksiä. Huoneen varaaminen: Vaikka varaus on helppo tehdä puhelimitse tai Internetin kautta, tarkista hotellilta voimassa oleva hinta ja merkitse muistiin vahvistusnumerosi. Harkitse mahdollisia paketteja, joita on saatavilla. Sisään- ja uloskirjautumisajat: Varmista, että tiedät, mihin aikaan sinun on kirjauduttava sisään vastaanotossa ja mihin aikaan sinun on kirjauduttava ulos, jotta vältät viime hetken ongelmat. Palvelut ja tilat: Kysy kuntosalin, uima-altaan, kylpylän, pesulan tai kuljetuspalvelujen saatavuudesta. Tarkista myös, onko huoneessa säilytystilaa arvoesineille ja tärkeille asiakirjoille. Ruoka: Selvitä, sisältyykö aamiainen ja joskus jopa ateria huoneen hintaan, ja kysy lähistön ravintoloista. Hyvän hotellin valitseminen ei ole helppoa, mutta noudattamalla edellä mainittuja vinkkejä sinun pitäisi pystyä viettämään ikimuistoinen ja kohtuuhintainen yöpyminen yhdessä Grand Falls-Windsor NL:n parhaista luksushotelleista.</w:t>
      </w:r>
    </w:p>
    <w:p>
      <w:r>
        <w:rPr>
          <w:b/>
          <w:color w:val="FF0000"/>
        </w:rPr>
        <w:t xml:space="preserve">id 51</w:t>
      </w:r>
    </w:p>
    <w:p>
      <w:r>
        <w:rPr>
          <w:b w:val="0"/>
        </w:rPr>
        <w:t xml:space="preserve">2641 W Capitol Ave, West Sacramento, CA 95691-2218 Hinnat ovat yhteistyökumppaneidemme tarjoamia, ja ne sisältävät kaikki yhteistyökumppaneidemme tiedossa olevat verot ja maksut. Katso lisätietoja yhteistyökumppaneistamme. Miten meille suoritetut maksut vaikuttavat hintojen esittämisjärjestykseen. Huonetyypit voivat vaihdella. Sunset Inn &amp; Suites on erinomainen valinta West Sacramentossa vieraileville matkailijoille, sillä se tarjoaa taloudelliset puitteet ja monia mukavuuksia, jotka on suunniteltu parantamaan vierailuasi. Sunset Inn &amp; Suitesin huoneissa on ilmastointi ja jääkaappi. Lisämukavuutta tuo myös ilmainen wi-fi. Majatalo tarjoaa monia palveluja, kuten 24h-vastaanoton. Lisäksi voit nauttia majoittumisesi aikana aamiaisen, joka sisältyy hintaan. Paikan päällä on maksuton pysäköintimahdollisuus. Sunset Inn &amp; Suites sijaitsee lähellä suosittuja maamerkkejä, kuten The Barn (1,5 mailia) ja Raley Field (1,5 mailia), ja se on täydellinen tukikohta West Sacramentoon tutustumiseen. Haluatko kalaa ja ranskalaisia? Mene johonkin läheisistä ravintoloista, kuten Streets of London Pubiin. Historiallinen museo, kuten California Highway Patrol Academy Tour and Museum, on myös vierailun arvoinen. Nauti vierailustasi West Sacramentossa! Erittäin ystävällinen vastaanotto ja hintaansa nähden erittäin hyvä huone (suuri jääkaappi, mikroaaltouuni, hygieniatuotteet). Aamiainen koostui kahvista, appelsiinimehusta ja tanskalaisista leivonnaisista. Kylpyhuone on kuitenkin hieman vanhanaikainen. Vierailupäivä: Heinäkuu 2018Matkan tyyppi: Matkustimme pariskuntana Etsimme edullista hotellia ja tämä vastasi tarpeitamme. Valitettavasti emme voineet saada savutonta huonetta, mutta huone ja sänky olivat mukavat ja se oli kaikki mitä tarvitsimme. Huonekalut olivat vanhanaikaiset mutta varsin mukavat. Henkilökunta oli erittäin avuliasta ja yritti tehdä olomme mukavaksi. Sijainti, vaikka markkinat on erittäin kätevä alas. Moottoritiet risteävät, ja löysimme muutaman kilometrin päästä kauppoja, joista saimme ostaa tuotteitamme. Alue oli rauhallinen. Vierailupäivä: helmikuu 2015 Huonevinkki: Pyydä savuton huone, jos olet tupakoimaton! Dave ja hänen vaimonsa ovat yksinkertaisesti parhaita ihmisiä, joita voit koskaan tavata. He ovat ystävällisiä, kohteliaita ja kunnioittavat käytännön ihmisiä. Paikka on puhdas ja hiljainen, se ei ole Hilton, mutta kun tulet puhdas, edullinen ja mukava paikka asua, tämä on se. Jos etsit modernia, kallista, täyden palvelun ravintolaa, baaria ja uima-allasta, tämä ei ole sinua varten. Mutta jos etsit mukavuuksia, joiden avulla voit valmistaa aterian huoneessasi, jääkaappia, mikroaaltouunia, pientä keittiötä, kuumia suihkuja, king size -sänkyjä, kunnon hotellin väritelevisiota satelliittikanavilla, Wi-Fi-yhteyttä ja lyömätöntä asiakaspalvelua, niin tämä on mielestäni paras arvo koko Sacramentossa. Lähellä mitä tahansa pikaruokaa, jos se on sinun juttusi. Raley's Supermarket oikeaa ruokaa varten aivan kadun varrella, josta on helppo pääsy moottoritielle, Sunset on sinua varten!... Päiväys: Huhtikuu 2014 Huonevinkki:Valitsen aina savuttoman king size kitchenette -huoneen. Vaimoni ja minä vietimme useita öitä Sunset Inn and Suites -hotellissa West Sacramentossa. Huone oli hyvän kokoinen, mutta ei mitään erikoista. Parasta hotellissa on hinta ja sijainti, sillä se on vain 5 minuutin päässä Sacramenton keskustasta. Minun on aina kiitettävä johtajaa siitä, että hän antoi meille savuttoman huoneen, vaikka olimme varanneet savuttoman huoneen. Sillä on suuri merkitys, ja henkilökunta oli erittäin ystävällistä. The</w:t>
      </w:r>
    </w:p>
    <w:p>
      <w:r>
        <w:rPr>
          <w:b/>
          <w:color w:val="FF0000"/>
        </w:rPr>
        <w:t xml:space="preserve">id 52</w:t>
      </w:r>
    </w:p>
    <w:p>
      <w:r>
        <w:rPr>
          <w:b w:val="0"/>
        </w:rPr>
        <w:t xml:space="preserve">Černava Černava (saksaksi Schwarzenbach) on kunta Karlovy Varyn alueella Tšekissä. Sen väkiluku oli 306 vuonna 2018[1]. Maantiede[muokata ] Černava sijaitsee 4 km Nejdekistä etelä-lounaaseen, 14 km Karlovy Varysta luoteeseen ja 126 km Prahasta länteen[2]. Kunta rajoittuu luoteessa Jindřichoviceen, koillisessa Nejdekiin, idässä Božičanyyn, etelässä Chodoviin ja lännessä Tatroviceen[3]. Historia[muokata] Ensimmäinen kirjallinen maininta paikkakunnasta on vuodelta 1489. Huomautuksia ja viitteitä[muokkaa] - (cs) Tšekin tasavallan kuntien väkiluku 1. tammikuuta 2018. - Etäisyydet linnuntietä tai ortodromiset etäisyydet. - osoitteesta geoportal.gov.cz.</w:t>
      </w:r>
    </w:p>
    <w:p>
      <w:r>
        <w:rPr>
          <w:b/>
          <w:color w:val="FF0000"/>
        </w:rPr>
        <w:t xml:space="preserve">id 53</w:t>
      </w:r>
    </w:p>
    <w:p>
      <w:r>
        <w:rPr>
          <w:b w:val="0"/>
        </w:rPr>
        <w:t xml:space="preserve">En näe ongelmaa. se ei ole sen pahempi kuin käärme tai liskot 02.08.2019 19:16; Act: 02.08.2019 19:20 Tulosta Fiat 500 pysäköity rakennuksen edustalle Kuten monet muutkin ihmiset, puolalainen Magdalena Dusza on hyvin kiintynyt lemmikkiinsä. Paljon harvemmin se on.... jättiläinen afrikkalainen etana. Jo lapsena Magdalena olisi pitänyt mieluummin etanaa kuin koiraa tai kissaa. "Olen haaveillut jättiläisennakosta ala-asteikäisestä asti", hän kertoi Mirrorille. Meillä oli biologian tunnilla samanlainen etana, ja rakastuin tähän hämmästyttävään olentoon." Lopulta hän löysi parinsa eläinkaupasta. Magdalenan mukaan eläin oli kauheassa kunnossa. "He pitivät sitä hyvin pienessä laatikossa, jossa oli alhainen ilmankosteus, mikä on etanoille tappavaa, loisia ja vaurioitunut etanankuori." Nykyään jättiläisennakko on erinomaisessa kunnossa ja syö pääasiassa banaaneja ja bataatteja. (The gist/utes) Tiimimme joutuu käsittelemään useita tuhansia kommentteja päivittäin. Lähetyksen lähettämisen ja tiimimme suorittaman validoinnin välillä voi olla viivettä. Jos viestiäsi ei ole julkaistu yli 72 tunnin kuluttua, se on ehkä katsottu sopimattomaksi. L'essentiel pidättää oikeuden olla julkaisematta viestiä ilman ennakkoilmoitusta tai perusteluja. Toisaalta voit ottaa meihin yhteyttä poistaaksesi lähettämäsi viestin. Viestisi on oltava voimassa olevan lainsäädännön mukainen, eikä se saa sisältää yllyttämistä vihaan tai syrjintään, loukkauksia, rasistisia tai vihamielisiä viestejä, homofobisia tai leimaavia viestejä. Sinun on myös kunnioitettava tekijänoikeuksia. Kommentit on kirjoitettava ranskaksi, luxemburgiksi, saksaksi tai englanniksi ja siten, että kaikki ymmärtävät ne. Viestit, joissa on liikaa välimerkkejä, isoja alkukirjaimia tai tekstiviestien kieltä, ovat kiellettyjä. Myös artikkelin aiheen ulkopuoliset viestit poistetaan. Kaupalliset linkit ja mainosviestit poistetaan kommenteista. Moderaatioryhmä ei hyväksy minkäänlaisia poliittista puoluetta, uskontoa tai vakaumusta suosivia viestejä. Älä myöskään sisällytä mitään henkilökohtaisia tietoja lempinimiisi tai viesteihisi (puhelinnumero, sukunimi, sähköpostiosoite jne.). Hän ei ota sitä riskiä, että hänen lemmikkinsä karkaa nopeasti ....... Toisessa elämässä haluaisin olla lemmikkietana... ___ :-) Toisessa elämässä haluaisin olla lemmikkietana... ___ :-) Hän ei ota sitä riskiä, että hänen lemmikkinsä karkaa nopeasti ....... Voi, olisit yllättynyt, kuinka kauas ne voivat matkustaa, kun jätät ne ilman valvontaa! En näe ongelmaa. se ei ole sen pahempi kuin käärme tai liskot. se on melko limaista kyllä. ja se on hyväksi iholle. sen täytyy olla hyvää hyvän valkosipulivoin kanssa!</w:t>
      </w:r>
    </w:p>
    <w:p>
      <w:r>
        <w:rPr>
          <w:b/>
          <w:color w:val="FF0000"/>
        </w:rPr>
        <w:t xml:space="preserve">id 54</w:t>
      </w:r>
    </w:p>
    <w:p>
      <w:r>
        <w:rPr>
          <w:b w:val="0"/>
        </w:rPr>
        <w:t xml:space="preserve">Lakiehdotus, jolla ratifioidaan 27. syyskuuta 2007 annettu asetus n� 2007 - 1389, joka koskee valvontaa, rikkomusten toteamista ja seuraamuksia dopingin torjunnassa ja urheilijoiden terveyden suojelussa Nouvelle-Cal�donie'ssa Rattaché pour ordre au procès-verbal de la séance du 8 février 2008 Enregistré à la Présidence du Sénat 27 septembre 2007 relative aux contrôles, yyyyyyy ja seuraamukset yyyyyyyti-dopingin alalla ja terveys-, nuoriso- ja kulttuuriministeri, edellyttäen, että erityinen yyyyyyy-komissio mahdollisesti perustetaan erityisten yyyyyyy-komissioiden asettamien edellytysten mukaisesti Esityksessä, joka on toimitettu teille, ratifioidaan asetus valvonnasta, rikkomusten kirjaamisesta ja seuraamuksista yyyyyyyti-dopingin torjunnan ja urheilijoiden terveyden suojelun alalla Uudessa-Kaledoniassa (JO 28. syyskuuta, s. 1). 15858). Tässä määräyksessä, joka on annettu dopingin torjunnasta ja urheilijoiden terveyden suojelusta 5 päivänä huhtikuuta 2006 annetun lain nro 2006-405 27 §:ssä säädetyn valtuutuksen perusteella, määritellään henkilöt, joilla on valtuudet suorittaa tässä määräyksessä säädettyjä dopingkontrolleja sekä tutkia ja kirjata urheilijoiden terveyden suojelua ja dopingin torjuntaa koskevien Uuden-Kaledonian asetusten säännösten rikkomukset, järjestää dopingkontrolleja kiellettyjen aineiden havaitsemiseksi ja yyyymäärittää ne henkilöt, joilla on oikeus suorittaa lääketieteellisiä yyyytutkimuksia ja ottaa biologisia näytteitä. säädetään, että testauksesta vastaavilla henkilöillä on oikeus päästä kaikkiin paikkoihin tai laitoksiin, joissa järjestetään kilpailuja, urheilutapahtumia tai harjoittelua - sisältää rajoituksen testauskäyntien ajankohdalle (klo 6.00-21.00) edellisessä kohdassa mainituissa paikoissa tai urheilijan kotona, ja edellyttää, että asiasta on ilmoitettava syyttäjälle etukäteen, yyyyyjoka saattaa vastustaa suunniteltua vierailua; - järjestää yksityiskohtaiset säännöt yyyyyyy-urheilijoiden paikantamiseksi valvontatoimien suorittamiseksi. Näin kerätyt tiedot voidaan tietojenkäsittelyä ja tietotekniikkaa koskevien säännösten mukaisesti saattaa tietokoneelle, - täsmennetään edellytykset, joiden mukaisesti L. artiklassa mainitut henkilöt voivat tehdä tietojenkäsittelyä ja tietotekniikkaa koskevia päätöksiä. 425-2 voivat takavarikoida tiloissa, joissa he suorittavat etsinnän, esineitä ja asiakirjoja, jotka liittyvät rikoksiin, joiden tutkimiseen ja selvittämiseen he ovat yyyyyyyvaltuutettuja; Uuden-Kaledonian virkamiehet ja toimihenkilöt, jotka ovat vastuussa dopingin vastaisten ja terveydensuojelua koskevien säännösten noudattamisesta, urheilijoiden ja oikeuspoliisin virkamiesten yyyyyyyytiedottaa hyödyllistä tietoa dopingaineista, jollei 6. tammikuuta 1978 annetun lain nro 78-17 yyyyyyyon tietotekniikasta, tiedostoista ja vapauksista yyyyyyykunnioiteta; (7 500 euron sakko ja vankeusrangaistus), jos vastustaa dopingvalvonnasta vastaavia yyyyyyyagenteja; - vahvistetaan luettelo henkilöistä, jotka voivat soveltaa Uuden-Kaledonian antidopingsäännöstöä, eli alueellinen olympia- ja urheilukomitea ja asianomaiset urheiluliigat; Edellä mainitussa 5. huhtikuuta 2006 annetun lain pykälässä säädetään, että lakiehdotus kyseisen asetuksen ratifioimisesta on annettava parlamentin käsiteltäväksi viimeistään kuuden kuukauden kuluttua sen hyväksymisestä.</w:t>
      </w:r>
    </w:p>
    <w:p>
      <w:r>
        <w:rPr>
          <w:b/>
          <w:color w:val="FF0000"/>
        </w:rPr>
        <w:t xml:space="preserve">id 55</w:t>
      </w:r>
    </w:p>
    <w:p>
      <w:r>
        <w:rPr>
          <w:b w:val="0"/>
        </w:rPr>
        <w:t xml:space="preserve">Mikä on laaja-alainen kehityshäiriö? Mikä on laaja-alainen kehityshäiriö? Magazine-déclic.com Pervasive Developmental Disorders (PDD) on ryhmä vakavia häiriöitä lasten kehityksessä, erityisesti kognitiivisten, sosiaalisten, emotionaalisten, älyllisten, aistien ja kielen omaksumisen alueilla. Autismi on tunnetuin esimerkki. Pervasive kehityshäiriöt (PDD) yhdistävät kolme oirekategoriaa: verbaaliset ja nonverbaaliset kommunikaatiohäiriöt, sosiaalisten suhteiden häiriöt, rajoittuneet kiinnostuksen kohteet ja/tai toistuva käyttäytyminen. ASD-ihmisillä on vaikeuksia sopeutua ympäristön muutoksiin. Oireiden vakavuus vaihtelee henkilöittäin. Kliinisen ilmeen vaihtelevuus johtuu paitsi autismin asteesta, joka vaihtelee henkilöstä toiseen, myös siitä, että autismikirjon häiriöt liittyvät muihin häiriöihin (kehitysvammaisuus, motoriset, aisti- ja havaintohäiriöt, epilepsia jne.). autisme-montreal.com Autismikirjon häiriöt ilmenevät yleensä ensimmäisinä elinvuosina. Aiotun esityksen esittäminen edellyttää, että : Vaikeat kommunikaatiohäiriöt: kieli- ja dekoodausvaikeudet, echolalia, ei-verbaalinen käyttäytyminen jne.; Neuroaistihäiriöt: viiden aistin toimintahäiriöt aiheuttavat ihmisille outoja ja stereotyyppisiä selviytymiskäyttäytymisiä. Epänormaalit käytösoireet liittyvät neurologiseen ja kemialliseen vajaatoimintaan. Tämä johtaa... Sosialisaatio-ongelmat: autistinen henkilö haluaa olla vuorovaikutuksessa, mutta ei pysty siihen vammansa vuoksi. Nämä ongelmat voivat vaihdella voimakkuudeltaan tai esiintyä eri tavoin häiriöstä riippuen. Jotkut ASD-ihmiset voivat toimia normaalisti yhteiskunnassa, kun taas toiset tarvitsevat ympärivuorokautista valvontaa. Löysitkö vastauksen edellä olevista selityksistä? Luultavasti en, luultavasti en sen enempää kuin silloin, kun aloitin työt. Kysymykseen on vaikea vastata, ja vastaukset ovat yhtä epämääräisiä kuin Pervasive Developmental Disorder on jotakin, jota ei ole kovin konkreettista määritellä. Sama ongelma on olemassa olevien erilaisten neurologisten häiriöiden selittämisessä. Nämä ovat häiriöitä "pään sisällä", häiriöitä, joita ei voi nähdä, joita ei voi näyttää, joita ei voi selittää fyysisellä tasolla. Jos kysyt, mikä on murtunut käsi, on helppo esittää se kuvassa, jotta ymmärrät, mistä on kyse. Se näkyy röntgenkuvassa, ja ennen kaikkea tulkinnanvaraa ei ole. Diagnoosia hakevat vanhemmat etsivät mahdollisimman konkreettisia vastauksia häiriöön, joka ei ole edes häiriö. Vanhemmat, jotka ovat juuri saaneet diagnoosin, haluaisivat ymmärtää paremmin, miten se sopii heidän lapseensa. Erottamaan toisistaan lapsensa "laaja-alaisen kehityshäiriön" ja lapsensa normaalit reaktiot. Vanhemmat, jotka ovat juuri saaneet diagnoosin, haluaisivat pystyä selittämään asian paremmin perheelleen, lähipiirille. Tähän kysymykseen on vaikea löytää vastauksia, koska kyse on näkymättömästä vammasta, jonka ominaispiirteet voivat johtaa erilaisiin tulkintoihin. Vielä vaikeampaa on se, että kaikki, mitä voidaan sanoa suullisesti (jopa kirjallisesti) ja yrittää selittää, kyseenalaistetaan, verrataan, tuhotaan... koska lopulta kaikki voivat sanoa "minä....". ". Näkymättömän vamman kanssa on helppo syyttää vanhempia, kurinalaisuuden puutetta, auktoriteetin puutetta ja tiedon puutetta.</w:t>
      </w:r>
    </w:p>
    <w:p>
      <w:r>
        <w:rPr>
          <w:b/>
          <w:color w:val="FF0000"/>
        </w:rPr>
        <w:t xml:space="preserve">id 56</w:t>
      </w:r>
    </w:p>
    <w:p>
      <w:r>
        <w:rPr>
          <w:b w:val="0"/>
        </w:rPr>
        <w:t xml:space="preserve">Pätemättömyys on oikeustoimen tai -menettelyn pätemättömyyden seuraamus joko siksi, että pätemättömyys johtuu siitä, että oikeudellisesti vaadittua tiettyä muotoa ei ole käytetty, tai siksi, että pätemättömyys johtuu siitä, että sen tehokkuuden kannalta olennainen tekijä puuttuu. Sopimus on esimerkiksi mitätön, jos toisen osapuolen antama suostumus on petoksen vuoksi mitätöity. Menettelyssä haaste on mitätön, jos se ei sisällä uuden siviiliprosessilain 56 artiklassa vaadittuja tietoja. Ks. kassaatiotuomioistuimen kieltäytyminen soveltamasta olemattomuusteoriaa (Chambre Mixte 7.7.2006, BICC nro 647, 1.10.2006, ja raportoivan neuvonantajan Bovalin muistio), joka koskee oikeudenkäyntiasiakirjaa. Tuomio on kuitenkin annettu riittävän yleisluontoisesti, jotta sen voidaan katsoa soveltuvan kaikkiin asioihin. Ranskan lainsäädännön yleisen säännön mukaan tuomioistuin voi julistaa sopimuksen tai menettelyn pätemättömäksi vain, jos tästä seuraamuksesta on nimenomaisesti säädetty laissa. Tämä periaate ilmaistaan sanonnalla: "Ei mitätöintiä ilman tekstiä". Kaikki menettelyn pätemättömyyttä koskevat mitättömyysväitteet on esitettävä "in limine litis", eli ennen pääasiaa koskevaa puolustusta (CPC 112 ja 113 artikla). Lisäksi kassaatiotuomioistuin on todennut (Cass. 1re civ., 25.3.2003, Juris-Data nro 2003-018412.), että mitättömyyttä koskevaan poikkeukseen voidaan vedota vain sellaisen oikeustoimen täytäntöönpanoa koskevan pyynnön hylkäämiseksi, jota ei ole vielä pantu täytäntöön. Toisaalta kanneperustetta ei voida ottaa tutkittavaksi, jos sopimus on pantu täytäntöön tai jos sitä on alettu panna täytäntöön. Kun mitätöinti ei ole "de jure", se voidaan kumota, jolloin mitätöity teko voidaan aloittaa uudelleen tai vahvistaa. Aineellisiin mitättömyyksiin voidaan vedota joka tapauksessa ja ilman, että on tarpeen osoittaa, että ne ovat aiheuttaneet vahinkoa niille, jotka niihin vetoavat. Toisaalta henkilön, joka vetoaa muodolliseen mitättömyyteen, on välttämättä osoitettava, että se on aiheuttanut hänelle vahinkoa. Esimerkkinä mainittakoon 8. maaliskuuta 2006 tehty päätös (3rd Ch. Civ. - 8.3.2006. BICC n°643, 1.7.2006), jonka mukaan 6. heinäkuuta 1989 annetun lain 22-1 pykälässä säädetyt muodollisuudet, jotka koskevat takaajan sitoumuksen pätevyyttä vuokrasopimusta allekirjoitettaessa, on täytettävä takauksen pätemättömyyden uhalla ilman, että on tarpeen osoittaa, että vahinkoa on aiheutunut. Toinen esimerkki on Lyonin vetoomustuomioistuimen päätös (C. A. Lyon, 8th Ch. civ, 21. helmikuuta 2006 - BICC n°643, 1. heinäkuuta 2006), jonka mukaan kaikissa irtisanomisilmoituksissa, jotka välittäjä antaa tiedoksi, on selvästi yksilöitävä vuokranantaja mainitsemalla tämän nimi tai toiminimi riippumatta siitä, onko vuokralainen tosiasiassa tietoinen tästä henkilöllisyydestä, ja että näin ollen irtisanomisilmoitus, jossa on tarjous uusimisesta ilman vuokranantajan nimen mainintaa, on mitätön, koska se on aiheuttanut haittaa vuokralaiselle, joka ei ole voinut tarkistaa ilmoituksen laatijan laatua. Mitä tulee muodolliseen pätemättömyyteen, kassaatiotuomioistuin totesi, että 6. heinäkuuta 1989 annetun lain 15-II pykälän mukaisesti kirjattuna kirjeenä ja saantitodistuksella toimitettu irtisanomisilmoitus, johon liittyy myyntitarjous, voidaan julistaa pätemättömäksi vain, jos siihen vetoava henkilö esittää siviiliprosessilain 114 pykälän mukaisesti perustellun valituksen. (Cass. 3rd Ch. Civ. - 15. toukokuuta 2008, BICC nro 688, 1. lokakuuta 2008). Tekstit: siviililain 6 §, 180 § ja sitä seuraavat artiklat, 1108 § ja sitä seuraavat artiklat, 1126 § ja sitä seuraavat artiklat, 1131 § ja sitä seuraavat artiklat, 1304 § ja sitä seuraavat artiklat, 1844-10 § sekä</w:t>
      </w:r>
    </w:p>
    <w:p>
      <w:r>
        <w:rPr>
          <w:b/>
          <w:color w:val="FF0000"/>
        </w:rPr>
        <w:t xml:space="preserve">id 57</w:t>
      </w:r>
    </w:p>
    <w:p>
      <w:r>
        <w:rPr>
          <w:b w:val="0"/>
        </w:rPr>
        <w:t xml:space="preserve">Tämän haun avulla voit tehdä sanavalintoja otsikoiden, kuvausten ja viitteiden sisällöstä. Voit erottaa sanat toisistaan loogisilla ja ja tai-operaattoreilla.  Voit esimerkiksi kirjoittaa Bearing and Needles.  Tämä haku palauttaa tulokset, jotka vastaavat molempia kriteerejä samanaikaisesti.  Jos kuitenkin kirjoitat Bearing tai Bearing, se listaa tuotteet, joissa on vähintään yksi näistä kahdesta sanasta valituissa kentissä.  Jos mitään operaattoria ei ole määritetty, haku suoritetaan operaattorilla and. Voit myös hakea merkkijonoa sulkemalla sen pilkkuihin.  Esimerkiksi haku "neulalaakerit" näyttää sinulle luettelon kaikista tuotteista, joiden otsikossa tai kuvauksessa on juuri tämä merkkijono. Suluilla voidaan hallita loogisten operaattoreiden käsittelyjärjestystä. Kirjoita esimerkiksi Laakeri ja (neulat tai rullat). Riippumatta siitä, oletko määritellyt sanoja vai et, voit rajoittaa valintaa soveltamalla lisäkriteerejä.Â - haku kohdistuu vasemmanpuoleisessa valikossa valittuun kategoriaan sekä sen alaluokkiin;Â - avaimet näkyvät valitun kategorian mukaan; pudotusvalikossa näkyvät vain ne arvot, joille on olemassa tuotteita;</w:t>
      </w:r>
    </w:p>
    <w:p>
      <w:r>
        <w:rPr>
          <w:b/>
          <w:color w:val="FF0000"/>
        </w:rPr>
        <w:t xml:space="preserve">id 58</w:t>
      </w:r>
    </w:p>
    <w:p>
      <w:r>
        <w:rPr>
          <w:b w:val="0"/>
        </w:rPr>
        <w:t xml:space="preserve">Swedish Fit -koulutus Swedish Fit -koulutusorganisaatio tarjoaa Swedish Fit -ohjaajakoulutusta. Tämä koulutus on saanut Europe Activen myöntämän eurooppalaisen hyväksynnän tasolla EQF 3 - Group Fitness Instructor. Se valmistaa sinut luomaan ja johtamaan ryhmätunteja noudattaen täsmällisiä vaatimuksia. Jokaisena koulutuspäivänä vuorottelevat teoreettiset opetusmoduulit, käytännön työpajat ja harjoittelijoiden roolileikit. Koulutuksen tavoitteet - Urheilutoiminnan valmistelu, johtaminen ja ohjaaminen 4 aktiviteettiperheessä ja Swedish Fit -harjoituksissa, vakiotoiminta. - Liikuntatoiminnan harjoittamiseen tarvittavien tietojen ja välineiden hallitseminen. - Yleisön ja ympäristön huomioon ottaminen toimintahankkeen valmistelussa. Koulutuksen sisältö - Anatomia - Fysiologia - Ravitsemus ja nesteytys - Yleisöt - Urheilun turvallisuus, määräykset ja lainsäädäntö - Musiikin käyttö - Swedish Fit -konsepti - Swedish Fit - Swedish Fit -istuntojen johtaminen ja luominen - Urheilutoiminnan johtaminen ja luominen 4 lajiryhmässä - Käytännön moduulit ja roolileikit - Teoriakoe - Arvioinnit Koulutuksen kesto Koulutuksen kesto 9 kuukauden sykli jaettuna : - 100 tuntia koulutusorganisaatiossa yhteensä 13 päivän aikana - 100 tuntia vuorottelussa (istuntojen ohjaus, istuntojen animaatio ja yhteisanimointi, tutustuminen ja herkistyminen eri liikunta- ja vapaa-ajantoimintaperheisiin) Pääsyvaatimukset - Sinulla on PSC1-tutkinto: ennaltaehkäisyn ja kansalaistoiminnan tuen tason 1 todistus. Pystyäksesi ryhtymään mikroyrittäjäksi. - Todista, että olet harjoittanut urheilutoimintaa vähintään 140 tuntia viimeisten kolmen vuoden aikana. - Toimita lääkärintodistus siitä, että alle 1-vuotias ei ole vasta-aiheinen liikunta- ja urheilutoiminnan harjoittamiselle ja valvonnalle. - Osallistuminen ja menestyminen valintakokeissa (rytmi- ja ponnistelutestit / minikurssin suorittaminen / yksilöllinen animaatiotilanne / motivaatiohaastattelu: kokonaiskesto noin 3 tuntia). Valintakokeiden kalenteri 2020 - 7. maaliskuuta 2020 - 21. maaliskuuta 2020 - 4. huhtikuuta 2020 - 18. huhtikuuta 2020 Koulutuskalenteri 2020 - 21, 22 ja 23. helmikuuta 2020 - 27, 28 ja 29. maaliskuuta 2020 - 6. ja 7. kesäkuuta 2020 - 25 ja 26. heinäkuuta 2020 - 25, 26 ja 27. syyskuuta 2020 Ota yhteyttä Valintakokeisiin osallistuminen edellyttää hakemuksen lähettämistä sähköpostitse osoitteeseen: joinus@swedishfit.com Kaikki tiedot ja tarjoukset: formation@swedishfit.com. Lisätietoja: formation@swedishfit.com.</w:t>
      </w:r>
    </w:p>
    <w:p>
      <w:r>
        <w:rPr>
          <w:b/>
          <w:color w:val="FF0000"/>
        </w:rPr>
        <w:t xml:space="preserve">id 59</w:t>
      </w:r>
    </w:p>
    <w:p>
      <w:r>
        <w:rPr>
          <w:b w:val="0"/>
        </w:rPr>
        <w:t xml:space="preserve">Hei, Ei, ei ole mitään syytä, miksi tämä tekisi munista tehottomia, tärkeintä on, että ne pysyvät siellä, missä niiden pitäisi olla. Hyvää päivää, vilpittömästi. Hei, kiitos vastauksestasi. Onko Flagyl ® -hoidon jälkeen aina hajua? Olen nyt toista kertaa Flagyl ® -hoidossa (munasoluna). Ensimmäisellä kerralla gynekologini määräsi hoidon jälkeen hydraliiniflooran palauttamaan kasviston ja selitti minulle, että kasvisto oli palautettava ja että siksi haju oli aina läsnä (haju oli hoidon jälkeen sama kuin ennen hoitoa). Halusin tietää:l/... haju Flagyl ® -hoidon jälkeen on normaalia? Normaalisti sen pitäisi tappaa loiset ja siksi sen ei pitäisi enää haista, eikö niin? Jos ottaisin hydralin flora -valmistetta uudelleen, pitäisikö minun odottaa kuukautisteni jälkeen? Koska Flagyl®-hoitoni päättymisen jälkeisenä päivänä minulla on kuukautiset, eikö ne "tule takaisin"? Kiitos paljon. Muokkaa moderointia: Maininnan lisääminen ® Hei, kiitos.</w:t>
      </w:r>
    </w:p>
    <w:p>
      <w:r>
        <w:rPr>
          <w:b/>
          <w:color w:val="FF0000"/>
        </w:rPr>
        <w:t xml:space="preserve">id 60</w:t>
      </w:r>
    </w:p>
    <w:p>
      <w:r>
        <w:rPr>
          <w:b w:val="0"/>
        </w:rPr>
        <w:t xml:space="preserve">Cree- ja naskapi-maiden rekisteröintiä koskevat määräykset SOR/86-1070 Rekisteröinti 1986-11-06 Määräykset, jotka koskevat sellaisen osaston perustamista ja toimintaa, joka rekisteröi oikeuksia tai etuja cree- ja naskapi-luokan IA- ja IA-N-maihin ja niillä oleviin rakennuksiin P.C. 1986-2490 1986-11-06 Intiaaniasioiden ja pohjoisen kehityksen ministerin neuvonannosta ja Quebecin Cree-Naskapi (of Quebec) -lain 151 pykälän nojallaLalkaen *, Hänen Ylhäisyytensä kenraalikuvernöörillä on ilo antaa liitteenä olevat määräykset, jotka koskevat Cree- ja Naskapi-kategorian IA- ja IA-N-maita ja niillä sijaitsevia rakennuksia koskevien oikeuksien tai etujen rekisteröintiä käsittelevän osaston perustamista ja toimintaa. Paluu alaviitteeseen *S.C. 1984, c. 18 Lyhyt osasto 1Â Cree and Naskapi Land Registry Regulations. Määritelmät 2Â Näissä asetuksissa sovelletaan seuraavia määritelmiä. (a)Â numero, joka edustaa yhtymää, jonka luokkaan IA tai IA-N kuuluviin maihin etuoikeus tai oikeus kohdistuu; b)Â numero, joka edustaa erää, johon etuoikeus tai oikeus kohdistuu; (d)Â oikeutta tai osuutta vastaava numero ja, jos kyseessä on rakennusta koskeva oikeus tai osuus, kirjain "B", jota seuraa rakennusta vastaava numero. (CRINA-numero) I OSA Rekisteröintiyksikön perustaminen 3 Perustetaan yksikkö, joka vastaa ministerin alaisuudessa ja valvonnassa IA- ja IA-N-luokan maa-alueisiin ja niillä oleviin rakennuksiin liittyvien oikeuksien tai etujen rekisteröinnistä. 4 (1)Â Edellä 3 §:ssä tarkoitettu rekisteriosasto koostuu seuraavista toimistoista: a)Â keskusrekisteritoimisto, b)Â paikallinen rekisteritoimisto kutakin cree-yhtymää varten ja c)Â paikallinen rekisteritoimisto Naskapi-yhtymää varten. (2)Â Keskusrekisteritoimisto sijaitsee Québecin kaupunkikuntayhtymän alueella. (3)Â Kunkin yhtymän paikallinen rekisteritoimisto sijaitsee yhtymän päämajassa, ellei yhtymä valitse tähän tarkoitukseen muuta paikkaa IA- tai IA-N-luokan maillaan. (2)Â Kunkin yhtymän maistraatin on oltava avoinna kello 10.00-12.00 ja 14.00-16.00 joka päivä paitsi lauantaisin ja lakisääteisinä vapaapäivinä, joihin sisältyvät myös yhtymävaltuuston päätöksellä lakisääteisiksi vapaapäiviksi julistetut päivät. II OSA Rekisteröintipalvelun hallinnointi 6 Edellä 3 §:ssä tarkoitetun rekisteröintipalvelun hallinnoinnista vastaa keskusrekisterin rekisterinpitäjä, nro.</w:t>
      </w:r>
    </w:p>
    <w:p>
      <w:r>
        <w:rPr>
          <w:b/>
          <w:color w:val="FF0000"/>
        </w:rPr>
        <w:t xml:space="preserve">id 61</w:t>
      </w:r>
    </w:p>
    <w:p>
      <w:r>
        <w:rPr>
          <w:b w:val="0"/>
        </w:rPr>
        <w:t xml:space="preserve">Tohtori Hatem ZILI - Esteettinen kirurgi Kauneus, universaali huolenaihe Kaikki nykyiset tekniikat esteettisessä lääketieteessä ja kauneuskirurgiassa Laserrasvaimu - SmartLipo Muokkaa vartaloasi kehoasi kunnioittaen Esteettinen kirurgia, plastiikkakirurgia ja esteettinen lääketiede ovat kolme lääketieteen erikoisalaa. Ne edellyttävät lääketieteellisten tekniikoiden ja protokollien täydellistä tuntemusta yhdistettynä eleiden hallintaan. Kosmeettisen ja korjaavan kirurgian tekniikat ovat kehittyneet viime vuosikymmeninä niin paljon, että ne antavat vaikutelman, että kaikki on mahdollista. Siksi joidenkin kiusaus on suuri antaa periksi kauneusihanteille ja yhteiskunnan täydellisyyttä, laihuutta ja nuorekkuutta koskeville määräyksille. Kosmeettinen kirurgia herättää kysymyksiä ja aiheuttaa eettisiä ongelmia: tohtori Hatem Zili on päättänyt sisällyttää nämä kysymykset käytäntöönsä välttääkseen ylilyöntejä ja rajoittaakseen riskejä. Ajan merkkien lieventäminen yrittämättä saada niitä katoamaan, oman kompleksisuuden korjaaminen hyväksymällä omat puutteet... Tällaisia ovat periaatteet, joita on noudatettava, jotta voidaan taata luonnolliset tulokset, räätälöity ja standardoimaton kauneus. Koska jokainen tapaus on erilainen, tohtori Hatem Zili tarjoaa sinulle tarkkaavaista kuuntelua, tasapainoista ratkaisua ja tarkkaa seurantaa. Lisätietoja oleskelustasi Tunisiassa Tohtori Hatem Zili, entinen kirurgi Marseillen ja Ryadhin sairaaloissa, on nykyään Tunisiassa toimiva viitteellinen plastiikkakirurgi ja esteettinen kirurgi, joka on pätevä plastiikkakirurgian ja esteettisen kirurgian, esteettisen lääketieteen ja leukakirurgian alalla. Hän on hankkinut tutkintotodistukset ja todistukset Tunisiassa, Ranskassa ja Lähi-idässä. Hän erottuu muista erityisesti hallitsemalla lipolyysin eli perinteisen rasvaimun laservaihtoehtojen erittäin tekniset menetelmät. Tohtori Hatem ZILI Entinen Marseillen yliopistollisen sairaalan harjoittelija, tohtori Hatem Zili on nykyään Tunisiassa toimiva plastiikkakirurgi ja esteettinen kirurgi, joka on rekisteröity lääkärikuntaan kosmeettisena kirurgina numerolla 12348.</w:t>
      </w:r>
    </w:p>
    <w:p>
      <w:r>
        <w:rPr>
          <w:b/>
          <w:color w:val="FF0000"/>
        </w:rPr>
        <w:t xml:space="preserve">id 62</w:t>
      </w:r>
    </w:p>
    <w:p>
      <w:r>
        <w:rPr>
          <w:b w:val="0"/>
        </w:rPr>
        <w:t xml:space="preserve">Aihe: kalastuslupa espanjassa daniel 26. kesäkuuta 2007 - 17:35 | kalastuslupa espanjassa Huomautus viestistä: Haluaisin ehdottaa nuorille kalastustoimintaa lomakeskuksen (leirin) aikana - tarvitaanko satamassa kalastamiseen kalastuslupa - onko Espanjassa venematkoja? Meressä kalastamiseen tarvitaan kalastuslupa, Alueesta riippuen sitä valvotaan enemmän tai vähemmän. Tässä on linkki, josta voit ottaa luvan verkossa ja josta löydät paljon tietoa, sinun pitäisi lähettää heille sähköpostia, jossa selität hankkeesi. Vuosilupa maksaa noin 15 euroa, sama lupa merelle ja joelle... Hieman lisätietoa täällä: http://www.e-voyageur.com/forum/voyage-490.php eric33 14 heinäkuu 2007 - 12:39 | surfcasting kalastus andalusia Huomautus viestistä: Minun on tultava Andalusiaan tänä kesänä, ja olen kuullut, että tarvitset kalastusluvan surffaamiseen Espanjassa??? Löysin yllä olevan linkin, mutta se viittaa Katalonian maakuntaan, ja minä olen menossa Andalusiaan.... Kiitos avusta damien 2 elokuu 2007 - 19:45 | Tietopyyntö Viestin merkintä: mistä ostaa kalastuslupa Espanjassa mequinenza tietäen, että asun Girondessa ja että kuljen paun ohi kiitos etukäteen bassman79 3 elokuu 2007 - 22:21 | Viestin merkintä: olen myös kiinnostunut tietämään, mistä löytää kalastuslupa mequinenza ja orellana, joten jos sinulla on kartta olen kiinnostunut myös! greg 5 elokuu 2007 - 14:33 | Huomautus viestistä: paras paikka ostaa kalastuslupa on telelicencia, toimitus lisenssi 24 mahdollista, menen vain heidän kauttaan, koska muuten se on vähintään 2-3 viikkoa odottelua. lisäksi luvat on tehtävä pankissa eikä kalastusliikkeissä monimutkainen kaikki! bassman79 5 aou 2007 - 22:42 | Huomautus viestistä: Greg voitko kertoa meille enemmän tästä järjestelmästä "telelicencia"... greg 6 elokuu 2007 - 17:47 | Viestin huomautus: no worries, osoite on: http://www.telelicencia.com klikkaat oikealla pesca, sitten licencias de rio ou de mar (joki tai meri), niin sinun tarvitsee vain valita alue, jonne haluat mennä. sinun on faksattava tai lähetettävä heille henkilöllisyystodistuksesi (etu- ja takaosa), henkilöllisyystodistuksen osalta se ei ole välttämätöntä, mutta pieni neuvo, kun olet siellä (lisenssi taskussa), mene alueen junttaan (juntta on paikka, josta löydät kaikki tiedot "metsästyksestä ja kalastuksesta"), josta saat alueen "kirjan", Löydät kaiken sallitun ja kielletyn, ja erityisesti kalastusalueet (kalastusalueet ovat paikkoja, joissa sinun on maksettava päiväkortti voidaksesi kalastaa tällä sektorilla). Toivon puolestasi, että vettä on jäljellä, koska kun lähdin Espanjasta heinäkuun lopussa, vettä ei ollut jäljellä, joten oli vaikea kalastaa. Jos haluat lisätietoja, älä epäröi ottaa yhteyttä _________________ Mequinenza, Lupa : kalastusalue Aragon 1 vuosi Kaikki kalastusliikkeet ja jopa leirintäalue ei ole ongelma. Olen kalastanut jo yli vuoden ajan ja etsin kalastuslupaa kahdelle viimeiselle vuodelle. Olen menossa Espanjaan lomalle Barasona-järvelle ja leirintäalueella on logo pesca. Aion ottaa lisencian ja minulla on oikeus ottaa mukaan kelluntaputkeni. Mequinenza / fayon, se on tarpeen lisenssi (15 € vuodessa) ja coto joka on 3 € per päivä ja kalastaja järvelle.</w:t>
      </w:r>
    </w:p>
    <w:p>
      <w:r>
        <w:rPr>
          <w:b/>
          <w:color w:val="FF0000"/>
        </w:rPr>
        <w:t xml:space="preserve">id 63</w:t>
      </w:r>
    </w:p>
    <w:p>
      <w:r>
        <w:rPr>
          <w:b w:val="0"/>
        </w:rPr>
        <w:t xml:space="preserve">Solenodon cubanus, kuubalainen Solenodon, kuubalainen Solenodon tai Almiquí[1],[2] on nisäkäslaji Solenodontidae-heimossa. Tähän perheeseen kuuluu tämän Kuuban endeemisen lajin lisäksi vain yksi muu elossa oleva laji, yhtä uhanalainen Solenodon paradoxal (Solenodon paradoxus). Tällaisen suuren alkukantaisen matelijan sylki sisältää myrkkyä. Saksalainen luonnontieteilijä Wilhelm Peters (1815-1883) kuvasi tämän lajin ensimmäisen kerran vuonna 1861.</w:t>
      </w:r>
    </w:p>
    <w:p>
      <w:r>
        <w:rPr>
          <w:b/>
          <w:color w:val="FF0000"/>
        </w:rPr>
        <w:t xml:space="preserve">id 64</w:t>
      </w:r>
    </w:p>
    <w:p>
      <w:r>
        <w:rPr>
          <w:b w:val="0"/>
        </w:rPr>
        <w:t xml:space="preserve">"Kuka hän on, minne hän on menossa? Tämä äärettömyyden ihmeellinen nero, tämä uusien aikojen ihmeellinen robotti...". Goldo- Barack, minne olet menossa? Hussein, kenen puolesta ratsastat? Obama, kuka sinä olet? Saksalaisilta katsottuna se on ammattimaisempaa! Onko Yhdysvallat ranskalais-englantilainen vai saksalais-itävaltalais-preussilainen protektoraatti? Mieti ennen kuin vastaat! OBAMA-temppelin pylväiden väliin ilmestyy 7 valokaistaa, jotka piirtävät "Menoran", jonka keskellä on puhuja ja jota kehystävät 2 todistajaa. Nämä pylväskäytävät koostuvat kahdesta samanlaisesta pylväästä kuin Jerusalemin temppelin pylväät, Jakin ja Boaz. Webmasterin vastaus kysymykseen: "En ole syntynyt tallissa... ". (Ote B.H.OBAMAn kampanjapuheesta ironisena vastauksena hänen arvostelijoilleen, jotka vertasivat häntä messiaaseen) Hänen omien sanojensa mukaan Barack Hussein OBAMAn nimestä on havaittavissa planetaarisen messiaanisuuden tuoksu. Messiaaninen ilmapiiri, jonka maailman uutiset voivat nopeasti vahvistaa tai kiistää asianomaisen henkilön valinnat ja hänen todellinen kykynsä vaikuttaa maailman suuriin asioihin. ■ Kysymys: Koskaan ennen poliittisen nykyhistorian aikana kukaan mies ei ole kiehtonut väkijoukkoja niin paljon ja herättänyt niin paljon toivoa. Kuka on B.H.OBAMA ja mitä hän edustaa? 1- Kuka on B.H.OBAMA? 2- Hänen poliittinen tulemisensa 3- 2009-2017: Israel ja muut arkaluonteiset kysymykset 4- B.H.OBAMAn poliittisen messiaanisuuden monitulkintaisuus 5- Messias vai jumalaton? ►Barack Hussein OBAMA junior: kuka hän on? Yhdysvaltain uuden presidentin persoonallisuutta koskevat tiedot ovat yhtä rikkaita ja moninaisia kuin hänestä kukoistavat väärän tiedon ja päihteiden lähteet. Meidän tehtävämme ei ole vahvistaa näitä kaikuja vaan selvittää ne. Barack Hussein OBAMA junior (syntynyt 1961 Honolulussa Havaijilla) on mustaan luo-etniseen ryhmään kuuluvan kenialaisen Barack OBAMA seniorin (1936-1982) ja valkoihoisen Kansasista kotoisin olevan Cherokee-alkuperää olevan Stanley Ann DUNHAMin (1942-1995) poika. Virallisten elämäkertojen mukaan äidin DUNHAMin perhe oli kristitty, mutta agnostikko, ja isän OBAMAn perhe oli muslimi, mutta ei harjoittava. Pian biologisten vanhempiensa avioeron jälkeen vuonna 1964 Barack OBAMA junior lähti asumaan ja opiskelemaan Jakartaan Indonesiaan isäpuolensa perheen luokse äitinsä mentyä uudelleen naimisiin indonesialais-javanilaisen (muslimin) kanssa. Indonesiassa, maailman suurimmassa muslimimaassa, Barack Hussein Jr. kävi suuria katolisia kouluja, vaikka hänet oli kirjoilla isäpuolensa nimellä ja uskonnolla, kuten oli tapana. Vuonna 1971 hän palasi Havaijille, jossa hänen äidinpuoleiset isovanhempansa kasvattivat hänet. Sittemmin Barack Hussein OBAMA junior on virallisesti kristitty, protestantti, jolla on evankelinen suuntaus. Ensimmäisen ylimpään virkaan valitun afroamerikkalaisen vastustajat tarkentavat tässä yhteydessä, ettei ketään voitaisi valita Yhdysvaltain presidentiksi tunnustamatta tätä ainoaa uskonnollista merkkiä. Tästä "muslimilapsuudestaan" syntyneestä vaalipoliittisesta kiistasta presidentti OBAMA halusi selventää: "Olen aina ollut kristitty" ja kielsi päättäväisesti olleensa "koskaan muslimi". Ainoa yhteyteni islamiin oli se, että isän isoisäni oli kotoisin siitä maasta [Keniasta]. Mutta en ole koskaan harjoittanut islamia (...) lukuun ottamatta nimeäni ja sitä, että asuin lapsena neljä vuotta muslimiväestössä [Indonesiassa 1967-1971], minulla on hyvin vähän yhteyksiä islamin uskontoon." Kiista syntyi keskellä demokraattien esivaalikampanjaa...</w:t>
      </w:r>
    </w:p>
    <w:p>
      <w:r>
        <w:rPr>
          <w:b/>
          <w:color w:val="FF0000"/>
        </w:rPr>
        <w:t xml:space="preserve">id 65</w:t>
      </w:r>
    </w:p>
    <w:p>
      <w:r>
        <w:rPr>
          <w:b w:val="0"/>
        </w:rPr>
        <w:t xml:space="preserve">Sophie Mounicot, joka tunnetaan paremmin Clarana sarjassa "H", on hylännyt sairaanhoitajan takkinsa kokeillakseen yhden naisen show'ta. Hän esiintyy Avignonin Off-festivaaleilla 6.-27. heinäkuuta esityksellään "Seule en scène", joka on hänen ensimmäinen esityksensä. "Se on naisen elämän arviointi. Hän sekoaa arjen ongelmien ja tyttärensä teinikriisin välillä ja päättää karata", kertoo koomikko, joka myöntää saaneensa paljon inspiraatiota omasta elämästään. "Olen kehitellyt tätä ideaa jo vuosia. Tyttäreni teinikriisi sai minut kirjoittamaan tämän sarjan. Nyt sen puolustaminen lavalla on eri juttu", hän tunnustaa hieman ahdistuneena. "Olen aivan yksin, ja jos mokaan, minulla ei ole ketään, joka auttaisi minua. Olen tietenkin hieman huolissani, varsinkin kun Avignonin festivaali on vähän kuin huumorin autonäyttely! Meidän on taisteltava. Veikataan, että Sophie Mounicot onnistuu vetämään oman kortensa kekoon.</w:t>
      </w:r>
    </w:p>
    <w:p>
      <w:r>
        <w:rPr>
          <w:b/>
          <w:color w:val="FF0000"/>
        </w:rPr>
        <w:t xml:space="preserve">id 66</w:t>
      </w:r>
    </w:p>
    <w:p>
      <w:r>
        <w:rPr>
          <w:b w:val="0"/>
        </w:rPr>
        <w:t xml:space="preserve">Söpö pieni ihme, joka sijaitsee yli 100 vuotta vanhassa kulttuuriperintöön kuuluvassa rakennuksessa. Teemana on kuninkaallinen elämäntapa, joka on aina ollut vallalla Rajasthanissa. Intiassa, Rajasthanin osavaltiossa luoteessa sijaitseva Jodhpur on saanut lempinimen "sininen kaupunki" seiniensä värin vuoksi. Temppeleineen, basaareineen ja huumaavine tuoksuineen se on loistava paikka kuljeskella kaduilla. Jodhpurissa asuu 20 000 muusikkoa, ja siellä on rikas taide-elämä. Älä unohda aurinkolaseja, sillä kaupunkia ei kutsuta turhaan "auringon kaupungiksi": sen seinät on maalattu sinisiksi juuri siksi, että rakennukset pysyvät viileinä. Jodhpurin hostellit ovat melko omaperäisiä. Joissakin on ripaus ylellisyyttä. Valitse Jodhpurissa taiteellisesti suunniteltu hostelli, jossa on värikkäitä huoneita, oma kylpyhuone ja kattokahvila, josta on näkymät muinaiseen linnoitukseen. Voit myös valita boutique-tyylisen hostellin, jossa on art deco -teema, tai huoneen satavuotiaasta rakennuksesta. Odota hämmästystä! Sisustuksesta ruokaan hostellit tarjoavat räjähdysmäisen väriloiston - puhumattakaan kaikista nykyaikaisista mukavuuksista, kuten ilmastoinnista ja ilmaisesta wifistä. Vanha Jodhpur on basaariensa ja tuoksuja täynnä olevien vilkkaiden katujensa ansiosta kaupungin kiehtovin osa. Sen 10 kilometrin pituisten 1500-luvun muurien sisältä löytyy kaikkea sarista suitsukkeisiin. Muutaman kilometrin päässä pohjoiseen sijaitseva Mandore, entinen osavaltion pääkaupunki, on säilyttänyt hämmästyttäviä muistomerkkejä, kuten entisten hallitsijoidensa kenotafit. Rauhallisempi Kaylana-järvi on pieni paratiisi lintuharrastajille: tämä 84 km²:n kokoinen observatorio on harvinaisten lajien koti. Yksi Jodhpurin pakollisista nähtävyyksistä on Mehrangarh-linnoitus. Se seisoo ylpeänä kallioisella kukkulalla kaupungin yläpuolella, ja se koostuu valleista ja laajoista sisäpihoista. Toinen merkittävä kohde on Rao Jodhan aavikkokalliopuisto ja sen 72 hehtaarin maa-alue, joka on kasvittunut alkuperäislajeilla ja omistettu ekoturismille. Matkan varrella voi nähdä matelijoita, lintuja ja perhosia. Jos haluat panoraamanäkymän kaupungista ja tutustua historiaan, vieraile Jaswant Thadassa, joka on marmorinen muistomerkki. Jodhpurin lentoasema on 5 km:n päässä kaupungin keskustasta. Se käsittelee lentoja Delhistä, Mumbaista ja muutamista muista Intian kaupungeista. Lento Delhistä kestää vajaat puolitoista tuntia. Helpoin tapa päästä lentokentältä kaupunkiin on taksilla. Bussilla matka kestää 7 tuntia Jaipurista Central Bus Standille, joka sijaitsee Raika Baghin rautatieasemaa vastapäätä. Kun olet asettunut aloillesi, ota taksi tai käytä Meri Auto &amp; Meri Cab -sovellusta. Myös riksoja on tarjolla, mutta muista sopia hinnasta ennen matkaa.</w:t>
      </w:r>
    </w:p>
    <w:p>
      <w:r>
        <w:rPr>
          <w:b/>
          <w:color w:val="FF0000"/>
        </w:rPr>
        <w:t xml:space="preserve">id 67</w:t>
      </w:r>
    </w:p>
    <w:p>
      <w:r>
        <w:rPr>
          <w:b w:val="0"/>
        </w:rPr>
        <w:t xml:space="preserve">Liberaalidemokratiat nousivat voittajina suursodasta, jossa suuret autoritaariset imperiumit kaatuivat. Demokratia on kuitenkin uhattuna maissa, jotka kulkevat autoritaarisempaa tietä. 1930-luvun talouskriisi koetteli kaikkia maita ja kyseenalaisti demokratioiden vakauden. Se julistettiin Vilhelm II:n luopumisen jälkeen 9. marraskuuta 1918. SPD:n Ebert nimitettiin hallituksen päämieheksi. Koska armeija kieltäytyi hyväksymästä tappiota, siviili Erzberger allekirjoitti aselevon Rethondesissa 11. marraskuuta.    Tasavallan alkua leimasi spartakistien vallankumous, joka tukahdutettiin ankarasti. Spartakistijohtajat Rosa Luxemburg ja Karl Liebknecht teloitettiin.  Hallinto oli alusta alkaen kiistanalainen ja vihattava. Se perustui SPD:n, katolilaisten (Zentrum) ja liberaalien väliseen kompromissiperustuslakiin, jolla luotiin liittotasavalta, jolla oli vahva toimeenpanovalta. Kukaan ei ollut tyytyväinen. Kansallismielinen oikeisto hylkäsi sen, koska se hyväksyi Versaillesin diktatin, ja äärivasemmisto, koska se petti proletaarisen vallankumouksen. Tyytymättömyys ilmeni salamurhina ja murhayrityksinä.    Vuonna 1923 tasavalta joutui kohtaamaan erittäin vakavan talous- ja rahoituskriisin: inflaatio kiihtyi, valuutta devalvoitui, säästäjät joutuivat vararikkoon... Vuoden 1924 jälkeen oli havaittavissa paluu vaurauteen, johon liittyi liennytys Ranskan kanssa. Vuoden 1924 jälkeen oli havaittavissa paluu vaurauteen ja liennytys Ranskan kanssa, mutta Yhdysvaltojen kriisi ja natsismin nousu romahduttivat pyrkimykset. Demokratia näyttää olevan tulossa tiensä päähän.    Yhdistynyt kuningaskunta selviytyi konfliktista voittajana. Toisin kuin Ranska, se ei kärsinyt tuhoista alueellaan. Sota oli heikentänyt sitä taloudellisesti, mutta se oli suurvalta, joka pystyi toipumaan hyvin nopeasti. Tällä suurvallalla oli merkittäviä etuja: sen valtakunta vahvistui sodan seurauksena, se sai mandaatteja Kansainliitolta, sillä oli useita paikkoja Kansainliitossa siirtomaidensa ansiosta, sen valuutta sai takaisin sotaa edeltäneen kultakurssin vuonna 1925 ja demokratia vahvistui (naisten äänioikeus vuonna 1918). Kaikista näistä eduista huolimatta Yhdistynyt kuningaskunta ajautui taloudelliseen lamaan: liian vahva valuutta haittasi vientiä, ja mustat maat taantuivat. Vuonna 1930 sitä koetteli kriisi, joka johti korkeaan työttömyyteen ja Englannin punnan vaihdettavuuden keskeyttämiseen ja sen devalvoitumiseen. Vaikeuksien edessä maa kääntyi imperiuminsa puoleen ja omaksui protektionismin. Vuonna 1936 natsiaatteita lähellä oleva Edvard VIII luopui vallasta. Vuoden 1929 pörssiromahdus aiheutti ketjureaktion. Talouden alat kärsivät yksi toisensa jälkeen (maatalous oli kärsinyt jo aiemmin), ja kriisi levisi kaikkiin maanosiin: tuotanto laski ja konkursseja tapahtui. Maa joutui epävakaaseen tilaan. Sosiaalinen tilanne muuttui katastrofaaliseksi: 12 miljoonaa työtöntä vuonna 1933; köyhyys ja kurjuus koettelivat väestöä. Kriisiä pahensi Hooverin harjoittama deflaatiopolitiikka, sillä Hoover ei nähnyt kriisin erityisluonnetta. Roosevelt nousi valtaan maaliskuussa 1933 ja käynnisti Keynesin ajattelun innoittamana New Deal -ohjelman, joka oli elvytyspolitiikka. Valtion oli puututtava tilanteeseen, vaikka se tarkoitti velkaantumista tilanteen korjaamiseksi: annettiin lakeja pankkien (Emergency Banking Act), maatalouden (AAA, Agricultural Adjustment Act) ja teollisuustuotannon (NIRA, National Industrial Recovery Act) tukemiseksi, suurten rakennustöiden ohjelma (VAT, Tennesseen laakson kehityspolitiikka), dollarin devalvointi jne.</w:t>
      </w:r>
    </w:p>
    <w:p>
      <w:r>
        <w:rPr>
          <w:b/>
          <w:color w:val="FF0000"/>
        </w:rPr>
        <w:t xml:space="preserve">id 68</w:t>
      </w:r>
    </w:p>
    <w:p>
      <w:r>
        <w:rPr>
          <w:b w:val="0"/>
        </w:rPr>
        <w:t xml:space="preserve">[Lataa] Sosiaalisen median opas 2012 Wellcomin digitaalisen osaston julkaisema Sosiaalisen median opas 2012 (.pdf, 94 sivua) (ensimmäinen painos vuodelta 2009, täysin päivitetty ja täydennetty uusimmilla digitaalisilla käytännöillä) auttaa sinua ymmärtämään paremmin sosiaalista mediaa läsnäolo- ja viestintästrategioissasi ja ennen kaikkea auttamaan sinua integroimaan nämä välineet suhteeseesi yleisösi kanssa. Kaikki, mitä olet aina halunnut tietää sosiaalisesta mediasta, mutta et ole uskaltanut kysyä... Sosiaalisen median toimintaympäristö on kehittynyt viime vuosina, ja sen piirissä on otettu käyttöön uusia toimijoita ja käyttäytymismalleja. Wellcom tarjoaa yrityksille ja laitoksille keinoja muuttaa nämä viestintä- ja tiedonkäsittelytavat todellisiksi mahdollisuuksiksi, ja tarjoaa oppaassaan yksinkertaisia käyttöohjeita, määritelmiä, neuvoja ja konkreettisia tapauksia.</w:t>
      </w:r>
    </w:p>
    <w:p>
      <w:r>
        <w:rPr>
          <w:b/>
          <w:color w:val="FF0000"/>
        </w:rPr>
        <w:t xml:space="preserve">id 69</w:t>
      </w:r>
    </w:p>
    <w:p>
      <w:r>
        <w:rPr>
          <w:b w:val="0"/>
        </w:rPr>
        <w:t xml:space="preserve">Tämä on hyvin yksinkertainen pohja, josta voit valmistaa rullattuja keksejä yksinkertaisella täytteellä tai jopa kotitekoisen tukin. Tässä keksikääryleeni on täytetty sitruuna-curdilla, jonka löydät TÄÄLTÄ, ja pakastemarjoilla, joita minulla oli pakastimessa. Keksisämpylän perusta on yksinkertainen: muna, sokeri ja jauhot. Kaksi tärkeää asiaa on huomioida: kananmunan valkuaiset on taitettava varovasti joukkoon, jotta keksisämpylästä tulee kevyt, On tärkeää vahvistaa rekisteröinti jälkikäteen postilaatikkoon 😉 kiitos - 4 munaa niiden koon mukaan - 120 g tomusokeria - 120 g jauhoja (voit laittaa 100 g jauhoja ja 30 g maizena (maissitärkkelystä, jotta saat vielä kevyemmän keksin) - ripaus suolaa - Esilämmitä uuni 180 °c:een - Keksiä varten, Erottele munanvalkuaiset keltuaisista - Vatkaa munanvalkuaiset ja ripaus suolaa - Vatkaa keltuaiset ja sokeri kulhossa, kunnes seos on valkoista - Lisää jauhot - Taivuta munanvalkuaiset varovasti joukkoon - Kaada taikina leivinpaperilla päällystetylle uunipellille - Paista 12 minuuttia - Käännä keksi hieman kostealle liinalle ja kääri se heti kääröön - Jätä jäähtymään - Avaa keksi, Näin tehdään kaunis suklaa buche toinen resepti rullattu keksi helppo tiramisu buche noel, gâteau algérien , jälkiruoat patisserie , gateau , sitruuna curd Anonyme Todellinen ilo ja erittäin helppo tehdä, kiitos . sherazade Hienoa. Olette testanneet sitä... mikä ilo. Olen todella iloinen siitä, että reseptini miellyttävät ja ennen kaikkea lumoavat makuhermoja. Kiitos viestistäsi Anonyme T la youtubeuse? sherazade2 sherazade2 mikä Anonyme Kokeilin sitä; se on täydellinen. Lisäsin vaniljaa rikkoakseni kananmunien hajun, joka oli hyvin läsnä, ja liotin sitä myös siirapissa. Sain tänään tietää, että se on Samira TV:n Shahrazed. Ihana nainen, Masha Allah. Myös krokettien resepti on ihana. Kiitos sinulle ja onnea. Samira sherazade Rakas Samira, Hienoa... Olet aivan oikeassa lisätessäsi henkilökohtaisen kosketuksen. Humm, sen täytyy olla herkullista vaniljan ja tämän siirapin kanssa. Kyllä, se olen minä hhhh Olen otettu. Se on todella mukavaa Kiitos viestistäsi Anonyymi Ouch Ouch Ouch Ouch!!!! Se on puhdas ilo hummm Nautimme siitä. Se on todellista herkkua, kevyttä ja sulavaa, ja siihen voi laittaa mitä tahansa! Minulle se oli täytetty punaisilla hedelmillä kotitekoisen vanilja chantillyn seurana. Sienikakkuun laitoin aromia rikkoakseni munan maun, joka on hyvin läsnä. Upea ja yksinkertainen sherazade Super... Aluksi pelkäsin, kun luin "aîe, aïe, aïe"... Puh, olen rauhoittunut... Voi, mutta ei ole mukavaa, että haluatte saada minut syömään sitä niin paljon täytetyllä sienikakulla... Punaiset hedelmät... kotitekoinen vanilja chantilly.... hummmmm ihanuus Kiitos viestistäsi Wissem Mezoughi Mediene Rakastan sitä kiitos sherazade Hienoa... Olen hemmoteltu kanssasi... Kiitos viestistäsi. Se on todella mukavaa. Hanane Ben Mammar Olet oikein tervetullut, kiitos sherazade Voi, se on todella mukavaa, olen hyvin liikuttunut. Kiitos Assia Zahia Mouhoum bessahatekoum, ensi viikon lopulla tulen maistamaan sherazadea!</w:t>
      </w:r>
    </w:p>
    <w:p>
      <w:r>
        <w:rPr>
          <w:b/>
          <w:color w:val="FF0000"/>
        </w:rPr>
        <w:t xml:space="preserve">id 70</w:t>
      </w:r>
    </w:p>
    <w:p>
      <w:r>
        <w:rPr>
          <w:b w:val="0"/>
        </w:rPr>
        <w:t xml:space="preserve">TEEMAKIRJAPELIT 29 www. JeuxID.com-sivuston 50 pelistä on toistaiseksi saatavilla "HD/Mobile"-versiona, koska tämä osio on aivan uusi ja minun on ohjelmoitava koko peli uudelleen, jotta se toimisi tietokoneilla, tableteilla ja älypuhelimilla (iPads/iPhones/iPods/Android jne.). Näissä peleissä voi olla aluksi pieniä bugeja, joten odotan innolla palautettanne näistä! Voit halutessasi tehdä sen sähköpostitse klikkaamalla tai Tarkista usein, mitä uusia pelejä lisätään! C.P.: Chansons Francophones -pelin nimiehdotusmoduuli TÄÄLLÄ!</w:t>
      </w:r>
    </w:p>
    <w:p>
      <w:r>
        <w:rPr>
          <w:b/>
          <w:color w:val="FF0000"/>
        </w:rPr>
        <w:t xml:space="preserve">id 71</w:t>
      </w:r>
    </w:p>
    <w:p>
      <w:r>
        <w:rPr>
          <w:b w:val="0"/>
        </w:rPr>
        <w:t xml:space="preserve">"Se, mistä pidän kiinni, pitää minut. Kaikkien siteiden takana on vapaus. Vapaus on uudelleen löydetty ekstaasi, jossa Elämän säteilevä säteily ilmaistaan ja painetaan. Elämä pitää minut kiinni mistään. Elämän sideaine on Rakkaus, jonka ilmentymä on Valo ja värähtely. Kaiken ulkonäön ja kaiken merkityksen tuolla puolen, olen koko luomakunnan yksi olemus. Luovun kaikesta taistelusta Rakkauden Täyteyden kautta. Kun poistan itseni, virtaa Yksi Elämä. Enkelten kuoron ja sanoinkuvaamattoman hiljaisuuden saattelemana Yhden Elämän ekstaasi sammuttaa siinä, mikä Minä Olen, kaiken pelon ja huolen. Poistamalla minut kaikista unelmista ja illuusioista Rakkaus löytyy ja hedelmöittää minut joka sekunti Laulullaan ja Äänellään sanoinkuvaamattomassa, syyttä vailla olevan onnen autuudessa. Annan sinulle kaiken, ja annan sinulle kaiken itsestäni, jotta voit takoa rakkauden tulessa uudelleen löytämääni ikuisuutta. Minä olen sinä, niin kuin sinä olet minä. Ote Hildegard Bingeniläisestä, 22. elokuuta 2012, Ekstaasin julistus, Lähde: OtherDimensions.info - viestejä luettavaksi.</w:t>
      </w:r>
    </w:p>
    <w:p>
      <w:r>
        <w:rPr>
          <w:b/>
          <w:color w:val="FF0000"/>
        </w:rPr>
        <w:t xml:space="preserve">id 72</w:t>
      </w:r>
    </w:p>
    <w:p>
      <w:r>
        <w:rPr>
          <w:b w:val="0"/>
        </w:rPr>
        <w:t xml:space="preserve">Sebastian Barry Sebastian Barry Syntynyt 1955 Sebastian Barry, syntynyt 5. heinäkuuta 1955 Dublinissa, on irlantilainen kirjailija. Hän on kirjoittanut näytelmiä (Boss Grady's Boys, The Steward of Christendom, Hinterland), romaaneja (Macker's Garden, The Engine of Owl-Light, The Whereabouts of Eneas McNulty...) ja runoja, joita on julkaistu 1980-luvun alusta lähtien. Barryn todellinen läpimurto tapahtui vuonna 2005 romaanilla A Long Long Way, joka kertoo irlantilaisista sotilaista ensimmäisessä maailmansodassa ja joka pääsi Man Booker -kirjallisuuspalkinnon ehdokkaaksi. Hänen läpimurtonsa tapahtui vuonna 2008 elokuvalla The Secret Scripture, joka kertoo 100-vuotiaasta naisesta, joka on ollut suljettuna mielisairaalaan nuoresta tytöstä lähtien "vääryyksien" vuoksi. Kirja voitti James Tait Black -palkinnon kaunokirjallisuudesta ja Costa-palkinnon vuonna 2008. Barryn teokset ovat usein hänen oman perheensä tarinoiden innoittamia, ja ne käsittelevät valheita, tai pikemminkin totuutta kunkin henkilön tulkitsemana, muistoja ja perhesalaisuuksia. Useimmat niistä sijoittuvat Irlantiin sen itsenäistymisen aikaan (1910-1930). Ranskaksi käännetyt teokset Le Régisseur de la chrétienté, 1996 Les Tribulations d'Eneas McNulty, 1999 Annie Dunne, 2005, Un long long chemin, 2006 Les Fistons, 2006 Le Testament caché, 2009 Du côté de Canaan, 2012 L'Homme provisoire, 2014 Flore Vasseur Re: Sebastian Barry Tämä romaani kosketti minua syvästi. Se on kahdennenkymmenennen vuosisadan naisen kohtalo, niiden naisten, jotka vuosikymmenten kuluessa näkivät veljiensä, aviomiestensä, lastensa, kukin omassa sodassaan, lähtevän ja näkivät, etteivät he palanneet tai palasivat niin huonosti... Lilly kertoo tämän omalla lempeällä ja vakavalla tavallaan. Bill, viimeinen niistä miehistä, jotka toivat hänelle niin paljon iloa, mutta joka lopulta osasi sanoa hänelle vain sanat "olen pahoillani", on juuri kuollut. 89-vuotiaana päättäväisyys, joka on johtanut häntä koko hänen elämänsä ajan, joka on saanut hänet rakastamaan elämää surusta ja petoksesta huolimatta, hylkää hänet lopulta, ja hän päättää lopettaa elämänsä. Ilman tragediaa, viimeisenä asiana, eikä ennen kuin hän on kirjoittanut tarinansa. Tiedän, että rakastan Jumalaa, koska rakastan hänen luomaa maailmaansa. Minun syntini on se, etten halua miettiä sitä ilman Billiä. En usko, että paholainen toi minuun synnin. Olen tunkeilija elämän juhlissa, syön ruokaa ja juon juomia, jotka oli tarkoitettu hänelle. Hän kirjoittaa tätä tarinaa 17 päivän ajan, ja tänä aikana perhe ja ystävät tulevat nöyrästi ja varovasti tukemaan häntä. Tarina tavallisesta naisesta, hemmotellusta mutta taisteluhaluisesta irlantilaistytöstä, joka pakeni kotimaansa sisällissotaa Yhdysvaltoihin, "Kaanaanin puolelle", yksi "miljoonista Amerikan tarinoista, joita tuuli puhaltaa, lukemattomia kuin tähdet". Tämän yksinkertaisen, vakavan ja itsepäisen naisen persoonallisuus on jo itsessään herkkua (tulee mieleen Colm Toibinin Brooklyn). Kolmannessa osassa tehdään paljastuksia, ja dramaattinen intensiteetti nousee pykälän verran, ja hänen kohtalonsa näyttää aivan ainutlaatuiselta, selvän säälittävältä. Kyllä, löysin suloisuutta hänen tavastaan nähdä maailma, rakastaa ihmisiä, arvostaa yksinkertaista onneaan ja täyttää itselleen antamansa tehtävät. (palautettu kommentti) Flore Vasseur Re: Sebastian Barry Kuinka tumma ja ruhjeinen ja syvä maailma onkaan. Eneas McNulty on irlantilainen, joka on syntynyt vuosisadalla, "tavallisella sydämellä, jolla ei ole satumaisia vaatimuksia". Vaikka hän kaipaa kodin rauhaa, hänen elämäänsä leimaavat alusta loppuun asti</w:t>
      </w:r>
    </w:p>
    <w:p>
      <w:r>
        <w:rPr>
          <w:b/>
          <w:color w:val="FF0000"/>
        </w:rPr>
        <w:t xml:space="preserve">id 73</w:t>
      </w:r>
    </w:p>
    <w:p>
      <w:r>
        <w:rPr>
          <w:b w:val="0"/>
        </w:rPr>
        <w:t xml:space="preserve">- Olen asentanut mplayer, mutta sen antama kuva on todella ruma #1 10/10/2012, klo 11:49 - Ohjattu Olen asentanut mplayer, mutta sen antama kuva on todella ruma Hei, Olen asentanut mplayer, jotta voin toistaa videoitani päätelaitteesta. mutta kun käynnistän sen, konsoliin ilmestyvä kuva on ruma. Olen asentanut mplayerin toistamaan videoitani terminaalista, mutta kun käynnistän sen, konsolissa näkyvä kuva on ruma. se on kuin matriisin numerot, jotka liikkuvat kuvien sijasta, mutta ääni toistuu oikein. luotan siihen, että kerrot, mistä on kyse ja miten tämä ongelma voidaan korjata #2 10.10.2012 klo 12:25 - Bouib Re: Asensin mplayerin, mutta sen lähettämä kuva on todella ruma Hei, minkä komennon suoritat? mplayer filename? voisitko liittää paluukomenton terminaalista? Amd 64 2xCore Ubuntu 10.04 Lucid Lynx Gnome compiz smaragdinvihreä Wien azenis vihreä slicknessblack aeroion cairo-dock :) "Olen mitä olen, koska me kaikki olemme" #3 10/10/2012, klo 12:44 - Velho Re: Asensin mplayer, mutta sen antama kuva on todella ruma mplayerin suorittamiseksi tässä on komento, jonka kirjoitan: mplayer -vo poop [minun tiedostoni.avi] ja tämä on tulos: /home/sorcier/Images/Screenshot from 2012-10-10 11:39:45.png #4 On 10/10/2012, at 12:47 - ssdg Re: Asensin mplayerin, mutta sen antama kuva on todella ruma /home? tosiaan? tuo ei ole oikea URL... En ole varma, onko se oikea URL-osoite, mutta olen varma, että se ei ole... En ole varma, onko se oikea URL-osoite, mutta olen varma, että se on oikea URL-osoite, mutta en ole varma, onko se oikea URL-osoite, mutta olen varma, että se on oikea URL-osoite:54 - The Witcher Re: asensin mplayerin, mutta sen antama kuva on todella ruma btw miten käytät framebrufferia #6 10/10/2012, klo 16:40 - nesthib Re: asensin mplayerin, mutta sen antama kuva on todella ruma @TheWitcher: älä luo säiettä joka suuntaan. Loppuosa täällä</w:t>
      </w:r>
    </w:p>
    <w:p>
      <w:r>
        <w:rPr>
          <w:b/>
          <w:color w:val="FF0000"/>
        </w:rPr>
        <w:t xml:space="preserve">id 74</w:t>
      </w:r>
    </w:p>
    <w:p>
      <w:r>
        <w:rPr>
          <w:b w:val="0"/>
        </w:rPr>
        <w:t xml:space="preserve">Étueffont: Saint-Valbertin kirkko. kunta Étueffont (saksaksi: Staufen) on ranskalainen kunta, joka sijaitsee Territoire de Belfortin departementissa Bourgogne-Franche-Comtén alueella. Sen asukkaita kutsutaan Taffionsiksi (patois-kieltä). Maantiede Kunta sijaitsee keskimäärin 472 metrin korkeudessa ja huipentuu 916 metrin korkeuteen Fayén huipulla, Giromagnyn kantonissa ja Territoire de Belfortin departementissa. Se muodostui kahden entisen kunnan, Étueffont-Basin ja Étueffont-Hautin, yhdistymisestä . Sen pinta-ala on 1 253 hehtaaria. Kylä sijaitsee Vogeesien etelärinteiden juurella, La Madeleine -joen varrella, joka virtaa Baerenkopfin[1] juurella ja virtaa Anjouteyn läpi. Vuoteen 1775 asti, jolloin Anjouteyn seurakunta perustettiin, Étueffontin seurakuntaan kuuluivat Bourg-sous-Châtelet'n, Petitmagnyn, Anjouteyn, Étueffont-Haut'n, Étueffont-Bas'n ja Lamadeleine-Val-des-Angesin kylät. Pyhälle Valbertille omistettu kirkko on peräisin 1700-luvun alusta. Vosgian alajuoksulla sijaitseva Stephanian kivihiiliallas ulottuu kunnan alueelle ja sen lähiympäristöön Bouhans-lès-Luren, Ronchampin ja Lomontin (lännessä) sekä Rougemontin ja Romagnyn (idässä) välille. Se on yksi Ballons des Vosgesin alueellisen luonnonpuiston 188 kunnasta[2]. Toponymia - Étueffont-Bas: Estuefon (1260), Eytauffen (1296), Eitůfun (1316), Stauffen prope Rotenburg (1337), Stoffen/Eisthoffan (1427), Nider Stauffen (1579), Estueffond (1779). Saksaksi: Nieder Stauffen[3]. - Étueffont-Haut: Ober Stauffen (1579), Estueffon-Dessus (1620), Stueffon/Stouffont/Stueffont (1533), Etuffont le Haut (1793), Etueffont-Haut (1801). Saksaksi: Ober Stauffen[3]. Historia - Antiikin aikana Fayén huipulle perustettiin gallialais-roomalainen linnoitusleiri. - 1188 Ensimmäinen maininta nimestä Étueffont paavi Klemens III:n bullassa. - 1296: Ferretten kreivi Thiébaud luovuttaa kirkon suojeluoikeuden Lucellen luostarille. - 1354 Étueffontia pidetään Bourg-sous-Châtelet'n, Lamadeleine-Val-des-Anges'n, Petitmagnyn, Anjouteyn, Étueffont-Haut'n ja Étueffont-Basin muodostaman raatihuoneen pääkaupunkina. Tämä kaupungintalo liitettiin silloin Rosemontin kuninkaalliseen hallintoalueeseen (Seigneury of Rosemont). - 1870-1871: Ranskan ja Preussin sodan jälkeen Étueffont pysyy ranskalaisena Belfortin piirin kanssa, kun taas Reinin yläosa liitetään Saksan valtakuntaan (Frankfurtin sopimus). - 1939-1945: Toinen maailmansota; kielletyllä alueella sijaitsevaa Étueffontia valvotaan tarkasti. Étueffont oli melkein tuhoutunut: saksalaisia sotilaita tapettiin (hyökkäys) ja haudattiin, mutta heidät löydettiin ennen sodan päättymistä; Belfortin saksalaiset viranomaiset (Kommandantur) halusivat polttaa kylän, mutta hanke hylättiin liittoutuneiden etenemisen vuoksi itään päin. - Gérard Guyon, joka on poliittisesti läheinen Jean-Pierre Chevènementin kanssa, on toiminut kylän pormestarina lähes 30 vuotta, ja hän on myös Pays Sous Vosgienin kuntayhtymän puheenjohtaja. Keskiajan lopusta lähtien kylässä siirryttiin kehittyvään teollisuuteen: Bethonvilliersin uunissa tuotettua rautaa jalostava takomo, rautamalmin louhinta ja kuparin tuotanto.</w:t>
      </w:r>
    </w:p>
    <w:p>
      <w:r>
        <w:rPr>
          <w:b/>
          <w:color w:val="FF0000"/>
        </w:rPr>
        <w:t xml:space="preserve">id 75</w:t>
      </w:r>
    </w:p>
    <w:p>
      <w:r>
        <w:rPr>
          <w:b w:val="0"/>
        </w:rPr>
        <w:t xml:space="preserve">Nimike: Carrie Nimike OV:ssa: The Shinning Kirjailija: Stephen King Julkaisupäivä: 06/01/2010 Kustantaja: J'ai Lu Laji: Kauhu Kenelle: Aikuisten tiivistelmä: Seitsemäntoista-vuotias Carrie White, yksinäinen, ujo eikä varsinaisesti kaunis, elää rankkaa elämää: hän on äitinsä uskonnollisen fanaattisuuden ja luokkatovereidensa lakkaamattoman pilkan uhri. ...Pysyvä linkki tähän artikkeliin: http://fantasy-gate.fr/site/carrie-stephen-king/ Vampyyrikronikat, osa 1, Vampyyrin haastattelu, Anne RiceSan Franciscossa toimittajaa lähestyy eräänä yönä mies, joka väittää olevansa vampyyri ja on halukas kertomaan "elämäntarinansa" hänelle. Nuori maanomistaja Louisianassa 1700-luvun lopulla, Louis on masentunut mies, jota syyllisyys kalvaa hänen läheistensä kuoleman jälkeen. Pysyvä linkki tähän artikkeliin: http://fantasy-gate.fr/site/chroniques-des-vampires-tome1-entretien-avec-un-vampire-anne-rice/ Chroniques des Vampires, Tome2, Lestat le Vampire, Anne RiceLestat de Lioncourt, Auvergnen raunioituneen hobereaux-perheen nuorin lapsi, joutuu vampyyriksi noin vuonna 1770 Pariisissa, kun hän on 20-vuotias, demonin toimesta, joka on nähnyt hänet esiintymässä kurjassa teatterissa. Lukemattomat seikkailut johtavat hänet kaksi vuosisataa myöhemmin takaisin San Franciscoon, jossa hän perustaa maan syvyyksistä maailman jälleen vallitsevan dionyysisen ilmapiirin vetämänä rockyhtyeen nimeltä "Lestat the Vampire" ja haastaa "pimeyden voimat" soittamalla musiikkiaan "herättääkseen kuolleet". Sillä Lestat on epäpyhä vampyyri, joka ei usko jumalaan eikä paholaiseen, holtiton, rakkaudesta ja aistillisuudesta juopunut...Pysyvä linkki tähän artikkeliin: http://fantasy-gate.fr/site/chroniques-des-vampires-tome2-lestat-le-vampire-anne-rice/ Vampyyrikronikat, osa 3, Kadotettujen kuningatar, Anne RiceKun Lestat, epäpyhä vampyyri, vapaamielinen ja itsemurhahakuinen, improvisoi itseään rocklaulajaksi huutaakseen ihmiskunnalle elävän kuoleman olotilansa, kuolevaiset suovat hänelle voiton. Kuvittelematta hetkeäkään, että hän kertoo heille vain totuuden. Pysyvä linkki tähän artikkeliin: http://fantasy-gate.fr/site/chroniques-des-vampires-tome3-la-reine-des-damnes-anne-rice/ Diabolus in Musica, Céline RosenheimYann on yksinäinen olento, jolle vain musiikki on tärkeää, ja hänen projektinsa Sjel ja Totentanz edustavat hänen koko universumiaan. Vaikka hänen ujoutensa ja unelmahenkisyytensä ovat aina herättäneet ymmärtämättömyyttä ja torjuntaa, nuori mies tietää myös, että tämä luonne on muokannut hänen luovuuttaan. Tänään, kun varjot uhkaavat, hänen erilaisuutensa voi olla vielä arvokkaampi lahja, paljon arvokkaampi kuin hänen musiikillinen lahjakkuutensa, sillä Yann havaitsee black metal -skenen ympärillä leijuvan läsnäolon, pahan auran, joka voi hyvinkin tuhota muusikoiden inspiraation ja elämän.Olen aina pitänyt enemmän moll-moodista, joka on melankolisempi. Olen aina pitänyt enemmän mollimoodista, joka on melankolisempi. Sen sanotaan olevan nostalgian moodi, ja se on minulle sopiva tunnelma. Haluaisin aloittaa tarinani musiikillisella nuotilla, ja luulen, että tämä kirja kirjoitetaan g-mollissa. Tämän artikkelin pysyvä linkki: http://fantasy-gate.fr/site/diabolus-in-musica-celine-rosenheim/</w:t>
      </w:r>
    </w:p>
    <w:p>
      <w:r>
        <w:rPr>
          <w:b/>
          <w:color w:val="FF0000"/>
        </w:rPr>
        <w:t xml:space="preserve">id 76</w:t>
      </w:r>
    </w:p>
    <w:p>
      <w:r>
        <w:rPr>
          <w:b w:val="0"/>
        </w:rPr>
        <w:t xml:space="preserve">Yksi suurimmista hääsuunnittelutehtävistäsi on hääparin, myös morsiusneitojen, valitseminen. Morsiusneitosi ovat niitä, jotka seisovat kanssasi alttarilla ja rohkaisevat sinua ottamaan kumppanisi sitoumuksen. On tärkeää kiittää morsiusneitoja asianmukaisesti siitä, että he ovat olleet tukenasi. Aina ei kuitenkaan ole helppoa päättää, millaisia lahjoja heille antaa, saati sitten, kuinka paljon lahjoihin tulisi käyttää. Onneksi se ei ole niin vaikeaa kuin luulet - se vaatii vain hieman suunnittelua ja harkintaa ennen häitä. Aseta budjetti Häistä voi tulla uskomattoman kallis tapahtuma. Tuntuu siltä, että maksat jatkuvasti jostain, joten menojen seuranta katoaa helposti. Kun suunnittelet häitäsi, istu alas toisen merkittävän ystäväsi kanssa ja tehkää budjetti odotettavissa olevista kustannuksista ja sisällyttäkää siihen budjetti morsiusneitojen lahjoja varten. Varasijoitettava summa on sinun päätettävissäsi, mutta mieti, mikä on ihanteellinen hinta lahjasta, ja kerro se juhliisi kuuluvien morsiusneitojen lukumäärällä. Yleissääntönä voidaan pitää, että lahjabudjetti on 50-100 dollaria per morsiusneito - tästä hintaluokasta löydät varmasti sopivan lahjan. Ota huomioon kustannukset Morsiusneidot käyttävät paljon aikaa, vaivaa ja rahaa häihisi. Jos pyydät heitä ottamaan useita päiviä vapaata töistä, auttamaan sinua suunnittelussa ja maksamaan heidän pukunsa, on parempi kiittää heitä kalliimmalla lahjalla, kuten koruilla, kuin jollakin halvalla, kuten syömäpuikkojen sarjalla. Kalliimpi lahja osoittaa heille, että ymmärrät, kuinka paljon he ovat panostaneet häihinne ja kuinka paljon arvostat heidän sitoutumistaan. Morsiusneitojen (tai morsiusneidon) tulisi saada ylellisempi lahja kuin muiden morsiusneitojen, koska hän on yleensä se, joka auttaa morsianta tekemään suunnitelmia. Hän saattaa myös järjestää tapahtumia häiden ympärillä, kuten morsiusjuhlat tai polttarit. Tämä ylimääräinen vaivannäkö tulisi palkita lahjalla, joka symboloi ystävyyttänne ja sitä, kuinka paljon hänen apunsa merkitsee sinulle. Tee siitä merkityksellinen Morsiusneidot auttavat sinua hääpäivänäsi, koska he todella välittävät sinusta. He eivät ole siellä lahjoja varten. Sinun on kuitenkin tehtävä parhaasi, jotta lahjoista tulisi ikimuistoisia. Harkitse henkilökohtaisten morsiusneitolahjojen antamista - mieti esimerkiksi henkilökohtaista valokuvakehystä, jossa olette yhdessä hääpäivänänne, tai jopa korurasiaa, johon on kaiverrettu jokaisen nimi. Näin he muistavat varmasti tuon päivän ja tehdyt muistot vielä vuosienkin päästä.</w:t>
      </w:r>
    </w:p>
    <w:p>
      <w:r>
        <w:rPr>
          <w:b/>
          <w:color w:val="FF0000"/>
        </w:rPr>
        <w:t xml:space="preserve">id 77</w:t>
      </w:r>
    </w:p>
    <w:p>
      <w:r>
        <w:rPr>
          <w:b w:val="0"/>
        </w:rPr>
        <w:t xml:space="preserve">NUS DIVINS Tribute to Italian Painting Maurizio Nobile Galleria Näyttely Pariisissa aikana minun Solo Show "Nus Divins - Tribute to Italian Painting." Jack Landin ja huippumalli Alain Gossuinin kanssa, jonka voit tunnistaa teoksista :) Divine Nudes N25/26/27. Divine Nude N19 Divine Nude N19 Maurizio Nobilen galleriassa. Kodak C-Sprint 120x86cm Dutch Frame Edition 1/5 NU DIVIN N1 Minun Nude Divine N1, joka on liittynyt uuteen omistajaansa. Ystäväni Laurent De Funès, loistava näyttelijä :) Näyttely Maurizio Nobile Gallery Bologna Näyttelyn valmistelu yksityisnäyttelyäni varten Italiassa. Mestari Choi, joka retusoi käsin yhtä kuvistani, Nude Divine N14 -kuvaani. Erikoinen mies, jolle olen paljon velkaa. NÄYTTELY Palazzo Leone da Perego (Legnano) THE POWER OF LIGHT Soolonäyttely NU DIVIN N7 Näyttelyni valmistelu Maurizio Nobilen galleriassa NU DIVIN N7 - 170x210cm NU DIVIN N10 Näyttely galleriassa 29 arts in Progress Milanon muotiviikon aikana. Nude Divine N24 Tämä kuva on kunnianosoitus Caravaggion Meduusan muotokuvalle, jonka tein ystäväni Zuriel de Peslouanin kanssa. Neitsyt ja lapsi N1 Kultaista leikkausta koskevien laskelmien jälkeen tein tämän kuvan Marie-Sasha Bogdanoffin ja hänen tyttärensä Dohan kanssa ateljeessani osoitteessa 15 rue Marignan. Ensimmäinen Neitsyt ja lapsi. Fiera internazionale d'arte contemporanea di Bologna. Näyttely Art Fiera Bolognassa ALAIN GOSSUIN - Nude Divine N26 Tämä kuva on tehty ystäväni huippumalli Alain Gossuinin kanssa toista sarjaani varten - Unelmasta väistämättömään. NÄYTTELY GALLERIA MAURIZIO NOBILE NU DIVIN N19. Marion Waterkeynin mittatilaustyönä valmistama takki Yves-Saint-Laurent-samettia. Ei ole helppoa kävellä alaston mies selän takana, mutta olen täysin sinut sen kanssa :) Se on esillä suurten näyttelyideni aikana. ATELIER CHOI A PARISSA Osallistuin kaikkiin istuntoihin, kun minun piti kehittää näitä valtavia formaatteja Choin kanssa. Hän puhui usein Rembrandeista nähdessään kuviani. Muutamaa vuotta myöhemmin hän sairastui, enkä ole kuullut hänestä mitään nykyään. Kunnioitin häntä suuresti. Ystäväni ja toimittaja Bruno de Stabenrath joutui haastattelemaan Ibrahim Maaloufia hänen kotonaan Numéro 23 -kanavaa varten. Minun Nu Divin N3 oli hänen seinällään, Ibrahim etsi kuvaa albumilleen Kaltoum. Kaikki alkoi sieltä. Nude Divine N21 Pieni kunnianosoitus Salvador Dalylle (Gala nude back). Nus Divins N10 - 115x160cm Näyttely Bryan Caven asianajotoimistossa Pariisissa. NÄYTTELYLUETTELO NUS DIVINS Kaunis näyttelyluettelo, jonka teimme yhdessä galleristi Maurizio Nobilen kanssa. Painoimme niitä 1500 kappaletta. Me tarjosimme niitä kaikkia :) Muutama päivä sitten jouduin ostamaan Ebaysta toisen, viimeisen viimeisistä. Nude Divine N6 Nude Divine N6 115x160cm Minun oli löydettävä mallit Italiasta, jotta saisin jatkoa kolmelle ensimmäiselle Nude Divine -teokselleni. Mallien etsiminen kadulta oli rankkaa puuhaa. Keskellä iltapäivää näin tämän tytön kävelevän ohitseni italialaisesta maalauksesta. Minun oli pyydettävä häntä poseeraamaan minulle. Hän suostui, ja teimme tämän kauniin Madelainen. Se oli vuonna 2013. Nude Divine N19 Aina Bolognassa etsii mallia. Kun menin Sephoraan ostamaan hajuvettä rahapulan vuoksi, tapasin tämän pojan, Nicoleton. Hän suostui ystävällisesti työskentelemään minulle. Tämä kuva on uskomaton. Cornette-de-Saint-Cyr-maison-de- ventes. ALASTON JUMALALLINEN N4 NÄYTTELY GALLERIA ANAGAMA VERSAILLES NÄYTTELY GALLERIA MA</w:t>
      </w:r>
    </w:p>
    <w:p>
      <w:r>
        <w:rPr>
          <w:b/>
          <w:color w:val="FF0000"/>
        </w:rPr>
        <w:t xml:space="preserve">id 78</w:t>
      </w:r>
    </w:p>
    <w:p>
      <w:r>
        <w:rPr>
          <w:b w:val="0"/>
        </w:rPr>
        <w:t xml:space="preserve">Aihe: Re: Mozart - Don Giovanni (2) Ma 4. toukokuuta 2020 - 13:28 Mielestäni kapellimestarin, joka näkee vaivaa uppoutuakseen partituuriin ja johtaakseen sen ja levyttääkseen sen, täytyy jo lähtökohtaisesti rakastaa teosta. Uskon myös, että hän tutkii teosta ymmärtääkseen, mitkä olivat säveltäjän aikomukset ja odotukset. Jos hän sitten tekee siitä huonon tulkinnan, se on täysin mahdollista, mutta säveltäjää lukuun ottamatta, mitä oikeutusta meillä on kyseenalaistaa hänen näkemyksensä? Emme ehkä pidä siitä, mutta se on meidän oikeutemme. Mutta kuten usein sanon pojalleni, meidän ei pitäisi sanoa "se on huono" tai "se ei ole hyvä", vaan "en pidä siitä". Lopuksi, olen järkyttynyt, kun luen Otellon kirjoittaneen: Ja minä vaadin edelleen! Ja mitä se tarkoittaa, "Kaiken on oltava olemassa"? Mitä tarkoitat "kaiken on oltava olemassa"? Minulla on ongelma tämän pakollisen hahmon kanssa! Se on kuin tunnettu sanonta "maailman luomiseen tarvitaan kaikkea!". Ei, olen pahoillani, ei ole! Valitettavasti se muistuttaa minua siitä, mitä joku sanoi, joka aiheutti kaaosta maailmassa 30-luvun lopulla ja 40-luvun alussa. Kyllä, maailman luomiseen tarvitaan kaikkea, se tekee siitä rikkaan. Myös se, ettemme kaikki ajattele samalla tavalla. Ja että emme yritä asettaa ajatteluamme ehdottomaksi totuudeksi. Hyväntahtoisuus ja suvaitsevaisuus ovat arvokkaita voimavaroja, erityisesti näinä aikoina. Varmistetaan, että ne säilyvät tällä foorumilla. Aihe: Re: Mozart - Don Giovanni (2) Ma 4.5.2020 - 14:48 Kuunneltuani sen uudelleen kaksi päivää sitten voin vahvistaa, että se on aika väsyttävä ajan myötä, koska meillä on edelleen tämä pianoforte, joka huutaa, joka vasaroi... siitä puuttuu kontrastit, selvästi (sama vaikutus oli kahdella edellisellä kuuntelukerralla). Rajoitetun dynamiikan genressä on varmaa, että Kuijken yltää runouden tasoille, jotka eivät vastaa toisiaan! Kaikesta huolimatta kyseessä on todella ainutlaatuinen ehdotus, ja sitä soitetaan suurella innolla, mikä mahdollistaa paljon löytöjä ja kauniita yllätyksiä. Uskon, että tämä on sopusoinnussa sen peruskeskustelun kanssa, jota olette johtaneet eilisestä lähtien: onko laillista levyttää versio, joka on vähän hölynpölyä? (Sillä vaikka oletettaisiinkin, että soittajien määrä ja tempo vastaavat toisiaan, mikä on kyseenalaista, ei ilmeisesti kuultaisi myös Mozartin ajan pianofortea - voin todistaa, kuultuani niitä toisinaan konserteissa, että tämäntyyppiset soittimet, jopa Schubert-sukupolvea edustavat ja alle viiden metrin päässä lavasta olevat, peittyvät välittömästi barokkilaulajan alle! Se ei ole tehokkaampi kuin cembalo). Mielestäni tämäntyyppisen lähestymistavan oikeutus riippuu välineestä: jos olet kaupungissa, jossa DG:tä esitetään joka kymmenes vuosi, ja teatteri esittää tämän, voit oikeutetusti tuntea itsesi petetyksi, koska et oikeastaan kuule Mozartin teosta. Toisaalta levyllä (tai kaupungissa, jossa DG:tä esitetään joka vuosi) uusia ehdotuksia, kuten Xavier huomautti, ei vähennetä mistään, ne ovat saatavilla, ne eivät muuta partituuria, eikä kenenkään ole pakko kuunnella niitä. Ne tekevät siis hyvää niille, jotka pitävät niistä, eivätkä vahingoita muita. Tämä ei tietenkään estä keskustelua siitä, ovatko ne perusteltuja lähestymistavoissaan ja/tai onnistuneita kuuntelussaan. Se, mikä saa minut suhtautumaan varovaisesti Otellon väitteeseen, on hänen hyvä/paha -akselinsa moraalinen (ja syvästi subjektiivinen) ulottuvuus, jonka merkitystä en oikein ymmärrä. Tämä on taidetta, joten peruskysymys ei ole hyvä ja paha; tuoko Toni jotakin ainutlaatuista pöytään, kyllä, varmasti, joka tapauksessa hän on hyvin viihdyttävä.</w:t>
      </w:r>
    </w:p>
    <w:p>
      <w:r>
        <w:rPr>
          <w:b/>
          <w:color w:val="FF0000"/>
        </w:rPr>
        <w:t xml:space="preserve">id 79</w:t>
      </w:r>
    </w:p>
    <w:p>
      <w:r>
        <w:rPr>
          <w:b w:val="0"/>
        </w:rPr>
        <w:t xml:space="preserve">modify Hugo Miguel Almeida Costa Lopes on portugalilainen jalkapalloilija, syntynyt 19. joulukuuta 1986 (27 vuotta) Vila Nova de Famalicão. Hän pelaa oikeana puolustajana Granada CF:ssä lainalla Sporting CP:stä. Seuran ura[muokata] Tämä osio on tyhjä, puutteellisen yksityiskohtainen tai epätäydellinen. Apusi on tervetullutta! Miguel Lopes aloitti uransa Benfica Lissabonin reserveissä[1],[2]. Vuonna 2006 hän teki sopimuksen CD Operarion[3] kanssa ja teki 7 maalia 21 ottelussa. Sen jälkeen hän pelasi Rio Aven[4],[5] (D2) joukkueessa kaksi vuotta, jossa hän esiintyi 54 kertaa ja teki kaksi maalia. Vuonna 2009 hän teki sopimuksen FC Porton kanssa[6],[7]. [6],[7] mutta esiintyi vain 28 kertaa ja teki yhden maalin. Kahden kauden ajan hän oli lainalla (Sevilla, Espanjan D2, sitten Braga)[8]. 8. tammikuuta 2013 hän allekirjoitti viiden ja puolen kauden sopimuksen Sporting CP:n kanssa[9]. 13. tammikuuta 2013 hän pelasi ensimmäisen ottelunsa Sportingin joukkueessa SC Olhanensen vieraana (Sporting voitti 2-0). Portugalin Sporting lainasi 7. heinäkuuta 2013 Miguel Lopesin Olympique Lyonnais'lle yhdeksi kaudeksi, ja hänellä oli osto-optio 10 miljoonalla eurolla. Kaksi päivää myöhemmin Olympique Lyonnais'n valmentaja Rémi Garde myönsi lehdistötilaisuudessa, että päätös Miguel Lopesin palkkaamisesta pitkään harkitun Sébastien Corchian[10] sijasta johtui ensisijaisesti taloudellisista syistä. [11] Hän voitti kuitenkin luottamuksen ja pelasi lähes koko kauden ensimmäisen puoliskon, vaikka loukkaantui ottelussa Reimsia vastaan (OL:n 2-0-voitto). Paulo Bento hyödynsi monipuolisuuttaan, sillä hän pystyy pelaamaan sekä oikeana että vasempana puolustajana, ja kutsui hänet Euro 2012 -lopputurnaukseen. Hän juhlii ensimmäistä maajoukkuekapteeniaan 2. kesäkuuta 2012 Lissabonissa pelatussa ystävyysottelussa Turkkia vastaan. Portugalin cupin voittaja vuonna 2010 Portugalin supercupin voittaja vuosina 2009, 2010, 2012 Espanjan D2-mestari vuonna 2011 Portugalin cupin voittaja vuonna 2015.</w:t>
      </w:r>
    </w:p>
    <w:p>
      <w:r>
        <w:rPr>
          <w:b/>
          <w:color w:val="FF0000"/>
        </w:rPr>
        <w:t xml:space="preserve">id 80</w:t>
      </w:r>
    </w:p>
    <w:p>
      <w:r>
        <w:rPr>
          <w:b w:val="0"/>
        </w:rPr>
        <w:t xml:space="preserve">Strasbulles, Strasbourgin sarjakuvafestivaali, kokoaa viidennen kerran 80 taiteilijaa ja kirjailijaa Place Kléber -aukiolle ja Aubette*-tapahtumaan lauantaina ja sunnuntaina. Heidän joukossaan oli kourallinen alsaatteja. Ja hyvästä syystä: "erityisesti Strasbourgin taidekoristekoulun ansiosta alueella on kuvitusperinne", selittää festivaalin johtaja Jean-Christophe Caurette. Uusi ilmiö on kuitenkin se, että Alsacen historiaa käsittelevät albumit valtaavat kirjakaupat. Sen jälkeen, kun Éditions du Signe julkaisi vuonna 2009 Cette histoire qui a fait l'Alsace -kirjan (Elsassin tarina) ensimmäisen osan, on tapahtunut räjähdysmäinen kasvu", sanoo sarjakuvapiirtäjä Christophe Carmona. Ja olemme vasta aallon alkupäässä, sillä yhä useammat kustantajat haluavat surffata heidän menestyksellään. Kirjakriisin keskellä luvut ovat varsin vaikuttavia. Olemme myyneet jo 10 000 kappaletta Elsassin historian ensimmäistä osaa ja yhtä monta kappaletta toista osaa", sanoo Valérie Meilhaud Éditions du Signe -lehdestä. Olemme juuri julkaisseet yhdeksännen osan kahdestatoista ja kehitämme parhaillaan muita sarjakuvia alueesta. Viimeisin esimerkki, joka on ollut saatavilla tästä viikosta lähtien, on Damm ja Abelin "Hausbergenin taistelu" (ks. kuva). Sarjakuvat ovat hyvin suosittuja, koska ne tarjoavat helpomman tavan kertoa alueen historiasta erityisesti nuorille", Valérie Meilhaud sanoo. "On myös kokonainen yleisö, joka ei ole kiinnostunut sarjakuvista vaan alsacelaisista kirjoista eli Elsassia käsittelevistä kirjoista, ja joka on vietelty. Tällä hetkellä se on varmasti muotia, mutta tämäntyyppiset sarjakuvat tulevat olemaan pitkäaikainen ilmiö", sanoo Neudorfin kirjakauppias Dominique Ehrengart. "Vaarana on, että niitä on liikaa ja että lukijat kyllästyvät. Kuten olemme nähneet mangan kohdalla viime vuosina, villitys voi nopeasti hiipua tai ainakin pysähtyä", on huolissaan Christophe Carmona, joka on luonut sarjan "Alinen seikkailut", jossa nuori tyttö matkustaa ajassa. Tämän tyytymättömyyden välttämiseksi olisi ehkä tarpeen, hän ehdottaa, että "kirjailijat ryhtyisivät historiallisen kaunokirjallisuuden sijasta harrastamaan alsacelaista satiiria".</w:t>
      </w:r>
    </w:p>
    <w:p>
      <w:r>
        <w:rPr>
          <w:b/>
          <w:color w:val="FF0000"/>
        </w:rPr>
        <w:t xml:space="preserve">id 81</w:t>
      </w:r>
    </w:p>
    <w:p>
      <w:r>
        <w:rPr>
          <w:b w:val="0"/>
        </w:rPr>
        <w:t xml:space="preserve">kattaa koko Pays de la Loiren alueen ja Le Mansia ympäröivät kaupungit. Tarjoamme kustannustehokasta ja turvallista avaimet käteen -palvelua, jossa on valikoima integroituja tuotteita kiintolevyjen asiakirjojen turvallista hävittämistä varten. Asiantuntijamme auttavat sinua määrittelemään suojausstrategian ja tarjoavat sinulle "räätälöidyn" ratkaisun, joka on mukautettu liiketoimintaasi ja organisaatiosi kokoon. Kaikki ratkaisumme toimitetaan osana turvallista säilytysketjua, jonka tavoitteena on suojella sinulle tärkeimpiä asioita kaikkina aikoina. Tulosi, maineesi, työntekijäsi ja menestyksesi riippuvat siitä. Suojelemme sitä, mikä on tärkeää.</w:t>
      </w:r>
    </w:p>
    <w:p>
      <w:r>
        <w:rPr>
          <w:b/>
          <w:color w:val="FF0000"/>
        </w:rPr>
        <w:t xml:space="preserve">id 82</w:t>
      </w:r>
    </w:p>
    <w:p>
      <w:r>
        <w:rPr>
          <w:b w:val="0"/>
        </w:rPr>
        <w:t xml:space="preserve">Legendaarinen Robin Albers alias Jaydee, joka kirjoitti myyttisen "Plastic Dreams" -levyn vuonna 1992, on palannut... Spinnin' Recordsin kautta. Tulos on onneksi odotettua vähemmän pelottava. Se oli aikaa, jolloin David Guettaa ei ollut olemassa, eikä Armin van Buurenia, mutta ennen kaikkea, kun Martin Garrix ei ollut edes projekti vanhempiensa päässä: 90-luvun alussa syntyi, erityisesti Alankomaissa ja Saksassa, useita merkkejä, jotka käsitteellistivät lopullisesti sen, mitä nyt kutsutaan "klassiseksi transsiksi". Tuohon aikaan talon, teknon, tanssin ja sen, mitä silloin kutsuttiin transsiksi, väliset rajat olivat huokoisia, mutta hyväntahtoisia, jolloin uskontokunnat eivät olleet lippuja, joiden taakse piiloutua heittämään sitä, mitä nyt kutsuisimme isoksi haisevaksi lannaksi - ja Spinnin' Records on tottunut tähän muutaman vuoden ajan. Nuorempien aikojen rohkean Spinnin' (Sander van Doornilla oli vielä varaa lahjakkuuteen) ja legendaarisen Robin Albersin eli Jaydeen paluu saman katon alle on rauhoittavaa. Niille teistä, jotka ihmettelevät, mitä Jaydee (jolla ei ole edes Facebook-sivua ja käyttämätöntä Twitter-profiilia) on niin vaikuttava, muistelkaa vain tätä vuoden 1992 lopulla julkaistua kappaletta, joka on istuttanut hänen nimensä edistyneimpienkin (tai vanhempien) teknomusiikin ystävien (tai itse asiassa molempien) aivoihin: The Age of Love, Jam &amp; Spoon, BBE ja Emmanuel Top, Jones &amp; Stephenson, Aurora Borealis, Jaydee, yhä änkyttävä Paul Van Dyk... niin monta nimeä, jotka eivät varmaankaan muistuta mitään niille, jotka toisin kuin nöyrä palvelijanne välittävät Borgoren, DVBBS:n, Nicky Romeron ja muiden toistuvien ja ohimenevien sontiaisten viimeisimmistä hiteistä - joita kuitenkin useimmiten tuotetaan juuri tässä samassa Spinnin':ssa. Jaydeen "Dance With Me" käyttää - pyhäinhäväistys! - laulunäyte kappaleesta "The Age of Love", joka on toinen merkittävä kappale, joka julkaistiin pian "Plastic Dreamsin" jälkeen. Toisin kuin monet viime vuosina ilmestyneet tämän monumentin tarpeettomat remixit, tämä kunnianarvoisen hollantilaisen DJ:n kansi on varsin onnistunut, ja se on leikattu kahteen versioon, jotka pysyvät yhdessä (pieni henkilökohtainen mieltymys ensimmäiseen, enemmän teknoa kuin toinen). Älkää kuitenkaan katsoko tämän videon alla olevia kommentteja: ne herättävät kansanmurhakateutta täysin tyhmää nuorisoa kohtaan. Onko vuosi 2015 EDM:n, lyhenteen, josta on tullut ruma näiden samojen täysi-ikäisyyden juuri ja juuri saavuttaneiden punaniskojen vian vuoksi, hävittämisen ja korvia arvostavampien liikkeiden comebackin vuosi? Arnejin kaltaiset pojat uskovat niin. Jaydee on siis tekemässä paluuta, joka pitäisi huomata. Hardwell, toisin kuin Tiësto, on tiettävästi väsynyt tekemään mitä tahansa. Paul Van Dyk on palannut sykkivään 138 bpm. Enää puuttuu vain Armin Van Buurenin sähköistävien yrityksien pysäyttäminen, ja elektronisen musiikin ala käynnistyy todennäköisesti parempaan suuntaan kuin viime vuosina. Jaydeen "Dance With Me" (Spinnin' SPRS) on saatavilla Beatportissa &gt;&gt;ICI&lt;&lt;. </w:t>
      </w:r>
    </w:p>
    <w:p>
      <w:r>
        <w:rPr>
          <w:b/>
          <w:color w:val="FF0000"/>
        </w:rPr>
        <w:t xml:space="preserve">id 83</w:t>
      </w:r>
    </w:p>
    <w:p>
      <w:r>
        <w:rPr>
          <w:b w:val="0"/>
        </w:rPr>
        <w:t xml:space="preserve">Shirley Knight, on yhdysvaltalainen näyttelijä syntynyt Shirley Knight Hopkins, on Goessel, Kansas ja kuoli San Marcos, Texas. Elämäkerta[muokata] Varhainen elämä[muokata] Shirley Knight syntyi Goessel, Kansas, tytär Virginia (syntynyt Webster) ja Noel Johnson Knight, öljy-yhtiön johtaja. Hän vietti nuoruutensa Mitchellissä, Kansasissa, ja asui myöhemmin Lyonsissa, Kansasissa, jossa hän valmistui lukiosta. Hän alkoi opiskella oopperalaulajaksi 11-vuotiaana. Ura[muokata ] 14-vuotiaana hän kirjoitti novellin, joka julkaistiin kansallisessa lehdessä. Sen jälkeen Knight opiskeli Phillipsin yliopistossa ja Wichitan valtionyliopistossa. Opiskeltuaan Pasadenan teatterikoulussa hän aloitti elokuvauransa vuonna 1959. Sitten hän muutti New Yorkiin ja aloitti teatteriuransa. Hän opiskeli teatteria Jeff Coreyn, Erwin Piscatorin, Lee Strasbergin ja Uta Hagenin johdolla HB Studiossa. Kuolema[muokata] Shirley Knight kuoli luonnollisista syistä hänen tyttärensä kotona San Marcos, Texas[1]. Hän oli 83-vuotias. Perhe[muokata] Shirley Knightin aviomiehet olivat Gene Persson (1959-1969) ja John Hopkins (en) (1970-1998). Ja lapsina : Kaitlin Hopkins (näyttelijä) ja Sophie Hopkins (käsikirjoittaja)[viitattu ] Filmografia[muokkaa ] Televisio[muokkaa ] 1968 (TV-sarja) "The Invaders" jakso "The Spies" - 1958: Buckskin (TV-sarja) : Mrs. Newcomb - 1967: The Outsider (TV): Peggy Leydon - 1968: Shadow Over Elveron (TV): Joanne Tregaskis - 1968: The Counterfeit Killer (TV): Angie Peterson - 1968: Majesty (TV): Emily - 1973: The Lie (TV) - 1973: Ghost Story (TV): Beth - 1974: The Country Girl (TV): Georgie Elgin - 1975: Friendly Persuasion (TV): Eliza Birdwell - 1975: Medical Story (TV): Phyllis Lenahan - 1976: Return to Earth (TV): Joan Aldrin - 1976: Münchenin 21 tuntia (TV) : Annaliese Graese - 1978 : Simas Kudirkan loikkaus (fi) (TV) : Genna Kudirka - 1979 : Mestarit: rakkaustarina (TV) : Barbara Harlich - 1980 : Ajan pelaaminen (TV) : Frau Lagerfuhrerin Maria Mandel - 1984: With Intent to Kill (TV): Edna Reinecker - 1984: Sweet Scent of Death (TV): Ann Denver - 1987: Billionaire Boys Club (TV): Joe Huntin äiti - 1991: Bump in the Night (TV): Katie - 1991: Shadow of a Doubt (TV): Mrs. Potter - 1991: To Save a Child (TV) Potter - 1991: To Save a Child (TV): Rinda - 1993: When Love Kills: The Seduction of John Hearn (TV-sarja): Edna Larson - 1993: Angel Falls (TV-sarja) : Edie Wren Cox - 1993: Äidin kosto (TV): Bess Warden - 1994: Hoggsin taivas (TV): Äiti - 1994: Vauvameklarit (TV): Sylvia - 1994: Lankaprinsessa (TV): Esther - 1994: Osa perhettä (TV): Martha - 1995: Isä, enkeli ja minä (TV): Betty A - 1995: Children of the Dust (TV): Bertha-täti - 1995: The Sil</w:t>
      </w:r>
    </w:p>
    <w:p>
      <w:r>
        <w:rPr>
          <w:b/>
          <w:color w:val="FF0000"/>
        </w:rPr>
        <w:t xml:space="preserve">id 84</w:t>
      </w:r>
    </w:p>
    <w:p>
      <w:r>
        <w:rPr>
          <w:b w:val="0"/>
        </w:rPr>
        <w:t xml:space="preserve">SECTION SE-Unsa du PUY DE DOME - MAISON DU PEUPLE - 29 RUE GABRIEL PERI - 63000 CLERMONT FERRAND Puh. 04 73 19 83 83 - Fax. 04 73 19 83 87 - 63@se-unsa.org Ensimmäinen konkreettinen toimi koulujärjestelmän uudelleen perustamisesta: alle kolmevuotiaiden lasten koulunkäynnin uudelleen käynnistäminen on Ranskan tasavallan virallisessa lehdessä 15. tammikuuta 2013 julkaistu kiertokirje. Viisivuotiskauden aikana 3000 virkaa osoitetaan tähän järjestelmään, jonka tarkoituksena on vähentää sosiaalista ja alueellista eriarvoisuutta menestymisessä. SE-Unsa, jota kuultiin tekstin laatimisen yhteydessä, korosti laadullisen lähestymistavan merkitystä pienten lasten opetuksessa, jossa on otettava huomioon heidän erityistarpeensa (aikataulut, tilat, välineet, valvonta, ehdotetut toiminnot jne.). Virkojen sijoituspaikka riippuu pedagogisen ja kasvatuksellisen hankkeen laadusta sekä paikallisviranomaisten ja kaikkien varhaiskasvatukseen liittyvien yksiköiden osallistumisesta. Ministeriö on kuullut useita SE-Unsan vaatimuksia. Merentakaisia departementteja ja alueita ei ole erikseen mainittu. Nyt ne ovat näkyvällä paikalla. Pedagoginen hanke on yksiselitteisesti opetusryhmän vastuulla: se tietenkin esitellään ja selitetään vanhemmille, joiden osallistumista on pyrittävä edistämään. Kiertokirjeessä kannatetaan joustavuutta, kuulemista ja yhteistyötä paikallistasolla. Virat ilmoitetaan liikkeessä, jotta kiinnostuneet opettajat voivat hakea niitä tietoisina hankkeesta, mutta olemme ilmoittaneet vastustavamme profiilivirkoja. Asianomaiset opettajat saavat erityiskoulutusta, ja kouluja tukevat aluetiimit. Kiertokirjeen liitteessä luetellaan kaikki periaatteet, joita järjestelmän täytäntöönpanossa on noudatettava. SE-UNSA sai aikaan sen, että alle kolmevuotiaat oppilaat sisällytettiin tähän liitteeseen koulun oppilaaksiottoennusteita varten, mutta hallinto ei ottanut huomioon vaatimustamme 15 oppilaan pienemmästä oppilaaksiottoasteesta ja kokopäiväisen ATSEM:n velvoittamisesta. Ammattiliittojen on siis jatkettava taistelua paikallistasolla näiden kahden tärkeän edellytyksen saavuttamiseksi, jotta pienten lasten koulunkäynnin laatu voidaan varmistaa.</w:t>
      </w:r>
    </w:p>
    <w:p>
      <w:r>
        <w:rPr>
          <w:b/>
          <w:color w:val="FF0000"/>
        </w:rPr>
        <w:t xml:space="preserve">id 85</w:t>
      </w:r>
    </w:p>
    <w:p>
      <w:r>
        <w:rPr>
          <w:b w:val="0"/>
        </w:rPr>
        <w:t xml:space="preserve">Mathias rakastaa puuhastelua, vaikka se tarkoittaisikin hyödyttömien asioiden tekemistä huvin vuoksi. Niinpä hän suunnitteli tekevänsä "jääkuutioluiskan" ja alkoi piirtää suunnitelmaa. Hänen liukumäkensä, joka on tarkoitus sijoittaa vaakasuoralle lattialle, on tehty ohuesta, sileästä muovista U, ja hän haluaa tehdä radan kuvan 1 muotoon. Hän pudottaa jääkuution pisteessä A radalle ilman alkunopeutta. Mathias toivoo, että jääkuutio seuraa rataa polkua ABCDEF ja lähtee sitten radalta pisteessä F pudotakseen takaisin maahan pisteessä G. Edellä esitetyn ymmärtämiseksi kuvassa 2 on suurennettu näkymä muovisen kiitotien ja jääkuution poikkileikkauksesta, kun jääkuutio kulkee kiitotien vaakasuoran osan yli. Kuvassa 3 on suurennos muoviradan ja jääkuution osasta, kun jääkuutio kulkee radan CD-silmukan korkeimman kohdan ohi. Ennen projektin toteuttamista Mathias haluaa tietää, pystyykö jääkuutio kulkemaan silmukan loppuun putoamatta radalta. Hän haluaisi myös laskea etäisyyden x, joka merkitsee jääkuution iskeytymispistettä maahan. Laskelmissa jääkuutiota voidaan pitää materiaalisena pisteenä, jonka massa on m (ja siksi kitka radalla ja ilmassa jätetään huomiotta). Voimme myös katsoa, että rata on kokonaisuudessaan pystysuorassa tasossa. Mathiasilla on kaksi kysymystä: - Voiko jääkuutio läpäistä radan CD-silmukan (perustele vastaus matemaattisesti). - Jos kuutio voi mennä silmukan läpi ja ylittää pisteen F, anna x:n arvo lähimmän 1 cm:n tarkkuudella. Jään tiheys on 900 kg/m³ ja painovoiman kiihtyvyys on 9,81 N/kg (tai halutessaan m/s²). Toissijainen kysymys (ei arvoitus) Mitä tapahtuisi tuloksille, jos Mathiaksen kelkkaa kokeiltaisiin kuussa? Onnea kaikille. Olkoon C' ympyrän yläreuna. A:n ja C':n välillä ei ole yhtään pistettä, joka olisi korkeammalla kuin A. Potentiaalienergian vaihtelu minkä tahansa pisteen A ja C' välillä on siis negatiivinen. Koska missä tahansa pisteessä A:n ja C':n välillä liike-energian muutos on yhtä suuri kuin potentiaalienergian muutoksen vastakohta (koska vain paino vaikuttaa näiden kahden pisteen välillä), liike-energian muutos on positiivinen, joten nopeus ei koskaan kumoa näiden pisteiden välillä (alkuperäinen liike-energia on nolla). Jääkuutio siis läpäisee silmukan ongelmitta. Samasta syystä se ohittaa pisteen F, ja nopeus tässä pisteessä on sellainen, että 1/2 * m * v02 = m*g*(h1-h2). (kineettisen energian vaihtelu on yhtä suuri kuin potentiaalisen energian vaihtelun vastakohta). Sellaisen kappaleen liikeradan yhtälö, johon vaikuttaa vain sen paino ja jonka alkunopeus muodostaa vaakatason kanssa kulman a, on (origo liikkeen alussa) : Y = - 1/(2*v02 cos2a) * g * x2 +tan(a) * x Jos a =30° ja y = -1 (akseli suunnattu ylöspäin) saadaan x=1,0313 m = 103 cm. No, yritän kuitenkin. Kun jätämme kitkan huomiotta, energia säilyy. Alussa ainoa energia on potentiaalienergia: E = m*g*h = 1,5 m*g "Kääntöportin" korkeimmassa kohdassa kokonaisenergia on yhtä suuri kuin potentiaalienergia (m*g*1) ja liike-energia 1/2 m*v2. Eliminoimalla m saadaan kaava: g = v2 Kääntölaitteen korkeimmassa kohdassa keskipakovoiman on oltava suurempi kuin jääkuution paino, eli: (m*v2)/r &gt; m*g Nyt tässä r = 0,5, joten keskipakovoima = 2</w:t>
      </w:r>
    </w:p>
    <w:p>
      <w:r>
        <w:rPr>
          <w:b/>
          <w:color w:val="FF0000"/>
        </w:rPr>
        <w:t xml:space="preserve">id 86</w:t>
      </w:r>
    </w:p>
    <w:p>
      <w:r>
        <w:rPr>
          <w:b w:val="0"/>
        </w:rPr>
        <w:t xml:space="preserve">Sana hiukset Tavoitteet : Oppia sana hair englanniksi. **Käyttääksesi näitä materiaaleja sinulla on oltava pääsy Educatall Clubiin. Educatall Clubin jäsenille on tarjolla alennettuja paketteja. Ehdotettu toiminta: Tulosta asiakirja "Word flashcards-Human body". Pidä vain sana "hiukset". Hanki värikäs peruukki ja pidä sitä puheesi aikana. Lapset haluavat tietää, miksi sinulla on värjätyt hiukset. Selitä, että sana "hair" tarkoittaa hiuksia. Voit klikata tätä linkkiä kuullaksesi sanan ääntämisen tai voit antaa lasten kuulla sanan: http://www.macmillandictionary.com/dictionary/american/hair. Näytä lapsille sanaetiketti ja sano sana yhdessä muutaman kerran. Sitten voit jakaa laminoidun sanalapun ympäriinsä. Aina kun lapsi saa sanan, hänen on sanottava "hiukset" ja koskettava samalla hiuksiaan. Auta lapsia tarpeen mukaan. Voit halutessasi ostaa dollarikaupasta useita erilaisia pieniä peruukkeja, laittaa ne erityiseen roskakoriin ja kiinnittää niihin sanalappusi. Jotta lapset saisivat valita peruukin roskiksesta, heidän on sanottava "hiukset". Tanssi sitten rytmikkään musiikin tahtiin jonkin aikaa. Kun musiikki loppuu, lapset heittävät peruukkinsa roskikseen. Jos he sanovat "hiukset", he voivat valita uuden peruukin. He kaikki haluavat käyttää jokaista peruukkia, ja se antaa heille paljon mahdollisuuksia harjoitella uutta sanaa hauskanpidon ohessa. Tulosta sitten kullekin lapselle kopio sanamerkinnästä. Laminoi ne ja kiinnitä ne Popsicle-tikkujen päälle. Anna lapsille pieniä paloja ruskeaa, mustaa, keltaista ja beigeä villaa. Nämä edustavat hiuksia. Anna lasten kiinnittää ne liimalla sanalappuihinsa parhaaksi katsomallaan tavalla. Kun kaikki lapset ovat lopettaneet, soita musiikki uudelleen. Tällä kertaa, kun lopetat musiikin, lasten pitäisi nostaa hius-sanamerkkinsä korkealle ilmaan ja sanoa yhdessä "hiukset". Päivän päätteeksi lapset voivat ylpeinä näyttää sanamerkkinsä/nukkekuvansa vanhemmilleen. Tulosta Huopalautapelit - ihmiskeho -lehtinen. Jäljennä muodot huopaan ja leikkaa ne. Liimaa useita paloja mustaa huopaa suureen pahvinpalaan taulun luomiseksi. Laita kaikki pienet palat läpinäkymättömään pussiin. Pyydä lapsia vuorotellen valitsemaan kolikko, jonka he laittavat huopalautaan. Aina kun lapsi poimii hiuksen, sanokaa yhdessä "hius". Jotta lapsilla olisi mahdollisimman paljon mahdollisuuksia harjoitella uutta sanaa, voit piirtää hiukset useaan kertaan huopaan eri väreillä. Näin varmistetaan, että ne poimivat hiukset useammin. Jätä se lasten käytettäväksi vapaa-ajan leikkien aikana. Kun näet lasten leikkivän huopalaudalla, muista toistaa sana heidän kanssaan. Tulosta kasvojen ääriviivat kaikille lapsille. Pyydä lapsia ensin värittämään vain valitsemansa hahmon hiukset. Anna heidän lisätä värillisiä korostuksia, kiharoita tai muita lisävarusteita. Tavoitteena on saada hiukset todella erottumaan ja harjoitella lasten kanssa "hiusten" sanomista. Myöhemmin he voivat piirtää piirustuksiinsa silmät, nenät ja suut. Aseta lasten työt näytteille. Voit halutessasi käyttää niitä "kampaamon" nurkkaan ja tehdä siitä roolileikin. Lapset nauttivat siitä, että he pyytävät kampaajaystäviään leikkaamaan tai kampaamaan hiuksensa.</w:t>
      </w:r>
    </w:p>
    <w:p>
      <w:r>
        <w:rPr>
          <w:b/>
          <w:color w:val="FF0000"/>
        </w:rPr>
        <w:t xml:space="preserve">id 87</w:t>
      </w:r>
    </w:p>
    <w:p>
      <w:r>
        <w:rPr>
          <w:b w:val="0"/>
        </w:rPr>
        <w:t xml:space="preserve">Miten stimuloida hiusten kasvua? Miten voin rentouttaa päänahkani nopeasti? Millainen hieronta sopii päänahalle? Laëtitia Alvarade, pätevä kosmetologi, joka harjoittaa hyvinvointialaa (nayenka.com), antaa sinulle vinkkejä, miten tämä onnistuu. Tällä videolla tämä asiantuntija ehdottaa neljää tekniikkaa päänahan rentouttamiseksi. Kaksi ensimmäistä vinkkiä voidaan tehdä käsin, kun taas kaksi muuta vaativat erikoisvälineitä. Tutustu näihin eri hierontatekniikoihin videolla... katso! Vaihe 1: Sormihieronta... Vaihe 2: Kämmenhieronta... Vaihe 3: Öljyhieronta... Vaihe 4: Niskahieronta... Levitä sormihieronta Päänahkaa hieromalla on helppo edistää hyvinvointia. Voit tehdä tämän hieronnan itse. Levitä sormet ja tartu molemmin puolin päänahkaa. Paina kevyesti sormenpäilläsi. Tee seuraavaksi sormillasi pieniä pyöreitä liikkeitä. Älä unohda kaulan yläpuolella olevaa aluetta. Hieronnan lopuksi hiero päänahkaa sisältä ulospäin. Tällainen hieronta stimuloi päänahan sävyä, rentouttaa ja edistää hiusten kasvua. Kämmenhieronta Tässä toisessa hierontatekniikassa pidät sormet yhdessä. Aseta sitten kätesi pään kummallekin puolelle. Älä unohda hieroa otsaa. Toista tämä liike kolme kertaa hieronnan tehokkuuden varmistamiseksi. Hieronta erikoistyökaluilla Markkinoilla on useita laitteita, joiden avulla voit hieroa päänahkaa. On myös malleja, jotka voivat hieroa sekä kaulaa että päänahkaa. Nämä työkalut ovat paljon tarkempia painepisteiden kohdalla. Sinun tarvitsee vain asettaa laite päähäsi ja tehdä pyöreitä liikkeitä kahvalla. Vaikka hieronta kutittaa hieman, jatka sitä niin, että rentoudut täysin. Niskahieronta Päänahan hieronnan jälkeen hiero myös niskan takaosaa. Tällä kallon alueella on kaksi painepistettä. Paina niitä kolmesti kahdella sormella, jotta muodostuu puristin. Kaupoista voi ostaa työkalun, jolla voi hieroa niska- ja lapaluita. Paina tätä työkalua yksinkertaisesti painepisteisiin. Näiden tekniikoiden avulla voit tuntea olosi hyväksi jokapäiväisessä elämässäsi.</w:t>
      </w:r>
    </w:p>
    <w:p>
      <w:r>
        <w:rPr>
          <w:b/>
          <w:color w:val="FF0000"/>
        </w:rPr>
        <w:t xml:space="preserve">id 88</w:t>
      </w:r>
    </w:p>
    <w:p>
      <w:r>
        <w:rPr>
          <w:b w:val="0"/>
        </w:rPr>
        <w:t xml:space="preserve">Sisällysluettelo Laitos EPFA GUYANE (Etablissement Public Foncier et d'Aménagement de la Guyane) on 23. joulukuuta 2016 annetulla asetuksella N:o 2016-1865 perustettu uusi valtion teollinen ja kaupallinen julkisoikeudellinen laitos, joka on oikeushenkilö ja taloudellisesti itsenäinen. Tällä asetuksella siirretään uudelle laitokselle lailla annetut tehtävät ja toimivaltuudet, joita tähän asti on hoitanut Guyanan julkinen kehitysyhteistyölaitos, jonka seuraajaksi se tulee. Näiden kahden toimipaikan välisen oikeudellisen jatkuvuuden ja työtehtävien varmistaminen edellyttää, että uusi yksikkö ottaa haltuunsa nykyisen toimipaikan, jonka pääkonttori sijaitsee Matouryssa, oikeudet, velvollisuudet ja henkilöstön. Lisätietoja: Établissement Public Foncier d'Occitanie on laatinut asiakirjan, jossa esitellään Établissements Publics Fonciers d'Etat'n toiminnan monipuolisuus alueiden palveluksessa. https://www.calameo.com/read/0056268108df720b4aa47 STRATEGINEN SUUNNITELMA 2014-2020 EPAG:n strateginen suunnitelma 2014-2020 hyväksyttiin EPAG:n hallituksessa 15. joulukuuta 2014. Se kuvastaa koko Guyanassa toimivan instituution kunnianhimoa ja palvelee asunto-, talous- (myös maatalous-) ja sosiaalipolitiikan kehittämistä. Vuosien 2014-2020 strategista suunnitelmaa päivitetään parhaillaan vuosien 2020-2025 strategista kehittämissuunnitelmaa varten tarkemman analyysin avulla. Se esitellään tulevassa EPFA Guyanan hallituksen kokouksessa. Hallitus EPFA Guyanen toimintaa hallinnoi 12-jäseninen hallitus, johon kuuluvat : - kuusi jäsentä, jotka edustavat valtiota; - kuusi jäsentä, jotka edustavat alueviranomaisia ja niiden ryhmittymiä: . kolme Ranskan Guayanan aluekollektiivin edustajaa . kolme edustajaa, jotka kuntien välisen yhteistyön julkisten laitosten puheenjohtajien ja niiden kuntien pormestareiden, jotka eivät ole tällaisten laitosten jäseniä, tai heidän edustajiensa kokous nimeää. - Seuraavien tahojen edustaja: kauppa- ja teollisuuskamari maatalouskamari Ranskan Guyanan talous-, sosiaali- ja ympäristöneuvosto. Hallituksen puheenjohtajan nimittävät hallituksen jäsenet. Johtaja Laitoksen johtaja nimitetään alueellisesta yhteenkuuluvuudesta vastaavan ministeriön, maatalous-, elintarvike- ja metsätalousministeriön sekä Ranskan merentakaisten departementtien ministeriön määräyksellä prefektin ja johtokunnan jäsenten kuulemisen jälkeen. EPFA Guyanen organisaatio EPFA Guyane koostuu seuraavista yksiköistä: 1. YLEISHALLINTO: Pääjohtajan alaisuudessa olevien tehtävien lisäksi yleishallinto vastaa laitoksen viestinnästä, laatukäytännön seurannasta ja vastaanottotoiminnasta sekä valvoo neljää eri tyyppistä tehtävää: riita-asioiden ja riskienhallinnan tehtävä kaikissa EPFAG:n toiminnoissa. Alueelliset tehtävät. Heidän tehtävänään on edustaa ja koordinoida kaikkia toimielimen toimintoja Maatalouden tehtävä ja SAFER-toiminto: Se on liitetty yleishallintoon Guyanen SAFER-ohjelman laatimisohjelman keston ajaksi. Se vastaa maatalouteen ja EPFAG:n toteuttamaan SAFER-toimintaan liittyvistä kysymyksistä ja erityisesti seuraavista asioista Ranskan Guyanan maatalouden kehittämispolitiikka ja maaseututyöt: Maaseudun kehittämistoimien ohjelmointi; kaikkien tutkimus- ja urakkasopimusten allekirjoittaminen ja seuranta; toimien aikataulutus, ohjaus ja koordinointi; toimien ohjelmointi, valmistelu ja budjettiseuranta menojen ja tulojen osalta; kehitettyjen alueiden luovuttaminen viljelijöille ja yhteisöille Biomassatoimijoihin liittyvien sopimusten täytäntöönpano ja hallinnointi Toimikunnan koordinointi ammattiyhdistysten kanssa, jotka liittyvät etuosto-oikeuden hallinnointiin luonnon- ja maatalousalueilla, tiiviissä yhteistyössä johdon kanssa.</w:t>
      </w:r>
    </w:p>
    <w:p>
      <w:r>
        <w:rPr>
          <w:b/>
          <w:color w:val="FF0000"/>
        </w:rPr>
        <w:t xml:space="preserve">id 89</w:t>
      </w:r>
    </w:p>
    <w:p>
      <w:r>
        <w:rPr>
          <w:b w:val="0"/>
        </w:rPr>
        <w:t xml:space="preserve">Barack Obaman kannattajat iloitsevat GenevessäAmerikan presidentinvaalitSeuraa tunti tunnilta hullua vaali-iltaa Crown Plazassa ja Uptownissa demokraattien ja republikaanien kannattajien välillä. Kutsumme teidät tänne esittämään näkökantanne, tietonne ja perustelunne. Käyttäkää koko nimeänne, sillä keskustelu on siten aidompaa. Voit kirjautua sisään Facebookin kautta tai luoda käyttäjätilin sen mukaan, kumman haluat. Väärät henkilöllisyydet kielletään. Emme hyväksy vihamielisiä, herjaavia, rasistisia tai muukalaisvihamielisiä viestejä, uhkauksia, väkivaltaan yllyttämistä tai muita loukkauksia. Pidä kunnioittava sävy ja ajattele, että monet ihmiset lukevat sinua.Kirjoita kommentti.Kirjoita voimassa oleva sähköpostiosoite. Olemme iloisia, että voit antaa meille palautetta. Huomioikaa seuraavat säännöt etukäteen: Toimitus pidättää oikeuden olla julkaisematta kommentteja. Tämä koskee yleisesti, mutta erityisesti herjaavia, rasistisia, epäolennaisia, aiheen ulkopuolisia tai vieraalla kielellä tai murteella kirjoitettuja kommentteja. Myöskään kommentteja, joissa on hienoja nimiä tai selvästi vääriä nimiä, ei julkaista. Enemmän toimituksellisia päätöksiä ei ole vastuussa arkistoitu eikä kirjeenvaihdosta. Puhelintiedusteluja ei toimiteta. Toimittaja pidättää oikeuden myös vähentää lukijoiden kommentteja. Huomaa, että kommenttisi löytyy myös Googlesta ja muista hakukoneista ja että toimittajat eivät voi tehdä mitään, ja on poistaa kommentti, kun se on julkaistu hakukoneiden indeksissä.</w:t>
      </w:r>
    </w:p>
    <w:p>
      <w:r>
        <w:rPr>
          <w:b/>
          <w:color w:val="FF0000"/>
        </w:rPr>
        <w:t xml:space="preserve">id 90</w:t>
      </w:r>
    </w:p>
    <w:p>
      <w:r>
        <w:rPr>
          <w:b w:val="0"/>
        </w:rPr>
        <w:t xml:space="preserve">By Anonyme, le 27.02.2020 pidän hänestä erittäin paljon By Anonyme, le 16.12.2019 kaunis kypsä nainen kuten pidän . Tekijä amitie 15.12.2019 Rakastan hänen tyyliään. hän saa minut rakastumaan. By friendship, on 12/15/2019 hän on erittäin hyvä tämä nainen. pidän hänestä paljon. haluaisin kirjeenvaihto hänen kanssaan. By amitie, the 15.12.2019 Rakastan mummoja jotka tykkäävät sexhiber ilman tabuja reidet auki seksikkäät mustat sukat yllään . ch By amitie, the 22.11.2019 taloudenhoitaja meille molemmille By Anonyme, the 16.11.2019 hyvin viettelevä ja sexye tuhma I crack . By amitie, 23.10.2019 magnifique http://tatoune 1956.centerblo g.net By tatoune1956, 10.09.2019 trop bonne http://tatoune 1956.centerblo g.net By tatoune1956, 10.09.2019 je toucherais bien le fond et je ne parles pas de la piscine http://mapetit epute.centerbl og.net By mapetitepute, 11.07.2019 absolument magnifique cette foto avec un angle de vue du bas . vraiment tres bien . Tekijä amitie, on 02.06.2019 aivan ylevä upea upea . Mukaan amitie, 01.06.2019 it's a lot of fun Mukaan Anonyme, 30.04.2019 </w:t>
      </w:r>
    </w:p>
    <w:p>
      <w:r>
        <w:rPr>
          <w:b/>
          <w:color w:val="FF0000"/>
        </w:rPr>
        <w:t xml:space="preserve">id 91</w:t>
      </w:r>
    </w:p>
    <w:p>
      <w:r>
        <w:rPr>
          <w:b w:val="0"/>
        </w:rPr>
        <w:t xml:space="preserve">Lyonille ennätyksellinen derby, Arsenal voitti sunnuntai, 5. marraskuuta 2017 Artikkeli Tiivistelmä Tuloksia kaikille UEFA Europa League -liigassa mukana oleville seuroille tänä viikonloppuna. - Arsenal on 12 pisteen päässä Englannin kärjestä 3-1-tappion jälkeen Man. City Torstai 23. marraskuuta: Astana - Villarreal, Maccabi - Slavia B-ryhmä Basel 1-1 Young Boys Torstai 23. marraskuuta: Skënderbeu - Dynamo, Partizan - Young Boys C-ryhmä Köln 0-3 Hoffenheim Ludogorets 1-2 CSKA Sofia Torstai 23. marraskuuta: Ludogorets - İstanbul Başakşehir, Braga - Hoffenheim Ryhmä D Sassuolo 0-2 AC Milan AEK Ateena 1-0 PAOK Austria Wien 1-3 Mattersburg Lokomotiva Zagreb 1-0 Rijeka Torstai 23. marraskuuta: AC Milan - Austria Wien, AEK - Rijeka Ryhmä E AEK Larnaka 1-1 Apollon Limassol Everton 3-2 Watford Saint-Étienne 0-5 Lyon Atalanta 1-1 SPAL Torstai 23. marraskuuta: Lyon - Apollon, Everton - Atalanta Ryhmä F Spicul Chișcăreni 0-4 Sheriff Torstai 23. marraskuuta: Sheriff - Zlín, Lokomotiv Moskva - København Ryhmä G Thun 1-1 Lugano Plzeň 1-0 Slavia Praha (sunnuntai 18:00) Torstai 23. marraskuuta: Plzeň - FCSB, Lugano - Hapoel Beer-Sheva Ryhmä H Manchester City 3-1 Arsenal Torpedo Zhodino 2-4 BATE Borisov (maanantai 16:30) Köln 0-3 Hoffenheim Torstai 23. marraskuuta: Köln - Arsenal, BATE - Crvena zvezda Ryhmä I Sivasspor 2-1 Konyaspor Marseille 5-0 Caen St. Pölten 1-3 Salzburg Vitória SC 1-3 Benfica Torstai 23. marraskuuta : Salzburg - Vitória SC, Konyaspor - Marseille Ryhmä J Wolfsburg 3-3 Hertha Berliini Olimpik Donetsk 3-3 Zorya Luhansk Torstai 23. marraskuuta: Athletic - Hertha, Östersund - Zorya Ryhmä K Nizza 1-0 Dijon Oostende 4-2 Zulte Waregem Torstai 23. marraskuuta: Lazio - Vitesse, Nizza - Zulte Waregem Ryhmä L Torstai 23. marraskuuta: Rosenborg - Real Sociedad, Zenit - Vardar</w:t>
      </w:r>
    </w:p>
    <w:p>
      <w:r>
        <w:rPr>
          <w:b/>
          <w:color w:val="FF0000"/>
        </w:rPr>
        <w:t xml:space="preserve">id 92</w:t>
      </w:r>
    </w:p>
    <w:p>
      <w:r>
        <w:rPr>
          <w:b w:val="0"/>
        </w:rPr>
        <w:t xml:space="preserve">Le dernier des capétiens Jean-Claude Royere Monet seikkailut odottavat heitä, Armand de Bonville on liikkeellä, vaara ei ole koskaan kaukana... Toivomuslistani Le dernier des capétiens Vuonna 1970 perustettu France Loisirs on nykyään Ranskan suurin kirjakerho. Klubi tarjoaa 3 miljoonalle jäsenelleen valikoiman kaikenlaisia kirjoja sekä laajan valikoiman kulttuurisia vapaa-ajan aktiviteetteja, hyvinvointituotteita, kauneusinnovaatioita... mutta myös eksklusiivisia tuotteita kataloginsa, myymälöidensä ja verkkosivustonsa kautta. France Loisirs tarjoaa sinulle mahdollisuuden ostaa kirjoja, e-kirjoja ja äänikirjoja verkossa. Romaanit, jännitysromaanit, trillerit, rikokset, huumori, fantasia, Fairy Tail, tarinat ja opetuskirjat, koulun jälkeiset kirjat, kauniit kirjat, sarjakuvat, mangat, nuoret aikuiset... France Loisirs -tuotevalikoima uudistuu 5 kertaa vuodessa, ja löydät sen jäsenillemme maksutta lähetettävästä luettelosta, 200 myymälästä ja verkkosivuiltamme.</w:t>
      </w:r>
    </w:p>
    <w:p>
      <w:r>
        <w:rPr>
          <w:b/>
          <w:color w:val="FF0000"/>
        </w:rPr>
        <w:t xml:space="preserve">id 93</w:t>
      </w:r>
    </w:p>
    <w:p>
      <w:r>
        <w:rPr>
          <w:b w:val="0"/>
        </w:rPr>
        <w:t xml:space="preserve">Krooninen munuaissairaus on munuaisten toiminnan asteittainen ja peruuttamaton heikkeneminen. Munuaisten vajaatoiminta diagnosoidaan usein myöhään. Taudin alkuvuosina ei esiinny mitään todella häiritseviä oireita. Tämä krooninen munuaisten vajaatoiminta etenee usein munuaisten toiminnan täydelliseen menetykseen. Tällöin tarvitaan munuaistoiminnan korvaavaa hoitoa, dialyysihoitoa (hemodialyysi tai peritoneaalidialyysi) tai elinsiirtoa.</w:t>
      </w:r>
    </w:p>
    <w:p>
      <w:r>
        <w:rPr>
          <w:b/>
          <w:color w:val="FF0000"/>
        </w:rPr>
        <w:t xml:space="preserve">id 94</w:t>
      </w:r>
    </w:p>
    <w:p>
      <w:r>
        <w:rPr>
          <w:b w:val="0"/>
        </w:rPr>
        <w:t xml:space="preserve">Jos haluat lemmikkikoiran, tiedät, että sinun on kasvatettava se, jotta se oppii elämään kanssasi. Se, että koira asuu kanssasi ja kotonasi, tarkoittaa sitä, että koirasi on kuunneltava sinua joka kerta, kun... Useimmat ihmiset adoptoivat pennun, koska se on heidän mielestään söpö. Useimmat ihmiset adoptoivat pennun, koska se on heidän mielestään söpö, mutta se voi olla koiralle vaikea adoptio, koska se erotetaan emostaan. Ensimmäisten viikkojen aikana omistajien on rauhoitettava eläintä ennen kuin ne antavat sille riittävästi ruokaa.</w:t>
      </w:r>
    </w:p>
    <w:p>
      <w:r>
        <w:rPr>
          <w:b/>
          <w:color w:val="FF0000"/>
        </w:rPr>
        <w:t xml:space="preserve">id 95</w:t>
      </w:r>
    </w:p>
    <w:p>
      <w:r>
        <w:rPr>
          <w:b w:val="0"/>
        </w:rPr>
        <w:t xml:space="preserve">Vuoden 2014 Duflot-laki: kuka voi hyötyä siitä? Vuoden 2014 Duflot-lain mukainen sijoitus veroasteesta riippumatta Vuoden 2014 Duflot-lain mukainen järjestelmä on varattu ranskalaisille veronmaksajille, jotka tekevät vuokrasijoituksia suoraan tai tuloverovelvollisten yhtiöiden (SCI tai SCPI Duflot-lain 2014) kautta 1. tammikuuta 2014 ja 31. joulukuuta 2016 välisenä aikana. Heidän on sitouduttava vuokraamaan Duflot 2014 -lakiasunto yhdeksän vuoden ajaksi pääasialliseksi asunnoksi. Vuoden 2014 Duflot-lain mukaan ostaja voi saada 18 prosentin verovähennyksen sijoitetusta summasta 300 000 euron rajaan asti, joka jakautuu yhdeksälle vuodelle. Vuoden 2014 Duflot-lain nojalla on mahdollista toteuttaa kaksi toimenpidettä vuodessa ja verokotitaloutta kohti. Esimerkkejä vuoden 2014 Duflot-lain mukaisista investoinneista Esimerkki A Vuoden 2014 Duflot-lain mukainen 150 000 euron investointi, jossa on yksi RT 2012 -asunto Veronalennus on 27 000 euroa yhdeksän vuoden aikana eli 3 000 euroa/vuosi Esimerkki B Vuoden 2014 Duflot-lain mukainen 200 000 euron investointi, jossa on yksi RT 2012 -asunto Veronalennus on 36 000 euroa yhdeksän vuoden aikana eli 4 000 euroa/vuosi Esimerkki C Vuoden 2014 Duflot-lain mukainen 300 000 euron investointi, jossa on kaksi RT 2012 -asuntoa Veronalennus on 54 000 euroa yhdeksän vuoden aikana eli 6 000 euroa/vuosi. Kuka rahoittaa Duflot 2014 Act -hankkeen - Kun investoit Duflot Act -asuntoon, et rahoita koko hanketta itse. Koska Duflot 2014 -laki on sekä vuokrausinvestointi että verovapautusjärjestelmä, tätä kiinteistöhanketta rahoittaa kolme osapuolta: - Vuokralainen rahoittaa 45 % Duflot 2014 -hankkeestasi maksamallaan vuokralla - Valtio rahoittaa 18 % Duflot 2014 -investoinnistasi verovähennyksellä - Rahoitat siis vain 37 % Duflot-asunnostasi Sijoittaminen uuteen asuntoon Duflot 2014 -lain avulla Duflot 2014 -lain piiriin kuuluvat asunnot Duflot 2014 -lain piiriin kuuluvat asunnot ovat asuntoja, jotka on hankittu uutena tai valmistumassa olevana 1. tammikuuta 2014 ja 31. joulukuuta 2016 välisenä aikana. Duflot 2014 -lain soveltamisalaan kuuluvien asuntojen on oltava asuinkäytössä. Duflot 2014 -lain soveltamisalaan kuuluvien asuntojen lämpöominaisuuksien ja energiatehokkuuden on oltava voimassa olevien normien mukaisia. Uusissa asunnoissa on noudatettava vuoden 2012 lämpömääräyksiä ("RT 2012"). Vuoden 2014 Duflot-lain mukaisen veronalennuksen saamiseksi kiinteistöjen on sijaittava kunnissa, jotka on ministeriön asetuksella luokiteltu vyöhykkeisiin A, A bis, B1 ja B2. Mitä veroetuja vuoden 2014 Duflot-laista seuraa? Vuoden 2014 Duflot-lain mukaisen järjestelmän ansiosta voit vähentää suoraan tuloveroasi enintään kahden asunnon omakustannushintaan asti, jos asetuksella säädetty asuintilojen neliömetriä koskeva enimmäismäärä ei ylitä 300 000 euron rajaa veronmaksajaa kohden ja yhden verovuoden aikana. Veronalennuksen määrä on 18 prosenttia. Katto neliömetriä kohti on 5500 euroa vuonna 2014. Vuoden 2014 Duflot-lain mukainen veronalennus jakautuu lineaarisesti yhdeksälle vuodelle. Se alkaa kiinteistön valmistumisvuodesta tai sen hankintavuodesta, jos se on myöhäisempi. Jos vuoden 2014 Duflot-lain mukaisen veronalennuksen määrä ylittää jonakin vuonna maksettavan veron määrän, sitä ei voida siirtää seuraavalle vuodelle, joten se menetetään. On suositeltavaa tarkistaa etukäteen, että sijoituksen määrä vastaa seuraavien yhdeksän vuoden aikana maksettavaa veroa. Huom: yhdeksän vuoden jakson päättyessä veroetua ei ole mahdollista jatkaa. Vuoden 2014 Duflot-lain mukaiset vuokrakattojen enimmäismäärät Vuonna 2014 tehtyjen vuokrasopimusten osalta kuukausivuokran enimmäismäärät neliömetriä kohti ilman kuluja ovat 16,52 euroa A bis -vyöhykkeellä ja 12,27 euroa muualla alueella.</w:t>
      </w:r>
    </w:p>
    <w:p>
      <w:r>
        <w:rPr>
          <w:b/>
          <w:color w:val="FF0000"/>
        </w:rPr>
        <w:t xml:space="preserve">id 96</w:t>
      </w:r>
    </w:p>
    <w:p>
      <w:r>
        <w:rPr>
          <w:b w:val="0"/>
        </w:rPr>
        <w:t xml:space="preserve">FAQ Sähköä koskeva kysymys: Sammutetut LED-lamput antavat vähän valoa Vieras Hei. Jopa silloin, kun ne on kytketty pois päältä, juuri alakattoon asentamani LED-lamput säteilevät edelleen heikkoa valoa. Johtuuko tämä yhteysvirheestä? Kiitos etukäteen. Ratkaisu 1 ongelmaan LED-lamput pois päältä antavat vähän valoa Vieras Tämä on sarjakytkentä. Ratkaisu 2 ongelmaan LED-lamput pois päältä syttyvät hieman Vieras Hei, tämä on jo tapahtunut minulle. Led tarvitsee hyvin alhaisen jännitteen, joten jos kytkin on kytketty, jännite on edelleen alhainen: se riittää ledin sytyttämiseen. Tarvitset luultavasti toisen erikoislaitteen, muuntajan tai erityisen kytkimen ledejä varten. pruno Ratkaisu 3 ongelmaan LED-lamput pois päältä syttyvät hieman Vieras Tarvitset kaksinapaisen kytkimen. Ratkaisu 4 ongelmaan LED-lamput pois päältä syttyvät hieman Vieras Onko kytkimessäsi yövalot? Jos näin on, se tulee täältä. Katso kysymys 4076: LED-lamppu palaa hyvin vähän vastauksen 3 ulkopuolella. Ei ole paljon tekemistä, syöttöjohtoihin "ilmassa" indusoidut jännitteet ja lamppujen elektroniikan huono laatu aiheuttavat tämän haittapuolen, joka on kuitenkin vähäinen. Huomaa, että vastaukset 1-4 ovat hyvin vanhoja, eikä niissä anneta mitään selityksiä tai ratkaisuja. 05 heinäkuu 2008 klo 02:06 Ratkaisu 6 ongelmaan Sammutetut LED-lamput syttyvät hieman Vierailija Kyllä, luultavasti alhaisen kulutuksen vuoksi, ovatko ne suoraan 230V? Tässä tapauksessa katkaise vaihe ja nollajohto kaksinapaisella kytkimellä, on tärkeää katkaista vaihe! Jos asennus on vanha tai vanhentunut, olet ehkä katkaissut nollajohdon vaiheen sijasta. Jos käytät vanhaa kytkintä, olet ehkä katkaissut nollajohtimen vaiheen sijasta. Johtimien huono eristys aiheuttaa eristysvikoja, lyhyesti sanottuna se olisi helpompi selittää piirustuksen avulla, mutta tarkista, että kytkimellä ohjataan vaihetta. Ciao a+ 09. elokuuta 2009 klo 23:02 Ratkaisu 7 ongelmaan LED-lamput pois päältä syttyvät hieman Vieras Hei, minulla on sama ongelma. Irrotin kytkimen, mutta jätin johdon lampun ja kytkimen väliin (noin 2,5 m), LED-valaisin palaa edelleen himmeästi. Laitoin 1000 pikofaradin kondensaattorin (siis melko pienen) lamppupaketin poikki: lamppu sammui. Luulen siis, että se on induktio kytkemättömässä johdossa, kun kytkin on auki. 1000 pF:n kondensaattori, joka on riittävästi eristetty (vähintään 600 V), voidaan jättää lampun liittimiin ilman ongelmia. November 10, 2010 at 1:33 pm Ratkaisu 8 ongelmaan LED-lamput sammutettu syttyy hieman Vieras Ainoa tapa tiedossa tähän mennessä välttää, että "led" lamput lähettävät heikkoa valoa jopa "off"-asennossa on tehdä asennus "bipolaarinen" kytkimet. Tällä hetkellä olen siinä tilanteessa, että haluan tehdä tämäntyyppisen asennuksen, koska sanotaan, että "led"-lamput, jotka ovat hyvin kalliita, kuluttavat hyvin vähän virtaa ja niiden käyttöikä on hyvin pitkä. Joten tämän vastauksen myötä esitän kysymyksen, miksi ei ole olemassa "kaksinapaista" kytkintä.... En tiedä, voiko kokemuksestani olla hyötyä... mutta minulla oli sama ongelma kotilaitteen kanssa..... Etsittyäni kaikkialta ja lähetettyäni laitteet takaisin takuuaikana tajusin, että yläkerran naapurillani oli huono maadoitus ja että osa hänen jääkaappinsa virtalähteestä oli menossa takaisin rakennuksen yleiseen maadoitukseen. Tulos: Minulla oli erittäin alhainen jännite maan ja nollajännitteen välillä, mikä tarkoitti sitä, että laitteeni, joita en nähnyt valvontajännitteellä päivällä...., syttyivät yöllä hyvin heikolla hehkulla! Hei</w:t>
      </w:r>
    </w:p>
    <w:p>
      <w:r>
        <w:rPr>
          <w:b/>
          <w:color w:val="FF0000"/>
        </w:rPr>
        <w:t xml:space="preserve">id 97</w:t>
      </w:r>
    </w:p>
    <w:p>
      <w:r>
        <w:rPr>
          <w:b w:val="0"/>
        </w:rPr>
        <w:t xml:space="preserve">Keskustelu koskee NDA:ta ja hänen strategiaansa, on ymmärrettävä, että tämä tapahtuu "Debout La République" -puolueen "kilpailijan" poliittisella foorumilla, joka toisaalta ehdottaa rohkeammin Euroopan unionista eroamista. Joka tapauksessa eräs vierailija kysyy kysymyksen "Mitä mieltä olet NDA:sta?". Useiden vastausten jälkeen tulee vastaus "kiinnostuneelta" henkilöltä, joka väittää olevansa DLR:n kansallinen neuvonantaja. --------------------------- Nicolas Dupont Aignania ja Debout La Républiquea koskevat analyysinne ovat täysin virheellisiä, ja tiedän tästä jotain omasta asemastani. Väitätte, että hän kuuluu FAF:ään, hänet vain kutsuttiin. Sittemmin hän on pyytänyt, että hänet poistetaan luettelosta. Me emme todellakaan ole Yhdysvaltojen tai kenenkään muunkaan tahdon varassa. Me emme ole UMP:n kätyreitä, ja tiedän tämän sitäkin paremmin, koska UMP tekee kaikkensa asettaakseen esteitä tiellemme. Mutta jos esiinnymme enemmän televisiossa, meitä ei kutsuta huvin vuoksi vaan siksi, että meillä alkaa olla hieman painoarvoa Ranskan poliittisella näyttämöllä. Euroopan osalta kannatamme sitä, että Ranska jättäisi euron ja palaisi takaisin frangiin, ja olemme sanoneet näin jo vuosia. Joka tapauksessa nykyinen Eurooppa romahtaa itsestään, ja se johtuu sen talouspolitiikasta. Ja kuten sanotte, järjestelmä ei ole meille lainkaan suotuisa. Mitä tulee rahoitukseen, kuten sanoitte, meillä on sitä vain aktivisteiltamme sekä kahdelta kansanedustajaltamme ja yhdeltä senaattoriltamme, jotka ovat ilmoittaneet kuuluvansa DLR:ään oman edustajakuntansa edustajakokouksen toimistossa. Jos meillä on vain vähän velkoja, se on aktivistiemme ja tukijoidemme anteliaisuuden ansiota. Vuoden 2010 aluevaaleissa liittouduimme CNI:n kanssa, mutta sen jälkeen olemme palanneet takaisin, eivätkä kansalaiset pidä Nicolas Dupont Aignania lainkaan nihkeänä, eivätkä he pidä häntä seurana. Kun on kyse UPR:ään liittymisestä, arvostelette meitä paljon, ja se on valitettavaa, sillä kun luen teitä, meillä on paljon yhteistä ja voisimme edetä pitkälle yhdessä. Ystävällisin terveisin Bruno Potier Debout Les Jeunes -järjestön pääsihteeri Debout La République -järjestön kansallinen neuvonantaja --------------------------- Edward Bernays: Hyvä jäsen Potier, olen iloinen siitä, että DLR:n edustaja avaa vuoropuhelun ja esittää meille näkemyksensä. Vastaan siis kohta kohdalta. "Väitätte, että hän kuuluu FAF:iin, hänet vain kutsuttiin. Sen jälkeen hän on pyytänyt, että hänet poistetaan. Me emme todellakaan ole Yhdysvaltojen tai kenenkään muunkaan tahdon varassa. Totta, mutta FAF:n virallisten asiakirjojen mukaan nuoresta johtajasta tulee nuori johtaja jyrkän valinnan jälkeen. Toistan itseäni, mutta kuten FAF:n yhteydessä laaditussa "Study Report for the Ministry of Foreign Affairs" -raportissa muistutetaan: "Valinta suoritetaan kolmessa vaiheessa: 1) Ensimmäinen vaihe koostuu ehdokkaiden esivalinnasta. Tämä tapahtuu FAF-verkoston kautta, entisten nuorten johtajien tai hallintoneuvoston nykyisten jäsenten toimesta. [2] Toisessa vaiheessa hakemukset kerätään muodollisesti. Näin kootut kansiot sisältävät hakijan ansioluettelon ja suosituskirjeen. Motivaatiohaastattelut järjestetään. 3) Menettelyn viimeinen vaihe on ehdokkaiden lopullinen valinta. Valintalautakunta kokoontuu saatuaan kunkin hakijan asiakirjat. Komiteassa on noin kymmenen jäsentä, joista suurin osa on entisiä nuoria johtajia. Ehdokkaat, jotka saavat yli kymmenen ääntä, valitaan" (Pierre Hillard, La marche irrésistible du nouvel ordre mondial, François-Xavier de Guibert, Pariisi, 2007, s. 105) FAF:n rahoittajia ovat muun muassa Frank Carlucci, David Rockefeller tai EADS.... Tämän instituutin perustivat presidentti Ford ja</w:t>
      </w:r>
    </w:p>
    <w:p>
      <w:r>
        <w:rPr>
          <w:b/>
          <w:color w:val="FF0000"/>
        </w:rPr>
        <w:t xml:space="preserve">id 98</w:t>
      </w:r>
    </w:p>
    <w:p>
      <w:r>
        <w:rPr>
          <w:b w:val="0"/>
        </w:rPr>
        <w:t xml:space="preserve">Malaurie Auliac: paperin sielu Kirjoittaja: Patricia de Figueiredo Opiskelijana Malaurie Auliac oli kiinnostunut antropologiasta, mutta samalla häntä kiehtoi valaistus, joten hän päätti opiskella École de Condéssa ja Sorbonnessa. Kun hän oli saanut tutkintotodistuksensa, halu palata kotiseudulleen Burgundiin sai hänet perustamaan yrityksen, joka "hoitaa" vanhoja papereita: kirjoja, julisteita, kirjeitä, mainosasiakirjoja, sanoma- ja aikakauslehtiä, paperille maalattuja maalauksia, käsikirjoituksia... Ne, jotka omistavat paperiaarteita, oppivat sen pian. Kaikenlaista graafista taidetta voidaan entisöidä: "Se on hyvin rikas ja monipuolinen erikoisala", hän iloitsee, "ja sen joukossa on erotettava toisistaan paperit ja pergamentit. Ensin mainitut ovat kasvikuituja ja jälkimmäiset eläinkuituja, koska ne ovat nahkoja. Asiakirjat, jotka ovat joskus hyvin harvinaisia Malaurie on vakiintunut paikallisesti ja usein palauttaa valtion suunnitelmia, "ja Burgundissa, ei ole pulaa näistä viinitilojen kanssa". Hänellä on myös ollut etuoikeus saada käsiinsä "Turgot-kartta", 2,49 kertaa 3,18 metrin kokoinen suuri kartta, joka koostuu useista yhteen kootuista kaiverruksista ja joka kuului eräälle keräilijälle. Mutta ennen kaikkea hyvin pieni ja hyvin vaurioitunut valaistus 9. vuosisadalta. "Kyse oli lähinnä vakauttamistyöstä, joka tässä tapauksessa tuli julkiselta laitokselta. Museot muodostavat 90 prosenttia hänen asiakaskunnastaan - Orsay, Musée de l'Armée des Invalides, Musée des Beaux Arts Dijonissa. Loput ovat yksityishenkilöitä ja keräilijöitä. Asiakaskunta, jolla "on usein arvokkaita esineitä, ja juuri heidän kanssaan olen nähnyt kauneimpia kappaleita", restauroija uskoo. Turgot'n suunnitelma, paperijälki entisaikojen Pariisista Turgot'n suunnitelma, joka valmistui vuosina 1734-1739, koostuu 20 levystä, jotka on koottu yhteen ja jotka esittävät Pariisin kaupungin karttaa. Sen tilasi Michel-Étienne Turgot, silloinen kauppiaiden provosti. Maalaus- ja kuvanveistoakatemian jäsen Louis Bertez valmisti monumentaalisen kartan (jonka mitat ovat tarkalleen 2,49 m x 3,18 m) mittakaavassa 1:400 käyttäen aksonometrisen perspektiivin periaatetta. Turgot'n suunnitelma on painettu uudelleen monta kertaa. [Editions Douin tarjoaa uuden värillisen painoksen hintaan 390 €. P.O] Japani, tekniikoiden ja paperin esikuva Tärkeimmät restaurointitekniikat ovat pääosin peräisin Japanista, samoin kuin materiaalit. Japanilaiset paperikuidut ovat luonnostaan neutraaleja, laadultaan erinomaisia ja kemiallisesti käsittelemättömiä, mutta niitä on vaikea löytää länsimaissa. Näiden papereiden avulla repeämät ja taitteet vakautetaan ja joustavuutensa menettäneet tai heikentyneet arkit saadaan pysyviksi. "Kaksinkertaistan, lisään paperiliuskoja, jotka vahvistavat liimalla huonontuneita elementtejä. Jos on reikä, käytän nykyaikaista japanilaista paperia, jota voin värjätä, ja teen huomaamattoman siirteen", käsityöläinen selittää. Ammatti, jolla on tulevaisuus menneisyyden pelastamiseksi Malaurie on opettanut École de Condéssa kymmenen vuotta, ja hän on havainnut, että nuorten kiinnostus graafista taidetta ja kulttuuriperinnön restaurointia kohtaan on kasvanut: "Nuorten on keskityttävä uudelleen menneisyyteen ja materiaalisuuteen. Itse teen erilaisia interventioita museoissa ja laitoksissa ja työskentelen kehystäjien yhdistyksen kanssa. Nuori nainen on saanut EPV-merkin (Entreprise du Patrimoine Vi</w:t>
      </w:r>
    </w:p>
    <w:p>
      <w:r>
        <w:rPr>
          <w:b/>
          <w:color w:val="FF0000"/>
        </w:rPr>
        <w:t xml:space="preserve">id 99</w:t>
      </w:r>
    </w:p>
    <w:p>
      <w:r>
        <w:rPr>
          <w:b w:val="0"/>
        </w:rPr>
        <w:t xml:space="preserve">Kansalaisten voima köyhyyttä vastaan Miten taistelemme köyhyyttä vastaan Tutustu kuusiportaiseen strategiaamme köyhyyden syiden ja seurausten torjumiseksi. Etelä-Sudan: sodan toiset kasvot Etelä-Sudan: sodan toiset kasvot Naiset ja lapset ovat Etelä-Sudanin konfliktin ensimmäisiä uhreja. Kampanjamme Kuumaa vettä Libanonin syyrialaispakolaisille Sadat tuhannet Libanonin tilapäisleireillä asuvat syyrialaispakolaiset joutuvat pian kohtaamaan kylmän talven. Blogi Kanavat Blogi: Se verottaa minua vähän, paljon, intohimoisesti, hulluna... Ei lainkaan!13 helmikuu 2015 Syyrian kriisi Etelä-Sudanin kriisi Gazan kriisi Muut lahjoitusmahdollisuudet Syyrian kriisi Lähes neljä vuotta Syyrian kriisin alkamisen jälkeen konflikti ei näytä laantumisen merkkejä. Miljoonat ihmiset ovat paenneet sota-alueilta ja elävät nyt epävarmoissa oloissa Syyriassa ja naapurimaissa. Etelä-Sudanin kriisi Lähes 4 miljoonaa ihmistä tarvitsee edelleen hätäapua Etelä-Sudanissa viime vuoden konfliktin seurauksena. Yli 1,9 miljoonaa ihmistä on paennut eri puolilta maata, ja 467 000 on hakeutunut naapurimaihin. Olemme pystyneet antamaan henkeä pelastavaa apua yli 360 000 ihmiselle, mutta monet muut tarvitsevat kipeästi apuamme. Sulje</w:t>
      </w:r>
    </w:p>
    <w:p>
      <w:r>
        <w:rPr>
          <w:b/>
          <w:color w:val="FF0000"/>
        </w:rPr>
        <w:t xml:space="preserve">id 100</w:t>
      </w:r>
    </w:p>
    <w:p>
      <w:r>
        <w:rPr>
          <w:b w:val="0"/>
        </w:rPr>
        <w:t xml:space="preserve">Aihe: Vend�en prefektuurin vastainen kiukuttelu (Luettu 4861 kertaa) Re�: Vend�en prefektuurin vastainen kiukuttelu Sain väliaikaisen rekisteröintitodistukseni Nyt minun on vain odotettava lopullista CG:tä, jonka pitäisi saapua postissa piakkoin IP-arkisto Re�: Vend�en prefektuurin vastainen kiukuttelu</w:t>
      </w:r>
    </w:p>
    <w:p>
      <w:r>
        <w:rPr>
          <w:b/>
          <w:color w:val="FF0000"/>
        </w:rPr>
        <w:t xml:space="preserve">id 101</w:t>
      </w:r>
    </w:p>
    <w:p>
      <w:r>
        <w:rPr>
          <w:b w:val="0"/>
        </w:rPr>
        <w:t xml:space="preserve">Ajatuksemme kohdistuvat ennen kaikkea uhreihin, joille esitämme syvimmät osanottomme. Monet meistä tukevat Algeriassa niitä, jotka vastustavat "rauhan ja kansallisen sovinnon peruskirjaa", sellaisena kuin Algerian hallitus on sen laatinut: rikollisten ehdoton armahdus, uhrien ja rikoksentekijöiden eriarvoisuus, totuuden etsimisen kieltäminen (peruskirjan kyseenalaistaminen johtaa rikossyytteeseen), korvaukset "katuville" jne. Nyt on tunnustettu, että yli 40 prosenttia "katuvaisista" liittyy aseistettuihin islamistiryhmiin, jotka tuovat mukanaan aseita ja rahaa. Monet meistä haluaisivat nähdä Algerian kestävän rauhan, mutta tätä rauhaa ei voida rakentaa ehdottomalle armahdukselle ja islamistien ja valtiollisten toimijoiden rankaisemattomuudelle. Samalla kun terrorismin uhrien luettelo kasvaa, saamme tietää, että nainen, joka uskalsi julkisesti ilmaista eriävän mielipiteensä hallituksen "rauhan ja kansallisen sovinnon peruskirjaa" koskevasta politiikasta, on joutunut sanktioiden ja herjaavien huhujen kohteeksi, joiden tarkoituksena on mustamaalata hänen terrorismin uhrien perheiden yhdistyksensä DJAZAIROUNA:n työtä. Viime maaliskuussa Cherifa Kheddar halusi perustaa totuutta, oikeutta, muistoa ja hyvitystä terrorismin uhreille käsittelevän toimikunnan. Hänelle määrättiin välittömästi seuraamuksia, jotka olivat sellaisia, ettei hän voinut kyseenalaistaa asetuksia. Koska hän kuului hallintovirkamiehiin, joilla oli korkea asema, hänet erotettiin korkeista tehtävistään. Hän kärsi merkittävää aineellista vahinkoa, vaikka hän jatkoi näihin tehtäviin liittyvien velvollisuuksien hoitamista. Cherifa Kheddar sai tänään ulosottomiehen välityksellä häätöilmoituksen ylempään virkaansa liittyvästä asunnosta, jossa hän on asunut 12 vuotta äitinsä ja vammaisen veljensä kanssa. Olemme huolissamme Cherifa Kheddariin kohdistuvan häirinnän lisääntymisestä. Levitimme hiljattain varoituksen hänestä. Valitettavasti meidän on toistettava se, sillä Madame Cherifan tilanne on huonontunut hyvin nopeasti ja vaatii kiireellisiä toimia pahimman välttämiseksi. Nyt kun Algeria tarvitsee kaikki voimansa vastustaakseen instituutioita ja kansalaisia vastaan hyökkäävien islamistiterroristien suunnitelmia.11/06/2008: Cherifa Kheddar sai 31. toukokuuta allekirjoitetun Wali (prefektin) määräyksen, jossa hänelle ilmoitettiin, että hänet oli vapautettu johtavasta asemastaan (ei pidä sekoittaa johtavaan viranhaltijaan): hän säilytti hallintovirkamiehen asemansa, mutta hänet alennettiin, koska hänen budjettiasemansa oli lakkautettu; tämän seurauksena hänen palkkaansa oli leikattava (palkkakuitti ei ole vielä saapunut hänelle, ja odotamme hänen palkkansa siirtämistä).</w:t>
      </w:r>
    </w:p>
    <w:p>
      <w:r>
        <w:rPr>
          <w:b/>
          <w:color w:val="FF0000"/>
        </w:rPr>
        <w:t xml:space="preserve">id 102</w:t>
      </w:r>
    </w:p>
    <w:p>
      <w:r>
        <w:rPr>
          <w:b w:val="0"/>
        </w:rPr>
        <w:t xml:space="preserve">Kunnanjohtaja pyysi valtuutettuja hyväksymään kunnanvaltuuston pöytäkirjan. 29. TAMMIKUUN 2015 KOKOUKSEN PÖYTÄKIRJAN HYVÄKSYMINEN : Pöytäkirja hyväksyttiin yksimielisesti. 16. HELMIKUUTA 2015 PIDETYN YLIMÄÄRÄISEN KOKOUKSEN PÖYTÄKIRJAN HYVÄKSYMINEN: Pöytäkirja hyväksyttiin yksimielisesti. 9. MAALISKUUTA 2015 PIDETYN KOKOUKSEN PÖYTÄKIRJAN HYVÄKSYMINEN: Pöytäkirja hyväksyttiin yksimielisesti. ROSSIGNOL ja BOUILLON esittelivät yhdistyksensä "Le Trophy céThRoBo" ja hankkeensa osallistua 4L Trophyyn. Tämä on humanitaarinen ratsia. He pyytävät kunnalta avustusta DELIBERATIONS: N°06/2015: OSALLISTUMISSOPIMUS MONIPUOLISEEN LASTENHOITORAKENTEESEEN (päiväkoti) Jäsenet LEROY ja ROBELET esittelevät Ilôt Zenfants -päiväkodin taloudellista tilannetta. Pormestari muistuttaa, että Saint Laurent de la Préen kunnan on P.E.L.:n puitteissa maksettava taloudellista tukea Fourasin päiväkodille. Vuonna 2015 tämä osuus on 16 239,90 euroa. Keskustelun jälkeen kunnanvaltuutetut päättävät yksimielisesti: Nro07/2015: OSALLISTUMISSOPIMUS P.E.L.:N VÄLISEEN KUNNALLISEEN VIRKISTYSJÄRJESTELMÄÄN Kunnanjohtaja muistuttaa, että P.E.L.:n puitteissa Saint Laurent de la Préen kunnan on osallistuttava S.E.EJ:n käyttökustannuksiin. Vuonna 2015 tämä osuus on 16 239,90 euroa. Jäsen BETAUX pyytää, että keskiviikkobussin kustannukset vähennetään meidän hyväksemme. Neuvoteltuaan asiasta kunnanvaltuutetut päättävät yksimielisesti: Jäsen THEBAULT saapuu klo 19.00 Nro08/2015 : VUODEN 2015 VEROPROSENTISTA PÄÄTTÄMINEN Kunnanjohtaja kutsuu kunnanvaltuuston keskustelemaan vuoden 2015 veroprosentista. Ottaen huomioon nykyisen taloudellisen tilanteen ja harkittuaan asiaa kunnanvaltuusto päättää yksimielisesti pitää voimassa vuonna 2014 hyväksytyt maksut, eli - Asuntovero: 13,75 % - Rakennetut kiinteistöt: 17,75 % - Rakentamattomat kiinteistöt: 46,25 %. N°09/2015 : VUODEN 2015 KOULUBUDJETIN HYVÄKSYMINEN Kunnanjohtaja ilmoittaa kunnanvaltuustolle, että koululautakunta on päättänyt ottaa vuoden 2014 koulubudjetin lähtökohdaksi 8 euron korotuksen CP-luokan oppilasta kohti. Koululaisretkiin osoitetun määrärahan osalta kaupunginjohtaja selittää, että valtion määrärahojen huomattavan vähenemisen vuoksi ja tutkittuaan viime vuonna toteutettuja retkiä kouluvaliokunta ehdottaa määrärahan vähentämistä 1000 eurolla. Kunnanvaltuusto päättää käsittelyn ja keskustelun jälkeen 14 puolesta ja 2 tyhjää äänin koululle vuodeksi 2015 myönnettävästä talousarviosta, joka on seuraava Kunta maksaa joulujuhlan esityksestä enintään 300 euroa. Kouluretkiin ja uimahallivuoroihin on varattu 2000 euron määräraha. N°10/2015 : AVUSTUKSET 2015 COCHE-DEQUEANT esittelee eri yhdistyksiltä saadut avustuspyynnöt sekä viestintä-, animaatio-, urheilu- ja kulttuurivaliokunnan tekemät ehdotukset. Jäsen MARCHAND pyysi, että avustusten myöntämisperusteita tarkistettaisiin ensi vuonna. Jäsen LEROY ehdottaa, että Fourasin yhdistykset, jotka hakevat avustuksia Saint Laurent de la Préen kunnalta, tutkisivat mahdollisuutta muuttaa nimensä Fouras-Saint Laurentiksi. Tutkimusten jälkeen kunnanvaltuusto päättää yksimielisesti myöntää seuraavat tuet: N°11/2015 : KUITTIEN HYVÄKSYMINEN Pormestari selittää, että julkisen kirjanpidon sääntöjen mukaan kuittien hyväksymistä ei vaadita.</w:t>
      </w:r>
    </w:p>
    <w:p>
      <w:r>
        <w:rPr>
          <w:b/>
          <w:color w:val="FF0000"/>
        </w:rPr>
        <w:t xml:space="preserve">id 103</w:t>
      </w:r>
    </w:p>
    <w:p>
      <w:r>
        <w:rPr>
          <w:b w:val="0"/>
        </w:rPr>
        <w:t xml:space="preserve">20 June 2013 Otsikot, ITRE-valiokunta, Lehdistötiedotteet, Media, Parlamentti, ITRE-valiokunta Euroopan parlamentin teollisuusvaliokunnan (ITRE) jäsenet äänestivät tänään tupakkadirektiiviä koskevasta lausunnosta. Arkaluonteinen asia, joka paljastaa jälleen kerran tupakka-alan eturyhmän vallan EU:n toimielinten ytimessä. Vihreän ryhmän varapuheenjohtaja ja tekstin yhteisesittelijä Michèle Rivasi totesi: "Tavoitteena on vähentää nuorten tupakankulutusta 2 prosentilla. Tätä varten meidän on hyödynnettävä savukepakkausten houkuttelevuutta ja savukkeiden riippuvuutta aiheuttavaa puolta. Olemme ehdottaneet tarkistuksia, joilla tarjotaan mahdollisimman suuri suoja kansalaisille, joiden henki on vaarassa häikäilemättömän teollisuuden vuoksi, joka tekee mitä tahansa myydäkseen tappavia tuotteitaan. Olemme esimerkiksi ehdottaneet tupakkatuotteissa sallittujen lisäaineiden positiivisen luettelon käyttöönottoa, jotta lopetettaisiin vaarallisten lisäaineiden koko arsenaalin käyttö. Kun tiedämme, että tupakkaan tarvitaan 12 perusainesosaa ja että tupakkateollisuus lisää siihen 300 ainesosaa, joilla on riippuvuutta aiheuttava vaikutus, meidän on kysyttävä itseltämme kysymyksiä. Kaikki tarkistuksemme kuitenkin hylättiin. Euroopan parlamentin enemmistöryhmät sopivat houkuttelevuutta lisäävien aromien ja lisäaineiden hyvin heikosta sääntelystä.</w:t>
      </w:r>
    </w:p>
    <w:p>
      <w:r>
        <w:rPr>
          <w:b/>
          <w:color w:val="FF0000"/>
        </w:rPr>
        <w:t xml:space="preserve">id 104</w:t>
      </w:r>
    </w:p>
    <w:p>
      <w:r>
        <w:rPr>
          <w:b w:val="0"/>
        </w:rPr>
        <w:t xml:space="preserve">N° 359 - syyskuu / lokakuu 2013 9,90 € ISSN : 9771141713005 Trajanuksen pylväs vihittiin käyttöön vuonna 113 Trajanuksen foorumilla, Rooman sydämessä. Se muistuttaa keisarillisista voitoista ja dakialaisten liittymisestä keisarikuntaan. Tästä roomalaisen taiteen mestariteoksesta, joka on sekä voittajien että voitettujen muistomerkki, tuli viitteellinen monumentti, joka inspiroi vallanpitäjiä aina Napoleon III:een asti. Roomassa ja Romaniassa hiljattain tehtyjen tutkimusten valossa Archaeology Files -lehden tässä numerossa pyritään tarjoamaan uutta tietoa valloituksen olosuhteista, roomalaisten juhlinnasta ja heidän jatkuvasta pyrkimyksestään integroida kukistetut barbaarit osaksi valtakuntaansa. - Kuvan rakentaminen, todellisuuden järjestäminen. Les vases peints du IVe millénaire en Égypte, Gwenola Graff, Errance, 2013 - L'Orient romain et byznatin au Louvre, johtajina Cécile Giroire, Marie-Hélène Rutschowscaya, Nicolas Bel, Florence Gombert-Meurice, Musées du Louvre/Actes Sud, 2013 - Derniers visages des dieux d'Égypte, Vincent Rondot, PUPS, 2013 - Fascination du Liban, Soixante siècles d'histoire de religions, d'art et d'archéologie, collective, Skira, 2012 - Les amphores grecques dans le nord de l'Italie, Federica Sacchetti, Errance/Centre Camille Jullian, 2013 - Notre-Dame de Paris, neuf siècles d'histoire, Dany Sandron ja Andrew Tallon, Parigramme, 2013 - Pompée, l'Anticésar, Éric Teyssier, Perrin, 2013 Supplices, peines et châtiments en Grèce et à Rome, Guillaume Dlamerie de Lachapellen kokoamat ja esittämät tekstit, Les Belles Lettres, 2013 - Alexandre le Grand. Les risques du pouvoir, Laurent Pernot, Les Belles Lettres, 2013 - Les ombres de l'Empire, approches anthropologiques, archéologiques et historiques de la Grande Armée, Actes de colloque, 2011 - L'enfant et la mort dans l'Antiquité III. Le matériel associé aux tombes d'enfants, kirjoittaneet Antoine Hermry ja Céline Dubois, Errance, 2012 - Sourires d'Orient et d'Occident, kirjoittaneet Pierre-Sylvain Filliozat ja Michel Zink, 2013 Arvostelut kirjoittaneet Éléonore Fournié, Stéphanie Pioda, Patricia Ghanime-Marion, Martin Koppe, Virginie Lérot, Vincent Gentil, Constance Frank. Aikakauslehti: Dossiers d'Archéologie n° 359</w:t>
      </w:r>
    </w:p>
    <w:p>
      <w:r>
        <w:rPr>
          <w:b/>
          <w:color w:val="FF0000"/>
        </w:rPr>
        <w:t xml:space="preserve">id 105</w:t>
      </w:r>
    </w:p>
    <w:p>
      <w:r>
        <w:rPr>
          <w:b w:val="0"/>
        </w:rPr>
        <w:t xml:space="preserve">Julkkis Lucas Hauchard, s. 27. tammikuuta 1996 Vitry-sur-Seine, joka tunnetaan paremmin salanimellä Squeezie, on ranskalainen videopeliharrastaja, joka on julkaissut videoitaan YouTube-alustalla vuodesta 2011 lähtien, jossa hän tekee pääasiassa Let's Play -videoita. Julkkis Lucas Hauchard, s. 27. tammikuuta 1996 Vitry-sur-Seine, joka tunnetaan paremmin salanimellä Squeezie, on ranskalainen videopeliharrastaja, joka on julkaissut videoita YouTube-alustalla vuodesta 2011 lähtien, ja hän tekee pääasiassa Let's Play -videoita. Lucas Hauchard, syntynyt 27. tammikuuta 1996 Vitry-sur-Seinessä, joka tunnetaan paremmin salanimellä Squeezie, on ranskalainen videopeliharrastaja, joka on julkaissut videoita YouTube-alustalla vuodesta 2011 lähtien, ja hän tekee pääasiassa Let's Play -videoita. 120,12 €</w:t>
      </w:r>
    </w:p>
    <w:p>
      <w:r>
        <w:rPr>
          <w:b/>
          <w:color w:val="FF0000"/>
        </w:rPr>
        <w:t xml:space="preserve">id 106</w:t>
      </w:r>
    </w:p>
    <w:p>
      <w:r>
        <w:rPr>
          <w:b w:val="0"/>
        </w:rPr>
        <w:t xml:space="preserve">Tulipalo Surat Thanin osuuskunnassa Palomiehet kutsuttiin varhain lauantaiaamuna tulipaloon Surat Thanin osuuskunnassa, jonka on perustanut poliitikoksi muuttunut munkki Suthep Thaugsuban. Kukaan ei loukkaantunut tulipalossa, joka aiheutti arviolta 50 miljoonan bahtin vahingot. Tulipalo syttyi Phunphin distruct -osuuskunnan varastossa Surat Thanissa noin kello 23 perjantaina. Sitten se levisi kauppoihin ja ravintolaan. Lähes 20 paloautoa oli liikkeellä, ja palon saaminen hallintaan kesti yli kaksi tuntia. Sompong Duangsuwan, osuuskunnan palveluksessa oleva vapaaehtoinen, sanoi kuulleensa kuusi räjähdystä ennen kuin tuli levisi nopeasti rakennusten läpi. Elintarvikekeskuksen kaasupullot räjähtivät, kun palomiehet yrittivät sammuttaa tulipaloa. Kenraalimajuri Kuakul Innajak Surat Thanin armeijasta sanoi, että oli outoa, että tulipalo sattui melkein samaan aikaan kuin Central Festival -ostoskeskuksessa Koh Samuilla Surat Thanin mantereen ulkopuolella tapahtunut autopommi ja toinen tulipalo Super Cheap -myymälässä Takuan alueella Phangnga Thungin maakunnassa. Hän sanoi, että tapaukset voivat koskea kansallista turvallisuutta ja vaativat perusteellista tutkintaa. Surat Thanin osuuskunnan tulipalo syttyi uudelleen raunioissa noin klo 5 aamulla lauantaina, ja palomiehet saivat sen hallintaan noin klo 10.30. Osuuskunnan johtaja Pisant Mohpraman sanoi, että vahinkojen arvioidaan olevan noin 50 miljoonaa bahtia. Surat Thanin osuuskunnan perusti Suthep Thaugsuban. Kansan demokraattisen uudistuskomitean johtaja, joka on nyt luostarielämässä. Phra Suthep on kotoisin Surat Thanista, ja eteläinen maakunta oli hänen poliittinen linnakkeensa. Hän johti Yingluck Shinawatran hallituksen vastaisia mielenosoituksia vuosina 2013-2014. Hän oli keskeinen jäsen demokraattipuolueessa, joka on entisen pääministerin Thaksin Shinawatran nuoremman sisaren Yingluck Shinawatran johtaman Pheu Thai -puolueen suuri kilpailija.</w:t>
      </w:r>
    </w:p>
    <w:p>
      <w:r>
        <w:rPr>
          <w:b/>
          <w:color w:val="FF0000"/>
        </w:rPr>
        <w:t xml:space="preserve">id 107</w:t>
      </w:r>
    </w:p>
    <w:p>
      <w:r>
        <w:rPr>
          <w:b w:val="0"/>
        </w:rPr>
        <w:t xml:space="preserve">Louison, ihanteellinen päivällä ja tyylikäs illalla, se ei rypisty vuosien varrella.... Sen kaunis, eteen ja taakse upotettu pääntie ei paljasta alusvaatteita. Sen yhteensopivan (ja mukana toimitetun) sävy sävyyn -vyöllä mekko voidaan säätää vyötärölle. Louison on mukava ja tyylikäs, ja siinä on kaksi tärkeää huomaamatonta taskua. Olen 180 cm pitkä ja kokoa 6 ylhäällä. Käytän kuvissa kokoa M. XS: 34 S: 36 M: 38-40 L: 42/44 XL: 44/46 XXL: 48/50 Jotkin mitat cm:nä:</w:t>
      </w:r>
    </w:p>
    <w:p>
      <w:r>
        <w:rPr>
          <w:b/>
          <w:color w:val="FF0000"/>
        </w:rPr>
        <w:t xml:space="preserve">id 108</w:t>
      </w:r>
    </w:p>
    <w:p>
      <w:r>
        <w:rPr>
          <w:b w:val="0"/>
        </w:rPr>
        <w:t xml:space="preserve">1Kysymys siirtomaavallan jälkeisten afrikkalaisten poliittisten järjestelmien luonteesta on afrikanistien piirissä ainakin koko kylmän sodan ajan ollut yksimielinen. Autoritarismi levisi laajalle Saharan eteläpuolisessa Afrikassa itsenäistymisen jälkeen, ja se jatkui 1980-luvun lopulle asti. Afrikka ajautui 1900-luvun viimeisellä vuosikymmenellä autoritaarisen järjestelmän kriisiin, ja keskustelu noin viidentoista viime vuoden aikana tapahtuneiden muutosten tulkinnasta on edelleen avoin. 2 Tämä autoritaarisuutta koskeva yksimielisyys on synnyttänyt useita selityksiä, jotka moninaisuudestaan huolimatta lähentyvät näkemystä, jota lyhyyden vuoksi kuvaamme rakenteelliseksi. Autoritarismin juuret ovat joko taloudellisissa, sosiaalisissa tai kulttuurisissa rakenteissa. Riippuvuusteoreetikot havainnollistavat selkeimmin taloudellisen tekijän hallitsevan aseman poliittisen järjestelmän muotoon nähden. Heillä ei ole monopolia tässä asiassa. Kehitysyhteistyön kannattajat, jotka ovat hyvin erilaisia, antavat myös taloudelliselle tekijälle ensisijaisen roolin siinä, millaisia muotoja poliittinen valta voi saada [1]. Taloudellinen tekijä ei kuitenkaan toimi erillään. Siihen yhdistyvät myös sosiaalisen kerrostuneisuuden elementit ja arvoristiriitoihin liittyvät jännitteet. Afrikkalaisissa yhteiskunnissa vallitseva perinne/moderni tai keskusta/periferia -jako on seurausta näiden eri muuttujien yhdistelmästä [2]. Kaikissa tapauksissa politiikka näyttää olevan seurausta yhteiskuntien rakenteisiin sulautuneista determinismeistä. Riippuvuuden ja kehityksen kaksoishegemonian vastapainoksi Ranskassa syntyi "alhaalta tulevan politiikan" virta, joka innovaatioistaan huolimatta säilytti rakenteellisen lähestymistavan politiikkaan. Yhteiskunnallisen elämän muodot (uskonnolliset, identiteettipohjaiset jne.) ja niiden synnyttämä dynamiikka muovaavat poliittista, joka tässä näkökulmassa ymmärretään hyvin laajasti konfliktien ja niiden ratkaisujen sedimentoitumisprosesseina. Jean-François Bayartin kirja L'État en Afrique on tältä osin tämän näkemyksen vertauskuvallinen ilmentymä, jossa politiikka on osa sosiaalista kokonaisuutta, joka Afrikan tapauksessa edellyttää harhautumista historiallisen sosiologian ja antropologian kautta (jota ilman "vatsan politiikka" jää arvoitukseksi) [3]. 3Jean-François Médardilla on ainutlaatuinen asema tässä maisemassa. Kehitysyhteiskuntaopin ravitsemana hän otti siitä merkittäviä elementtejä poliittiseen sosiologiaan. Hänen käyttämissään kategorioissa (uuspatrimonialismi, klientelismi jne.) on sen jälki. Hän oli kuitenkin enemmän kiinnostunut "tyypittelemään" afrikkalaista valtiota vertailevassa lähestymistavassa kuin etsimään sen syviä tai ensisijaisia syitä. Jos valtio oli uuspatrimoniaalinen ja poliittiset järjestelmät autoritaarisia, se johtui useista syistä eikä yhdestä ainoasta tekijästä. Kiistämättä sosiaalisten tai kulttuuristen rakenteiden painoarvoa Jean-François Médard tunnusti muiden muuttujien vaikutuksen, joka usein jätetään huomiotta tai kielletään. Artikkelissaan "Authoritarianism and Democracy in Black Africa" [4] hän korosti ideologisen legitimoinnin merkitystä autoritaarisuuden toiminnassa, psykologista elementtiä, joka liittyy johtajan persoonaan ja instituutioihin [5]. Lyhyesti sanottuna hänen mukaansa oli olemassa useita tekijöitä, jotka vaativat meitä siirtymään pois "yhteiskunnallisesta kokonaisuudesta" ja katsomaan kohti muita näköaloja. Haluamme tässä lyhyessä puheenvuorossamme palata afrikkalaisen autoritaarisuuden muotoutumiseen. Jälleen kerran, kyse ei ole siitä, että kiellettäisiin kaikenlaiset määräävät tekijät.</w:t>
      </w:r>
    </w:p>
    <w:p>
      <w:r>
        <w:rPr>
          <w:b/>
          <w:color w:val="FF0000"/>
        </w:rPr>
        <w:t xml:space="preserve">id 109</w:t>
      </w:r>
    </w:p>
    <w:p>
      <w:r>
        <w:rPr>
          <w:b w:val="0"/>
        </w:rPr>
        <w:t xml:space="preserve">uutiset !!!!! uutiset !!!!! Vosgesin kylän asukkaat vastustavat Jehovan todistajien rakennushanketta Epinalin lähellä sijaitsevan Vosgesin kylän Deyvillersin asukkaat vastustavat kyläänsä suunnitteilla olevaa Jehovan todistajien suurta rakennusta ja ovat päättäneet järjestää asiasta kansanäänestyksen ensi lauantaina, kertoi 1 400 asukkaan kylän kaupungintalo maanantaina. Pormestari René Crozatin mukaan kaupungintalolle on jätetty rakennuslupa, joka koskee suuren, jopa 1 600 hengen jumalanpalvelussalin rakentamista kylän sisäänkäynnille kuuden hehtaarin tontille, ja sitä tutkitaan parhaillaan. Hanke on herättänyt paheksuntaa joissakin asukkaissa, jotka ovat perustaneet yhdistyksen, kertoi yhdistyksen varapuheenjohtaja Frédéric Lejeune. Jehovan todistajien valtakuntasalia vastaan on lähetetty vetoomus, joka on kerännyt 700 allekirjoitusta. Hankkeen vastustajat tuomitsevat "rakennuksen kohtuuttomuuden" ja "esittävät kysymyksiä" järjestön jäsenten massiivisen saapumisen seurauksista, sanoi Lejeune. Useiden julkisten kokousten jälkeen yhdistys päätti järjestää kansanäänestyksen asukkaiden keskuudessa, joiden on vastattava lauantaina seuraavaan kysymykseen: "Kannatatteko vai vastustatteko Jehovan todistajien valtakunnansalin perustamista?". Kansanäänestys on vain "neuvoa-antava", sanoo pormestari, joka on lainannut tavallisesti äänestyspaikkana käytettävän huoneen. Vuonna 1995 Jehovan todistajat -lahko yritti rakentaa saman valtakunnansalin Remomeixiin, Saint-Dié-des-Vosgesin lähelle, mutta asukkaiden liikekannallepano teki hankkeen tyhjäksi. - Eliaqim - Wiwi Yhteystiedot :Yhteystiedot Wiwi - Eliaqim - Eliaqim Olipa kyseessä ihminen, hallitus, vähemmistöryhmä. On kyse sitten jokaisesta heistä ja heidän oman tasonsa mukaan, niin kauan kuin he käyttävät puhetta ja hallitsevat sitä, he ovat hyviä ihmisiä. Jos kyseessä on mies naista vastaan tai hallitus hallitusta vastaan, he ovat pelkureita, jos he käyttävät voimaa. Vastustajan karkottaminen voimakeinoin on jo itsessään pelkurimaista käytöstä ja paljastaa älykkään käyttäytymisen puutteen. Ihmiset heittävät riidan viimeisessä vastareaktiossa paljon vihaa. Aggressiivisuus on suora seuraus pelkuruudesta, hillitsemättömyys on pelkuruutta. Mitä pelkurimaisempi yhteiskunta on, sitä vihamielisempi se on naapureitaan kohtaan, sitä pelkurimaisempi ja heikompi se on. Maltti on itsessään paljon palkitsevampi voima kuin kosto lähimmäisilleen loukkaavilla asioilla tai radikaalilla vihalla. http://www.Forum-Religion.org se on totta....peräistä lasten hyväksikäyttöä ja raiskauksia, kavalluksia, rikoksia, joissa olemme itse syyllisiä ( ovikellojen pahoinpitelyt????), sitä, että pakotamme omat kansamme tekemään samoin.), se, että pakotamme ihmiset ympärillämme lukemaan tuota demonista kirjaa, Raamattua, poliittiset painostuksemme, osallistumisemme rotukonflikteihin ympäri maailmaa, seurustelukyvyttömyytemme ja luostareihin kätkeytymisemme, maineemme valehtelijoina ja varkaina, verenhimomme, erityisesti toisten ihmisten veren maistaminen taistelukentillä, lyhyesti sanottuna, jatkan ja jatkan :shock: :shock: .....ei miten :arrow:se on totta....johtuen ehkä lasten hyväksikäytöstä ja raiskauksista, kavalluksistamme, rikollisista teoistamme (ovikellojen pahoinpitely??), siitä, että pakotamme ihmiset ympärillämme lukemaan tuota demonista kirjaa, Raamattua, poliittisista paineistamme, sekaantumisestamme rotukonflikteihin eri puolilla maailmaa, epäseurallisuudestamme ja erakoitumisestamme luostareihin.</w:t>
      </w:r>
    </w:p>
    <w:p>
      <w:r>
        <w:rPr>
          <w:b/>
          <w:color w:val="FF0000"/>
        </w:rPr>
        <w:t xml:space="preserve">id 110</w:t>
      </w:r>
    </w:p>
    <w:p>
      <w:r>
        <w:rPr>
          <w:b w:val="0"/>
        </w:rPr>
        <w:t xml:space="preserve">Homogeenisiin diagnoosiryhmiin perustuvat sairaalamaksujärjestelmät: kokemuksia matalan ja keskitulotason maista Inke Mathauer &amp; Friedrich Wittenbecher Tässä artikkelissa esitetään kattava katsaus homogeenisiin diagnoosiryhmiin (DRG) perustuvista sairaalamaksujärjestelmistä matalan ja keskitulotason maissa. Siinä tarkastellaan myös suunnitteluun ja täytäntöönpanoon liittyviä kysymyksiä ja niihin liittyviä haasteita, joita maat kohtaavat. Englannin-, ranskan- ja espanjankielisiä artikkeleita, jotka koskivat homogeenisiin diagnoosiryhmiin perustuvia maksujärjestelmiä matalan ja keskitulotason maissa, etsittiin kirjallisuushaun avulla Pubmed-verkkopalvelusta, Pan American Health Organizationin alueellisesta kirjastosta ja Googlesta. Kahdessatoista matalan ja keskitulotason maassa on käytössä homogeenisiin diagnoosiryhmiin perustuvia maksujärjestelmiä, ja 17 muuta maata on kokeilu- tai tutkimusvaiheessa. Maat ovat valinneet monista erilaisista tuoduista tai itse kehitetyistä homogeenisista diagnostisista ryhmämalleista, ja useimmat maat ovat mukauttaneet näitä malleja omiin olosuhteisiinsa. Kaikki maat ovat määritelleet menojen enimmäismäärän. Yleensä järjestelmiä testattiin pilottikokein ennen niiden käyttöönottoa. Täytäntöönpanoa vaikeutti tarve täyttää tietyt koodien standardointiin, tietojen saatavuuteen ja tietotekniikkaan liittyvät vaatimukset. Yksityisen sektorin palveluntarjoajia ei ole täysin integroitu, mutta suurin osa maista on onnistunut irrottamaan sairaaloiden rahoituksen julkisen talouden budjetoinnista. Vaikka homogeenisiin diagnoosiryhmiin perustuvien maksujärjestelmien vaikutuksista tarvitaan lisää näyttöä, tuloksemme viittaavat siihen, että i) pääosa terveydenhuollon rahoituksesta olisi saatava pikemminkin julkiselta kuin yksityiseltä sektorilta, ja ii) suositellaan, että järjestelmiä testataan ensin pilottikokeiluina ja että asetetaan menokattoja; (iii) maiden, jotka tuovat maahan olemassa olevan, homogeenisiin diagnoosiryhmiin perustuvan järjestelmän mallin, olisi oltava tietoisia tarpeesta mukauttaa se omiin erityispiirteisiinsä; ja iv) maiden olisi edistettävä palveluntarjoajien yhteistyötä tietojen asianmukaisen tuottamisen ja korvaushakemusten hallinnoinnin osalta.</w:t>
      </w:r>
    </w:p>
    <w:p>
      <w:r>
        <w:rPr>
          <w:b/>
          <w:color w:val="FF0000"/>
        </w:rPr>
        <w:t xml:space="preserve">id 111</w:t>
      </w:r>
    </w:p>
    <w:p>
      <w:r>
        <w:rPr>
          <w:b w:val="0"/>
        </w:rPr>
        <w:t xml:space="preserve">Suosittelen!Osoite ja t�l�fonikoordinaatitLEXIRIS (Ranska)Tämä positiivinen arvostelu koskee yritystä lexiris.fr: Guide sp�cialis� en t�l�secr�tariat. Sen lisäsi 28/06/2012 gonzales nathalie. Vielä r�uoreempi myönteinen arvostelu liittyy� lexiris.fr-sivustoon: Bravo � Lexiris for its s�riety and its s�lection of secretaries.</w:t>
      </w:r>
    </w:p>
    <w:p>
      <w:r>
        <w:rPr>
          <w:b/>
          <w:color w:val="FF0000"/>
        </w:rPr>
        <w:t xml:space="preserve">id 112</w:t>
      </w:r>
    </w:p>
    <w:p>
      <w:r>
        <w:rPr>
          <w:b w:val="0"/>
        </w:rPr>
        <w:t xml:space="preserve">François Hollande flirttailee keskustan kanssa Bayrou ilahtui, Mélenchon pettyi, vahvistiko François Hollanden suuri lehdistötilaisuus enemmistön kääntymisen keskustaa kohti? Kuva on silmiinpistävä päivä François Hollanden lehdistötilaisuuden jälkeen. Tasavallan presidentillä on vasemmalla puolellaan Jean-Luc Mélenchon, joka osoittaa mieltään kadulla säästötoimia vastaan ja tuomitsee vallan kääntämisen: Hollande, c'est le renoncement avec le sourire #ConfPR #14N 14. marraskuuta 2012 Oikealla puolellaan valtionpäämies löytää François Bayrou'n, joka on hänelle paljon miellyttävämpi, ja joka jopa heittää hänelle kukkia Twitterissä: Eilen François #Hollande oli vakuuttava ja ilmoitti politiikasta, jota odotimme mouvementdemocrate.fi/medias/121114-... #confPR - François Bayrou (@bayrou) 14. marraskuuta 2012 François Hollande väittää, ettei hän ole tehnyt "käännöksiä" ilmoittaessaan kilpailukykytoimista tai hyväksyessään eurooppalaista sopimusta. On selvää, että muut vasemmistopuolueet eivät näe tilannetta samassa valossa. Mélenchon ei ole ainoa, joka ilmaisee pettymyksensä Hollanden lehdistötilaisuuden jälkeen. Eva Joly, entinen EELV:n presidenttiehdokas, on tuskin hellävaraisempi: "ranskalaisten huoli ei ole poistunut". Europarlamentaarikko lisäsi vielä energiamurroksen, sillä hän uskoi, että François Hollande "ei myöskään onnistunut selventämään, missä määrin hän tukee ekologista murrosta, kuten hänen epätäsmällisyytensä liuskekaasukysymyksessä osoittaa, ja häneltä näytti puuttuvan tahto ulkomaalaisten äänioikeudesta." Mistä vasemmisto tarkalleen ottaen moittii François Hollandea? Ennen kaikkea häntä syytetään sosiaalidemokraattisen diskurssin käyttämisestä, kuten Médiapart kirjoittaa (maksullinen linkki). Tasavallan presidentti korosti puheessaan tarvetta vähentää velkaa ja kilpailukykysopimustaan, johon liittyy arvonlisäveron korotus ja verohyvitys yrityksille. Kaikki elementit on koottu vasemmistorintaman hyppyyn. PCF:n kansallinen sihteeri Pierre Laurent selittää asiaa l'Humanitén haastattelussa: "François Hollanden ohjelma oli täynnä ristiriitoja, sillä hän väitti haluavansa irrottautua Sarkozyn sosiaalista epäoikeudenmukaisuutta korostavasta politiikasta kyseenalaistamatta kuitenkaan EU:n sopimuksen säästötoimien logiikkaa ja suurten pomojen kannattamaa kilpailukykyä. Olemme alusta alkaen toistaneet, että tämä on mahdotonta. Meidän on valittava työnantajien vaatimusten ja Ranskan sosiaalisen elpymisen välillä. Tämä vasemmiston sisäinen kuilu konkretisoitui tänään senaatissa, kun vasemmistorintaman jäsenet pidättäytyivät äänestämästä talouslakiehdotuksesta valiokunnassa. Jos UMP ja UDI äänestävät lopullista tekstiä vastaan, Front de gauche -puolueen pidättyminen äänestämästä johtaa tekstin hylkäämiseen. Halkeama näyttäisi aukeavalta reiältä. Bayrou "vaiheessa" Keskustassa Bayrou surffaa "minä sanoin sinulle" -linjalla. Sanat "julkisten menojen valvonta" kuulostavat suloiselta melodialta keskustalaisen johtajan korvissa. Bayrou pitää sitä oikeutuksena valinnalleen kahden kierroksen välillä, kun hän oli "henkilökohtaisista syistä" valinnut Hollanden Sarkozya vastaan: "Omissa silmissäni, mutta myös läheisteni silmissä, oli suuntaus, joka oli niiden syiden mukainen, jotka saivat minut kannattamaan vuorottelua Ranskassa." UDI:n uusi johtaja Jean-Louis Borloo ei tee Hollandelle palveluksia, sillä hän uskoo, että "kurssi on taustapeili". Mutta senaatissa kuten edustajainhuoneessakin keskustaryhmä ei ole välinpitämätön ehdotuksille, erityisesti kilpailukykyä koskeville ehdotuksille. UDI-UC:n senaattorit pidättäytyivät äänestämästä keskiviikkona lakivaliokunnassa rahoituslakiesityksen ensimmäisestä osasta. Vaikka he</w:t>
      </w:r>
    </w:p>
    <w:p>
      <w:r>
        <w:rPr>
          <w:b/>
          <w:color w:val="FF0000"/>
        </w:rPr>
        <w:t xml:space="preserve">id 113</w:t>
      </w:r>
    </w:p>
    <w:p>
      <w:r>
        <w:rPr>
          <w:b w:val="0"/>
        </w:rPr>
        <w:t xml:space="preserve">Kynä kirjoittaa sen, mitä miehet eivät uskalla sanoa... Nyt kun brittiläiset äänestäjät ovat sanoneet hei hei Brysselille, loogisen skenaarion pitäisi olla seuraava: 1. Uusi kansanäänestys pitäisi järjestää, jotta äänestäjiltä kysyttäisiin, haluavatko he pysyä "yhdistyneessä" Yhdistyneessä kuningaskunnassa. Ei vain skotteja, vaan myös irlantilaisia Yhdistyneessä kuningaskunnassa. Kerkennah-saaret ovat Tunisian fossiilisten polttoaineiden vastarinnan eturintamassa Petrofac ei aloittanut toimintaansa uudelleen eilen keskiviikkona 15. kesäkuuta, kuten energia- ja kaivosministeri ilmoitti tiistaina. Kerkennahin työttömien korkeakoulutettujen liiton edustaja Ahmed Souissi selitti, että työn jatkaminen riippuu työntekijöiden vaatimusten täyttämisestä. Kaukaa, Euroopan ulkopuolelta katsottuna Espanjan vaalisirkus herättää inhon ja intiimin riemun tunteen, mikä saa näiden rivien kirjoittajan ajattelemaan, että hän oli oikeassa lähtiessään Euroopasta, jossa "ihmiset" ovat päättäväisesti haluttomia oppimaan toisiltaan ja pysyvät toivottomasti vangittuina. Venezuela: "Salainen komissio" tutkii Hugo Chávezin epäiltyä "rokotettua" syöpää Ei ensimmäistä kertaa Venezuelan presidentti Nicolas Maduro on ilmoittanut perustavansa "salaisen komission" tutkimaan, oliko Hugo Chávezin elämän lopettanut syöpä lääketieteellinen salamurha, kuten lähes kaikki vallankumousjohtajat uskovat. Deloitte syytettynä Bankia-tapauksessa Suuret tilintarkastusyhtiöt, jotka tunnetaan myös nimellä "big four", neuvovat monikansallisia yrityksiä, miten eri maiden verolakeja voidaan parhaiten hyödyntää ja kiertää paremmin. "Koska 540 asianajajaamme toimii eri puolilla maailmaa, pystymme... Sahrawien asia saavutti diplomaattisen voiton YK:ssa WASHINGTON - Sahrawien asia saavutti perjantaina "diplomaattisen voiton" Yhdistyneissä Kansakunnissa, kun Polisario-rintama vihittiin lopullisesti Sahrawin kansan ainoaksi lailliseksi edustajaksi, sanoi Polisario-rintaman edustaja YK:ssa Ahmed Boukhari. Kolmekymmentä vuotta kuolemansa jälkeen Coluchen 5 vitsiä muistetaan yhä vuonna 2016. Liftari, ammattiyhdistyksen edustaja, rasistinen poliisi tai työtön mies, Coluche jätti jälkensä aikakauteensa esittämällä hahmoja, jotka olivat triviaaleja ja karheita, mutta aina aitoja. Kuuluisien sketsien lisäksi koomikko ja näyttelijä oli myös... Bolivarilainen vallankumous tienhaarassa Kun puhutaan Venezuelasta, vallassa olevat tiedotusvälineet tietävät, kenelle antaa puheenvuoron: poliittisille vastustajille, Chávezin vastaisille toimittajille, oikeistolaisille taloustieteilijöille... Siksi tuntui enemmän kuin tärkeältä kuulla niitä, jotka taistelevat päivittäin Bolivarialaisen vallankumouksen puolesta. Avoin kirje Robert del Picchialle, Ranskan ulkomaanedustajien senaattorille, Venezuelasta Ensinnäkin pyydän teitä ottamaan vastaan parhaat terveiseni ja kiitokseni siitä, että edustatte Ranskan ulkomaanedustajia Ranskan senaatissa, mikä koskee minua ranskalais-venezuelalaisena, syntyperältään ranskalaisena ja syntyperältään venezuelalaisena. Poliisistrategia: Miten mielenosoitus kukistetaan Pariisi, 14. kesäkuuta 2016 Tänä tiistaina 14. kesäkuuta järjestettiin suurin mielenosoitus, jossa vastustettiin työlainsäädännön muuttamista pääoman laeiksi. Järjestäjien mukaan 1 miljoona ihmistä, prefektuurin mukaan 80 000 CGT:n kannattajaa ja roistoa, lasten syöjiä, jotka jopa ryöstivät sairaalan. "Monimutkaisen idän" seitsemän toisiinsa kietoutunutta konfliktia "Kohti monimutkaista itää lensin yksinkertaisin ajatuksin" Lähi-idän ymmärtäminen ei ole yksinkertaista. Jokaisella konfliktilla on historialliset, sosiaaliset, heimo-, taloudelliset, sotilaalliset - sanalla sanoen poliittiset - juuret, jotka häiritsevät ja tekevät analyysistä ja analysoinnista vaikeaa.</w:t>
      </w:r>
    </w:p>
    <w:p>
      <w:r>
        <w:rPr>
          <w:b/>
          <w:color w:val="FF0000"/>
        </w:rPr>
        <w:t xml:space="preserve">id 114</w:t>
      </w:r>
    </w:p>
    <w:p>
      <w:r>
        <w:rPr>
          <w:b w:val="0"/>
        </w:rPr>
        <w:t xml:space="preserve">Crown Paint Nursery Rhyme / #a6b7bb Heksadesimaalinen värikoodi Heksadesimaalinen värikoodi #a6b7bb on keskivaalea syaanin sävy. RGB-värimallissa #a6b7bb koostuu 65,1 % punaisesta, 71,76 % vihreästä ja 73,33 % sinisestä. HSL-väriavaruudessa #a6b7bb:n värisävy on 191° (astetta), kylläisyys 13 % ja vaaleus 69 %. Tämän värin aallonpituus on noin 487,5 nm.</w:t>
      </w:r>
    </w:p>
    <w:p>
      <w:r>
        <w:rPr>
          <w:b/>
          <w:color w:val="FF0000"/>
        </w:rPr>
        <w:t xml:space="preserve">id 115</w:t>
      </w:r>
    </w:p>
    <w:p>
      <w:r>
        <w:rPr>
          <w:b w:val="0"/>
        </w:rPr>
        <w:t xml:space="preserve">- Annostelijan tyyppi - jalkakäyttöinen - Viimeistely - väri - Kapasiteetti - 1000 ml Käsikäyttöinen kosketukseton hydroalkoholigeeliannostelija: 100% mekaaninen jalkakäyttöinen. Sisä- tai ulkokäyttöön. Soveltuu pumpulla varustettuihin hydroalkoholigeelipulloihin, joiden tilavuus on enintään 1000 ml. Pylväs on valmistettu 2 mm paksusta teräslevystä. Poljin ruostumatonta terästä, paksuus 2 mm. Pohja 4 mm paksua teräslevyä. Voidaan kiinnittää maahan 4 pisteellä. Maalipinta, valittavissa 6 väriä: alumiini RAL 9006, punainen, musta, valkoinen, sininen, mummonvihreä. Voidaan kiinnittää riippulukolla (ei toimiteta) pollarin takaosaan. Pullo, jossa on nokka. Mitat (cm): W15 x D10 x H110.</w:t>
      </w:r>
    </w:p>
    <w:p>
      <w:r>
        <w:rPr>
          <w:b/>
          <w:color w:val="FF0000"/>
        </w:rPr>
        <w:t xml:space="preserve">id 116</w:t>
      </w:r>
    </w:p>
    <w:p>
      <w:r>
        <w:rPr>
          <w:b w:val="0"/>
        </w:rPr>
        <w:t xml:space="preserve">Onko yrityksellänne liikesuhteita muissa Euroopan unionin (EU) jäsenvaltioissa sijaitseviin toimittajiin tai asiakkaisiin tai aikooko se tehdä niin lähitulevaisuudessa? Alta löydät käytännön tietoa arvonlisäverosta Euroopassa. Yhteisön sisäisen arvonlisäveron periaate Yhteisön sisäisessä kaupassa viennin ja tuonnin käsitteet häviävät luovutuksen tai hankinnan tilalle sen mukaan, onko kyseessä lähettäjä vai ostaja. Periaate on seuraava: - Ranskasta lähetettyjen tai Ranskasta kuljetettujen tavaroiden yhteisöluovutukset on vapautettu verosta Ranskassa. - Ranskaan lähetettyjen tai Ranskaan kuljetettujen tavaroiden yhteisöhankinnoista on maksettava veroa Ranskassa. Tavaroiden luovutukset Ranskasta toiseen EU:n jäsenvaltioon sijoittautuneille verovelvollisille ostajille vapautetaan verosta Ranskassa; vastineeksi vastaavasta hankinnasta verotetaan ostajan saapumismaassa kyseisen maan ehdoin ja verokannalla. Kun ostaja saa laskun toiseen EU:n jäsenvaltioon sijoittautuneelta myyjältä, lasku ei käytännössä sisällä arvonlisäveroa. Ranskalaisen ostajan on siis maksettava Ranskan arvonlisävero liiketoimen hinnasta merkitsemällä summa omaan arvonlisäveroilmoitukseensa. Tämä ostajan yhteisön sisäisen hankinnan yhteydessä maksama vero on kuitenkin vähennyskelpoinen, jos ostaja on tietenkin arvonlisäverovelvollinen. Tavaroiden myynnistä muille kuin verovelvollisille elinkeinonharjoittajille peritään määrämaan arvonlisävero, jos määrä ylittää tietyn vuosittaisen kynnysarvon. Palvelujen suorituksiin sovellettaviin sääntöihin on tehty muutoksia 1. tammikuuta 2010 alkaen. Verovelvollisten välisissä suhteissa verotuspaikka on periaatteessa paikka, johon asiakas on sijoittautunut. Asiakkaan on itse ilmoitettava arvonlisävero (ns. käännetyn verovelvollisuuden periaate). Palveluntarjoajan on puolestaan toimitettava niin sanottu eurooppalainen palveluselvitys, josta käyvät ilmi ne palvelut, joista asiakas perii veron toisessa EU:n jäsenvaltiossa. Verovelvollisten ja muiden kuin verovelvollisten välisissä suhteissa säännöt eivät ole muuttuneet: verotuspaikka on edelleen luovuttaja. Näihin sääntöihin on poikkeuksia. Yhteisön sisäinen alv-numero Jokaisella verovelvollisella yrityksellä on veroviranomaisten antama yksilöllinen tunnistenumero. Saadakseen tämän numeron yrityksen on otettava yhteyttä siihen verovirastoon, johon se kuuluu. Yhteisön sisäinen alv-numero muodostuu FR-koodista, kaksinumeroisesta tietokoneavainesta ja yrityksen SIREN-numerosta (9 numeroa). Arvonlisäverovelvollisuudet Lasku Myyjän (tai palveluntarjoajan) on ilmoitettava oma ja asiakkaan tunnistenumero riippumatta siitä, onko kyse tavaroiden vai palvelujen myynnistä. Muussa tapauksessa myyjän (tai tavarantoimittajan) on laskutettava liiketoimesta arvonlisävero. Pakollisten tietojen lisäksi (ks. kohta "Laskun laatiminen") laskussa on oltava myös erityinen ilmoitus. Tavaroiden myynnin osalta siinä on oltava maininta "alv-vapautus, yleisen verolain 262 §:n I momentti". Palvelujen tarjoamisen yhteydessä vaaditaan merkintä "SELF-REGISTERÖITY". Myyjän on laadittava lasku (lasku, joka oikeuttaa vähennysoikeuden käyttämiseen). Tavarakauppailmoitus Yrityksen on laadittava ja lähetettävä tullille kuukausittain tavarakauppailmoitus (DEB), jos se harjoittaa yhteisön sisäistä tavarakauppaa muiden EU:n jäsenvaltioiden kanssa. DEB:n sisältö vaihtelee sen mukaan, millainen velvoite maksuvelvollisella on. Ilmoitusvelvollisuutta on kaksi tasoa, jotka määräytyvät kynnysarvon mukaan.</w:t>
      </w:r>
    </w:p>
    <w:p>
      <w:r>
        <w:rPr>
          <w:b/>
          <w:color w:val="FF0000"/>
        </w:rPr>
        <w:t xml:space="preserve">id 117</w:t>
      </w:r>
    </w:p>
    <w:p>
      <w:r>
        <w:rPr>
          <w:b w:val="0"/>
        </w:rPr>
        <w:t xml:space="preserve">Uusin painos Kehitysstrategioiden uudelleenajattelu OECD:n kehityskeskus Vuonna 2008 nousevien ja kehittyvien talouksien osuus maailmantaloudesta ylitti ensimmäistä kertaa 50 prosentin rajan. Sen jälkeen World Development Prospects -sarjassa on keskitytty maailmanlaajuisen vaurauden muutokseen ja sen vaikutukseen kehitysmaihin. Kuinka kauan varallisuuden siirtymisestä saatavat osingot voivat vielä hyödyttää kehitystä, ja mitä vaikutuksia niillä on kehitysstrategioihin? Tässä uudessa painoksessa analysoidaan ensin Kiinan muutosten vaikutuksia globaaleihin kehitysnäkymiin sekä vaurauden siirtymisen vaikutusta maihin, jotka eivät ole pelkästään taloudellisia, ja tarkastellaan hyvinvoinnin eri ulottuvuuksia eri puolilla kehitysmaita. Siinä analysoidaan myös viimeisten 70 vuoden kehitysmalleista saatuja kokemuksia ja osoitetaan, että kehitysmaiden on 2000-luvulla keksittävä omat ainutlaatuiset polkunsa kohti suurempaa hyvinvointia ja kestävyyttä. Nyt on aika miettiä uudelleen kansainvälistä yhteistyötä ja edistää tehokkaampaa sosiaalisen ja inhimillisen pääoman vaihtoa.</w:t>
      </w:r>
    </w:p>
    <w:p>
      <w:r>
        <w:rPr>
          <w:b/>
          <w:color w:val="FF0000"/>
        </w:rPr>
        <w:t xml:space="preserve">id 118</w:t>
      </w:r>
    </w:p>
    <w:p>
      <w:r>
        <w:rPr>
          <w:b w:val="0"/>
        </w:rPr>
        <w:t xml:space="preserve">Sijainti: Cher(18) Akvaariotyyppi: Classic 20L Trip Tässä on 20L Nanoni esittely. Aloitan selittämällä, miten se päätyi sinne, eräänä päivänä vaimoni toi kotiin Bettan köyhässä purkissa ilahduttaakseen 4-vuotiasta tytärtäni. Mutta en pitänyt lainkaan siitä, että näin kauniita kaloja näkyi näin viehättävässä paikassa. Kävin ostaa pieni Nano 20L lämmitys ja suodatus, Pidin 3 koristeet, koska se on edelleen tyttäreni akvaario, vaikka en löydä sen hyvin kaunis, mutta hyvä se on toinen aihe Tässä on pieni kuva: Asetukset vedessä tapahtui 16. helmikuuta. Tiedän, että akvaarioni ei ole kierrätetty ja että nitriittipiikki voi tapahtua milloin tahansa Tässä ovat vesitestit: 18. helmikuuta: - No3 =&gt; 40mg/l - No2 =&gt; 1mg/l - GH =&gt; 4°d - KH =&gt; 4.5°d - PH =&gt; 6.6 - Kloori =&gt; 0 - Co2 =&gt; 30mg/l 23. helmikuuta: - No3 =&gt; 40mg/l - No2 =&gt; 0.5mg/l - GH =&gt; &lt;3°d - KH =&gt; 10°d - PH =&gt; 7.2 - Kloori =&gt; 0 - Co2 =&gt; 15mg/l Minulla on myös pieni ongelma Bettani takasiivessä, sen kärjessä on mustia tahroja, onko se vakavaa? Kiitos vielä kerran arvokkaista neuvoistanne. Ainoat kaksi parametria, joita voin käyttää, ovat nitriitti ja pH. En ole varma, onko hyvä idea hankkia uusi, mutta en ole varma, onko se hyvä idea hankkia uusi. Koristeet vapauttaa myrkyllisiä aineita pitkällä aikavälillä, ja taistelija voi vahingoittaa näitä verhoja sitä, joten poista. Sijainti: Cher(18) Akvaariotyyli: Classic Re: 20L of Trip Ja aion ostaa pudotuskoeakvaarion Akvaariotyyli: Classic Re: 20L of Trip Riippuu, vain jos sisustus on terävä.Riippuu, vain jos sisustus on terävä.@G4shrod kirjoitti: Koristeet vapauttavat myrkyllisiä aineita pitkällä aikavälillä, ja taistelija voi vahingoittaa näitä verhoja sen päälle Muilta osin +12 000: betta on alkanut mätänemään evät, mikä johtuu erittäin korkeasta nitriittitasosta, koska pyöräily ei ole vielä päättynyt (tiedän, että sinulla ei ollut valinnanvaraa, mutta se on se, että olet laittanut betta liian aikaisin, joka on syy). Sinun on käsiteltävä sitä ja odotettava, että nitriittipiikki laskee. Mr CaptiveReef kirjoitti:Akvaariossa ei ole tyhmiä kysymyksiä. On vain vastauksia, jotka voivat olla typeriä. Kukaan ei ole rakettitieteilijä, ja tämän tunnustaminen on askel kohti viisautta. Akvaario YouTube-kanavan kumppani foorumi: https://www.youtube.com/channel/UC4l96Np3Uv68ne0DCe25crA?view_as=subscriber . Akvaariotyyppi : Classic Re: 20L of Trip Linkissä annetaan : -https://www.zone-aquatique.com/tests-d-eau-en-goutte-pour-aquarium/10473-malette-combiset-test-set-jbl-4014162240903.html ; -https://www.zone-aquatique.com/recharges-de-tests-d-eau-pour-aquarium/10478-jbl-gh-recharge-4014162241092.html ; -https://www.zone-aquatique.com/recharges-de-tests-d-eau-pour-aquarium/10480-jbl-po4-phosphates-recharge-4014162241283</w:t>
      </w:r>
    </w:p>
    <w:p>
      <w:r>
        <w:rPr>
          <w:b/>
          <w:color w:val="FF0000"/>
        </w:rPr>
        <w:t xml:space="preserve">id 119</w:t>
      </w:r>
    </w:p>
    <w:p>
      <w:r>
        <w:rPr>
          <w:b w:val="0"/>
        </w:rPr>
        <w:t xml:space="preserve">Tervetuloa Classic RPG Snow Made by Sill Valt on RPG Maker 2003 Projekti alkoi tammikuussa 2009. Kiitos Mikltov/Rutsuku Fushinille Suikoden 2:n taistelutaustojen repimisestä. Taivaalliset ristit ovat esi-isien reliikkejä, jotka on ripoteltu ympäri maailmaa. Ne sisältävät arkki Nooan, jumalallisten olentojen sieluja aikojen alusta lähtien. Kuka tahansa, joka tekee liiton yhden tällaisen ristin kanssa, saa sen sisältämän jumalallisen olennon suojeluksen. Kaksi siskoa, Syyria ja Christa, palvelevat molemmat Marquis Kalas Markia. Hän on virkaanastujaispuheensa aattona Eliryan kaupungissa. Tällä kertaa vain yksi heistä ylennetään kenraaliksi. Ja Christa näyttää olevan suosikki. Lisäksi hän on paljon motivoituneempi kuin Syyria. Kun he palaavat tärkeältä matkalta tulevan markiisin kanssa, hän ilmoittaa heille, että hän on valinnut Syyrian avoinna olevaan kenraalin virkaan, molempien naisten hämmästykseksi. Kotona Christa on raivoissaan ja kertoo siitä siskolleen. Riidan jälkeen Christa lähtee. Seuraavana päivänä uuden markiisin virkaanastujaispuhe sujuu ongelmitta. Kun hän palaa kotiin, Syyria on vakavasti huolissaan siskostaan, joka ei ole vieläkään palannut.... Muutaman tunnin etsinnän jälkeen tulee yö. Hänen talonsa oveen koputetaan. Se ei ole hänen siskonsa. Vieraana on outo mies, joka väittää siepanneensa Christan. Jos Syyria ei saa Eliryan taivaallista ristiä takaisin ennen auringonnousua, hän ei näe siskoaan enää koskaan elossa... Taistelutyyli on varsin klassinen rpg-maailmassa. Sinulle sallitaan korkeintaan 4 hahmoa taistelua kohden, jossa voit valita toiminnan hyökkäysten, taikuuden, puolustuksen, esineiden.... välillä. Jokaisella hahmolla on omat kykynsä. Matkan varrella sinun on joskus löydettävä vihollisen heikko kohta, jotta voit voittaa sen. Hirviöt näkyvät kartoilla, joten voit valita, taisteletko vai et. Tästä huolimatta taistelun päätteeksi saatu kokemus on aina tarpeeksi suuri, jotta voit kehittyä tarpeeksi nopeasti. Ja tämä on rm:n perusjärjestelmä. Toiminnot ovat mahdollisia tutkimusten aikana taistelun ulkopuolella. Nämä toimet eivät kuitenkaan ole käytettävissä pelin alusta alkaen. Sinun on avattava ne. Tätä varten sinun on tarjottava uhri (tietty esine) Deiran patsaalle, tämän maailman jumalattarelle. Esimerkki erikoiskomennosta: hyppy. Hyppy on hyödyllinen tiettyihin pelin salaisiin paikkoihin pääsemiseksi, mutta se on kuitenkin pakollinen komento, joka on oltava hallussa, jotta pääsee tarinan tietyllä hetkellä pidemmälle. Perinteinen maailmankartta. Ei tappeluita, ei pelastuksia. Et ole siellä kovin usein. En ole varma, onko pelin järjestäminen ensinnäkin hyvä ajatus, mutta se on hyvä ajatus, että peli järjestetään toiseksi. Olen nähnyt karttaruudun, ja se on hyvin kartoitettu. Chara ei huono. En ole varma, että olen ymmärtänyt taistelujärjestelmääsi, sinun olisi pitänyt miettiä sitä, käytät taisteluita selästä kuin laittaisit hahmoja katsomaan oikealle (mikä on perusasia) ja sijoitat hirviöt korkealle antaaksesi vaikutelman, että ne ovat edessä taisteluiden ansiosta, joten se on kuin tekisit hirviöistäsi lentäviä, se on hyvin harkittua. En ole huolissani tämän pelin laadusta, kun otetaan huomioon aiemmat pelisi. Testaan tätä Alexeille valamiehenä. Odotan pääseväni pelaamaan! Sama juttu, täällä on todella kuuma! Näen, että se on 3D-tausta, mallinsitko sen vai otitko sen mistä moottorista? Odotan vain skenaarion laajuutta. Ja demon julkaisu tietysti ^^ Siellä se voi olla mielenkiintoinen.</w:t>
      </w:r>
    </w:p>
    <w:p>
      <w:r>
        <w:rPr>
          <w:b/>
          <w:color w:val="FF0000"/>
        </w:rPr>
        <w:t xml:space="preserve">id 120</w:t>
      </w:r>
    </w:p>
    <w:p>
      <w:r>
        <w:rPr>
          <w:b w:val="0"/>
        </w:rPr>
        <w:t xml:space="preserve">journal christian esp. Mediakirjasto ehdottaa kirjallisuustapaamista Patrick Lavaudin kirjan "lo medoc de boca a aurelha" ympärillä perjantaina 14. syyskuuta klo 19.00 (1). Patrick Lavaud on mies, joka omaksui oksitaninkielisen kielen jo hyvin varhain, sillä hänen isovanhempansa ja isänsä puhuivat sitä. Nuorena aikuisena hän oli utelias ja kiinnostunut kielen puhumisesta. "Halusin omaksua sen uudelleen. Yritin opetella sitä. Lisäksi ei voi kirjoittaa kirjaa oksitaniksi ilman ajatusta puolustaa tätä kieltä. Patrick Lavaud olettaa tämän aikomuksen. Sen lisäksi, että hän säilyttää muistin, hän tekee myös vaivalloista historiantekoa "Médoc d'en basin" asukkaiden yksittäisten todistusten avulla. Hänen lähestymistapansa ansiosta oksitan kieli voidaan tunnustaa osaksi tämän alueen identiteettiä. Lisätietoja saat soittamalla numeroon 0556930393.</w:t>
      </w:r>
    </w:p>
    <w:p>
      <w:r>
        <w:rPr>
          <w:b/>
          <w:color w:val="FF0000"/>
        </w:rPr>
        <w:t xml:space="preserve">id 121</w:t>
      </w:r>
    </w:p>
    <w:p>
      <w:r>
        <w:rPr>
          <w:b w:val="0"/>
        </w:rPr>
        <w:t xml:space="preserve">Ilmastofresco-työpaja FJ Grimault'n kanssa, Anglet Ilmastofresco on hauska, osallistava ja luova työpaja ilmastonmuutoksesta. Se perustuu kollektiiviseen älykkyyteen ja on erittäin opettavainen: sen avulla voimme oppia hyvin lyhyessä ajassa paljon ilmastosta ja ilmastonmuutoksen eri osatekijöiden välisistä syy-yhteyksistä. Climate Fresco on 3 tunnin mittainen perehdytyskurssi, joka on suunnattu sekä aloittelijoille että asiantuntijoille. Tavoite? Ymmärtää ilmaston haasteita, jotta voi hyvällä omallatunnolla mukauttaa elämäntapaansa. Kurssi: - Freskon luominen - Työpajan jälkipuinti ja ratkaisujen vaihto! PAKOLLINEN ILMOITTAUTUMINEN &amp; ILMAINEN HINTA Huomautus Eventbriten palautuskäytännöstä: Eventbrite-alusta ilmoittaa, että 25. kesäkuuta lähtien, jos osallistuja pyytää Eventbrite-lippua koskevaa palautusta, Eventbrite-maksuja ei enää palauteta ostajalle.</w:t>
      </w:r>
    </w:p>
    <w:p>
      <w:r>
        <w:rPr>
          <w:b/>
          <w:color w:val="FF0000"/>
        </w:rPr>
        <w:t xml:space="preserve">id 122</w:t>
      </w:r>
    </w:p>
    <w:p>
      <w:r>
        <w:rPr>
          <w:b w:val="0"/>
        </w:rPr>
        <w:t xml:space="preserve">2020, vuosi ilman konserttia... Terveyskriisi on pakottanut meidät lykkäämään alun perin keväälle 2020 suunniteltua konserttia. Toivoimme tapaavamme jälleen marraskuussa, mutta terveystilanteen kehittyminen ja siihen liittyvät suojelu- ja etäisyystoimenpiteet eivät anna meille mahdollisuutta tarjota teille konserttia miellyttävissä olosuhteissa, varsinkin kun sääntöjä todennäköisesti tiukennetaan milloin tahansa. Siksi olemme pahoillamme päättäneet, ettemme järjestä konserttia vuonna 2020. Teemme kaikkemme, jotta voimme järjestää uuden konsertin heti tilanteen salliessa. Samoista syistä myös lokakuussa suunniteltu retki Saint-Antonin Noblevaliin on siirretty suotuisampaan ajankohtaan. Yhtiökokous on määrä pitää 29. tammikuuta 2021, jos tuolloin voimassa olevat säännöt sen tietysti sallivat. Odotamme innolla urkujamme ja jäseniämme! Pitäkää sillä välin huolta itsestänne! Affetuoso Duon konsertti KONSERTTI 28. HELMIKUUTA 2020 MURET MUSIIKKIKOULUN AUDITORIOSSA Tämä konsertti tarjotaan Muret-musiikkikoululle ja oppilaille kiitoksena siitä, että saimme äänittää klarinetti ja piano -CD:n kahden päivän aikana auditoriossa 30. ja 31. lokakuuta 2017 LIGIA DIGITAL -levymerkille. Konsertin teemana on muistamisvelvollisuus, jonka haluamme välittää nuoremmalle sukupolvelle. Esittelemme sanallisesti ja tietenkin musiikillisesti joitakin säveltäjiä, jotka joutuivat pakenemaan kotimaastaan alkuperänsä vuoksi toisen maailmansodan aikana. Nämä säveltäjät, jotka olemme levyttäneet CD-levyllemme: HOROWITZ, HINDEMITH, TEDESCO ja BLOCH, kärsivät kaikki maanpaosta. Rouva Joelle Krupa, joka oli niin ystävällinen, että teki vesivärin CD-levymme kanteen, kuvittaa musiikkiamme lahjakkuudellaan. Yleiskokous ja hallitus Yleiskokous kokoontui perjantaina 31. tammikuuta klo 18.30 Salle Hesselissä. Kiitettyään lukuisia jäseniä läsnäolosta puheenjohtaja esitteli vuoden 2019 tulokset ja vuoden 2020 hankkeet. Moraalikertomus hyväksyttiin yksimielisesti. Tämän jälkeen rahastonhoitajamme esitteli rahoituskertomuksen, joka myös hyväksyttiin yksimielisesti. Ehdokaskutsusta huolimatta yksikään uusi jäsen ei halunnut liittyä hallitukseen, joten se valittiin uudelleen sellaisenaan, jälleen yksimielisesti: Jean-Philippe DEMIGUEL, Roger GUYOT, Corinne MANCEL, Liliane ADAM, Monique FREMEAU, Monique GUYOT, Gérard ADAM, Christiane GARCIA, Marie-Dominique TONDEUR, Jean-Marie CREVAT. Hallitus kokoontui lauantaina 1. maaliskuuta klo 13.00. Uusi hallintoneuvosto muodostettiin seuraavasti Puheenjohtaja : Jean-Philippe DEMIGUEL varapuheenjohtaja: Roger GUYOT varapuheenjohtaja: Corinne MANCEL Rahastonhoitaja: Liliane ADAM Sihteeri: Monique FREMEAU Apulaissihteeri: Monique GUYOT Jäsenet: Gérard ADAM, Christiane GARCIA, Marie-dominique TONDEUR, Jean-Marie CREVAT Koska muita asioita ei ollut, kokous keskeytettiin klo 13.45. Henri Ormièresin urkukonsertti Sunnuntaina 26. huhtikuuta toivotamme Henri Ormièresin tervetulleeksi poikkeukselliseen konserttiin! Henri ORMIERES aloitti pianon ja urkujen soittamisen jo varhain. Opiskeltuaan Bordeaux'n konservatoriossa hän sai Francis Chapelet'n urkupalkinnon sekä musiikillisen kirjoituspalkinnon. Hän jatkoi opintojaan Pariisissa. Patrice Holinerin pianistioppilaana hän opiskeli cembaloa Blandine Verlet'n johdolla ja viimeisteli sävellystaitojaan Yvonne Desportesin johdolla. Urkujen osalta häntä neuvoi François-Henri Houbart. Solistina hän on jäsenenä seuraavissa yhtyeissä.</w:t>
      </w:r>
    </w:p>
    <w:p>
      <w:r>
        <w:rPr>
          <w:b/>
          <w:color w:val="FF0000"/>
        </w:rPr>
        <w:t xml:space="preserve">id 123</w:t>
      </w:r>
    </w:p>
    <w:p>
      <w:r>
        <w:rPr>
          <w:b w:val="0"/>
        </w:rPr>
        <w:t xml:space="preserve">Round Robin -kokeilut Marinet-hankkeen puitteissa INSEANissa (Roomassa) on juuri järjestetty useiden kokeellisten infrastruktuurien vertailun kolmas vaihe, joka on järjestetty eurooppalaisen MARINET-hankkeen puitteissa. Testit Strathclyden yliopistossa (Glasgow) ja Ifremerillä tehtiin vuoden 2013 lopussa (ks. uutiset 30.12.2013 ja 08.07.2013). Kaikissa näissä testeissä käytetty malli on Ifremerin kehittämä kolmilapainen vaaka-akselinen turbiini. Vertailut perustuvat koneen suorituskykymittauksiin (vääntömomentti ja vastus) nopeusalueella 0,6-1,2 m/s. Testiprotokolla toistettiin kaikissa laitoksissa. Identtisten laitteiden käytön ja Ifremerin tutkijan järjestelmällisen läsnäolon ansiosta voitiin varmistaa, että mittausprotokollaa noudatettiin. Näissä neljässä testilaitoksessa (kaksi kiertovesialtaita INSEANissa ja Ifremerissä sekä kaksi vetosäiliötä, yksi 76-metrinen Strathclydessa ja yksi 220-metrinen INSEANissa) saatuja tuloksia verrataan keskenään. Näin voidaan määrittää turbulenssin ja tukkeutumisen vaikutukset.</w:t>
      </w:r>
    </w:p>
    <w:p>
      <w:r>
        <w:rPr>
          <w:b/>
          <w:color w:val="FF0000"/>
        </w:rPr>
        <w:t xml:space="preserve">id 124</w:t>
      </w:r>
    </w:p>
    <w:p>
      <w:r>
        <w:rPr>
          <w:b w:val="0"/>
        </w:rPr>
        <w:t xml:space="preserve">TV, jota asiakkaasi ja työntekijäsi rakastavat Valitse yritystäsi parhaiten kuvaava kategoria ja löydä yrityksellesi sopivat TV-paketit - Baarit ja ravintolat - Vähittäiskauppa - Toimistot ja asiantuntijapalvelut - Urheilukeskukset - Muut liiketoimintakategoriat Hotellit ja laitokset Etsitkö TV-paketteja, jotka on suunniteltu erityisesti hotelleille tai laitoksille, kuten : - Koulut - Yliopistot - Sairaalat - Kunnat Soita numeroon 1-877-822-5831 Laadimme tarpeisiisi räätälöidyn TV-paketin Puhutaan TV:stä -aloitteiden jälkeen Cogeco Business Solutions tarjoaa uusia TV-paketteja yrityksille. Niihin sisältyy uusi peruspaketti, joka on voimassa olevien uusien säännösten mukainen. Lisäksi Cogeco Business Solutions on iloinen voidessaan ilmoittaa, että tämä uusi pakettivalikoima vastaa kunkin yritystyypin erityistarpeita. Huomaa, että nämä muutokset eivät vaikuta nykyisiin Cogeco Business Television -asiakkaisiin. Jos sinulla on kysyttävää, älä epäröi ottaa yhteyttä numeroon 1-877-822-5831 Oikeudellinen huomautus Käytettävissä tekniikan salliessa. Verot eivät sisälly. Joitakin rajoituksia voidaan soveltaa. Fibre Hosted Telephony -palveluun tarvitaan vähintään 10 paikkaa. Ilmainen vakioasennus kaikille 36 kuukauden määräaikaisille sitoumuksille, joissa on vähintään 9 paikkaa kaapelipuhelinpalveluille. Asennus-, aktivointi- ja verkkoyhteysmaksuja voidaan periä muista kuin vakioasennuksista. Jos asiakas irtisanoo sopimuksen ennen määräaikaisen sitoumuksen päättymispäivää, peritään jokin seuraavista irtisanomismaksuista: i) kaapelipalvelun isännöidyn puhelinpalvelun osalta vakioasennusmaksu (arvo on 700 dollaria, kun kyseessä on enintään 10 liittymää, 1050 dollaria, kun kyseessä on 11-20 liittymää, ja 1330 dollaria, kun kyseessä on 21-36 liittymää) sekä peruutusmaksut, jotka ovat 50 prosenttia sitoumuskauden jäljellä olevista kuukausittaisista maksuista; kuitupalvelun isännöidyn puhelinpalvelun osalta peruutusmaksut, jotka ovat 60 prosenttia sitoumuskauden jäljellä olevista kuukausittaisista maksuista ii) muiden Cogeco Business Solutions -palveluiden kohdalla pienempi seuraavista ii) - (a) palautus mahdollisista alkuperäisistä kampanjahyvityksistä ja vakioasennusmaksusta (arvo 129,95 dollaria) sekä 250 dollarin hallinnointimaksu palvelua kohti ja 100 dollaria ylimääräistä puhelinlinjaa kohti tai ii) - (b) jäljellä olevat kuukausimaksut sitoumuskauden ajalta. Ei-standardinmukaisia asennusmaksuja ei palauteta. Ei voi yhdistää muihin samaa palvelua koskeviin kampanjoihin. Säästömäärät heijastavat yksittäisten palvelujen hintaa ilman aikasitoumusta. Määräaikaisen sitoumuksen päättyessä sovelletaan kaapelipalvelun isännöidyn puhelinpalvelun kulloinkin voimassa olevaa kuukausihintaa (kuitupalvelun isännöidyn puhelinpalvelun osalta määräaikaissitoumuksen päättyessä hinta nousee 25 %), ellei asiakas suostu uuteen määräaikaiseen sitoumukseen kulloinkin voimassa olevin ehdoin. Kampanjat on tarkoitettu vain valitun palvelun uusille Cogeco-asiakkaille tai niille, jotka ovat irtisanoneet palvelunsa yli 6 kuukautta sitten. Palvelu on asennettava ja aktivoitava neljän viikon kuluessa sitoumuksen tekemisestä, ellei Cogecon tekninen osasto vaadi lisäaikaa. Kuvat ovat vain havainnollistavia. Cube Researchin 29. toukokuuta ja 21. kesäkuuta 2013 välisenä aikana 300 Cogeco Business Solutions -asiakkaan otokseen Quebecissä ja Ontariossa toteuttaman tutkimuksen vastaajista 92,1 prosenttia ilmoitti tyytyväisyytensä olevan vähintään 7 pistettä 10 pisteen asteikolla. Painotettu keskiarvo lääneittäin ja hallussa olevien palvelujen mukaan. Kanavat voivat vaihdella alueittain. Osto</w:t>
      </w:r>
    </w:p>
    <w:p>
      <w:r>
        <w:rPr>
          <w:b/>
          <w:color w:val="FF0000"/>
        </w:rPr>
        <w:t xml:space="preserve">id 125</w:t>
      </w:r>
    </w:p>
    <w:p>
      <w:r>
        <w:rPr>
          <w:b w:val="0"/>
        </w:rPr>
        <w:t xml:space="preserve">Les Musiciens du Louvre Grenoble peittää itsensä loistoonsa "Se, mikä tässä Salle Pleyelissä esitetyssä Matteus-passiossa pistää heti silmään, on äänen täyteläisyys; Les Musiciens du Louvre Grenoble peittää itsensä loistoonsa pienimmässäkin soolossa - erityismaininta continuolle - kapellimestarin johdolla, joka on aina notkea ja avokätinen ja joka tietää, miten lisätä juuri oikean määrän jännitystä. Alussa oli sana, kaikki intohimodraaman voima on siinä, valtavassa freskossa, jonka eloisat värit ovat pikemminkin Tintoretton tai Veronesen kuin flaamilaisten maalareiden. Diapason, toukokuu 2012</w:t>
      </w:r>
    </w:p>
    <w:p>
      <w:r>
        <w:rPr>
          <w:b/>
          <w:color w:val="FF0000"/>
        </w:rPr>
        <w:t xml:space="preserve">id 126</w:t>
      </w:r>
    </w:p>
    <w:p>
      <w:r>
        <w:rPr>
          <w:b w:val="0"/>
        </w:rPr>
        <w:t xml:space="preserve">Helmikuussa Androidin osuus Ranskassa myydyistä puhelimista oli lähes 1/4. Symbian romahtaa ja iOS putoaa alle symbolisen 30 prosentin rajan. Kerroimme teille jo joulukuussa 2010 eri käyttöjärjestelmien markkinaosuuksista Ranskassa. Tuolloin käytössä olivat Symbian (30,2 %), iOS (30 %), Android (19,3 %), Windows Mobile/Phone (9,7 %) ja Blackberry (8,1 %). comScore on juuri julkaissut tilastot vuoden 2011 kahdelta ensimmäiseltä kuukaudelta, ja muutoksia on tapahtunut. Tällä hetkellä älypuhelinten käyttäjiä on yli 13 miljoonaa, mikä on kaksi kertaa enemmän kuin vuosi sitten. Symbian on menettänyt johtoasemansa ja sen markkinaosuus on nyt 26,1 prosenttia. Vain vuosi sitten Nokian järjestelmän osuus Ranskan markkinoista oli 41 prosenttia. Lasku näyttää toistaiseksi pysäyttämättömältä, varsinkin kun Nokia haluaa keskittyä uudelleen (mutta ei luopua) Windows Phone 7:ään ja jopa kokeilla Meego-kokeilua. Vuosi 2011 voi olla suomalaiselle yhtiölle vaikea, sillä kilpailijat hyödyntävät tämän merkittävän telealan toimijan lähes poissaoloa. Siirrymme seuraavaksi iPhoneen, joka loogisesti ottaen on ensimmäisellä sijalla. Tätä tietoa on kuitenkin tarkennettava, sillä käyttöjärjestelmä on juuri laskenut alle 30 prosentin rajan. Viime syyskuussa iOS:n osuus oli 33 prosenttia, mutta se on laskenut jyrkästi kahdessa kuukaudessa. Vuoden aikana järjestelmä on onnistunut rekrytoimaan 1,6 miljoonaa uutta asiakasta. On syytä muistaa, että Ranska oli maa, joka lopetti puhelimen yksinoikeuden yhteen operaattoriin. Myös Virgin Mobile toi puhelimen markkinoille joulukuun puolivälissä, mutta sillä ei ollut positiivista vaikutusta. Viimeisten kolmen kuukauden aikana kehitys on pysähtynyt. Huhujen mukaan iPhone 5 saattaisi saapua kesäkuussa tai syyskuussa, mutta vuotuinen sykli voi olla nyt liian pitkä. Apple voisi myös tarjota useita malleja, jotta se voisi kohdistaa tuotteensa laajemmille markkinoille. Siirrytään Androidiin. Se on kasvanut tasaisesti maaliskuusta 2010 lähtien. Vuosi sitten sen osuus oli vain 4 prosenttia, mutta nyt se kattaa 23,1 prosenttia markkinoista. Vuoden aikana Googlen järjestelmä on onnistunut voittamaan yli 2,8 miljoonaa asiakasta. Jos käyrästö jatkuu, on erittäin todennäköistä, että Symbian ja Android ovat tasavertaisia maaliskuuhun mennessä. Näin ollen huhtikuuhun mennessä Androidin pitäisi olla virallisesti Ranskan toinen voima. Le Figaron mukaan Androidista pitäisi tulla "kesällä Ranskassa älypuhelinten yleisin käyttöjärjestelmä, kuten se on jo Yhdysvalloissa". Tulevina kuukausina Androidin pitäisi viedä markkinaosuutta kilpailijoiltaan. Tätä pitäisi helpottaa The Phone Housen tai Nexus S:n mainostaminen. Myös operaattoreiden houkuttelevien tarjousten pitäisi edistää johdonmukaisempaa käyttöönottoa. Microsoft putoaa kolmannelta sijalta. Vaikka Windows Phone 7 julkaistiin lokakuun lopussa, mikään ei näytä pysäyttävän laskua. Tällä hetkellä sen osuus on vain 7,7 prosenttia eli kolme kertaa vähemmän kuin vuosi sitten. On toivottavaa, että kumppanuus Nokian kanssa kantaa pian hedelmää, sillä muuten molemmat osapuolet voivat joutua hankalaan tilanteeseen. Blackberry on neljäntenä, ja se käyttää tätä hyväkseen voittaakseen asemiaan erittäin kilpailluilla markkinoilla. 8,5 prosenttia helmikuussa myydyistä älypuhelimista käytti tätä käyttöjärjestelmää. Alun perin se oli varattu ammattilaisille, mutta yhä useammat nuoret tekstiviestikäyttäjät ovat siirtymässä tämäntyyppisiin älypuhelimiin. Myös Samsung, Acer ja HTC yrittävät päästä Android-älypuhelimilla markkinoille. Muiden osuus kasvaa jyrkästi yli 4 prosenttiin. Tähän ryhmään kuuluvat Bada, webOS, Maemo... Näillä järjestelmillä on vielä pitkä matka edessään, ennen kuin yleisö tuntee ne paremmin. Työskentelen virastossa</w:t>
      </w:r>
    </w:p>
    <w:p>
      <w:r>
        <w:rPr>
          <w:b/>
          <w:color w:val="FF0000"/>
        </w:rPr>
        <w:t xml:space="preserve">id 127</w:t>
      </w:r>
    </w:p>
    <w:p>
      <w:r>
        <w:rPr>
          <w:b w:val="0"/>
        </w:rPr>
        <w:t xml:space="preserve">Valtiovarainvaliokunta Luonnos laiksi lainsäädännön mukauttamisesta talous- ja rahoitusasioita koskevaan EU:n lainsäädäntöön (1. käsittely) (nro 737) N:o COM-1 24. syyskuuta 2012 Esittelijä: YUNG 2 ARTIKLA 36 kohta Korvaa sana: aloitettu sanalla: tilattu Tarkoitus Laadinnan selvennys Tarkistus. N:o KOM-2 9 ARTIKLA 2 kohta Korvataan viittaus: L. 525-2 viittauksella: L. 526-2 Tarkoitus Virheen korjaaminen. NRO COM-3 10 ARTIKLA I. 8 ja 9 kohta Korvataan viittaus: L. 525-6 viittauksella: L. 522-6 II. 10 kohta Korvataan sanat: edellä mainituissa artikloissa sanoilla: tämän artiklan I kohdassa tai L. 311-4 III artiklan 1° kohdassa. Lisätään 11 kohdan jälkeen kohta seuraavasti muotoiltuna IVa - Poistetaan saman koodeksin L. 522-4 artiklan II kohdan viimeisen kappaleen alusta sanat: "Näin ollen". Aihe Toimituksellinen selvennys ja koordinointitarkistus. N:o KOM-4 11 ARTIKLA 24 kohta Korvataan sanat: edellä mainituissa artikloissa sanoilla: L. 525-5 artiklassa tai L. 311-4 artiklan 1 kohdassa. N:o KOM-5 12 ARTIKLA I. 6 kohta Lisätään sanan: liikkeeseenlasku jälkeen sanat: ja hallinnoida II. 14 kohta Sanojen jälkeen: L. 525-4 III artiklassa mainittujen arvopapereiden liikkeeseenlaskuun ja hallinnointiin liittyvä kaupallinen toiminta. 18 kohta Poistetaan sanat: Näin ollen IV. Kohta 30 Lisätään sanan: jälkeen sanat: ja hallinto V. 87 kohta Korvaa sanat: on noudatettava sanalla: on noudatettava VI. Kohta 99 Korvataan sanat: merkityksessä: merkityksessä: merkityksessä: VII. 104 kohta Korvataan sanat: edellisessä kohdassa sanoilla: L. 525-8 VIII artikla. Kohta 122 Korvataan sanat: Euroopan komission asetus sanoilla: Euroopan parlamentin ja neuvoston asetus (EY) N:o 1606/2002, annettu 19 päivänä heinäkuuta 2002, kansainvälisten tilinpäätösstandardien soveltamisesta. N:o KOM-6 13 ARTIKLA 7 kohta ja 9 kohdan toinen virke Korvataan sana: otsikko sanoilla: luku ja tämän osaston II luvun säännökset. N:o KOM-7 15 ARTIKLAN 8 KOHTA Korvataan sanat: valtuutettu sanoilla: valtuutettu tai tarkoitukseen Virheen korjaaminen. NRO COM-8 17 ARTIKLA I. 20 kohdan ensimmäinen virke ja 23 kohdan toinen virke Korvataan viittaus: L. 526-23 viittauksella: L. 526-21 II. 20 kohdan ensimmäinen virke ja 22 kohta Korvataan viittaukset: L. 526-27 ja L. 526-28 viittauksilla: L. 526-25 ja L. 526-26 III. 21 kohdan toinen virke Korvataan viittaus: L. 613-21 artiklan I kohdan 6 viittauksella: L. 612-39 artiklan 7° Tarkoitus Viittausvirheiden korjaaminen. N:o KOM-9 25 ARTIKLA Ainoa kappale, toinen virke Korvaa sana: julkaiseminen sanalla: julkaiseminen Aihe Toimituksellinen tarkennus Muutos N:o KOM-10 26 ARTIKLA 1 kohta, ensimmäinen virke Korvaa sana: julkaiseminen sanalla: julkaiseminen Aihe Toimituksellinen tarkennus Muutos. N:o COM-11 29 ARTIKLA Korvataan sanat: ennen 1. tammikuuta 2013 sanoilla: kolmen kuukauden kuluessa tämän lain julkaisemisesta. NRO COM-12 30 ARTIKLA I. Korvataan viite: L. 612-2 viitteellä: L. 612-21 II. Lisätään sanojen "jäsenvaltiot" jälkeen sanat "Euroopan unionin jäsenvaltiot" tai "sopimuspuolet".</w:t>
      </w:r>
    </w:p>
    <w:p>
      <w:r>
        <w:rPr>
          <w:b/>
          <w:color w:val="FF0000"/>
        </w:rPr>
        <w:t xml:space="preserve">id 128</w:t>
      </w:r>
    </w:p>
    <w:p>
      <w:r>
        <w:rPr>
          <w:b w:val="0"/>
        </w:rPr>
        <w:t xml:space="preserve">Ekologisuus ja siihen liittyvät kysymykset ovat tärkeitä asioita, joihin Astek on sitoutunut! Vahvistaakseen sitoutumistaan kestävällä tavalla konserni on käynnistänyt haasteen: sisäisen haasteen, jonka tulosten avulla voidaan istuttaa puita Madagaskariin. 2000-luvun alusta lähtien metsää on hävinnyt vuosittain 13 miljoonaa hehtaaria, mikä vastaa Englannin pinta-alaa. Tällä ilmiöllä, joka vaikuttaa pääasiassa trooppisiin metsiin erityisesti Etelä-Amerikassa (Amazonin tulipalot kesällä 2019) ja Afrikassa, on kielteisiä seurauksia ekosysteemillemme. Tällaisia tapahtumia tapahtuu parhaillaan Australiassa, ja niillä on erittäin voimakas vaikutus paikalliseen luontoon. Metsäkato on syynä noin 27 000 eläin- ja kasvilajin sukupuuttoon kuolemiseen vuosittain. Metsät auttavat tällä hetkellä hillitsemään tartuntatautien leviämistä. Niiden katoaminen heikentäisi ihmisen suojaa tiettyjä tauteja vastaan. Vihreän kasvillisuuden vähenemisellä on myös vakavia seurauksia: vesivarojen puute, ilmastonmuutos ja luonnonkatastrofit, kuten nyt Australiassa tapahtuneet. Koska metsät sitovat ilmasta hiilidioksidia, niiden häviäminen johtaa siihen, että ilma on paljon myrkyllisempää. Lisäksi vapautuvalla hiilidioksidilla on lumipalloefekti, joka lisää kasvihuoneilmiötä ja siten ilmaston lämpenemistä, mikä nostaa lämpötiloja ja saattaa kiihdyttää tulipaloja ja metsäkatoa. Tämän huolestuttavan tosiseikan edessä Astek Group on päättänyt toimia ja osallistua planeetan metsittämiseen. Syyskuussa 2019 käynnistetyn Greentek-haasteen tavoitteena oli istuttaa mahdollisimman suuri määrä puita Madagaskarin saarelle. Astekille oli luonnollista toteuttaa toiminta tässä kehitysmaassa, johon konserni on hiljattain asettunut. Astek on onnistunut saamaan työntekijäryhmät mukaan tähän hankkeeseen yhdessä Graine de Vie -yhdistyksen kanssa, joka on sitoutunut trooppisten metsien uudelleenmetsittämiseen (perustamalla taimitarhoja paikallisten työntekijöiden kanssa ja palauttamalla mangrovemetsät monilla Madagaskarin alueilla). Paikalle luotujen työpaikkojen lisäksi istutetut puut ovat hedelmäpuita, jotka auttavat myös paikallista väestöä jokapäiväisessä elämässä. Motivoituneet ja innostuneet työntekijät ovat yhdistäneet voimansa tehdäkseen tästä haasteesta suuren menestyksen syys- ja lokakuun 2019 aikana. Yhteinen tavoite, joka on johtanut suuriin tuloksiin, todiste kestävästä sitoutumisesta: Graine de vie -yhdistys ja sen "Graine de Vie" -hanke, jonka Green Intelligence -yhdistys käynnisti marraskuussa 2014, on kansalaisliike uhanalaisten vihannes- ja hedelmälajikkeiden suojelemiseksi. Yhdistys myös omaksuu elintarvikeomavaraisuutemme perusteet terveellisen ja vastuullisen ruoan tuottamiseksi. Tätä varten he kouluttavat biologisen monimuotoisuuden lähettiläitä Conservatoire de Sainte-Marthe ja Green Intelligence (luonnonmukaista tuotantoa vuodesta 1969). Lisäksi ne ovat ottaneet käyttöön koulutusohjelman, jossa käytetään maksuttomia ja kaikkien saatavilla olevia verkkovideoita. Lopuksi he työskentelevät 150 vanhan lajikkeen säilyttämiseksi ja monistamiseksi. Kahden vuoden aikana 200 ihmistä on koulutettu maksutta perinteisten syötävien kasvien siementen keräämiseen, lisääntymiseen ja säilyttämiseen, jotta heistä tulisi omavaraisia ruoan suhteen. Astekin työntekijä Quentin kertoo osallistumisestaan haasteeseen: "Olin osa tiimiä, joka koostui ihmisistä, jotka pitävät haasteista. Joten me todella nautimme pelin pelaamisesta! Olen omalta osaltani vakuuttunut siitä, että haasteiden käynnistäminen auttaa yhdistämään ihmisiä ja luomaan erittäin hyvää dynamiikkaa. Kaksi vuotta sitten olimme yhteistyössä syöpää vastaan taistelevan yhdistyksen kanssa, tänä vuonna Graine de vie -yhdistyksen kanssa, joka taistelee metsäkatoa vastaan. Nämä ympäristöön tai yhteiskuntaan liittyvät kysymykset antavat meille</w:t>
      </w:r>
    </w:p>
    <w:p>
      <w:r>
        <w:rPr>
          <w:b/>
          <w:color w:val="FF0000"/>
        </w:rPr>
        <w:t xml:space="preserve">id 129</w:t>
      </w:r>
    </w:p>
    <w:p>
      <w:r>
        <w:rPr>
          <w:b w:val="0"/>
        </w:rPr>
        <w:t xml:space="preserve">Tänään se on kirjallisuutta! Colin HEINEn romaani: Surullisten hämähäkkien metsä. Romaani, jonka universumi on blogissa ennennäkemätön: SteamPunk. Tämän kirjan minulle lähetti ActuSF:n lehdistöpalvelu, kiitos heille 🙂 Lumoava universumi: Totta puhuakseni en ole suuri steampunkin ystävä. Se ei ole genre, joka on puhuttanut minua eniten mielikuvitusmaailmassa kokemusteni aikana. Myönnän, että olen tietyllä tavalla tietämätön genren koodeista. Makuni ja kokemukseni ovat johdattaneet minut enemmän Roaring Twenties -aikakauteen kuin viktoriaaniseen aikaan. Tämä romaani lupasi kuitenkin häiritsevän universumin, jonka juonessa sekoittuvat seikkailu, politiikka ja kauhu. Ennen kaikkea se tarjosi "yhteiskuntakritiikkiä", mikä puhuttelee minua paljon, ensinnäkin vakaumukseni vuoksi ja toiseksi siksi, että steampunk (toistan, etten tiedä siitä paljon, joten se on luultavasti väärä ennakkokäsitys) on aina vaikuttanut minusta hyvin taiteilijakeskeiseltä. Joten satulaan siitä! Mihin universumiin Colin Heine meidät syöksyy? No, maailma, jossa "vapen" (höyry + kemiallinen komponentti) liiallinen käyttö on saattanut maailman täydellisen tuhon partaalle. Siitä lähtien maailmankaikkeus on ollut sumun peitossa, jossa esiintyy tuntemattomia vaaroja. Mutta se on muinaishistoriaa, ja maailma on rakentanut itsensä uudelleen vapen päälle ja valitettavasti palaamassa takaisin ylituotannollisiin tapoihinsa. Lopuksi on vielä "sosiaalinen" osa, jossa käydään 1900-luvun alun Englannin tyyliin luokkataistelua tehtaissa raatelevien työläisten ja ylellisyydessä mässäilevien omistajien välillä. Yllättävä juoni ..: En aio kertoa teille tarinaa tai hahmoja eksoottisella tavalla. Jos luet minua säännöllisesti, tiedät, että tämä ei ole minun tapani tehdä asioita, vaan kerron mieluummin tunteista ja vaikutelmista, joita kirja antaa. Se, mikä minuun iski, oli tarinan "höyryävä" (ha ha) aspekti, ajoittain hieman katoavainen. Maailmaa peittävä sumu näyttää vaimentavan äänet ja hahmot. Tämä antaa todella mielenkiintoisen ja hyvin mukaansatempaavan vaikutelman. Juoni alkaa melko nopeasti, ja se on hyvä, pidän in medias res -asetelmasta, ja yllättävää on se, että päähenkilö ei joudu kokemaan yhtä vaan kahta häiritsevää tekijää. Heidän yhteytensä antaa juonelle korkeamman tason. Tarina toimii hyvin ja sitä on ilo seurata, se on onnistunut kerronnan tasolla! Mistä pidin: Ihmeellisyydestä: Maailmankaikkeus on todellinen kehotus jatkuvaan ihmettelyyn. Voit tuntea sen hämmentävän, ihmeellisen ja hämmästyttävän (huumaavassa mielessä) puolen siitä, mitä sinulle esitetään. Tunnemme myös ihmisen aseman haurauden tässä maailmassa, erityisesti Vaineterresin käytävässä, joka on todella henkeäsalpaava. Eri tyylilajit: Romaani liikkuu useiden eri genrejen välillä: tutkimus, seikkailu, kauhu, trilleri jne., ja kaikki nämä genret ovat mestarillisia, ja niitä on kehuttava. Olemme peloissamme, kun meidän pitäisi olla, kiehtovia, kun meidän pitäisi olla jne. Palaan tähän Vaineterresin kohtaan, jolla ei ole mitään kadehdittavaa seikkailun klassikoille. Mutta myös tämä kohta, jossa * SPOILER* jättiläishämähäkki osoittaa poskihampaidensa päätä, mikä on todella pelottavaa *FIN SPOILER* Mutta puhun tästä sekoituksesta hieman myöhemmin 😉 Luovuus: Maailma, jonka Metsä surullisista hämähäkeistä tarjoaa meille, on täynnä pieniä ideoita, jotka tekevät maailmankaikkeudesta käsinkosketeltavan ja ovat samalla, suhteellisesti ottaen rajalliseen tietämykseeni steampunkista, melko omaperäisiä. Gargoyles, kaupunki järjestetty Pilarit, * SPOILERI</w:t>
      </w:r>
    </w:p>
    <w:p>
      <w:r>
        <w:rPr>
          <w:b/>
          <w:color w:val="FF0000"/>
        </w:rPr>
        <w:t xml:space="preserve">id 130</w:t>
      </w:r>
    </w:p>
    <w:p>
      <w:r>
        <w:rPr>
          <w:b w:val="0"/>
        </w:rPr>
        <w:t xml:space="preserve">Ilmoittautumismenettelyt Ilmoittautumiset kaudelle vahvistetaan, kun seuraavat asiakirjat on toimitettu: - jäsenyyslomake, joka täytetään tarvittaessa paikan päällä - pakollinen lääkärintodistus kahtena kappaleena TAI terveyskyselylomakkeen tynkä (jos jäsen niin haluaa ja jos edellinen lääkärintodistus on peräisin 30.6.2017 jälkeiseltä ajalta) - jäsenvalintaa vastaava maksu (vain käteisellä tai sekillä), mahdollisuus maksaa useammassa erässä (maksamalla vähintään liittovaltion osuus ilmoittautumisen yhteydessä) - ennen heinäkuun 2019 puoliväliä tapahtuvasta ilmoittautumisesta myönnetään 10 euron alennus ALCV on OMS:n jäsen, joten se saa maksutta Vénissieux'n urheilulääketieteellisen keskuksen (Laurent Gérinin stadionilla) palvelut lääkärintodistusta varten: tiedot OMS:n verkkosivustolla. Lisätietoja kauden 2018/19 lääketieteellisestä osasta: linkki artikkeliin. Lisenssiin sisältyy vakuutussopimus, johon voit tutustua milloin tahansa klikkaamalla alla olevia linkkejä: Rekisteröintimaksut (2020/2021) Kukin lisenssimaksu sisältää: yhdistyksen jäsenyyden + liittovaltion osuuden (ALCV:n kustakin lisenssistä maksama summa). Valvotusta harjoittelusta peritään vuosimaksu, joka on pakollinen vapaa-ajantoimijoille ja alle 15-vuotiaille nuorille ja jonka voi valita junioreille (nuorten ja/tai aikuisten harjoittelu) ja aikuisille. Rekisteröintimaksut (2014/2015) (2000-2001 syntyneet) Minimes (2002-2003 syntyneet) Poussins, Benjamins (2003 jälkeen syntyneet) (pakollinen kilpailuissa ja tarjotaan lisenssin yhteydessä) (mahdollisesta lisäpelipaidasta) (*) valinnainen lisenssinhaltijan toiveiden ja valmentajan muodostamien ryhmien mukaan (**) lisenssimaksujen muuttaminen ja nuorten lisenssimaksujen yhtenäistäminen (Minimes, (**) lisenssimaksujen muuttaminen ja nuorten lisenssimaksujen (Minimes, Cadets, Benjamins, Poussins) yhtenäistäminen ei näy kauden 2019/20 lisensseissä, mutta niitä voidaan mukauttaa kaudelle 2020/21. Liittovaltion osuus|15 €||15 €||5 €|||5 €||||Koulutus yhteensä ilman koulutusta||100 €||100 €|70 €|||70 €||Koulutus suunnattu nuorille|||50 € (*)||50 € (*)||50 € (*)| LOISIR (syntyneet vuosina 2004-2002) (6,60 €:n sijaan)</w:t>
      </w:r>
    </w:p>
    <w:p>
      <w:r>
        <w:rPr>
          <w:b/>
          <w:color w:val="FF0000"/>
        </w:rPr>
        <w:t xml:space="preserve">id 131</w:t>
      </w:r>
    </w:p>
    <w:p>
      <w:r>
        <w:rPr>
          <w:b w:val="0"/>
        </w:rPr>
        <w:t xml:space="preserve">Granny: kauhu- ja pulmapeli PC:llä Granny on kauhupeli, jonka voit asentaa PC:lle. Sinun on paettava pahan mummon talosta ennen kuin hän tappaa sinut. Tätä varten sinun on tutkittava jokainen huone ja käytettävä monia esineitä. Onnistunut ja todella pelottava peli Granny on tavallisuudesta poikkeava kauhupeli, varsinkin kun siinä on valittu omaperäinen tappaja-mummo. Sinun täytyy liikkua hänen talossaan mahdollisimman vähin äänin. Jokaisen oven kohdalla sinun on löydettävä vastaava lukko nopeasti. Käytössäsi on myös leikkuupihdit, vasarat ja hälytyskoodit, jotka voit poistaa käytöstä. Voit paeta kahdella tavalla: joko käyttämällä pääovea tai menemällä autotalliin ja varastamalla auton. Äänet on mietitty erityisen hyvin, ja ne mahdollistavat täydellisen uppoutumisen peliin. Selviytymiskauhu toisin kuin mikään muu Granny on onnistunut vedossaan: se on säilyttänyt selviytymiskauhun perusasiat ja tuonut samalla todellisen ripauksen innovaatiota. Suositeltava peli. </w:t>
      </w:r>
    </w:p>
    <w:p>
      <w:r>
        <w:rPr>
          <w:b/>
          <w:color w:val="FF0000"/>
        </w:rPr>
        <w:t xml:space="preserve">id 132</w:t>
      </w:r>
    </w:p>
    <w:p>
      <w:r>
        <w:rPr>
          <w:b w:val="0"/>
        </w:rPr>
        <w:t xml:space="preserve">Lauantai 31. heinäkuuta 2004 Ainoa ratkaisu on auttaa toisiamme niissä lukemattomissa asioissa, joista olemme kaikki samaa mieltä, ja pyytää toisiltamme anteeksi niitä harvoja asioita, joista olemme eri mieltä. Sillä nämä eivät ansaitse olla niin paljon vihaisen syytöksen kohteena... Jonkin opin omaksuminen, olipa kyse sitten sen perusteista tai toissijaisista haaroista, ja sen jälkeen niin lahkolaismainen suhtautuminen siihen, että hyökätään niitä vastaan, jotka eivät sitä noudata, on uskonnonvastainen teko. Se on islamilaisen yhteisön kurssin estämistä, sen hengityksen tukahduttamista ja syyllistymistä murhaan, kuten historia on meille opettanut. Imâm Abû Hâmid Al-Ghazâlî esittää tästä aiheesta arvokkaita huomautuksia, joissa hän yksilöi ijtihâdin eri muodot, jotka hänen mukaansa muodostavat hajallaan olevan yhteisön yhtenäisen kokonaisuuden - huolimatta sen lahkojen moninaisuudesta. Hän kirjoittaa [1]: "Jos joku väittää, että uskottomuus on sitä, mikä poikkeaa Ash`arilaisesta opista, Mu`tazililaisesta opista, Hambalilaisesta opista tai mistä tahansa muusta opista, niin tiedä, että olet tekemisissä tyhmän hölmön kanssa, joka on jäänyt seuraamisen loukkuun". Sinun ei tarvitse tehdä muuta kuin vastata hänen väitteisiinsä hänen vastustajiensa väitteisiin, sillä kaikki lahkot sanovat samaa. Oletetaan esimerkiksi, että ystäväsi on taipuvainen aš`arilaisten oppiin ja väittää, että sen vastustaminen on selvä todiste uskottomuudesta. Kysykää sitten häneltä, mistä hän tietää, että Al-Ash`arilla on monopoli totuuteen, jotta hän voi julistaa Al-Bâqillânîn kaltaisen jalon oppineen, joka vastusti Al-Ash`arita Jumalallisen pysyvyyden attribuutin (al-baqâ') merkityksestä, uskottomaksi. Al-Bâqillânî sanoi todellakin, että jumalallinen kestävyys ei ole Jumalan - ylistetty olkoon Hän - Quiddityn ulkopuolinen ominaisuus. Miksi Al-Bâqillânîsta tulisi uskoton vastustamalla Al-Ash`arîa eikä Al-Ash`arîsta vastustamalla Al-Bâqillânîa? Miksi yhdellä heistä pitäisi olla totuusmonopoli toisen kustannuksella? Johtuuko se siitä, että toinen on ennen toista? Jos näin on, Mu`tazilitit edelsivät Al-Ash`arîa. Totuus olkoon siis sen Mu`tazililaisen puolella, joka edelsi Al-Ash`aria. Vai johtuuko se siitä, että toinen on hyveellisempi ja oppineempi kuin toinen? Millä asteikolla tai mittapuulla arvioimme tässä tapauksessa hyveellisyyden astetta? Jos ystäväsi huomaa, ettei uskalla sanoa sanaakaan Al-Bâqillânîsta, ja hän myöntää, että tämä voi vastustaa Al-Ash`arîa, koska hän on kuuluisa tiedostaan ja hyveestään, niin kysy häneltä, miksi hän kieltäytyy myöntämästä samaa miehistä, jotka eivät ole vähemmän oppineita ja hyveellisiä kuin Al-Bâqillânî, ja mitä eroa hän tekee Al-Bâqillânîn, Al-Karâbîsîn, Al-Qalânisîn ja monien muiden välillä." Al-Ghazâlî jatkaa: "Jos olette objektiivisia, voitte myöntää, että se, joka asettaa totuuden monopolin jollekin näistä lahkoista, on varmasti lähempänä uskottomuutta kuin se, joka haluaa, että totuus on totta.</w:t>
      </w:r>
    </w:p>
    <w:p>
      <w:r>
        <w:rPr>
          <w:b/>
          <w:color w:val="FF0000"/>
        </w:rPr>
        <w:t xml:space="preserve">id 133</w:t>
      </w:r>
    </w:p>
    <w:p>
      <w:r>
        <w:rPr>
          <w:b w:val="0"/>
        </w:rPr>
        <w:t xml:space="preserve">Milloin on paras aika lähettää uutiskirje? Sähköpostikampanjan yleiset paikat. Kun on kyse sähköpostistrategiasta, kaikki kertovat mielipiteensä siitä, mitä tehdä tai olla tekemättä. Olet varmaan jo kuullut: Vaikka jokaisella toimialalla, yrityksellä ja asiakastyypillä on omat tapansa, on olemassa tiettyjä yleisesti hyväksyttyjä käytäntöjä päivän jakamisessa. Tässä ovat parhaat ja huonoimmat ajankohdat sähköpostin lähettämiselle. Oikean viikonpäivän valitseminen tavoitteen saavuttamiseksi. Verkkomarkkinoinnin maailmassa perjantai-ilta valitaan usein noin klo 22.00, koska ihmiset, joilla on toimistoaika, esimerkiksi klo 9.00-17.00, näyttävät nauttivan sähköpostiensa lukemisesta lauantaina rentoutuessaan. Sunnuntait ovat myös tärkeää aikaa sähköpostin lähettämiselle, koska useimmat asiakkaamme ovat liian kiireisiä ja heidän postilaatikkonsa ovat täynnä arkisin. Avautumisnopeus olisi alhaisempi mutta lukuaika pidempi. Paras ajankohta riippuu asiakastyypistä ja kohdeyrityksen toiminnasta. B2B-yritykset suosivat arkipäiviä, jolloin niiden asiakkaat ovat työtietokoneidensa ääressä, kun taas B2C-yritykset suosivat iltoja sekä lauantai- ja sunnuntaiaamuja, jolloin niiden potentiaaliset asiakkaat lukevat henkilökohtaisia sähköpostejaan. Loma-ajat ja torstait olisivat myös hyviä ajankohtia vaatekaupoille hyvien tulosten saamiseksi. Fiksut verkkomarkkinoijat testaavat jatkuvasti eri aikoja ja päiviä, iltoja ja viikonloppuja lukuun ottamatta, tehdäkseen oman päätöksensä. Minun näkemykseni on, että on mahdotonta tietää tarkalleen, milloin asiakas on tietokoneen ääressä valmiina ostamaan. Miksi siis asettaa tiukat säännöt, etsiä paras aika ja odottaa, jos sinulla on jotain mielenkiintoista lähetettävää yleisöllesi? Kun olin harjoittelijana yrityksessä, joka markkinoi tuotteitaan yksinomaan verkkokaupan kautta, lähetin joskus uutiskirjeemme heti, kun se oli valmis. Toisin sanoen sunnuntai-iltana noin kello 21.00, mikä on luultavasti huonoin aika sen mukaan, mitä aiemmin tässä artikkelissa mainittiin. Avausprosentti oli kuitenkin hyvä, ja seuraavana maanantaina vierailut sivustollamme lisääntyivät huomattavasti ja saimme muutamia hyviä tilauksia. Kokemukseni ei sinänsä todista mitään, ja ehkä olisin saanut vielä parempia tuloksia, jos olisin odottanut maanantaihin tai tiistaihin uutiskirjeen lähettämistä. Samalla näyttää siltä, että teoria, jonka mukaan sunnuntai-iltana ei lähetetä uutisia ja pitäydytään yleisimmissä käytännöissä, ei myöskään pidä paikkaansa. Neuvoni onnistuneeseen sähköpostikampanjaan On hyvä tuntea ja noudattaa alasi yleisimpiä käytäntöjä. Luo tätä varten oma roskapostisähköpostiosoite. :? Tilaa kilpailijoitesi uutiskirjeitä ja hyväksy samalla heidän yhteistyökumppaneidensa tarjoukset ja niihin liittyvät kampanjat. Jos sinulla on verkkokauppa, kokeile esimerkiksi Cdiscountin, Pixmanian ja Rueducommercen uutiskirjeitä. Pian saat selville, mitä strategioita he noudattavat uutiskirjeiden lähettämispäivien ja -aikojen suhteen ja kenelle he ovat mahdollisesti myyneet osoitteesi :twisted: Koska nämä käytännöt ovat kuitenkin useimpien ihmisten tiedossa, sinun on lisättävä strategiaasi ja erotuttava joukosta. Aloita sovittamalla strategiasi kilpailijoittesi strategiaan ja uskalla sitten vähitellen tehdä hieman enemmän kuin kilpailijasi lisäämällä tavalliseen aikatauluusi uusia ja yllättäviä päiviä ja aikoja. Esimerkiksi tänä aamuna kilpailijoitten sähköpostien sekaan eksynyt sähköpostisi voisi hyötyä pienestä muistutuksesta johonkin muuhun odottamattomaan aikaan päivästä tai viikosta, jolloin kilpailijasi eivät ole paikalla varjostamassa sinua. Parhaat ajat sähköpostin lähettämiseen toimialoittain. Dave Chaffeyn artikkelin julkaisemisen jälkeen.</w:t>
      </w:r>
    </w:p>
    <w:p>
      <w:r>
        <w:rPr>
          <w:b/>
          <w:color w:val="FF0000"/>
        </w:rPr>
        <w:t xml:space="preserve">id 134</w:t>
      </w:r>
    </w:p>
    <w:p>
      <w:r>
        <w:rPr>
          <w:b w:val="0"/>
        </w:rPr>
        <w:t xml:space="preserve">JäsenkorttiniMihin jäsenkortti on tarkoitettu? Se on Swedish Gym® -jäsenille tunnustuksen merkki! Jäsenkorttisi toimii todisteena rekisteröinnistä. Sinun on esitettävä se isännille ja emännille päästääksesi luokkiin. Siksi se on arvokas asiakirja, joka on säilytettävä äärimmäisen huolellisesti. Jotta kortti voidaan myöntää, rekisteröintiasiakirjojen on oltava täydelliset (eli henkilötiedot on täytetty, henkilöllisyyskuva on annettu luokkahuoneessa tai ladattu tilillesi, maksu on vahvistettu). Jos näin on, korttisi annetaan sinulle enintään kahden viikon kuluessa rekisteröintihuoneessasi. Muussa tapauksessa on sinun vastuullasi täydentää hakemuksesi ennen väliaikaisen passisi voimassaoloajan päättymistä. Jos et tee niin, et pääse kursseille. Huomaathan, että saat jäsenkorttisi väliaikaista kulkulupaa vastaan. Mitä tehdä, jos kadotat korttisi? Sinun on lähetettävä allekirjoitettu kunniatodistus (malleja on saatavilla pyynnöstä) Ruotsin kuntoliikuntaliiton jälkimarkkinointipalveluun (sav@gymsuedoise.com), jossa todistat, että olet kadottanut Swedish Gym® -jäsenkorttisi ja sitoudut palauttamaan sen meille, jos se tulee takaisin haltuusi. Jos haluat saada kaksoiskappaleen kadonneesta kulkuluvasta, sinun on maksettava 10 euron kiinteä summa, joka sisältää hallintomaksut ja kortin oston. Mitä tehdä, jos korttisi varastetaan? Sinun on lähetettävä SAV:lle kopio poliisille tehdystä varkausilmoituksesta. Jos haluat saada kortin kaksoiskappaleen, sinun on maksettava 5 euron maksu, joka sisältää hallinnointimaksut ja kortin oston. Heti kun asiakirjasi ja maksusi on vahvistettu, kaksoiskappaleesi siirretään rekisteröintihuoneeseesi. Vakuutusyhtiösi voi lähettää sinulle laskun mahdollista korvausta varten.</w:t>
      </w:r>
    </w:p>
    <w:p>
      <w:r>
        <w:rPr>
          <w:b/>
          <w:color w:val="FF0000"/>
        </w:rPr>
        <w:t xml:space="preserve">id 135</w:t>
      </w:r>
    </w:p>
    <w:p>
      <w:r>
        <w:rPr>
          <w:b w:val="0"/>
        </w:rPr>
        <w:t xml:space="preserve">Whambam! Walter Van Beirendonckin muotinäytösJoka kerta lähden Walter Van Beirendonckin muotinäytöksistä innostuneena. Kesän 2015 mallistossa sekoittuvat erilaiset kulttuurivaikutteet Afrikasta, Japanista, Espanjasta... Näytös alkoi hyvin lyhyillä kukkakuvioisilla takkeilla, valkoisilla paidoilla, löysillä housuilla, joissa oli liukusolmu ja nauhavyöt kuten kiminot. Sininen, punainen, vihreä. Seuraavat kohdat osoittivat, että takit olivat hajanaisia. Sitten kokovalkoinen kokonaisuus, jossa on useista napitettavista osista tehty paita ja löysät valkoiset housut, jotka on edelleen vyötetty kimonon tapaan. Toiset kohdat muistuttavat edelleen Japania hyvin väljillä yläosilla. Ja Afrikka perinteisillä kuvioilla varustetuilla housuilla. Suunnittelija tykkää yllättää, ja seuraava yllätys on mekaanikon puku, jota käytetään tutu-tylliä ja prinssi Hurmaavan olkapäätä. Se on oopperan prinssi mekaaninen pikku rotta. Valkoinen puku ja valkoinen tyllihuntu tuovat tietenkin mieleen hääasujen fuusion. Näytöksen lopussa on leggingsit, joita käytetään istuvien takkien kanssa. Pyöräilijöiden asujen innoittamat t-paidat. Lopulta: puvut, joissa on eri kankaita olevat tilkkutäkit ja -housut; ja kummallista kyllä, se on hyvin onnistunut.</w:t>
      </w:r>
    </w:p>
    <w:p>
      <w:r>
        <w:rPr>
          <w:b/>
          <w:color w:val="FF0000"/>
        </w:rPr>
        <w:t xml:space="preserve">id 136</w:t>
      </w:r>
    </w:p>
    <w:p>
      <w:r>
        <w:rPr>
          <w:b w:val="0"/>
        </w:rPr>
        <w:t xml:space="preserve">Kun rentoudut ja katselet televisiota, ilmastointilaite toimii yleensä ylläpitääkseen tasaisen lämpötilan. ECONAVI havaitsee ja vähentää tätä jätettä kaikilla oikeilla tavoilla. Se analysoi huoneen olosuhteet huipputeknisten antureiden ja tarkkojen ohjausohjelmien avulla ja säätää jäähdytys- ja lämmitystehon sen mukaisesti. Se on tarpeeksi älykäs paikallistamaan ja toimimaan oikeissa paikoissa, jotta energiansäästö olisi parempi. Älykäs energiansäästö Älykkäät anturit havaitsevat mahdollisen energiantuhlauksen ihmisen aktiivisuusanturin ja auringonvaloanturin avulla. Ne pystyvät havaitsemaan ihmisten sijainnin, liikkeet, poissaolot ja auringonvalon voimakkuuden. Sen jälkeen se säätää automaattisesti tehoa säästääkseen energiaa tehokkaasti. Hengitä raikasta, puhdasta ilmaa, sillä nanoe-G vapauttaa negatiivisia ioneja ja tarttuu niinkin pieniin hiukkasiin kuin PM2,5. Ilmavirta kuljettaa nämä hiukkaset takaisin suodattimeen, ja kerätyt hiukkaset tarttuvat suodattimeen ja inaktivoituvat. 1. Poistaa ilmassa olevat hiukkaset. 2. Deaktivoi liimahiukkaset 3. Deaktivointi suodattimessa. Suihkujen jäähdytys Panasonicin mielestä ilmastointilaitteiden pitäisi tehdä huoneesta viihtyisämpi sen sijaan, että ne vain jäähdyttäisivät huonetta. Siksi viileä ilma ei kosketa ihmisiä suoraan. Se käyttää suihkujäähdytystoimintoa viileän ilman syöttämiseen ylhäältäpäin, mikä tarjoaa terveellistä jäähdytystä ja estää huoneen kylmenemisen. Aerowings AEROWINGS AEROWINGS on joustava kaksoissäleikkö, joka voi ohjata ja keskittää ilmavirran viilentämään aluetta tehokkaasti. Nämä säleiköt pystyvät kanavoimaan ja keskittämään viileää ilmaa ylöspäin, joka virtaa huoneeseen ja jäähdyttää hellävaraisesti ja tasaisesti. Nopea jäähdytys Tarjoaa tarkan jäähdytyksen voimakkaasti ohjatulla ilmavirtauksella. Älykäs ilmavirran säätö Kun asetettu lämpötila saavutetaan, se muuttaa automaattisesti ilmansuuntaa ylöspäin. Shower Cooling AEROWINGS suihkuttaa kylmää ilmaa voimakkaasti pitkältä etäisyydeltä puristamalla kylmää ilmaa pääyksikön sisälle kahdella ylä- ja alareunassa olevalla läpällä. Näin saat tarkemman jäähdytyksen sinne, minne haluat. Turvallisin kylmäainekaasu Sininen lamellilauhdutin Lauhduttimen lamellit on erityisesti pinnoitettu sinisellä sen kestävyyden parantamiseksi. Nämä erikoispinnoitetut kerrokset suojaavat ilman, veden ja muiden syövyttävien aineiden aiheuttamalta korroosiolta. Automaattinen jännitteen muuntaminen Ilmastointilaitteeseen on rakennettu automaattinen jännitteen säätölaite. Kun virtalähde on epävakaa, kun vaihtojännite on alle 185 V tai yli 260 V, AVS sammuu automaattisesti ulkoyksikön suojaamiseksi. Luotettavuus T&amp;K-toimintamme keskittyy helppokäyttöisyyteen, ja tiukka laadunvalvontamme on alalla vertaansa vailla. Tämän seurauksena yli 50 vuoden kokemuksella. Panasonic on myynyt yli 70 miljoonaa ilmastointilaitetta Japanissa ja ympäri maailmaa. Akustinen testi Sisä- ja ulkoyksiköiden toimintamelu mitataan kaiuttomassa kammiossa. Tällä akustisella testillä varmistetaan, että tuotteen toimintamelu on niin alhainen, ettei se häiritse päivittäisiä toimintoja, kuten puhumista tai nukkumista. Vesivuototesti Mahdolliset ongelmat havaitaan testeillä, kuten kastelemalla yksikköä tietyn ajanjakson ajan. Painettujen piirilevyjen kosketusosat on myös päällystetty hartsilla.</w:t>
      </w:r>
    </w:p>
    <w:p>
      <w:r>
        <w:rPr>
          <w:b/>
          <w:color w:val="FF0000"/>
        </w:rPr>
        <w:t xml:space="preserve">id 137</w:t>
      </w:r>
    </w:p>
    <w:p>
      <w:r>
        <w:rPr>
          <w:b w:val="0"/>
        </w:rPr>
        <w:t xml:space="preserve">Xavier Couture jättää Orangen "uusien kasvutoimintojen" johtamisen. Hänet on nimitetty France Telecomin toimitusjohtajan Stéphane Richardin neuvonantajaksi. Käytännössä hänen pitäisi tietojemme mukaan jättää puhelinoperaattori muutaman kuukauden kuluessa. Jean-Paul Cottet korvaa Jean-Paul Couturen uusista kasvutoiminnoista vastaavana johtajana. Serge Laroye, Patrick Le Layn entinen oikea käsi TF1:llä, vastaa edelleen Orangen sisällöstä. Couturen kaksivaiheinen lähtö päättää Orangen seikkailun audiovisuaalisen sisällön tarjoajana. Puhelinoperaattori oli yrittänyt edellisen toimitusjohtajansa Didier Lombardin aloitteesta kilpailla Canal+:n kanssa. Orange oli käynnistänyt kanavat Orange cinéma séries ja Orange Sport. Operaattori osti myös Ranskan Ligue 1 -jalkapallomestaruuskilpailujen lähetysoikeudet korkeaan hintaan - 203 miljoonaa euroa kaudessa. Se oli jopa perustanut elokuvatuotantostudion nimeltä Studio 37. Ongelmana on, että tilaajien määrä, vain muutama sata, on edelleen pieni. Tilaajien määrä, korkeintaan muutama satatuhatta, ei ole koskaan vastannut operaattorin odotuksia. Orange ehdottaa, että se pääsisi pian sopimukseen eilisen vihollisensa kanssa Orange cinéma séries -kanavastaan. "Orange lopettaa lopullisesti pyrkimyksensä olla Canal+:n kanssa kilpaileva sisältöoperaattori maksutelevisiossa. Tästä lähtien se on kanavien jakelija. Se on "sisällön aggregoija", kuten se asian ilmaisee. Viime kuukausina Orange on tehnyt jakelusopimuksia erityisesti TF1:n kanssa markkinoidakseen La Unen tuottamia kanavia verkossaan. Vastaavasti Orange on tehnyt sopimuksia Free-, Canalsat-, SFR- ja muiden Internet-palveluntarjoajien (ISP) kanssa Orange Cinéma Séries -kanavan ottamisesta käyttöön.</w:t>
      </w:r>
    </w:p>
    <w:p>
      <w:r>
        <w:rPr>
          <w:b/>
          <w:color w:val="FF0000"/>
        </w:rPr>
        <w:t xml:space="preserve">id 138</w:t>
      </w:r>
    </w:p>
    <w:p>
      <w:r>
        <w:rPr>
          <w:b w:val="0"/>
        </w:rPr>
        <w:t xml:space="preserve">FEMMES DE JOAN MIRRO ET CLAUDE SIMON Tehdään heti aluksi selväksi, että Maeghtin vuonna 1966 julkaisema Femmes de Joan Mirô avec un texte de Claude Simon ei ole niin sanottu yhteistyöteos. Kyse on kahden ainutlaatuisen polun risteämisestä, kohtaamisesta ja tunnistamisesta - siinä mielessä, että voi "kohdata itsensä" toisessa, toisin sanoen arvostaa käytäntöä tuomalla sen lähemmäs omaa käytäntöään ja, tämän erilaisuuden läheisyyden ansiosta, pitää omaa työtään hyvällä etäisyydellä pohdinnasta -, siis tiettyjen sukulaisuuksien tunnistamisesta taidemaalarin ja kirjailijan lähestymistapojen välillä, tässä tapauksessa toisen maalatut alueet ja toisen kirjoitetut sivut. Mirôn 23 maalausta olivat valmiit, ja niillä oli yleisnimi Femmes, kun Maeght pyysi Claude Simonia kirjoittamaan tekstin. Maalarin työ esiteltiin, esitetään, seuraavasti: monikon Naiset otsikon alla, joka täydentää singulaarin alaotsikoita, toistetaan jokaisen kankaan alla 23 kertaa sana NAINEN, ja järjestetään neljä erikokoista sarjaa - 6 sarjan sarja, jonka otsikko on NAINEN I, NAINEN II... VI; 2 sarjan sarja, jonka otsikko on ISTUVA NAINEN I, II; 5 sarjan sarja, jonka otsikko on ISTUVA NAINEN I... V; 10 sarjan sarja, jonka otsikko on NAINEN JA LINTU I... X - sarjallinen laite, joka tekee jokaisesta kuvallisesta singulaarista potentiaalisen monikollisuuden. Mahdollinen moniarvoisuus. Vastapainona se osoittaa kannessa olevan monikossa Naiset, että äärettömyys on arvokas. Naiset: paradigma; avoin, monikäyttöinen sarja; x-voima. Tuntemattoman teeman loputtomien variaatioiden dynamiikka. "Se, mitä kutsun naiseksi, ei ole naispuolinen olento, se on maailmankaikkeus. [...] väkivallan puolelle, jättäen sivuun inhimillisen puolen, henkilökohtaisen väkivallan. [...] Nainen tai luonne. Ei koskaan mies. Nainen tai hahmo tai lintu Lisättäköön vielä pariton luku, jota Mirô käyttää tietoisesti teoksissaan - katso esimerkiksi hänen lukuisia triptyykkejään tai Constellationsin 23 gouachea: "Jos teen sarjan", Mirô sanoo, "se on aina pariton luku." "Jos teen sarjan", Mirô sanoo. Parillinen luku ei sovi minulle"[1] [2] - on merkki sulkeutumattomuudesta, vauhdista, liikkeestä, (jatkosta). Claude Simonin silmien edessä on siis muotoja ja maalauksia, joissa on "puhtaita" värejä - "primäärivärejä, puhtaita värejä, jotka ovat keskenään kontrastissa"[3] - jotka eivät ole painettu maalarin kankaalle vaan kankaalle. Asia. Materiaalin pala, jossa on hessian rakeisuus, rakeisuus, karkea ristikkäisyys epäsäännöllisyydessään, jota korostavat loistavat siveltimenvedot, lyhyesti sanottuna: taustana materiaalin onnettomuudet. Ensimmäinen ja viimeinen sarja ovat tässä suhteessa silmiinpistävimpiä, kun taas toinen ja kolmas kontrastina on ohuemman, yhtenäisen tuen säännöllisyys - vähemmän läsnä. Neljännessä sarjassa lisätään joukko päällekkäisyyksiä, jotka osoittavat kaksi jälkijärjestelmää: yhtäältä kirjaimet, jotka osoittavat lähtö- ja määräpaikat (SAN SEBASTIAN [PORjTO RICO]), satamat, joissa on noustu maihin ja joista on noustu maihin, joiden on täytynyt olla kauppakasseja; toisaalta värilliset laikut ja mustat viivat, jotka piirtävät valon ja varjon polkuja näihin kuljetusmateriaaleihin. Tämän kerrostuneisuuden kautta käynnistyy siis siirtymiä, omituinen liikkuvuus ja</w:t>
      </w:r>
    </w:p>
    <w:p>
      <w:r>
        <w:rPr>
          <w:b/>
          <w:color w:val="FF0000"/>
        </w:rPr>
        <w:t xml:space="preserve">id 139</w:t>
      </w:r>
    </w:p>
    <w:p>
      <w:r>
        <w:rPr>
          <w:b w:val="0"/>
        </w:rPr>
        <w:t xml:space="preserve">Viides painos "Trail Beaumes de Venise" alkaa sunnuntaina 2. syyskuuta 2012 klo 8 Beaumes de Venise, jossa on kaksi kilpailua ohjelmassa, 36 ja 16 km. Maali tapahtuu Beaumes de Venisen torilla. Tämän lyhyen reitin erityispiirre on, että se on täynnä sudenkuoppia, ja siinä on 1900 metrin positiivinen korkeusero. Tämä pагcоuгs іntégгаéglement jäljittää lе massif dеs Dеntеllеs dе Моntmігаіl -vuoriston ja vie juoksijat seuraavien kuntien alueelle: Béаumеs dе Vеnіsе, Gіgоndаs, Suzеttе еt Lа Rоquе Alгіc. 36 kilometrin pituinen (muuttumaton) reitti koostuu enimmäkseen kukkuloista, poluista ja mutkittelevista poluista. Ratsastajien on säästettävä voimiaan välttääkseen joutumasta "punaiselle" kilpailussa, jossa vaikeudet ilmenevät tapahtuman alusta alkaen. Lukuisien silmukoiden ja nousujen ansiosta niiden kestävyys joutuu koetukselle. Beaumes-de Venise -vuorelta vaunu ylittää Dentellesin vuoriston etelästä pohjoiseen, ohittaa Notre Dame D'Aubunen, Courensin oppidumin, Durbanin ja suuntaa sitten Grand Montmirailin pohjoispuolelle Alsaun solan, Dentelles Sarrazinesin ja Cayronin solan kautta. Miesten sarjassa on mukana muutamia suuria nimiä. Englantilainen Andy Symonds, Team Salomon -joukkueen jäsen, osallistuu kilpailuun yhdessä harjoituskumppaniensa Guillaume Lenormandin ja Patrice Marmetin kanssa. Nämä kolme ovat tämän uuden painoksen suuria suosikkeja, ja he pyrkivät rikkomaan kilpailun ennätyksen. Tämän vuoden lukuisat osallistujat saattavat kuitenkin yllättää. Naisten kilpailussa suuri suosikki on Christine Grosjean, joka on tämän kilpailun ja Massifs des Dentelles de Montmirailin vakiokävijä. Tässä tapahtumassa on myös 36 kilometrin pituinen relejuoksu, jossa on 1900 metrin positiivinen korkeusero. Halukkaat juoksijat voivat kokea "seikkailun kahdestaan". Toinen mahdollinen kaava: "The nature race", paljon helpommin lähestyttävä. Se tarjoaa 16 kilometrin pituisen lenkin, jossa on 600 metrin positiivinen korkeusero. Lähtö tapahtuu klo 8.30. Järjestäjän mukaan kisan pääajatuksena on "laittaa jalka polkujuoksun maailmaan". Sen avulla monet juoksijat voivat myös testata itseään fyysisesti. Tapahtuma, joka kasvaa edelleen ja houkuttelee yhä useampia juoksijoita. Ilmoittautumisia voi tehdä lauantaina 1. ja sunnuntaina 2. syyskuuta Beaumes de Venisen kulttuurikeskuksessa klo 7.30 asti. Voit myös ilmoittautua nyt virallisilla verkkosivuilla: www.combescretes.com Lisätietoja löydät Trail Beaumes de Venise -sivulta kilpailukalenteristamme.</w:t>
      </w:r>
    </w:p>
    <w:p>
      <w:r>
        <w:rPr>
          <w:b/>
          <w:color w:val="FF0000"/>
        </w:rPr>
        <w:t xml:space="preserve">id 140</w:t>
      </w:r>
    </w:p>
    <w:p>
      <w:r>
        <w:rPr>
          <w:b w:val="0"/>
        </w:rPr>
        <w:t xml:space="preserve">Hotel de Bourgtheroulde. Upeat 1500-luvun puitteet vapaa-ajan tai ammatillisille lomillenne. Hotelli on loistava paikka majoittua työ- tai vapaa-ajanviettoon. on loistava paikka majoittua työ- tai vapaa-ajanviettoon, ja se on loistava paikka majoittua työ- tai vapaa-ajanviettoon. Täydellinen mitään sanottavaa, huoneet ovat kauniita ja tilavia, kylpylä ja hieronnat ovat DIVINE! on selvää, että tästä lähtien menen aina hotellin kylpylässä hierontaan. Täytyy tehdä ainakin kerran kylpylää varten! Tulemme takaisin! :) Julkaistu 09/10/2014 aiheesta Hotellit Kokemus yhdestä paikasta, jota kannattaa kokeilla Rouenissa! charmia, se on tyylikäs, ja mikä kylpylä!! lyhyesti sanottuna 5*, jolla on luonnetta; Voit kokeilla vain kylpylää hieman tai brasseriea Julkaistu 12/02/2014 aiheesta Hotellit Ihanteellisella paikalla Rouenin keskustassa! Jo pelkästään julkisivu saa meidät kuvittelemaan upeat puitteet sisällä, jossa emme joutuneet pettymään!!!! Baari on mahtipontinen, upea lasikatto päämme yläpuolella ja lasilattia, josta näkee uima-altaalle... olimme hämmästyneitä! On kerros kirjasto ja näyttely maalauksia ja veistoksia, Ecloz tänä viikonloppuna, jossa menimme, todella mukava ! Aamiainen ei ole poikkeuksellinen ja hieman kylmä (munien tai pekonin osalta), mutta hyvä kuitenkin ! Julkaistu 31/12/2012 aiheesta Hotellit Julma pettymys Tervetuloa ei vastaa 5 tähden hotellin tasoa: ei parkkipaikkaa, vain toimitusalue, etsimme edelleen pysäköintipalvelijaa. Käytävä täynnä pyörillä olevia sohvia ja pöytiä! Juomat baarissa, ei alkupaloja, aamiainen oli alle par, pöytä ei suoristettu, itsepalvelunurkkaus sekaisin ja saavuttamattomissa, 15 minuuttia saada kuumaa juomaa, lyhyesti sanottuna laitos ei vastaa sen 5 tähteä. Mukava ja tilava huone, kaunis arkkitehtuuri ja keskeinen sijainti Julkaistu 05/12/2012 aiheesta Hotels Magnifique Erittäin mukava hotelli, joka sijaitsee ihanteellisella paikalla Rouenin keskustassa. Lämpimästi tervetuloa. Monet palvelut (pysäköintipalvelu, baari, brasserie, ravintola, SPA, seminaaritila,...). SPA:n pehmeä ilmapiiri kutsuu sinut unohtumattomaan rentoutumishetkeen. Julkaistu 06/08/2012 aiheesta Hotellit Sumptuous hotel, only happiness Vastaanottosali - baari - uima-allas ja hammam aivan upea. Erittäin pätevä ja avulias vastaanotto. Erittäin mukava 5* majoituspaikka, joka sijaitsee ihanteellisella paikalla Rouenin sydämessä. Tilava huone ja sänky, suuri italialainen suihku. Lisätietoja arvostelupalvelusta, moderointipolitiikastamme ja verkkoarvostelujen luotettavuudesta: Tilipalveluiden yleiset ehdot.</w:t>
      </w:r>
    </w:p>
    <w:p>
      <w:r>
        <w:rPr>
          <w:b/>
          <w:color w:val="FF0000"/>
        </w:rPr>
        <w:t xml:space="preserve">id 141</w:t>
      </w:r>
    </w:p>
    <w:p>
      <w:r>
        <w:rPr>
          <w:b w:val="0"/>
        </w:rPr>
        <w:t xml:space="preserve">|keyoben |metapelin kallistukset ||Thu, 15 marraskuu 2012 19:34 |Tule katsomaan, akseli törmää, se on valtava....[Lähetä tämä viesti eteenpäin moderaattorille] |Endicott |Re:metapeli kallistuu... ||To, 15 marraskuu 2012 20:55 ||keyoben kirjoittaa To, 15 marraskuu 2012 19:34| Vaikutelma vai toistatko itseäsi? Ehkä vakuuttamaan sinut paremmin? |Tule katsomaan, akseli törmää, se on valtava....| |Didorapido |Re:the metagame tiltts... |Thu, 15 marraskuu 2012 21:44 |Viimeinkin peli on kääntymässä epäreiluista prosesseista huolimatta epäreiluista prosesseista huolimatta myrskyistä merellä huolimatta tiedoista, joita annamme heille, jotta he pääsevät pälkähästä ja saavat pelin kestämään 10. kierrokseen asti huolimatta manipuloidusta nopasta huolimatta vakoojista keskuudessamme akseli ei voi voittaa anteeksi kirveet ja rituaalit, mutta voitto on meissä, tule Keyoben olet kotona Moskovassa [Lähetä tämä viesti edelleen moderaattorille] |keyoben |Re:metapeli on kääntymässä... || Pe, 16 marraskuu 2012 07:40 |Harhautan ensin Belgiaan, sillä siellä on kuulemma belgialaisiksi naamioituneita nauravia miehiä tai päinvastoin..... [Aion tehdä ensin kiertomatkan Belgiaan, koska minulle on kerrottu, että siellä on nauravia ihmisiä pukeutuneena belgialaisiksi tai päinvastoin.... ||Mon, 19 marraskuu 2012 07:17 |Junior72 |Re:metapeli kallistuu... |pe, 11. tammikuuta 2013 12:32 |Tässä se on! Onnistuimme vangitsemaan Keyobenin! Se on ollut talvehtimassa viikkoja syrjäisessä metsässä Venäjällä, se on muuttunut paljon Kiitos ystävillemme englantilaiselta foorumilta tästä harvinaisesta kuvasta! [En ole varma, onko tämä hyvä idea, mutta olen varma, että se on hyvä idea. |pe, 11 tammikuu 2013 12:34 pm |balaise! [Lähetä tämä viesti moderaattorille] |hilarion lefuneste |Re:metapeli kallistuu... |Pe, 11 tammikuu 2013 12:36 pm |Hyvä hänen hiustenleikkuunsa ei näytä minusta oikealta [Lähetä tämä viesti edelleen moderaattorille] |Yves The Burgond |Re:metagame on kääntymässä... |Pe, 11 tammikuu 2013 14:33 |Lehmä hän otti rakas isä Keyoben [Ilmoita tämä viesti moderaattorille] |lespieuch |Re:meta peli kallistuu... | pe, 11 tammikuu 2013 15:56 |näemme, mitä voi tapahtua, kun pilotti millään tavalla ja sanoa vääriä tietoja pysyvästi, jaan hän otti rakas isä Keyoben, joten hän ei näe hänen korttejaan, kun hän pelaa. [Ilmoita tämä viesti moderaattorille] |JP Von Këvy |Re:the meta game is tipping.... |Pe, 11 tammikuu 2013 16:26 |Oletko varma, ettei se ole Grozours? [En ole varma, onko se Grozours, mutta olen varma, että se on. || pe, 11 tammikuu 2013 18:42 |silloin hattua nostaa! mutta mistä tunnistit minut? [En ole varma, pääsenkö paikalle lähipäivinä. ||pe, 11. tammikuuta 2013 19:40 ||keyoben kirjoittaa pe, 11. tammikuuta 2013 18:42| No, 1m70 "marmot", joka toistaa englanniksi "we'll win, we'll be in Berlin in 3 days" (me voitamme, me olemme Berliinissä 3 päivän päästä), kumartaen bensan loppuessa spitfiren vieressä, se ei ole kovin yleistä eläin- (ja ihmis-) maailmassa.... |En ole varma, voisinko tehdä niin, mutta en ole varma, voisinko tehdä niin, joten en ole varma, voisinko tehdä niin. |Sat, 12 tammikuu 2013 00:03 |Excellent... Mutta luulen, että</w:t>
      </w:r>
    </w:p>
    <w:p>
      <w:r>
        <w:rPr>
          <w:b/>
          <w:color w:val="FF0000"/>
        </w:rPr>
        <w:t xml:space="preserve">id 142</w:t>
      </w:r>
    </w:p>
    <w:p>
      <w:r>
        <w:rPr>
          <w:b w:val="0"/>
        </w:rPr>
        <w:t xml:space="preserve">esittely &amp; lipunmyynti Maanantai 12. lokakuuta 2020 Piers Faccini Théâtre de l'Idéal Maanantai 12. lokakuuta 2020 klo 21.00 - istumakonsertti OSTA LIPUT Piers Faccini : kitara-laulu, huuliharppu Simone Prattico : rummut, ksylofoni midi Malik Ziad :Â guembri, mandole Juliette Serrad : sello SÃ©verine Morfin :Â viulu altto Lauluntekijä ilman rajoja, täydellinen taiteilija (kitaristi, laulaja, taidemaalari, valokuvaaja, perustaja Beating Drum etiketin), Piers Faccini tutkii hänen opus Â "Hear My VoiceÂ" sekoitus Pohjois-Amerikan ja Britannian folk, joka mukana hänen ensimmäinen sävellyksiä. Tulos: vintage Faccini, puhdistettu, olennainen, runollinenâ¦ Â Lue huolellisesti hygieniatoimenpiteet ennen lippujen ostamista tai varaamista ja tuloa konserttisaliin: TÄSTÄ Â Hinnat: Täysi hinta: 16â¬ Tilaajahinta: 13â¬ Jazz Circle -hinta: 15â¬ Eri hintoihin pääsyn ehdot täältä Ovet avataan: klo 20.00 Konsertti: klo 21.00 ThÃÃÃ¢tre de l'IdÃ©al 19 rue des Champs 59200 Tourcoing Valokuvat: Mr CupÂ</w:t>
      </w:r>
    </w:p>
    <w:p>
      <w:r>
        <w:rPr>
          <w:b/>
          <w:color w:val="FF0000"/>
        </w:rPr>
        <w:t xml:space="preserve">id 143</w:t>
      </w:r>
    </w:p>
    <w:p>
      <w:r>
        <w:rPr>
          <w:b w:val="0"/>
        </w:rPr>
        <w:t xml:space="preserve">Category Archives: nukkejen värikartta Neiti Billie on verkossa ja lisää nukkeja valmiina adoptoitavaksi! Iso suklainen nukke, ruskeat kiharat hiukset, suklaasilmät. Aina raikas ja tyylikäs, todellinen Rose Choco on varastossa verkkokaupassa ja toimitetaan vain muutaman päivän kuluttua... ja uneksin edelleen hänen muotokuvansa edessä Audreyn tekemän pienen japanilaistytön sylissä: taikaa! Raikas ja tyylikäs, todellinen Rose Choco on verkossa ja se voidaan toimittaa [...] Pieni valikoima värejä, joita nuket voivat sekoittaa ja sovittaa yhteen lähes mielensä mukaan.</w:t>
      </w:r>
    </w:p>
    <w:p>
      <w:r>
        <w:rPr>
          <w:b/>
          <w:color w:val="FF0000"/>
        </w:rPr>
        <w:t xml:space="preserve">id 144</w:t>
      </w:r>
    </w:p>
    <w:p>
      <w:r>
        <w:rPr>
          <w:b w:val="0"/>
        </w:rPr>
        <w:t xml:space="preserve">Väkivalta ja naiset oopperassa Johdanto Oopperataide syntyi länsimaissa 1600-luvulla. J.-J. Rousseau sanoi Dictionnaire de la Musique -teoksessa seuraavaa: "Oopperan osat ovat runo, musiikki ja koristelu: runoudella puhutellaan mieltä, musiikilla korvaa, maalauksella silmiä, ja kokonaisuuden on yhdessä liikutettava sydäntä. Haluan vielä lisätä, että lauletulla äänellä (lapsuutemme kehtolauluista vapauden virsiin) on maaginen voima koskettaa meitä olemuksemme syvyyksissä. Ooppera on myös kakku. Mutta kuten elämässä, oopperataiteessa ei ole vain suloista, vaan siinä on monia väkivallan ja intohimon muotoja. Keskitymme väkivaltaan ja naisiin ja pyrimme korostamaan sen musiikillisen ilmaisun merkitystä, joka myös kääntää tätä väkivaltaa. Ensimmäinen asia, joka tulee mieleen, on naisiin kohdistuva väkivalta. Vuonna 1979 minua kiehtoi filosofi ja kirjailija Catherine Clémentin kirja L'opéra ou la défaite des femmes - otsikko on selvä... Viime aikoina, vuonna 2012, luin Jean Michel Vivesin ihailtavan teoksen La voix sur le divan. Kirjoittaja on psykoanalyytikko ja kiinnostunut äänen impulsiivisesta ulottuvuudesta ja tämän nautinnon sosiaalisesta hallinnasta. Hän toteaa, että "oopperan naiset ovat hylättyjä, kadonneita, eksyksissä, he kuolevat tai tulevat hulluiksi". Olen kuitenkin huomannut, että näkemissäni tai kuulemissani oopperoissa myös naiset tekevät väkivaltaa. Ihmettelen, vaikkei mitään todellista vastausta löydy, miksi eteläeurooppalaisissa oopperoissa esiintyy enemmän väkivaltaisia naisia kuin pohjoiseurooppalaisissa oopperoissa. Jouduin valitsemaan muutaman sankarittaren, ei aivan vaivatta, sillä vaarana oli, että plagioin Leporelloa, Don Juanin palvelijaa, joka laulaa luettelossa olevan aarian ja laskee isäntänsä valloituksia "mille e tre"... Oopperoita on niin paljon! Valintani on tietenkin henkilökohtainen ja välttämättä epätäydellinen. Väkivallan kohteeksi joutuneet naiset: Carmen ja Violetta a) Carmen Tämä on epäilemättä eniten esitetty ooppera. Se on Bizet'n viimeinen teos (koominen ooppera - laulettu ja lausuttu). Librettistit Henri Meilhac ja Ludovic Halwy saivat inspiraationsa Prosper Mériméen vuonna 1847 julkaistusta kirjasta. Teosta vesitettiin, mutta ooppera esitettiin Opéra Garnierissa 10. maaliskuuta 1875 (Bizet kuoli saman vuoden joulukuussa), ja se menestyi suhteellisen hyvin. Tšaikovski ja muut olivat ennustaneet sen tulevaa menestystä. Tuohon aikaan naturalismi eteni taiteessa Courbet'sta Zolaan (Kommuuni oli juuri syntynyt ja kuollut). Mutta oopperan oli pysyttävä "hyvän maun" paikkana. Carmen ei ole kuvaus nuhjuisesta Espanjasta, vaan se on tragedia, haaste vapauteen kuolemaan asti. Tämä muualta kotoisin oleva nainen, tämä mustalainen, haluaa elää elämäänsä ja rakastaa valintojaan vapaasti. Aikalaisyleisö pitää tätä hyvin sopimattomana. Vapaa, kesyttämätön, hän ei alistu mihinkään rajoituksiin, hän seuraa sydämensä tahtoa, vaikka hänellä on tunne, että hän on matkalla kuolemaan. Musiikki kuvaa tätä traagista matkaa hyvin. Carmenia johtanut George Priest sanoi, että hän tunsi rakkauden ja kuoleman varjon heti alkutahdista lähtien. Kolmannessa näytöksessä Carmen tietää korttiaarian triosta, mikä häntä odottaa: "Ruutu, pata, kuolema, luin sen oikein, ensin hän, sitten hän, alkaa kaksikymmentä kertaa, armoton kortti toistaa kuoleman uudelleen.</w:t>
      </w:r>
    </w:p>
    <w:p>
      <w:r>
        <w:rPr>
          <w:b/>
          <w:color w:val="FF0000"/>
        </w:rPr>
        <w:t xml:space="preserve">id 145</w:t>
      </w:r>
    </w:p>
    <w:p>
      <w:r>
        <w:rPr>
          <w:b w:val="0"/>
        </w:rPr>
        <w:t xml:space="preserve">[J.00] Jatko-ottelut: 4V - 3D [J.00] Jatko-ottelut: 4V - 3D 10/08/2019 - L'Alsace Jatkettuaan harjoittelua maanantai-iltana Palais des Sportsissa Mulhouse/Pfastatt BA pelaa ensimmäisen ystävyysottelunsa tänä lauantai-iltana (20.00) Ruelisheimissa. Vastassa on vanha tuttu WOSB, sillä Bas-Rhinois oli viime kaudella yksi heidän kovimmista vastustajistaan National 2:ssa. Mulhousilaiset olivat voittaneet kahdesti kovassa taistelussa, ja MPBA:n valmentaja Jean-Luc Monschau tietää, että vastoinkäymiset ovat ensiluokkaisia. Haut-Rhinois'n teknikko ei pidä tämän illan tulosta kovin tärkeänä, vaan haluaa nähdä tarkemmin jokaisen pelaajansa potentiaalin. Yleisöllä on myös mahdollisuus nähdä tulokkaat David Condé, Bassa Doumbé ja Guillaume Boucard toiminnassa. Viimeksi muokannut The Clown Ti 20 Aug - 9:37, muokattu 2 kertaa Re: [D.00] Jatkopelit : 4V - 3D Joukkueemme hävisi tänään Ruelisheimissa WOSB:lle 65-66. Tekninen lehti: MPBA-WOSB 65-66. QT: 27-19,7-13; MT 34-32; 12-15(46-47),19-19. Tuomarit: M: MM. Bazine ja Miotto. MPBA: 25 koria, joista 4 kolmen pisteen heittoa (Doumbé 3), 11/19 LF, 23 virhettä. Plasse 2, Conde 8, Spinali 2, Diehl (kap.) 7, Ekani 14, sitten Grebongo 3, Gurgey 4, Doumbé 9, Soussi, Minté 16. Valmentaja: Monschau. WOSB: 22 koria, joista 7 kolmen pisteen heittoa (Correia ja Grants 2), 15/21 LF, 19 virhettä. Diemer 8, Correia 7, Tschamber (lippalakki) 11, Cabarkapa 13, Trauttmann 4, Kurtic 2, Van Haaren, Beck 5, Grants 6, Martial 10. Valmentaja: Ladenburger, avustajana Seidel. Re: [J.00] Jatkopelit : 4V - 3D NM1:een nousseen Mulhouse Pfastatt BA hävisi eilen illalla Ruelisheimissa WOSB:lle (65-66). L'Alsace by Fab.G. of 11/08/2019 Bacasso Mintén hyvästä pelistä huolimatta MPBA hävisi eilen WOSB:lle ensimmäisessä pre-season-ottelussaan. Kuva L'Alsace /Vincent VOEGTLIN Enemmän kuin tuloksella, näissä pre-season-otteluissa tärkeintä on tietenkin tapa. Ja tietysti Mulhouse Pfastatt BA:lla on vielä pitkä matka edessään, sillä se on noussut NM1:een ja sen on parannettava kollektiivista peliään kuudessa jäljellä olevassa ottelussa ennen kauden ensimmäistä virallista ottelua 17. syyskuuta Ranskan cupissa Besançonia vastaan. Minté - Ekani tunnelmissa Eilen illalla Ruelisheimin uunissa WOSB:tä vastaan Johan Grebongon kumppanit, jotka odottavat edelleen shooteur Guillaume Boucardin saapumista, ottivat asiat haltuunsa pelin alussa vierailijoita vastaan, jotka kehittyvät tällä kaudella askeleen alemmas, NM2:ssa. Mutta vaikka Haut-Rhinois oli tehnyt 27 pistettä ensimmäisellä neljänneksellä, erityisesti sisäpuolelta Bacasso Mintén (11 pistettä ensimmäisellä jaksolla) vauhdittamana, se ei löytänyt tietä korille sen jälkeen ja joutui odottamaan useita minuutteja päästäkseen uudelleen pisteille (29-26). Kohdatessaan WOSB-joukkueen, joka koostui useista entisistä Mulhousiensista ja joka ei kehittynyt paljon välikauden aikana, Quentin Diehl ja hänen joukkueensa eivät onnistuneet kolmannen neljänneksen aikana korien alla, kuten tulokas David Condé, mutta löysivät myös hienoja hyökkäysratkaisuja.</w:t>
      </w:r>
    </w:p>
    <w:p>
      <w:r>
        <w:rPr>
          <w:b/>
          <w:color w:val="FF0000"/>
        </w:rPr>
        <w:t xml:space="preserve">id 146</w:t>
      </w:r>
    </w:p>
    <w:p>
      <w:r>
        <w:rPr>
          <w:b w:val="0"/>
        </w:rPr>
        <w:t xml:space="preserve">Non-conformistinen romantiikka RobotEtourdi on Tuesday, July 16th, 2013 at 11:43pm Termi "romantiikka" voi ryhmitellä suuren määrän käsitteitä (jotka eivät aina ole yhteensopivia keskenään), joista joitakin on vaikea sovittaa yhteen polyamorisen näkemyksen kanssa. Voidaan jo mainita ajatus siitä, että rakkaus on todellista vain, jos se on omistettu yhdelle ja vain yhdelle henkilölle, jonka on välttämättä kumuloitava (jos mahdollista koko elämän ajan) ystävän, rakastajan ja vanhemman roolit. Mutta entä muut romanttiset näkökohdat, jotka koskevat satunnaista (vaikkakin säännöllistä) huomionosoitusta? Olemmeko me, jotka väitämme olevamme tietyllä tavalla vapautuneita yhteiskunnallisista normeista, romanttisten rituaalien alaisia? Vaikka kukkakimppu, matka Venetsiaan tai pelkkä syntymäpäivän toivotus olisivat kuinka söpöjä ja suloisia tahansa, ne ovat silti... vitun mielivaltaisia tekoja. Onko rakkauteni puhtaampaa, jos noudatan tapaa kunnioittaa onnellisia tapahtumia jokaisen... sanotaanko... maapallon kierroksen kohdalla auringon ympäri... sanotaanko... gregoriaanisen kalenterin mukaan? Olisiko se vähemmän hienostunutta, jos tarjoaisin kukkien sijasta kaktuksia (kestävämpiä) tai retiisejä (ravitsevampia)? Se johtuu siitä, että nämä erityishuomionosoitukset ovat hyvin ritualisoituja... Kukkia tarjotaan aina parittomina lukumäärinä. Heidän kukkakimppunsa ovat sanoja perinteestä kudotulla kielellä. Varokaa niitä, jotka tarjoavat neilikoita tai krysanteemeja! Alkoholi on romanttista, kun se on viiniä tai hyväkuntoista samppanjaa, ja paljon vähemmän, kun se on olutta tai vodkaa. Voisimme jatkaa esittelyä muistuttamalla vihkisormuksista ja suloisista sanoista, mutta muotoillaan kysymys sen sijaan uudelleen: Mikä on sinun suhteesi romantiikkaan sen jokapäiväisessä (tai ainakin satunnaisessa) ulottuvuudessa? (suljettu tili) keskiviikkona 17. heinäkuuta 2013 klo 10:25 Mielestäni voi olla hieman romanttinen puoli (joka ei ole minulle vastoin polyamoriaa) ja arvostaa kukkien saamista erityiseen tilaisuuteen samalla kun arvostaa arjen rakkauden eleitä. Kyse on siitä, että arvostat sitä, mitä toinen tarjoaa. Spontaanilla suudelmalla on minuun yhtä suuri vaikutus kuin ruusulla ystävänpäivänä. Haluan kuitenkin saada jotain pientä (ok, hyvin kaupallista) rakkauden päivää varten. Niin kauan kuin ruusu annetaan minulle rakkaudella ja yhteisellä ilolla eikä vain "tehdä niin kuin kaikki muutkin". En välitä siitä, saako naapurini myös ruusun, se on hänen ilonsa, ja jos se tekee hänet onnelliseksi, olemme molemmat tyytyväisiä. Henkilökohtaisesti pidän normien sisällä ja pidän myös normien ulkopuolella. Tärkeintä on tapa, jolla sitä tarjotaan. Menetin vihkisormukseni ja myös korvaavan sormuksen (15 päivän kuluttua), joten en käytä enää sormusta, minkä vuoksi minua kutsutaan säännöllisesti "neitoseksi", mikä saa minut nauramaan.... :-D Häämatkani, no ei, ei Venetsia vaan Genevenjärvi. Syntymäpäiväni on tilaisuus kerätä yhteen oikeat ystäväni, koska useimmat heistä eivät tunne toisiaan... Tällä kertaa minulla on yhdistelmä nautintoja ja monimuotoisuutta, ja pidän siitä. "Erityistilaisuuksissa" pidän hyvistä viineistä ja samppanjasta, koska minulla ei ole varaa niihin ympäri vuoden, mutta minulla on oma rituaalini, joka vuosi, vuoden ensimmäisenä päivänä (kalenterissa, joka koskee meitä, mutta hei, me elämme yhteiskunnassa...) maistan pullon Mum Rougea. En juo sitä enää koko vuonna, mutta sinä päivänä haluan, HALUAN aloittaa vuoden sillä tavalla. Toisaalta sunnuntaisin</w:t>
      </w:r>
    </w:p>
    <w:p>
      <w:r>
        <w:rPr>
          <w:b/>
          <w:color w:val="FF0000"/>
        </w:rPr>
        <w:t xml:space="preserve">id 147</w:t>
      </w:r>
    </w:p>
    <w:p>
      <w:r>
        <w:rPr>
          <w:b w:val="0"/>
        </w:rPr>
        <w:t xml:space="preserve">Karpalot ovat väriltään rubiininpunaisia, ja niissä yhdistyvät makeus ja happamuus. Massachusettsin marja värjää maiseman ja saa kävijöiden suupielet veteliksi erityisesti loppusyksyllä, kun järjestetään sadonkorjuufestivaaleja, karpalolla maustettuja reseptejä ja karpalofarmikierroksia. Karpalokierrokset On luonnollista olla kiinnostunut maatiloista, joilla Massachusettsin karpaloita kasvatetaan. Nämä kierrokset eroavat kuitenkin huomattavasti perinteisistä maatilakierroksista. Erikoistuneita karpalotiloja kutsutaan karpalotiloiksi. Ne koostuvat erilaisista hiekka-, turve-, sora- ja savikerroksista. Marjat kasvavat näillä pelloilla huhtikuusta marraskuuhun kasvavissa pensaissa. Ne vaativat runsaasti makeaa vettä, jotta ne olisivat täysin kypsiä syksyllä. Tämä on ihanteellinen aika suunnitella vierailua. Useimmat karpalotilat vaativat kuitenkin ennakkovarauksen. Joillakin näistä retkistä matkustajat voivat pukea kahluuhousut tai kumihousut jalkaan ja astua karpalopellolle. Muut kierrokset järjestetään maalla. Kaikki tarjoavat tietoa karpaloiden sadonkorjuusta ja historiasta, mukaan lukien siitä, miten intiaanit esittelivät karpalot eurooppalaisille uudisasukkaille 1600-luvulla. Voit maistella kirkkaanpunaisia marjoja ja niiden mehuja ja ostaa tuoreita marjoja sekä käsityönä valmistettuja karpalopohjaisia kulinaarisia tuotteita. Mausteinen pippuri- ja karpalohyytelö, karpalolla täytetty hunaja ja karpalot upotettuna herkulliseen tummaan suklaaseen.... Niin monia herkullisia tuotteita mukaan otettavaksi. Nämä kiinteät, hapokkaat marjat ovat suosittuja kiitospäivänä, jolloin ne usein haudutetaan paksuksi ja herkulliseksi kastikkeeksi. - massvacation.com Festivaalit Syksy on myös ihanteellista aikaa osallistua karpalofestivaaleille. Syyskuussa Harwich Cranberry Arts &amp; Music Festival tarjoaa paikallisia käsitöitä, elävää musiikkia ja ruokaa. Warehamissa lokakuussa järjestettävässä Cranberry Harvest Celebration -tapahtumassa on sadonkorjuu- ja ruoanvalmistusnäytöksiä, käsityöläismarkkinoita ja melontaretkiä kauniilla Tihonet Pond -lammella. Lokakuussa Nantucketin luonnonkauniilla saarella järjestettävä Cranberry Festival juhlistaa saaren marjoja syksyn lehtien väriloiston keskellä. (Karpalomehu ja suklaaseen kastetut karpalot ovat yleisön suosikkeja tässä tapahtumassa). Vuosittaisilla karpalofestivaaleilla tuoremehu on yleisön suosikki. Massachusettsin kokit käyttävät mielellään paikallisia raaka-aineita, ja karpalot sopivat täydellisesti heidän makeisiin ja suolaisiin valmisteisiinsa. Niitä on kaikkialla osavaltiossa, ravintoloista leipomoihin, hienoista, omaperäisistä ruokalajeista perinteisiin perheiden erikoisuuksiin. Kuvittele ranskanleipää värikkäällä kompotilla. Lounaalla tai illallisella kokki voi käyttää marjojen hapokkuutta porkkana-kookoskeitossa tai sekoittaa marjat savupippurin kanssa herkulliseksi kastikkeeksi herkullisen sianlihan päälle. Vaikka crumble on klassikko, jälkiruoka tarjoaa myös monia mahdollisuuksia yhdistämällä marjat makeaan ja rapeaan kuorrutukseen. Karpalot voivat olla</w:t>
      </w:r>
    </w:p>
    <w:p>
      <w:r>
        <w:rPr>
          <w:b/>
          <w:color w:val="FF0000"/>
        </w:rPr>
        <w:t xml:space="preserve">id 148</w:t>
      </w:r>
    </w:p>
    <w:p>
      <w:r>
        <w:rPr>
          <w:b w:val="0"/>
        </w:rPr>
        <w:t xml:space="preserve">FRANÇOISE GORMAND-DUVAL Lasimaalaukset ovat ainoa taidemuoto, joka saa vaikutuksensa kokonaan valosta. Luomme lasimaalauksia katedraalien aikakauden perinteisellä tekniikalla sekä sulattamalla. Luomme myös lasimaalauksia, joissa on innovatiivisia muotoja, lasimaalausveistoksia. Meillä on taitotietoa kaikkien teknisten vaatimusten täyttämiseksi. Lasimaalausten, yksityishenkilöiden ja kirkkojen, koriste-esineiden restaurointi... Valmistunut Beaux-Artsista. FRANÇOISE GORMAND-DUVAL 84 b, rue des Monts "Le Bellevue" - 69280 Ste Consorce Tél : 04 78 87 00 20 E-mail : info@vitraux-gormand-duval.com Site : www.vitraux-gormand-duval.net</w:t>
      </w:r>
    </w:p>
    <w:p>
      <w:r>
        <w:rPr>
          <w:b/>
          <w:color w:val="FF0000"/>
        </w:rPr>
        <w:t xml:space="preserve">id 149</w:t>
      </w:r>
    </w:p>
    <w:p>
      <w:r>
        <w:rPr>
          <w:b w:val="0"/>
        </w:rPr>
        <w:t xml:space="preserve">Anna sisustuksellesi ainutlaatuinen tyyli tällä KOUPA 26cm kupera peilillä, jossa on musta ja kultainen antiikkireuna. Se tuo vintage-tunnelmaa mustilla patinoituneilla reunoillaan ja luukun muotoisella lasillaan. 1 kg Ominaisuudet: Materiaalit: Lasi ja hartsi Mitat: K26.5cm X L26.5cm Väri: Musta patina CH1236553-0000 Peilit Kun paketti on luovutettu asiakkaan valitsemalle kuljetusliikkeelle, toimitusajat ovat seuraavat pääkaupunkiseudun Ranskassa: Yllä mainitut ajat on ilmoitettu viikonloppuja ja yleisiä vapaapäiviä lukuun ottamatta. SOFACTORY ON LIIKKEELLÄ! Sofactory sulkee ovensa ja ilmoittaa, että suosikkisivustosi sisustussuunnittelusta muuttaa! Tästä lähtien löydät kaiken Sofactoryn asiantuntemuksen vain 3 SUISSES -verkkosivustolta, joka on edullinen ja trendikäs sisustusohje. Olet jo siellä, sinun tarvitsee vain löytää! Asiakaspalvelu on aina tavoitettavissa numerosta 01 76 36 31 06, joka auttaa sinua ja vastaa kaikkiin kysymyksiisi maanantaista perjantaihin klo 10-16. Womancorner saa muodonmuutoksen 3 SUISSESissa. Womancorner sulkee verkkosivustonsa... Ja vain 3 SUISSES! Vielä enemmän nahkatavaroita ja kosmetiikkaa, jotka miellyttävät sinua ja pitävät sinusta huolta 3 SUISSESissa. Tutustu asiantuntemukseemme muodin ja sisustuksen inspiroivassa maailmassa viipymättä! Sinut ohjataan automaattisesti uudelleen. Asiakaspalvelumme on aina valmiina auttamaan sinua ja vastaamaan kaikkiin kysymyksiisi maanantaista perjantaihin klo 10-16. Siksi Rue du Commerce on tehnyt yhteistyötä kuuluisan 3 SUISSES -merkin kanssa, jotta voit nauttia siitä. Löydät vastustamattoman valikoiman huipputrendikkäitä muoti- ja kodintuotteita, jotka ovat myynnissä jopa 60 % edullisemmin... Shoppaile kohtuuttomasti! Minä yritän sitä</w:t>
      </w:r>
    </w:p>
    <w:p>
      <w:r>
        <w:rPr>
          <w:b/>
          <w:color w:val="FF0000"/>
        </w:rPr>
        <w:t xml:space="preserve">id 150</w:t>
      </w:r>
    </w:p>
    <w:p>
      <w:r>
        <w:rPr>
          <w:b w:val="0"/>
        </w:rPr>
        <w:t xml:space="preserve">Hidas kannettava tietokone, jonka kiintolevyn käyttö on 100 % Hei, minulla on Lenovo ideapad 510 -kannettava tietokone, joka annettiin minulle, koska se oli hidas. Katson sitä ja näen, että kiintolevy on 100-prosenttisesti käytössä, vaikka mikään ei ole auki. Olen suorittanut useita skannauksia ja puhdistuksia ccleaner, adwcleaner, ZHPcleaner ja olen poistanut virustorjuntaviruksen kuin 2 olivat läsnä ja varmasti ristiriidassa, mutta tietokone edelleen kamppailee. Kolme eniten kiintolevyä kuluttavaa sovellusta ovat avast, system ja service host: storage services. Ensimmäiset 3 sovellusta, jotka näyttävät kuluttavan kiintolevyä eniten, ovat avast, system ja service host: storage services. nvidia geforce ram: 8GB DDR4 HDD: 1TB (alle 100GB käytetty) Mistä tämä levyn käyttö voi tulla? En ole varma, mikä on ongelma, mutta en ole varma, mikä on ongelma. En ole varma, mikä on ongelma, mutta en ole varma, mikä on ongelma, mutta en ole varma, mikä on ongelma. Tänä aamuna ei ollut ongelmia, kiintolevy on tunnistettu oikein, pääsen käsiksi tiedostoihini ja niin edelleen. Tänä iltana, kun kytken kiintolevyn takaisin, mitään ei näy. Se ei näy windowsissa, levynhallinnassa eikä laitehallinnassa. Se näkyy vain kohdassa "Laitteet ja tulostimet". Ensin se näytti keltaisen paneelin, jossa kerrottiin, että ajurini ei ollut ajan tasalla. Korjasin sen automaattisesti (Windowsin resoluutioapuohjelma), mutta se ei vieläkään toimi, eikä paneeli enää näy. Minulla on useita WD-kiintolevyjä, testasin niitä ja sama ongelma. Mitä on tekeillä? Miksi kaikki WD-asemani lakkaavat toimimasta normaalisti? En ole tainnut tehdä mitään päivityksiä viime aikoina. Olen yrittänyt vaihtaa muiden (sisäisten) asemien kirjainta ja poistaa laitteen, mutta se ei muuta mitään. Olisiko teillä ideoita? Minulle on annettu 2 in 1 sony vaio SVJ202B11M pc korjata ja kirjautuminen oli estää (oikea windows käynnistys, kirjautuminen antaa mustan näytön sitten sinisen näytön windows virheilmoitus). Haluaisin huomauttaa, että tietokoneeseen murtauduttiin/tartutettiin virus kesäkuussa ja että ongelma ilmeni sen jälkeen. Tietokoneessa on vain USB 3.0 -portit, joten laitoin kiintolevyn toiseen tietokoneeseen korjatakseni windowsin w10-asennusavaimella (käynnistetty rufuksella, jota on jo käytetty muissa laitteissa, eikä ongelmia). Sitten alustin osion nimeltä "paikallinen levy (E:)". (NTFS:ssä) ja käynnistin sitten windows 10:n asennuksen. Ei ongelmia, kunnes se näytti samanlaisen sinisen ruudun istunnon luomisen aikana. Yritin alustaa osion uudelleen ja asentaa w10:n uudelleen, mutta ongelma jatkuu edelleen. Kiintolevy on jaettu seitsemään osioon: Osio 1: sonysys, koko: 260MB, Tyyppi: OEM (varattu) Osio 2: ,koko: 1,4GB, Tyyppi: palautusosio Osio 3: , koko:260MB, Tyyppi: järjestelmäosio 4: ,koko: 128MB, tyyppi: MSR (varattu) osio 5: paikallinen levy, koko: 670GB, tyyppi: tärkein osio jakamaton tila, koko: 450MB, tyyppi: osio 6: , koko 26.1GB, tyyppi: palautus Olen alustanut kerran mukana tulevalla Windows-ohjelmistolla ja kerran Ccleaner-ohjelmistolla (3 läpikäyntiä), mutta on mahdollista alustaa vain osio 5 (paikallinen levy E). Onko koko levyn alustaminen hyvä ajatus vai pitäisikö minun säilyttää OEM- ja MSR-osiot? En ole varma, onko tämä hyvä ajatus vai pitäisikö minun säilyttää OEM- ja MSR-osiot. Lisäksi aina kun asennan w10:n, tietokone ilmoittaa minulle, että osiot eivät ole oikeassa järjestyksessä. Miten ja missä järjestyksessä tämä pitäisi tehdä?</w:t>
      </w:r>
    </w:p>
    <w:p>
      <w:r>
        <w:rPr>
          <w:b/>
          <w:color w:val="FF0000"/>
        </w:rPr>
        <w:t xml:space="preserve">id 151</w:t>
      </w:r>
    </w:p>
    <w:p>
      <w:r>
        <w:rPr>
          <w:b w:val="0"/>
        </w:rPr>
        <w:t xml:space="preserve">Etusivu Turvallisuus Vaarallisten aineiden kuljetus Aerosolitölkit ja kaasupatruunat YK-kaasupullot, UN-putket, UN-kryoastiat ja monikomponenttikaasusäiliöt UN Intermediate Bulk Containers (IBC) Säiliöautot ja yhden tonnin kontit UN-pienkontit Nesteitä tai kiinteitä aineita koskevat eristysvälineet Nykyiset eristysvälineitä koskevat standardit koskevat vaarallisten aineiden kuljetuksessa käytettävien eristysvälineiden valintaa ja käyttöä sekä niiden suunnittelua, valmistusta ja huoltoa. Edellä lueteltuja eri toimintoja koskevat erilliset standardit tai standardien erilliset luvut. TDG-säännöstön 5 osassa täsmennetään, mitkä valintaa ja käyttöä koskevat standardit tai vaatimukset on täytettävä kunkin vaarallisen tavaran osalta. Näissä standardeissa ja vaatimuksissa ilmoitetaan, mitkä valmistus-, sertifiointi- tai ylläpitostandardit on täytettävä. Koska TDG-säännöt ovat ensisijaisia standardeihin nähden, niissä voidaan säätää poikkeuksia tai lisäehtoja standardeihin nähden. Tämän vuoksi TDG-sääntöjä olisi aina luettava yhdessä standardien kanssa. TDG-sääntöjen 1.3.1 kohdassa täsmennetään, mikä versio kustakin standardista tai sen muutoksista on voimassa. Usein on käynyt niin, että standardin uusi versio tai standardin muutos on julkaistu ilman, että siitä on säädetty pakolliseksi asetuksissa. Tällaisissa tapauksissa on voimassa ainoastaan asetuksessa säädetty versio. CSA- tai CGSB-standardit ovat saatavissa näistä järjestöistä. Tietoa CSA B625-08:sta (standardi "Portable Tanks for the Transportation of Dangerous Goods"). Tietoa CAN/CGSB-43.150:stä (kansallinen standardi "Performance Requirements for Packaging for the Transportation of Dangerous Goods"). YK:n pienten suojarakenteiden valmistus, testaus ja sertifiointi, mukaan lukien YK:n pienten suojarakenteiden valinta ja käyttö nestemäisille tai kiinteille vaarallisille aineille. Small Means of Containment for the Transportation of Dangerous Goods Classes 3, 4, 5, 6.1, 8 ja 9, Transport Canada -standardi Uutta tietoa asiakirjasta CAN/CGSB-43.151 (kansallinen standardi "Packaging of Explosives (Class 1) for Transportation"). Luokan 1 räjähteiden säiliöiden valinta ja käyttö. Tietoa asiakirjasta CAN/CGSB-43.126 (kansallinen standardi "Vaarallisten aineiden kuljetukseen tarkoitettujen tynnyrien uudelleenrakentaminen ja kunnostaminen"). TDG-sääntöjen 5.12 §:n 2 momentissa kuvattujen tiettyjen tynnyreiden uudelleenkäyttöä koskevat uudelleenrakentamis-, kunnostamis- ja uudelleensertifiointivaatimukset. UN Intermediate Bulk Containers (IBC) Tietoa CAN/CGSB-43.146:sta (kansallinen standardi "Vaarallisten aineiden kuljetukseen tarkoitettujen intermediate Bulk Containers -säiliöiden suunnittelu, rakentaminen ja käyttö"). YK-standardin mukaisten IBC-pakkausten valmistus, testaus ja sertifiointi sekä valinta ja käyttö. Luokan 6.2 tartuntavaarallisten aineiden säiliöt Tietoja asiakirjasta CAN/CGSB-43.125 (kansallinen standardi "Tartuntavaarallisten aineiden, diagnostisten näytteiden, biologisten aineiden ja biolääketieteellisen jätteen pakkaaminen kuljetusta varten"). Luokan 6.2 vaarallisten aineiden konttien, mukaan lukien tyypin 1A (standardoidut), tyypin 1B ja tyypin 1C kontit, valmistus, testaus ja sertifiointi. Säiliöautot ja puoliperävaunut (maantieajoneuvojen säiliöt) ja kannettavat TC-säiliöt Tietoa CSA-B621:stä (CSA:n standardi, joka koskee</w:t>
      </w:r>
    </w:p>
    <w:p>
      <w:r>
        <w:rPr>
          <w:b/>
          <w:color w:val="FF0000"/>
        </w:rPr>
        <w:t xml:space="preserve">id 152</w:t>
      </w:r>
    </w:p>
    <w:p>
      <w:r>
        <w:rPr>
          <w:b w:val="0"/>
        </w:rPr>
        <w:t xml:space="preserve">|Royal Canin Mini Breed Cavalier King Charles Junior|||Olalux|||11,95 €|Saatavuus : 5-9 vrk| Tilavuus : 1,5 kg Suositeltu ruoka Cavalier King Charlesin pennuille 2-10 kk iässä. CARDIAC TONUS Sisältää sydämen hyvään toimintaan tarvittavia ravintoaineita: - mukautettu kivennäisainepitoisuus, EPA &amp; DHA, tauriini, L-karnitiini - antioksidantit RUOANSULATUKSEN TERVEYS Auttaa tukemaan ruoansulatuskanavan toimintaa ja suolistoflooran tasapainoa. LUONNOLLINEN PUOLUSTUS auttaa rakentamaan Cavalier King Charles Spanielin pennun luonnollista puolustuskykyä. HAMPAIDEN TERVEYS Auttaa vähentämään hammaskiven muodostumista kalsiumkelaattoreiden ansiosta. EXCLUSIVE Kibble -ruokavalion muoto ja koostumus vastaavat rodun brakykefaalista ja ei-prognataalista morfologiaa kannustamalla tarttumiseen ja pureskeluun. Sen hampaiden erityinen istutus estää ylähampaita peittämästä alahampaita: pureskelu on näin ollen vaikeaa. Tämä pureskeluvika on ylimääräinen riskitekijä plakin ja hammaskiven syntymiselle. KESKIMÄÄRÄISET ANALYYSIT Taatut analyysit (ilmoitettu) Proteiini (%) 30 Rasva (%) 18 Linolihappo (%) 3,29 Arakidonihappo (%) 0,08 Omega 6 (%) 3,53 Omega 3 (%) 0.80 EPA + DHA (%) 0,40 Tärkkelys (%) 27,70 Aminohapot Tauriini (%) 0,21 Metioniini (%) 0,76 Arginiini (%) 1,58 Met.+kystiini (%) 1,24 Lysiini (%) 1,35 L-karnitiini (mg/kg) 400 Kivennäisaineet Kalsium (%) 1.20 Fosfori (%) 0,90 Natrium (%) 0,40 Kloridi (%) 0,81 Kalium (%) 0,70 Magnesium (%) 0,15 Hivenaineet Kupari (mg/kg) 15 Rauta (mg/kg) 230 Mangaani (mg/kg) 74 Jodi (mg/kg) 5,30 Vitamiinit Vit.A (IU/kg) 32 000 Vit.D3 (IU/kg) 800 Vit.E (mg/kg) 750 Vit.C (mg/kg) 300 B1 (Tiamiini) (mg/kg) 28 B2 (Riboflaviini) (mg/kg) 50,30 B3 (Niasiini) (mg/kg) 500,10 B5 (Pantoteenihappo) (mg/kg) 150.40 B6 (pyridoksiini) (mg/kg) 78,40 B12 (syanokobalamiini) (mg/kg) 0.14 Muut takuut Luteiini (mg/kg) 5 Laskennallinen metaboloituva energia (NRC 2006) (kcal/kg) 3 977 KOOSTUMUS Riisi, kasviproteiini-isolaatti*, dehydratoitu siipikarjan proteiini, maissi, eläinrasva, eläinproteiinihydrolysaatti, sokerijuurikasmassa, kasvikuitu, mineraalisuolat, kalaöljy, soijaöljy, dehydratoitu tomaatti, frukto-oligosakkaridit, hiivahydrolysaatti (manno-oligosakkaridien lähde), boorageöljy (0,1 %), kehäkukkauute (luteiinin lähde), vihreän teen ja rypäleen uutteet (polyfenolien lähde), äyriäishydrolysaatti (glukosamiinin lähde), ruston hydrolysaatti (kondroitiinin lähde). LISÄAINEET (per kg): Ravitsemukselliset lisäaineet: A-vitamiini: 30600 IU, D3-vitamiini: 800 IU, E1 (rauta): 53 mg, E2 (jodi): 5,3 mg, E4 (kupari): 10 mg, E5 (mangaani): 69 mg, E6 (sinkki): 206 mg, E8 (seleeni): 0,12 mg, L-karnitiini: 400 mg.</w:t>
      </w:r>
    </w:p>
    <w:p>
      <w:r>
        <w:rPr>
          <w:b/>
          <w:color w:val="FF0000"/>
        </w:rPr>
        <w:t xml:space="preserve">id 153</w:t>
      </w:r>
    </w:p>
    <w:p>
      <w:r>
        <w:rPr>
          <w:b w:val="0"/>
        </w:rPr>
        <w:t xml:space="preserve">Mozillan Thunderbird-sähköpostiohjelman Debian-versiosta Icedovesta on löydetty useita haavoittuvuuksia. CVE-hankkeessa (Common Vulnerabilities and Exposures) tunnistetaan seuraavat ongelmat. Useat dokumentoimattomat haavoittuvuudet selainmoottorissa mahdollistavat etähyökkääjille palveluneston (muistin vioittuminen ja sovelluksen kaatuminen) tai mahdollisesti mielivaltaisen koodin suorittamisen tuntemattomin keinoin. Icedove ei rajoita kutsuja DOMWindowUtils-metodeihin oikein. Näin etähyökkääjät voivat kiertää aiotut käyttöoikeusrajoitukset väärennetyn JavaScript-koodin avulla. Julkaisun jälkeinen muistinkäytön haavoittuvuus input-metodin tilankäsittelijän toteutuksessa mahdollistaa etähyökkääjille mielivaltaisen koodin suorittamisen tuntemattomin keinoin, mikä liittyy nsIContent::GetNameSpaceID-funktioon. Icedove ei rajoita asianmukaisesti JSAPI-käyttöoikeuksia GetProperty-funktioon. Tämä antaa etähyökkääjille mahdollisuuden kiertää saman alkuperän käytäntöä ja mahdollisesti saada aikaan muita dokumentoimattomia seurauksia käyttämällä väärennettyä verkkosivustoa. Muistin käytön haavoittuvuus julkaisun jälkeen nsHTMLCSSUtils::CreateCSSPropertyTxn-funktiossa mahdollistaa etähyökkääjien suorittaa mielivaltaista koodia tai aiheuttaa palveluneston (kasan muistin korruptoituminen) tuntemattomin keinoin. Kasan puskurin ylivuoto nsHTMLEditor::IsPrevCharInNodeWhitespace-funktiossa mahdollistaa etähyökkääjille mielivaltaisen koodin suorittamisen tuntemattomin keinoin. Muistin käytön haavoittuvuus julkaisun jälkeen nsTextEditRules::WillInsert-ohjelmassa antaa etähyökkääjille mahdollisuuden suorittaa mielivaltaista koodia tai aiheuttaa palveluneston (kasan muistin korruptoituminen) tuntemattomin keinoin. Kasan puskurin ylivuoto nsWav-eReader::DecodeAudioData-funktiossa mahdollistaa etähyökkääjille mielivaltaisen koodin suorittamisen tuntemattomalla tavalla. Convolve3x3-funktiossa oleva kasan puskurin ylivuoto mahdollistaa etähyökkääjille mielivaltaisen koodin suorittamisen tuntemattomin keinoin. Vakaan jakelun (squeeze) nämä ongelmat on korjattu versiossa 3.0.11-1+squeeze14. Testijakelun (Wheezy) ja epävakaan jakelun (Sid) nämä ongelmat on korjattu versiossa 10.0.9-1. Suosittelemme, että päivität icedove-paketit.</w:t>
      </w:r>
    </w:p>
    <w:p>
      <w:r>
        <w:rPr>
          <w:b/>
          <w:color w:val="FF0000"/>
        </w:rPr>
        <w:t xml:space="preserve">id 154</w:t>
      </w:r>
    </w:p>
    <w:p>
      <w:r>
        <w:rPr>
          <w:b w:val="0"/>
        </w:rPr>
        <w:t xml:space="preserve">Beuzevillette: ratsastusta Cavaliers du Feugrès'n kanssa BEUZEVILLETTE Cavaliers du Feugrès järjestää säännöllisesti ratsastusretkiä, joita valvoo ratsastusmatkailuopas Élodie Gallais. Nämä retket on suunnattu ratsastajille, jotka hallitsevat kaikki kolme vauhtia. "On mahdollista tulla oman hevosen kanssa tai vuokrata sellainen", ammattilainen sanoo. Seuraava retki järjestetään sunnuntaiaamuna 17. maaliskuuta. Beuzevillettestä lähdetään viidentoista kilometrin ratsastusmatkan päähän Abbaye du Valasseen (52 € sisältäen hevosen vuokrauksen). Sitten, sunnuntaina 31. maaliskuuta, se on kohti Juliobonaa roomalaisen sirkuksen luona (62 € hevosen vuokrauksen kanssa). Ota oma piknik mukaan. "Ratsastuskilpailujen lisäksi olen päättänyt käynnistää uuden lasten aktiviteetin. Poniratsastukset kestävät keskimäärin neljäkymmentä minuuttia, jotta he voivat tutustua käytäntöön", Élodie Gallais korostaa. Lisätietoja tai varauksia varten ota yhteyttä numeroon 06 25 50 30 18. Takuumaksu on maksettava vähintään seitsemän päivää ennen matkaa.</w:t>
      </w:r>
    </w:p>
    <w:p>
      <w:r>
        <w:rPr>
          <w:b/>
          <w:color w:val="FF0000"/>
        </w:rPr>
        <w:t xml:space="preserve">id 155</w:t>
      </w:r>
    </w:p>
    <w:p>
      <w:r>
        <w:rPr>
          <w:b w:val="0"/>
        </w:rPr>
        <w:t xml:space="preserve">Markkinointi on liikkeenjohdon tieteenala, joka pyrkii määrittelemään tavaroiden, palvelujen tai ideoiden tarjontaa kuluttajien, yleisön tai yhteiskunnan asenteiden ja motivaation perusteella. Se edistää niiden markkinointia (tai levittämistä voittoa tavoittelemattoman toiminnan osalta). Se käsittää joukon menetelmiä ja keinoja, joita organisaatiolla on käytettävissään, jotta se voi sopeutua yleisöön, josta se on kiinnostunut, ja tarjota sille tyydytystä, joka on mahdollisuuksien mukaan toistuvaa ja pysyvää. Luovan näkökulmansa ansiosta se synnyttää innovaatioita, jotka ovat liiketoiminnan kasvun lähteitä. Näin ollen kaikki organisaation toteuttamat toimet voivat ennakoida kuluttajien tarpeita, vaikuttaa niihin ja tyydyttää niitä sekä mukauttaa tuotteitaan ja kauppapolitiikkaansa tunnistettujen tarpeiden mukaan.</w:t>
      </w:r>
    </w:p>
    <w:p>
      <w:r>
        <w:rPr>
          <w:b/>
          <w:color w:val="FF0000"/>
        </w:rPr>
        <w:t xml:space="preserve">id 156</w:t>
      </w:r>
    </w:p>
    <w:p>
      <w:r>
        <w:rPr>
          <w:b w:val="0"/>
        </w:rPr>
        <w:t xml:space="preserve">Alkuperäinen artikkeli julkaistiin kesäkuussa 2013 L'actualité-lehdessä. Tulit elämääni samaan aikaan, kun televisio tuli perhehuoneeseen, vuonna 1958. Olin nallepyjamassa, ja sinä, oikukas runoilija, heittelit mielikuvituksen palasia lapselliselle sydämelleni. Pidin sinua heti hauskana ja ennen kaikkea vähemmän psykorigidinä kuin isääni, vaikka en vielä tuntenut sitä sanaa. Ohjasit La Roulotten, perustit Théâtre de Quat'Sousin ja järjestit esityksiä, jotka avasivat silmäni. Teatterimaailmassa olit uranuurtaja, astronautti. Televisio rakasti piaffejasi, kun löit lauseita kuin kastanjetteja ja kutsuit kaikkia idiooteiksi. Osasit luoda tunnelmaa kuvauspaikoille, joihin sinut kutsuttiin. Mitä enemmän sait gallerian nauramaan, sitä enemmän liikutit minua sillä, mitä piilottelit. Sinulla oli ollut osasi elämän vaikeuksista (orpous 14-vuotiaana, surkeat työpaikat, kaikki se). Eräänä päivänä joku sanoi: "Buissonneau on sairas. Sydän, luulisin. Picolo huonossa kunnossa oli minulle yhtä käsittämätön kuin Guignol reumaattisena. Sitten näin sinut Enfants de la télé -ohjelmassa "nuorille suunnatussa erikoisohjelmassa": hoikistuneena, hyvin pehmeänä. Olit totuttanut meidät torveen, ja nyt soitit huilua. Mutta kaukaisuudessa luovan vihasi rumpu jyskytti yhä. 86-vuotiaana kunnia on enää kaukainen kohina. Ajattelen sinua, ja tämä ei ole viimeinen kerta, kun rakastan sinua.</w:t>
      </w:r>
    </w:p>
    <w:p>
      <w:r>
        <w:rPr>
          <w:b/>
          <w:color w:val="FF0000"/>
        </w:rPr>
        <w:t xml:space="preserve">id 157</w:t>
      </w:r>
    </w:p>
    <w:p>
      <w:r>
        <w:rPr>
          <w:b w:val="0"/>
        </w:rPr>
        <w:t xml:space="preserve">Moduuli 1: Luomutarkastukset: maatalous- ja elintarviketuotteiden valvontamenetelmien ja -välineiden hallinta Kesto: 3 päivää Päivämäärät: 18/05/2021-20/05/2021 Paikka: L'Isle Jourdain Modaliteetti: I. JOHDANTO - Ecocert-ryhmän organisaatio, tarkastus- ja sertifiointielin - Luonnonmukaisen maatalouden periaatteet - Maataloustuotantoa koskevat vaatimukset - Elintarvikkeiden jalostusta koskevat vaatimukset - Muistutus laadun ja laadunvarmistuksen käsitteistä - Eri arviointi- ja auditointimenetelmät (tuote/järjestelmä) II. TARKASTUKSEN TAVOITTEIDEN ESITTELY - Menetelmällinen ja riippumaton tutkimusväline - Tarkastus perustuu vuoropuheluun tarkastettavien kanssa. - Määrittää, onko laatujärjestelmä (standardin) vaatimusten mukainen. - Arvioidaan laatujärjestelmän tehokkuutta sen tavoitteiden saavuttamisessa. - havaita laatujärjestelmän toimintahäiriöt. III. TARKASTUSTEN SUUNNITTELU - Ajoitus - Taajuus IV. TARKASTUSMENETELMÄT TARKASTUKSEN SUORITTAMINEN - Tarkastuksen käynnistäminen - Tarkastuksen valmistelu: asiakirjojen tutkiminen, kyselylomakkeen laatiminen - Tarkastuksen suorittaminen: konkreettisen todistusaineiston etsiminen tutkimalla asiakirjoja, havainnoimalla toimintaa todellisessa tilanteessa, kuulustelemalla tarkastettavia - Poikkeamien toteaminen LOPPUKOKOUS - Johtopäätösten esittäminen. - Selvitys korjaavista toimista. TARKASTUSRAPORTTI - Poikkeamatiedotteiden laatiminen. - Asiakirjojen jakelu. AUDITOINNIN SEURAAMINEN - Korjaavien toimien käynnistäminen. - Korjaavien toimien seurannasta vastaavien henkilöiden nimeäminen V. TILINTARKASTUKSEN VAIKEUDET - Valmisteluongelmat. - Suhdeongelmat. - Vaikeudet kirjoittamisessa. - Viestintäongelmat. VI. LUOMUN SISÄISEN TARKASTUKSEN VALMISTELU - Luomutarkastuksen kulku - Tarkastuksen vaiheet - Valvontakohdat ja tarvittavat asiakirjat Tuotanto Jalostus Kauppa Tuonti/vienti Jakelu - Tasapaino ja jäljitettävyys - Kohti sertifiointia VII. TILANNEKOHTAISET TYÖPAJAT - Luomutuotteiden arviointityöpaja - Kenttäkäynti ja simulaatio Moduuli 1: Luomutarkastus: maatalous- ja elintarviketuotteiden valvontamenetelmien ja -välineiden hallinta Kesto: 3 päivää(t) Päivämäärät : 18/05/2021 - 20/05/2021 Paikka: L'Isle Jourdain Toimintatapa: Koulutus on tarkoitettu laatupäälliköille, konsulteille ja sisäisille tarkastajille. Moduuli 1: BIO-auditointi: maatalous- ja elintarviketuotteiden valvontamenetelmien ja -välineiden hallinta Kesto: 3 päivää Päivämäärät: Alkaen 18/05/2021 to 20/05/2021 Sijainti: L'Isle Jourdain Menetelmä : Tuntee luonnonmukaisen viljelyn periaatteet ja vaatimukset Analysoi vaatimukset suhteessa yrityksen käytäntöihin Tuntee sisäisen laatuauditoinnin periaatteet ja tavoitteet Ymmärtää sisäisen auditoinnin/luomuauditoinnin toteuttamisen eri vaiheet ja sisäisen auditoinnin erityispiirteet Analysoi viiteasiakirjat Laatii sisäisen auditointiohjelman Valmistelee ja toteuttaa sisäisen auditoinnin Harjoittaa auditointia käyttäen esimerkkejä yrityksen laadunhallintajärjestelmästä Kirjoittaa auditointiraportin Määrittää auditoinnin päätteeksi annettavat jatkotoimet Moduuli 1 :Luomutarkastus: maatalous- ja elintarviketuotteiden valvontamenetelmien ja -välineiden hallinta Kesto: 3 päivää Päivämäärät : 18/05/2021 - 20/05/2021 Paikkakunta: L'Isle Jourdain Toteutustapa: Tämä kurssi on tarkoitettu henkilöille, jotka tuntevat luonnonmukaisen maatalouden perusperiaatteet Moduuli 1: Luonnonmukainen tarkastus: maatalous- ja elintarviketuotteiden valvontamenetelmien ja -välineiden hallinta Kesto: 3 päivää Päivämäärät: 18/05/2021 - 20/05/2021 Paikkakunta: L'Isle Jourdain Toimintatapa: 14</w:t>
      </w:r>
    </w:p>
    <w:p>
      <w:r>
        <w:rPr>
          <w:b/>
          <w:color w:val="FF0000"/>
        </w:rPr>
        <w:t xml:space="preserve">id 158</w:t>
      </w:r>
    </w:p>
    <w:p>
      <w:r>
        <w:rPr>
          <w:b w:val="0"/>
        </w:rPr>
        <w:t xml:space="preserve">Hei, iPhoneni on saanut aikansa (5s), joulupukki tuo minulle uuden, kunnostetun. Minulla on 11 pro ja mielestäni se on loistava. Minulla on 11 pro ja mielestäni se on loistava. Kuvat ovat erittäin hienoja, enkä tutkinut liikaa verrattuna 12:een. Onko muita mielipiteitä? Pidän ...Kiitos avusta! Minulla on XR ja minusta se on myös erittäin hyvä! Kiitos avusta! Riippuu siitä, minkä hinnan haluat laittaa siihen myös tyttärelläni on iPhone 8 viime vuodesta lähtien. Olen varma, että löydät X:n kunnostetussa kunnossa kohtuulliseen hintaan. Minusta on 11 viime joulusta lähtien ja olen erittäin tyytyväinen siihen. Minusta minulla on XR ja minusta se on myös hieno! Minulla on xr ja se on erittäin hyvä Hei, minun iPhone on ollut päivä, (5s), Joulupukki tuo minulle toisen, kunnostettu. Mitä mallia/numeroa suosittelisitte minulle, rakkaat liittyneet aufiansilaiset? Minulla oli 5S, joka alkoi tosissaan väsyä ensimmäisen synnytyksen alussa.Aioin hankkia 11:n, mutta pidin sitä hieman liian suurena.Sitten tuli SE lyömättömään hintaan verrattuna muihin viimeaikaisiin iphoneihin, joten kaavailin sitä. Tämä on 8:n kuori ja 11:n prosessori. Toisin kuin 10, 11 jne. säilytät keskipainikkeen kuten 5S:ssä. Kaikki riippuu siitä, pidätkö siitä vai haluatko vaihtaa.Jos pidit 5S:stä, pidät SE:stä. Kohdeasiakas oli se, joka oli vielä 5 tai 6 pidän ...Kiitos avusta! Samsung ? Pidän ...Kiitos avusta! Minulla oli 5S, joka alkoi tosissaan väsyä ensimmäisen synnytyksen alussa.Aioin hankkia 11:n, mutta pidin sitä hieman suurena.Sitten he julkaisivat SE:n lyömättömään hintaan verrattuna muihin viimeaikaisiin iphoneihin, joten kaavailin sitä. Tämä on 8:n kuori ja 11:n prosessori. Toisin kuin 10, 11 jne. säilytät keskipainikkeen kuten 5S:ssä. Kaikki riippuu siitä, pidätkö siitä vai haluatko vaihtaa.Jos pidit 5S:stä, pidät SE:stä. Kohdeasiakas oli se, joka oli vielä 5 tai 6 Kiitos, se on hyvin selkeä pidän ...Kiitos avusta! Samsung ? En ole anti, mutta minulla on tapani ja on niin mukavaa löytää kaikki uudesta puhelimesta I like En ole anti, mutta minulla on tapani ja on niin mukavaa löytää kaikki uudesta puhelimesta Tiedän, olen ensimmäinen, joka ei vaihda, koska siirrän kaiken yhdestä toiseen, kun vaihdan mallia. Mutta minun on myönnettävä, etten pidä Iphonesta lainkaan. Pidän Hello, iPhone on ollut aikansa, (5s), Joulupukki tuo minulle uuden, kunnostetun. Mitä mallia/numeroa suosittelisitte minulle, rakkaat liittyneet aufiansilaiset? Minulla on ollut 11pro 1 vuosi ja 😍 Ennen minulla oli 6E jossa oli 16GB muistia. nyt siinä on xxxl muistia, hyvä kamera, kaikki sovellukset toimivat siinä... jalka 😃</w:t>
      </w:r>
    </w:p>
    <w:p>
      <w:r>
        <w:rPr>
          <w:b/>
          <w:color w:val="FF0000"/>
        </w:rPr>
        <w:t xml:space="preserve">id 159</w:t>
      </w:r>
    </w:p>
    <w:p>
      <w:r>
        <w:rPr>
          <w:b w:val="0"/>
        </w:rPr>
        <w:t xml:space="preserve">Pizz'Attitude: "deluxe" pizzat 0 kommentti Julian Spigan johtama Pizz'Attitude-tiimi tarjoaa sinulle 10 uutta tuotetta yhdessä yössä! Pizz'Attitude on toiminut lähes kaksi vuotta rue des alliés'ssa, ja se on hiljattain tuonut markkinoille muun muassa seuraavat uudet tuotteet: täydelliseksi kypsennetty valkosipulileipä, "deluxe" burrata-pizza, maa- ja meripizza (munakoiso ja scampi), 6-juustoinen pizza (mozzarella, taleggio, fontina, gorgonzola, parmesaani, raclette-juusto), "tresalame" (salami, chorizo, sardinialainen makkara) jne.... Takeaway / toimitus - avoinna klo 18.00-22.00 / suljettu keskiviikkona. -&gt; Perjantai: kokous, jossa puhutaan "ranskalaisista" 1 kommentti Crachetin ystävät -komitea on ilmoittanut pitävänsä kokouksen, jossa se esittäytyy, puhuu strategioista, jakaa ideoita ja järjestää tiedon jakamisen "sirutehtaan" perustamishankkeesta. -&gt; Kokous pidetään perjantaina 8. helmikuuta klo 20.00 Eugiesin salissa (Salle du Foyer, rue Haute, 38). Tämä kokous pidetään hyvässä hengessä. He tuovat mukanaan esitteitä, julisteita ja kopioita kirjeistä, jotka lähetetään ennen 13. helmikuuta. Daniel Charneux ja Adrien Brogna at the Centre Culturel 0 comment la marche des lévriers (en VIDEO) 2 comments Sunnuntaiaamuna lähes 200 kävelijää (ja yhtä monta koiraa) kokoontui Frameriesin aseman parkkipaikalla. Heidän marssinsa (iloisen auringon alla) tarkoituksena oli saada omistajiensa Espanjassa kiduttamien vinttikoirien ääni kuuluviin. Saavuttuaan aukiolle, ja ilman erityistä palautetta paikallisilta tai alueellisilta viranomaisilta, Katia Deom (grooming salon "A tous poils") ja Régine Renard, marssin alullepanijat, uskoutuivat BlogsquetiaTV:lle. Tuleeko Frameriesiin soittokello? 0 kommentti Artikkeli, joka on löydettävissä tämän perjantain sanomalehti La Province:sta.</w:t>
      </w:r>
    </w:p>
    <w:p>
      <w:r>
        <w:rPr>
          <w:b/>
          <w:color w:val="FF0000"/>
        </w:rPr>
        <w:t xml:space="preserve">id 160</w:t>
      </w:r>
    </w:p>
    <w:p>
      <w:r>
        <w:rPr>
          <w:b w:val="0"/>
        </w:rPr>
        <w:t xml:space="preserve">Kaksikymmentä vuotta sitten, 4. marraskuuta 1989, järjestettiin Itä-Saksan (DDR) historian suurin mielenosoitus. Lähes miljoona ihmistä kokoontui Itä-Berliinin keskustaan osoittamaan mieltään hallitsevaa stalinistista byrokratiaa vastaan. Joukkomielenosoitus Itä-Berliinissä Berliinin mielenosoitus oli huipentuma mielenosoitusaallolle, joka oli alkanut Leipzigista kaksi kuukautta aiemmin ja joka oli kasvanut viikko viikolta. Stalinistinen SED (Saksan sosialistinen yhtenäispuolue) oli tähän mennessä jo eronnut. Lokakuun 18. päivänä politbyroon (poliittisen toimiston) johtaja ja valtioneuvoston pitkäaikainen puheenjohtaja Erich Honecker korvattiin Egon Krenzillä. Pian tämän jälkeen myös muut halveksitut SED:n virkamiehet, kuten DDR:n salaisen poliisin Stasin johtaja Erich Mielke ja propagandaosaston johtaja Kurt Hager, erosivat virastaan. Marraskuun 9. päivänä, viisi päivää Berliinin joukkomielenosoituksen jälkeen, SED avasi Berliinin muurin. Tämä käynnisti DDR:n hajoamisprosessin, joka johti lännen kanssa tehdyn yhteisen sopimuksen ja rahaliiton jälkeen Saksan yhdistymiseen. Marraskuun 4. päivän mielenosoituksessa ei kuitenkaan ollut kyse tällaisesta tapahtumien kulusta. Joukkomielenosoitus oli päinvastoin muodostunut poliittiseksi ja yhteiskunnalliseksi vastarinnaksi stalinistista hallintoa vastaan, ja sitä hallitsivat sellaiset iskulauseet kuin: Vapaat vaalit! Hallituksen eroaminen! SED:n valtamonopolin lakkauttaminen! Puolueen ja valtion virkamiesten etuoikeuksien poistaminen! Stasin lakkauttaminen! Berliinin mielenosoituksessa puhujat olivat pääasiassa Itä-Saksan pikkuporvarillisen opposition edustajia, joita edustivat taiteilijat, papit ja lakimiehet, jotka pyrkivät hillitsemään ja purkamaan osallistujien vihaa vetoamalla "vuoropuheluun" hallinnon kanssa. Mielenosoituksen järjestäjät antoivat myös SED:n tunnetuille jäsenille puheenvuoron, kuten Gregor Gysille, Günter Schabowskille ja Stasin pitkäaikaiselle apulaisjohtajalle Markus Wolfille. Saksan sosialistisen tasa-arvopuolueen (Parti für Soziale Gleichheit) edeltäjä Bund Sozialistischer Arbeiter (Sosialististen työntekijöiden liitto) jakoi mielenosoituksessa esitteen muodossa olevan vetoomuksen. Ennen mielenosoitusta Itä-Saksaan oli salakuljetettu tuhansia kappaleita tätä vetoomusta, koska länsi-itä-raja oli tuolloin vielä suljettu. Bund Sozialistischer Arbeiter (BSA) taisteli trotskistisena puolueena vasemmistolaisesta näkökulmasta stalinistista hallintoa vastaan, ja se oli kielletty kaikesta toiminnasta Itä-Saksan valtion perustamisen jälkeen vuonna 1949. SED kävi tinkimättömän sortokampanjan maanalaisia oppositioliikkeitä vastaan ja loi samalla 1970-luvulta lähtien läheiset suhteet Saksan liittotasavaltaan ja sen johtohahmoihin Willy Brandtiin, Helmut Schmidtiin, Helmut Kohliin ja Franz Josef Straußiin. BSA oli ainoa poliittinen suuntaus, joka esitti kansainväliseen sosialistiseen näkökulmaan perustuvan oppositio-ohjelman stalinistista byrokratiaa vastaan. Tapahtumien kulku vahvisti täysin puolueen varoitukset kapitalismin palauttamisen katastrofaalisista sosiaalisista seurauksista, jotka puolestaan avaisivat uuden imperialististen konfliktien ja sotien kauden. BSA:n käynnistämässä vetoomuksessa suhtauduttiin myönteisesti DDR:n hallinnon vastustamiseen. Se korosti DDR:n kriisin ja maailmankapitalismin kriisin välistä yhteyttä, sillä sen "tärkein poliittinen tuki" viimeisten kuuden vuosikymmenen aikana oli ollut juuri stalinistinen byrokratia. SED:n vastaisessa taistelussa liittolaiset eivät siis olleet "Gorbat</w:t>
      </w:r>
    </w:p>
    <w:p>
      <w:r>
        <w:rPr>
          <w:b/>
          <w:color w:val="FF0000"/>
        </w:rPr>
        <w:t xml:space="preserve">id 161</w:t>
      </w:r>
    </w:p>
    <w:p>
      <w:r>
        <w:rPr>
          <w:b w:val="0"/>
        </w:rPr>
        <w:t xml:space="preserve">Tuotannon logistiikka / virtauksen hallinta Erikoisala: Aistinvaraisen analyysin menetelmät ja tekniikat Alle 26-vuotias, jolla on DUT-, BTS-, BTSA-, Licence 2 Life Sciences -tutkinto tai pedagogisen komitean vastaavaksi katsoma tutkinto ammattipätevyyskirjaa vastaavalta koulutusalalta. Uusien tuotteiden kehittämiseksi kaikkien alojen teollisuudenharjoittajien on otettava huomioon kuluttajien kysyntä, ja heillä on oltava aistinvaraisen analyysin tekninen ja metodologinen lähestymistapa. Uudet tuotteet eivät rajoitu paikallisille markkinoille. Niitä myös viedään ulkomaille, minkä vuoksi tarvitaan laajempaa näkemystä ja korkeatasoisten, innovointiin kykenevien teknikkojen kouluttamista, jotta eri maiden kuluttajakäyttäytymiseen voidaan tehdä tarvittavat mukautukset. Tämän ammattitutkinnon tavoitteena on antaa kiistattomiin tieteellisiin perusteisiin perustuva kattava koulutus opiskelijoille, jotka pystyvät ratkaisemaan uusia teknisiä ongelmia aistinvaraisen analyysin alalla. Tavoitteena on tarjota yrityksille päteviä johtajia ja dynaamisia ylempiä teknikkoja, jotka on koulutettu ennakkoluulottomiksi ja katsomaan uudella tavalla aloja, joilla useimmat tuotteet ovat vasta kehitteillä. Hakemustiedosto on ladattava ja palautettava viimeistään 20. toukokuuta: UFR Sciences et Techniques de Tours.</w:t>
      </w:r>
    </w:p>
    <w:p>
      <w:r>
        <w:rPr>
          <w:b/>
          <w:color w:val="FF0000"/>
        </w:rPr>
        <w:t xml:space="preserve">id 162</w:t>
      </w:r>
    </w:p>
    <w:p>
      <w:r>
        <w:rPr>
          <w:b w:val="0"/>
        </w:rPr>
        <w:t xml:space="preserve">Kymmenvuotiaana menin lukioon, joka oli aivan uusi ja suhteellisen hyvin varustettu rakennus. Fysiikan huoneessa oli useita malleja klassisista tieteellisistä, sähköisistä ja mekaanisista laitteista. Opettajat järjestivät meille aika ajoin demonstraatioita ja kokeita, jotka kiehtoivat minua ja innostivat keksintöjäni. Rakastin myös matematiikkaa, ja opettaja onnitteli minua usein mielenterveyslaskennan tuloksista. Olin heille velkaa kyvystäni... [Lue lisää]</w:t>
      </w:r>
    </w:p>
    <w:p>
      <w:r>
        <w:rPr>
          <w:b/>
          <w:color w:val="FF0000"/>
        </w:rPr>
        <w:t xml:space="preserve">id 163</w:t>
      </w:r>
    </w:p>
    <w:p>
      <w:r>
        <w:rPr>
          <w:b w:val="0"/>
        </w:rPr>
        <w:t xml:space="preserve">Ehdotan sinulle tässä ohjetta, jolla voit luoda tämän kaltaisen makaroonin fimo-pastasta. Näet, että se on hyvin yksinkertaista, uskot melkein, että ne näyttävät aidoilta... Ensin valitsemme tulevan makaroonin värin. Tässä valitsin vaaleanvihreän, joten sekoitin vihreää ja valkoista. Seuraavaksi erotamme taikinan kahdeksi samankokoiseksi palloksi ja litistämme sen, jotta saamme alla olevan muodon. Älä huoli, jos taikinan pinta on täynnä sormenjälkiä... käsittelemme sitä myöhemmin. Nyt huolehdimme pienestä kauluksesta, siitä, joka tekee tästä keksistä todellisen makaroonin ja jota on niin vaikea saada leivottaessa. Aseta kuori yksinkertaisesti veitsen terän päälle ja käytä neulaa koko reunan pistämiseen ja repimiseen. Tulos on seuraava: Kun kaksi kuorta on tehty, halutun värinen ganache valmistetaan pallon muotoon ja litistetään kuoren halkaisijan mukaiseksi. Tämän jälkeen kaksi kuorta pinotaan ganachen päälle, ja makaroniin jääneet sormenjäljet voidaan nyt poistaa. Käytän muovista ruokakelmua, johon asetan makaronini ja tasoitan pinnan sormellani muovin päällä, jotta saan sileän kuoren ja voin myös hieman oikaista makaronini yleistä muotoa. Jos pidit tutostani, jätä minulle viesti!</w:t>
      </w:r>
    </w:p>
    <w:p>
      <w:r>
        <w:rPr>
          <w:b/>
          <w:color w:val="FF0000"/>
        </w:rPr>
        <w:t xml:space="preserve">id 164</w:t>
      </w:r>
    </w:p>
    <w:p>
      <w:r>
        <w:rPr>
          <w:b w:val="0"/>
        </w:rPr>
        <w:t xml:space="preserve">Lähes kaikki meistä ovat asuneet Paul Andreun arkkitehtuurissa. Lentoterminaalien mies julkaisee myös tarinoita. Hän ei ole vain arkkitehti, joka kirjoittaa. Hän on kirjailija. Rakennettuaan huomattavia rakennuksia eri puolille maailmaa hän palaa kodin pieneen mittakaavaan kerätäkseen arkkitehtonisia ajatuksiaan ja lapsuusmuistojaan. Kaukana autofiktion aallosta, jossa kirjailijat kertovat vatsansa parantavan itseään, hän kertoo hillitysti yksinkertaisesta elämästä, kaukana suuren matkailevan arkkitehdin, joka hän on, jet lagista. Hän herättää henkiin sen hyvin erityisen geometrian, jonka käyttö ja tunteet luovat sekoittuessaan ja kehittyessään, tämän subjektiivisen geometrian, jossa muodot laajenevat ja tiivistyvät ajan myötä. Arkkitehti kysyy nostalgisena kysymyksiä, joiden luulimme olevan jo lopullisesti ratkaistu. "Miksi nykyisissä rakennuksissa käytävät on poistettu, ovet pienennetty minimiin ja huoneet kutistettu sänkyjen kokoisiksi?", kysyi hän. Miksi ihmeessä? On totta, että oven avaaminen voi häiritä tilaa. Paul Andreu antaa meidän nauttia sielunsa tilasta ja paikkojensa tilasta: alueista, joita unelmat eivät ole koskaan tutkineet, jotka on hylätty hyödylliselle unohdukselle, sen makeudelle, mikä katoaa pölyn ja ajan tyhjyyden alle. Keskustelut ja höpötykset, haavat huutokohtauksissa, isoisä, joka joutuu menemään yläkertaan istumaan tuolilla ollessaan huonovointinen ja joka palaa alas, jalat edellä, makaamaan puulaatikossa, joka on juuri ruuvattu ja sinetöity. Jopa silloin, kun hän kertoo meille suuren salaisuuden - tietenkin perhesalaisuuden - joka voisi olla räjähdysaltis muualla, hän on vaatimaton kuin pikkutyttö. Hän tekee tästä vain yhden johtopäätöksen: "Erilaisuus on mahdollisuus, taakka, ehkä jopa velvollisuus, ainakin itseään kohtaan."</w:t>
      </w:r>
    </w:p>
    <w:p>
      <w:r>
        <w:rPr>
          <w:b/>
          <w:color w:val="FF0000"/>
        </w:rPr>
        <w:t xml:space="preserve">id 165</w:t>
      </w:r>
    </w:p>
    <w:p>
      <w:r>
        <w:rPr>
          <w:b w:val="0"/>
        </w:rPr>
        <w:t xml:space="preserve">Tavoitteeseen pyrkiminen vaatii aikaa, energiaa ja motivaatiota. Tiedät, että aika, energia ja motivaatio ovat harvinaisia ja arvokkaita resursseja. Vierasartikkeli: Simon CAVÉ Everlaab-blogista Tavoitteen tavoittelu ja erityisesti sen saavuttaminen on melkoinen taito! Hankkeen loppuunsaattamiseksi on usein ponnisteltava useita kuukausia tai jopa useita vuosia. Siksi on sinun etusi mukaista varmistaa, että tavoittelemasi tavoite on oikea. Ja että säännölliset ponnistelut sijoitetaan parhaalla mahdollisella tavalla. Tässä on siis 4 asiaa, jotka kannattaa tehdä ennen kuin aloitat suuren projektin. Nämä neljä asiaa estävät sinua käyttämästä viikkoja tai jopa kuukausia väärän tavoitteen parissa ja antavat sinulle mahdollisuuden ohjata kaikkia päivittäisiä toimiasi tehokkaammin. Älä missaa seuraavaa artikkelia! Tilaa ILMAINEN uutiskirje ja saat 2 tervetuliaislahjaa klikkaamalla tästä. 1 - Ensimmäinen tehtävä: Määrittele konkreettinen tavoite Sanotaan vaikka, että sanon sinulle: "Tavataan huomenna Roomassa". Jos sinulla on vain nämä tiedot, on hyvin pieni mahdollisuus, että tapaamme. Ensinnäkin, koska en ole kertonut, missä päin Roomaa, ja toiseksi, koska en ole kertonut, mihin aikaan. Jotta voisimme tavata, minun olisi oltava tarkempi, täsmällisempi. Kun asetamme itsellemme tavoitteen (oli se mikä tahansa), meidän on varmistettava, että se on konkreettinen. Toisin sanoen sen on annettava meille kaikki tiedot, joita tarvitsemme sen saavuttamiseksi. Tätä varten meidän on tehtävä tavoitteistamme SMART-tavoitteita. SMART on lyhenne, joka tarkoittaa "Specific, Measurable, Achievable, Realistic and Time-bound" eli konkreettinen, mitattavissa oleva, saavutettavissa oleva, realistinen ja ajallisesti rajattu. Esimerkiksi: "Juoksen puolimaratonin kolmen kuukauden kuluttua" on SMART-tavoite. - Se on konkreettinen, tiedämme, mikä se on, tässä ei ole epäselvyyksiä - Se on mitattavissa, voimme laskea helposti, puolimaraton on 21 km - Tavoite on kunnianhimoinen, koska 21 km:n juokseminen vaatii harjoittelua, varsinkin jos et ole kovin urheilullinen. - Se on realistista, 21 kilometrin juoksu omaan tahtiin 3 kuukauden harjoittelun jälkeen on mahdollista. - Tavoite on ajallisesti määritelty, seuraavan 3 kuukauden aikana. Kun tavoitteillamme on nämä ominaisuudet, pystymme paremmin suuntaamaan toimintamme niiden saavuttamiseksi. Jos haluat tietää lisää SMART-menetelmästä, olen kirjoittanut aiheesta laajan artikkelin. Klikkaa vain seuraavaa linkkiä: SMART-tavoitteiden asettaminen (+21 konkreettista esimerkkiä) 2 - Toinen asia, joka on tehtävä: Määrittele luovuttamisen edellytykset Kun tavoittelemme tavoitetta, meistä tuntuu joskus siltä, että haluaisimme luovuttaa. Joissakin tapauksissa luopuminen on hyvä asia, toisissa taas huono valinta. Mistä tiedät, milloin lopettaa? Kun asetat tavoitteesi, on tärkeää määritellä ehdot, joiden täyttyessä annat itsesi luovuttaa. Eli ennen kuin edes aloitat työskentelyn tavoitteesi eteen, sinun pitäisi luetella kaikki hyväksyttävät syyt, joiden vuoksi voit luopua. Jos esimerkiksi asetat itsellesi tavoitteeksi juosta puolimaratonin, voit määritellä, että hylkäät tämän hankkeen, jos ja vain jos yksi tai useampi seuraavista ehdoista täyttyy: - Vaarannat terveytesi (kielteinen lääkärinlausunto), - tavoitteen tavoittelu ei tuota sinulle mitään mielihyvää, - ainoa syy, miksi teet sen, on lähinnä tehdäksesi vaikutuksen galleriaan, Kaikki luopumishalut, jotka jäävät näiden kolmen ehdon ulkopuolelle, eivät ole päteviä. Joten kun tunnet tarvetta luovuttaa, voit katsoa listaa ja tietää, mitä tehdä. Kun siis määrittelet</w:t>
      </w:r>
    </w:p>
    <w:p>
      <w:r>
        <w:rPr>
          <w:b/>
          <w:color w:val="FF0000"/>
        </w:rPr>
        <w:t xml:space="preserve">id 166</w:t>
      </w:r>
    </w:p>
    <w:p>
      <w:r>
        <w:rPr>
          <w:b w:val="0"/>
        </w:rPr>
        <w:t xml:space="preserve">16/07/2013 UNICEF: Taloudellisista haasteista huolimatta ponnistelut heikoimmassa asemassa olevien lasten hyväksi jatkuvat Tiistaina julkaistussa raportissa YK:n lastenrahasto (UNICEF) toteaa, että huolimatta suuressa osassa maailmaa vallitsevista taloudellisista ongelmista ja monitahoisista hätätilanteista, jotka vaikuttivat lapsiin lähes 80 maassa vuonna 2012, edistystä saavutettiin viime vuonna maailmanlaajuisesti miljoonien lasten hyväksi. YK:n järjestö korosti tärkeimpinä saavutuksina tekstiviestien avulla tapahtuvaa syntymien rekisteröintijärjestelmää Nigeriassa ja Ugandassa. Aiemmin syntyneiden alhainen rekisteröintiaste on usein johtanut siihen, että lapset eivät ole voineet käydä koulua ja ovat alttiina monille riskeille, kuten ihmiskaupalle. Sambiassa UNICEF tukee RapidSMS-ohjelmaa HIV-tartunnan saaneiden imeväisten nopean diagnosoinnin ja hoidon varmistamiseksi. Vuonna 2010 alkaneen pilottivaiheen jälkeen ohjelma on välittänyt yli 10 000 testitulosta kahdessa pääpaikassa sijaitsevista laboratorioista yli 260 klinikalle, joista suurin osa on maaseudulla, ja lyhentänyt diagnoosiaikoja 44 päivästä 26 päivään. UNICEF on käynnistänyt yhteistyössä muiden YK:n järjestöjen kanssa useita innovatiivisia aloitteita, kuten Yhdistyneiden kansakuntien väestörahaston (UNFPA) kanssa maaliskuussa 2012 perustetun YK:n henkeä pelastavia hyödykkeitä käsittelevän toimikunnan, jonka tarkoituksena on parantaa alle viisivuotiaiden lasten ja hedelmällisessä iässä olevien naisten mahdollisuuksia saada tehokkaita ja edullisia terveydenhuoltotoimenpiteitä. Virasto auttoi myös tarjoamaan jatkokoulutusta lähes 80 000:lle konfliktista kärsineelle lapselle, tuki yli 1,4 miljoonan lapsen rokottamista tuhkarokkoa vastaan ja antoi psykososiaalista tukea noin 47 000 lapselle. Vaikka maailmanlaajuiset taloudelliset huolenaiheet vaikeuttivat rahoitusympäristöä, käteissuoritukset kasvoivat 8 prosenttia edellisvuoteen verrattuna, mikä osoittaa "lahjoittajien luottamusta UNICEFin kykyyn hyödyntää asiantuntemustaan, teknistä osaamistaan, laajoja kumppanuuksiaan ja maailmanlaajuista läsnäoloaan lasten elämän pelastamiseksi ja parantamiseksi".</w:t>
      </w:r>
    </w:p>
    <w:p>
      <w:r>
        <w:rPr>
          <w:b/>
          <w:color w:val="FF0000"/>
        </w:rPr>
        <w:t xml:space="preserve">id 167</w:t>
      </w:r>
    </w:p>
    <w:p>
      <w:r>
        <w:rPr>
          <w:b w:val="0"/>
        </w:rPr>
        <w:t xml:space="preserve">2019 : Klubi juhlii 60-vuotisjuhlaansa! Huhtikuun 2019 alussa klubilla oli ilo kerätä entiset ja nykyiset jäsenensä juhlavaan ja perheystävälliseen ilmapiiriin juhlistamaan 60-vuotista taivaltaan! Yli 130 ihmistä kaikista sukupolvista nautti iltapäivästä, jonka aikana oli viihdettä maalaistyylisen buffetin äärellä ja oluenhuuhtelukone, jota me kunnioitimme. Puheenjohtaja Annen ja entisten puheenjohtajien Matthieun, Christianin, Danielin ja jopa Christophen videopuheenvuorojen jälkeen tietokilpailu testasi osallistujien tietämystä klubin pienestä historiasta ja perinteistä: kuinka monta puheenjohtajaa klubilla on ollut? mikä oli klubin ensimmäinen uima-allas? Mikä on sen historiallisen baarin nimi, jossa meillä oli kaappi?... Sitten pidettiin Kultainen palmu -seremonia, jossa palkittiin ihmisiä, jotka pitävät klubin toiminnassa joka päivä: perinteinen kategoria "parhaat uimahousut" oli "typerimmän onnettomuuden" tai "heidän maineensa edeltää heitä" kategorioiden rinnalla... Suuri ilon hetki palkinnon myöntäjille, ehdokkaille ja voittajille. Koko illan ajan osallistujat, jotka olivat tulleet perheidensä kanssa, pystyivät hyödyntämään tilaa matkamuistokuville ja sukeltajien, vapaasukeltajien ja käsisukeltajien väliselle vaihdolle. Illan päätteeksi klubin entisen jäsenen tarjoama samppanja ja kaunis syntymäpäiväkakku, jossa oli Thierryn tätä juhlaa varten luoma visuaalinen ilme, ilahduttivat nuoria ja vanhoja. Kaikki lähtivät hymy huulillaan, onnellisina siitä, että he kuuluvat tähän ystävien, rakastajien ja harrastajien kerhoon. Klubi rakentuu ja uudistuu joka päivä jokaisen jäsenensä avulla, olkaamme ylpeitä ja pitäkäämme tämä liittohenki elossa! Seuraava tapaaminen: 60-vuotisjuhlamatka Egyptiin syyskuun 2019 lopussa.</w:t>
      </w:r>
    </w:p>
    <w:p>
      <w:r>
        <w:rPr>
          <w:b/>
          <w:color w:val="FF0000"/>
        </w:rPr>
        <w:t xml:space="preserve">id 168</w:t>
      </w:r>
    </w:p>
    <w:p>
      <w:r>
        <w:rPr>
          <w:b w:val="0"/>
        </w:rPr>
        <w:t xml:space="preserve">Tripoli, 13. heinäkuuta 2020 (Lana) - Kansallisen konsensushallituksen ulkoministeri Mohamed Attaher Siala puhui eilen puhelimitse Italian ulkoministerin Luigi De Maion kanssa. Kansallisen konsensushallituksen ulkoisen tiedotushallinnon mukaan puhelinkeskustelussa keskityttiin Libyan tilanteen viimeisimmän kehityksen tarkasteluun kaikilla sotilaallisilla ja poliittisilla tasoilla. Lisäksi osapuolet keskustelivat maiden välisestä koordinoinnista laittoman maahanmuuton kysymyksen osalta ja konsensushallituksen toteuttamista toimista, mukaan lukien valvontakeskuksen perustaminen Libyan ja Maltan välistä maahanmuuttovirtaa varten, sekä Libyan hallituksen tässä suhteessa noudattamista mekanismeista, ja keskusteltiin myös Italian panoksesta ja sen yhteistyöstä Libyan viranomaisten kanssa tällä alalla.</w:t>
      </w:r>
    </w:p>
    <w:p>
      <w:r>
        <w:rPr>
          <w:b/>
          <w:color w:val="FF0000"/>
        </w:rPr>
        <w:t xml:space="preserve">id 169</w:t>
      </w:r>
    </w:p>
    <w:p>
      <w:r>
        <w:rPr>
          <w:b w:val="0"/>
        </w:rPr>
        <w:t xml:space="preserve">Parhaat nörttibaarit Paris Games Week palaa lokakuun lopussa! Valmistaudu uppoutumaan videopelien maailmaan tässä tapahtumassa, joka on tuonut yhteen monia popkulttuurin faneja jo 10 vuoden ajan. Hoodspot on koonnut tilaisuutta varten pienen listan nörttibaareista, joissa voit nauttia drinkkejä ja pitää hauskaa.</w:t>
      </w:r>
    </w:p>
    <w:p>
      <w:r>
        <w:rPr>
          <w:b/>
          <w:color w:val="FF0000"/>
        </w:rPr>
        <w:t xml:space="preserve">id 170</w:t>
      </w:r>
    </w:p>
    <w:p>
      <w:r>
        <w:rPr>
          <w:b w:val="0"/>
        </w:rPr>
        <w:t xml:space="preserve">Casino du Liban, joka on yksi maan suurimmista yrityksistä ja alueen suurin kasino, teki vuonna 2005 voittoa 27-30 miljoonaa dollaria, kertoo sen johtaja Elie Ghorayeb. Tämä luku on noin sadantuhannen dollarin lisäys vuoteen 2004 verrattuna, hän lisää. Tämä on saavutus viime vuoden vaikeassa poliittisessa tilanteessa, vaikka se onkin kaukana edellisvuosien 10 prosentin kasvusta. Ghorayeb sanoo, että hän on huomannut "syyrialaisten asiakkaiden, jotka jordanialaisten ohella edustavat yleensä puolta ulkomaalaisista asiakkaista, määrän vähentyneen selvästi", mutta tämä ei ole vaikuttanut toimintaan, koska muut ovat olleet uskollisia, erityisesti libanonilaiset asiakkaat, jotka edustavat lähes 60 prosenttia kävijöistä. Todisteena tästä on hänen mukaansa se, että festivaalisalin 600 paikkaa olivat tänäkin vuonna täysin varattuja 31. tammikuuta illalla. Ghorayeb menee vielä pidemmälle ja vakuuttaa, että juhlapyhien tuotto kasvoi lähes 15 prosenttia viime vuoden vastaavaan ajanjaksoon verrattuna. Kasinon liikevaihto on Ghorayebin mukaan noin 200-250 000 dollaria yötä kohti eli 110 miljoonaa dollaria vuodessa, josta 90 miljoonaa dollaria tulee pelaamisesta ja 10-15 miljoonaa dollaria oheistoiminnoista, kuten ateriapalveluista ja viihteestä. Loput 52 prosenttia pääomasta on libanonilaisen Intra-yhtiön hallussa. Jälkimmäiseen kuuluvat Kuwaitin hallitus 35 prosenttia, keskuspankki 35 prosenttia, valtiovarainministeriö 10 prosenttia, Qatar 10 prosenttia ja libanonilaiset osakkeenomistajat. Kasinossa valtiolla on kolminkertainen rooli. Ensinnäkin veronkantajana. Kasinon johtajan mukaan kasino on maksanut 100 miljoonaa dollaria veroja viimeisten kuuden vuoden aikana. Osakkeenomistajana se saa osuuden osingoista. Ghorayeb sanoo, että "osa tuloista, 35 miljoonaa dollaria vuodessa, maksetaan valtiolle". Vastineeksi valtion Casino du Libanille myöntämästä monopolista valtiovarainministeriö saa 30 prosenttia kasinon tuloista. Osuus kasvaa joka kymmenes vuosi ja sen pitäisi nousta 40 prosenttiin vuoden 2006 loppuun mennessä osapuolten vuonna 1996 allekirjoittaman sopimuksen mukaan. Ghorayeb on kuitenkin ollut tästä asiasta jo vuosia riidoissa ministeriön kanssa. Kasinon pääjohtaja katsoo, että sopimus ei kata peliautomaatteja eikä varsinkaan videopokeria, koska kasinolla ei ole yksinoikeutta käyttää näitä automaatteja. Siksi se teki kantelun valtioneuvostolle, mutta valtioneuvosto hylkäsi sen kolme kertaa. Vaikka muissa libanonilaisissa laitoksissa on peliautomaatteja, niihin sovelletaan rajoittavia ehtoja (peliajat, enimmäisvoitot jne.), joita ei ole asetettu kasinolle. Kasino on kuitenkin edelleen haluton maksamaan erääntyneitä summia, jotka olivat valtiovarainministeriön mukaan yli 66 miljardia Libanonin puntaa eli lähes 44 miljoonaa dollaria vuonna 2005. Valtio vaatii yhteensä yli 340 miljardia Libanonin puntaa eli yli 226 miljoonaa dollaria, jotka ovat kertyneet yhdeksän viime vuoden aikana. Tässä ei ole otettu huomioon maksuviivästyskorvausta, joka sopimuksen mukaan on 1 prosentti päivässä. Valtio on kuitenkin pitkään jättänyt nämä summat huomiotta, "ja sitten se alkoi yhtäkkiä pyytää niitä minulta", Ghorayeb sanoo. Tämän vuoksi eräs tapausta lähellä oleva lähde uskoo, että ministeriö olisi valmis neuvottelemaan seuraamuksista, jos kasino vain suostuisi maksamaan erääntyneet summat takaisin. Toisaalta kasino maksoi 15 miljoonaa dollaria sakkoja, koska se ei rakentanut hotellia sopimuksen mukaisesti. Tämä oli valtion asettama ehto alueen matkailun kehittämiseksi. Ghorayebin mukaan "oikeudelliset ongelmat" estivät häntä tekemästä niin. Luotettavien lähteiden mukaan useiden alueen hotellien läheisyys on syynä tähän epäonnistumiseen. Mitä tulee syytöksiin, jotka koskevat läsnäoloa</w:t>
      </w:r>
    </w:p>
    <w:p>
      <w:r>
        <w:rPr>
          <w:b/>
          <w:color w:val="FF0000"/>
        </w:rPr>
        <w:t xml:space="preserve">id 171</w:t>
      </w:r>
    </w:p>
    <w:p>
      <w:r>
        <w:rPr>
          <w:b w:val="0"/>
        </w:rPr>
        <w:t xml:space="preserve">Groningen (maakunta) Groningen (hollanniksi Groningen, Grönnen) on maakunta Alankomaiden koillisosassa. Se rajoittuu lännessä Alankomaiden Frieslandin ja etelässä Drenthen provinsseihin, Pohjanmeren rannikkoon ja idässä Saksan Ala-Saksin osavaltioon, jonka paikallinen murre on hyvin samankaltainen kuin Groningenin murre. Maakunnan pääkaupunki ja pääkaupunki on Groningen. Sisällysluettelo - 1 Maantiede - 2 Historia - 3 Kunnat - 4 Väestötiedot - 5 Persoonallisuudet - 6 Muistiinpanot ja viitteet Maantiede[muokkaa muokkaa] Maakunnassa on Rottumerplaatin saari, joka on Alankomaiden pohjoisin piste. Groningen on pitkään ollut turvetuotantoalue, joka on elänyt maataloudesta ja karjankasvatuksesta sekä rannikolla sijaitsevien pienten jokien ja meren luonnonvaroista. Talous perustuu edelleen pääasiassa maatalouteen, mutta myös joki- ja meriviljelyyn (vesiviljelyyn), ja alueella on myös merkittäviä maakaasuvarantoja. Alueen suurin työnantaja on nykyään Groningenin yliopisto (Rijksuniversiteit Groningen), jossa työskentelee yli 5 300 työntekijää ja 27 000 opiskelijaa. Historia[muokkaa] Tunnettiin nimellä Stad en Land, maakunta sisälsi Ommelandenin ja Groningenin kaupungin sen jälkeen, kun hollantilaiset valloittivat sen takaisin espanjalaisilta kahdeksankymmenvuotisessa sodassa. Kunnat[muokata ] - Appingedam - Delfzijl - Groningen (Groningen) - Het Hogeland - Loppersum - Midden-Groningen (Midden-Groningen) - Oldambt - Pekela - Stadskanaal - Veendam - Westerkwartier - Westerwolde Väestönkehitys[muokata ] (31.12.) Persoonallisuudet[muokkaa] Sieltä on kotoisin joitakin persoonallisuuksia, kuten Euroopan keskuspankin entinen pääjohtaja Wim Duisenberg, Tasmanian löytänyt merenkulkija Abel Tasman tai fysiikan Nobel-palkinnon vuonna 1913 saanut fyysikko Heike Kamerlingh Onnes. Huomautuksia ja viitteitä[muokkaa] - "Population dynamics; birth, death and migration per region", CBS StatLine, (accessed on 13 July 2017).</w:t>
      </w:r>
    </w:p>
    <w:p>
      <w:r>
        <w:rPr>
          <w:b/>
          <w:color w:val="FF0000"/>
        </w:rPr>
        <w:t xml:space="preserve">id 172</w:t>
      </w:r>
    </w:p>
    <w:p>
      <w:r>
        <w:rPr>
          <w:b w:val="0"/>
        </w:rPr>
        <w:t xml:space="preserve">Minulla on athlon 2500+ barton ei ylikellotettu, 2*256 mo DDR pc3200, msi nforce 2 Delta emolevy, ja geforce 2 titaani 64 mo ddr. mutta olen vain tekee 5000-3D merkki 2001... ja näin, että Le-Dieu-Hadès, jolla on Athlon Xp 1800+/CM:Via KT133/686B/GeForce 4MX440/256Mo DDR/60GO DD tekee enemmän kuin minä (5101). Miten tämä on mahdollista? Riittämätön näytönohjain? Haluatko ylikellottaa?</w:t>
      </w:r>
    </w:p>
    <w:p>
      <w:r>
        <w:rPr>
          <w:b/>
          <w:color w:val="FF0000"/>
        </w:rPr>
        <w:t xml:space="preserve">id 173</w:t>
      </w:r>
    </w:p>
    <w:p>
      <w:r>
        <w:rPr>
          <w:b w:val="0"/>
        </w:rPr>
        <w:t xml:space="preserve">Uutisia Namurista. Niille tarkkailijoille, jotka lukevat profiilini, tässä olen Lexus NX:n omistaja. Tiedoksi, että halusin muutosta, mutta minulla ei ollut kiire. CHr toimi hyvin, mutta tyttöystäväni ei voinut sietää moottorin ääntä ja hv:tä. Sattumalta näen käytetyn NX:n omassa kongressissani...... Puhelinsoitto..... "*Tiedätkö, miten voit laittaa minulle lautaset lessayerille?*"....". Ja tässä olen iltapäivällä..... Vakuuttava koeajo, tilauslomake ja seuraavalla viikolla olen omistaja. Ajoneuvo: Käytetty auto maaliskuulta 2015, 78000 km, nahkasisustus ja e-four..... Vaurio takapuskurissa (asiakas halusi lessayer ennen minua, ja huolimatta piippaus ja kamera onnistui ottamaan pylväs taaksepäin . Auto korjattiin täydellisesti, ja lisäksi kori kiillotettiin täydellisesti 78000 kilometrin kulutuksen aiheuttamien pienten jälkien vähentämiseksi. Ja 4 uutta talvirengasta. Ostan keväällä 4 alumiinivannetta ja kesärenkaat. Ajaminen: Rakastan sitä. Suuri mukavuus, tila, suuri tavaratila, jossa on jättimäinen tavaratilan alla. Auto on joustava, hiljainen, kaikki mitä pidän autossa nykyään. Ja kun työnnät, hevoset ovat paikalla. Kulutus: 2 täyttä tankkia..... 8,5 ja 8,9 (talvirenkailla).... melko siedettävä minulle, kun otetaan huomioon ajamisen ilo. Se nähdään tulevaisuudessa.... Rakastin Subarujani, mutta täytyy sanoa, että tämä NX tuo minulle paljon iloa.... Minulla ei ole kaikkia haluamiani vaihtoehtoja, mutta on paljon tärkeämpää..... Lisää myöhemmin</w:t>
      </w:r>
    </w:p>
    <w:p>
      <w:r>
        <w:rPr>
          <w:b/>
          <w:color w:val="FF0000"/>
        </w:rPr>
        <w:t xml:space="preserve">id 174</w:t>
      </w:r>
    </w:p>
    <w:p>
      <w:r>
        <w:rPr>
          <w:b w:val="0"/>
        </w:rPr>
        <w:t xml:space="preserve">La Bastide-l'Evêque : Bernard Feldis, hopeavalo Bernard Feldis ja hänen vaimonsa ovat asuneet La Bastide-l'Evêquessa neljä vuotta. Corrèzessa syntynyt, eläkkeellä oleva opettaja asui yli kolmekymmentä vuotta Roubaix'ssa, minkä jälkeen hän viihtyi Aveyronin maaseudulla. Hänen intohimonsa valokuvaukseen löytyi elokuussa Le Bas Ségalassa vanhassa ladossa järjestetyssä näyttelyssä. Lukioaikana Bernard oppi valokuvauksen perusteet valokuvakerhossa. Hän oli uppoutunut hopeaprosessoreihin 16-vuotiaasta lähtien. Myöhemmin hänen tapaamisensa valokuvaajaystävänsä kanssa tulee olemaan suuri merkkipaalu hänen taiteelliselle uralleen. Koko työelämänsä ajan Bernard yhdistää työn ja intohimon järjestämällä työpajoja oppilaidensa kanssa sekä projekteja, joissa yhdistyvät tanssi, valokuvaus ja kirjoittaminen. Hän oli mukana perustamassa naapurustoyhdistyksiä, jotka ottivat vastaan valokuvaajia, kirjailijoita ja luovan työn tekijöitä, ja perusti taiteilijaresidenssejä, joissa järjestettiin ammattilaisten vetämiä kursseja. Tämän verkoston ansiosta, johon hän sijoittaa 100 prosenttia, hän moninkertaistaa kohtaamiset ja yrittää pitää nokkansa kiinni valokuvausalan käytännöissä aikana, jolloin digitaalitekniikkaa ei vielä ole olemassa. Vähitellen valokuvaaja halusi keskittyä uudelleen intohimoonsa ja päätti keventää päiviään (ja öitään) jättämällä yhdistyksen. Sitten hän palasi linssin taakse. Vuoden värivalokuvauskoulutuksen jälkeen hän suosi mustavalkokuvausta, joka oli hänen lempialansa. Hänen inspiraationsa tulee myös kirjoittamisesta, erityisesti japanilaisesta runoudesta, haikusta, jossa hän "löytää yhtäläisyyksiä valokuvauksen kanssa: valokuvassa (1/125 sekunnin sadasosa) tai haikun kolmella tai neljällä sanalla sanotaan tärkeä viesti". Kun taiteilijalta kysytään, mistä aiheesta hän nauttii, hän vastaa epäröimättä: kaikesta! Aamukasteesta terälehdellä vanhaan oveen, maalaisesta, jolla on piirteitä, uimariin, joka on elementissään, kaikki on heijastuksen ja hetken vangitsemisen kohteena. "Kaiken - mitä tahansa tapahtuukin, sen on oltava seikkailu, kohtaaminen, ja se on sama asia kastikkeen kanssa kuin ihmisen kanssa! Hyvä kuva on askeleen päässä siitä, mitä se edustaa." Hänen ajattelussaan on aina mukana kaksinaisuus ja paradoksi: "Mitä on musta ilman valkoista? Hyvä ilman pahaa? Kohteeseen tarttuminen sellaisena kuin se on, varjo ja valo". Hänen tyytyväisyytensä? "Kun aika kuluu valokuvaan ja olen tyytyväinen siihen vielä viiden vuoden jälkeenkin, olen onnellinen! Ihanteellista on odottaa 6 kuukautta ennen filmien kehittämistä. Yritän tehdä jokaisesta kuvasta hyvän, ja pyrin kokoamaan kuvani yhteen. Ja ajan myötä, ei niinkään väri tai B/W tai formaatit pysäytä minua!" Bernard on taitava matkustamaan maailman toiselle puolelle, ja hän työskentelee mielellään kauempana mukavuusalueeltaan, ja hän tuo ulkomailta mukanaan monia valokuvia, palasia tuntemattomien ihmisten elämästä, jotka ovat koskettaneet häntä. Jos joskus on hankalaa löytää malleja, joilla on "kasvot", Bernard puolestaan työskentelee tunteella. Spontaanisti tai harkiten, aivan kuten hänkin, hän pyytää joskus tuntemattomia poseeraamaan. Hän etsii kauneutta kaukana tavanomaisesta estetiikasta ja korostaa ryppyjä tai epätavallisia yksityiskohtia. Valokuvaussessio on hänelle vaihto, jossa malli ja valokuvaaja tarjoavat toisilleen tunteita. Jakamisen hetki, vaikka se olisi kuinka nopea. Intohimo filmiin Noin kymmenestä kamerasta vain kolme on digitaalisia. Keskikokoisia", 24:36, vedenpitäviä tai vedenalaisia kameroita ja muita käytetään säännöllisesti.</w:t>
      </w:r>
    </w:p>
    <w:p>
      <w:r>
        <w:rPr>
          <w:b/>
          <w:color w:val="FF0000"/>
        </w:rPr>
        <w:t xml:space="preserve">id 175</w:t>
      </w:r>
    </w:p>
    <w:p>
      <w:r>
        <w:rPr>
          <w:b w:val="0"/>
        </w:rPr>
        <w:t xml:space="preserve">Julian Cheung Chilam (pinyin: Zhāng Zhìlín) 张智霖, s. 27. elokuuta 1971 Hongkong, on hongkongilainen näyttelijä ja laulaja. Cheung muutti Australiaan vanhempiensa eron jälkeen, kun hän oli 15-vuotias, ja on siitä lähtien ollut Australian kansalainen. Ennen uraa[muokata] Syntynyt Hongkongissa, Cheung vietti suurimman osan nuoruudestaan poikien kouluissa. Vanhempiensa ensimmäisen avioeron jälkeen hän seurasi isäänsä Australiaan ja opiskeli myös siellä. Chilam oli jo hyvin nuorena hyvä laulamaan ja näyttelemään, joten hänen isänsä keksi lähettää hänet näyttelijäkouluun. Hän jäi Oseaniaan neljäksi vuodeksi, ja 19-vuotisjuhliensa loppupuolella hänen uransa lähti nousuun, ja hän hurmasi miljoonia ihmisiä. Jos hän on nykyään julkkis, se johtuu hänen Sydneyssä viettämästään ajasta; hän tuskin tunsi ketään, joten hän lauloi. Hän oli koko päivän karaokebaarin edessä, ja Jacky Cheungin laululla hän osallistui monenlaisiin kilpailuihin. Näin hän tapasi myöhemmin Tonyn, ensimmäisen managerinsa. Varhainen ura[muokata] 19-vuotiaana, kun hän palasi kotimaahansa vierailla hänen serkkunsa, Cheung tapasi henkilön, joka tuli hänen ensimmäinen johtaja: Tony. Tony oli erittäin vaikuttunut Chilamin lahjakkuudesta, ja hän alkoi välittömästi kouluttaa häntä. Sitten hän levytti ensimmäisen kappaleensa "Modern Love Story", dueton hongkongilaisen muusikon Maple Huin kanssa. Tämän kappaleen julkaisi Fitto vuonna 1991, jolloin Chilam oli 20-vuotias, ja se oli IFPI:n myyntilistalla kokonaiset 11 viikkoa. Julian Cheung on artisti, joka on myynyt historian eniten kappaleita ensijulkaisuna. Itse asiassa hänellä on edelleen IFPI:n uusien artistien ennätys. Samana vuonna hän sai onnekkaasti nuoren, raikkaan, viehättävän ja komean ulkonäkönsä ansiosta sopimuksen TVB:n kanssa tähdittämästään televisiosarjasta Peak of Passion, joka tuli valkokankaille vuonna 1992. Seuraavana vuonna hän teki ensimmäisen elokuvansa A Warrior's Tragedy. Hänen suosionsa saavutti huippunsa kuitenkin vasta vuonna 1994, kun hän näytteli Guo Jingiä 35-osaisessa wuxia-sarjassa The Legend of the Condor Heroes, joka perustui romaaneihin. Vuodesta 1994 lähtien hänestä tuli kansan suosikkinäyttelijä. Aivan kuin se ei olisi vielä riittänyt, vuonna 1996 hän sai yhden päärooleista Cold Blood Warm Heart -elokuvassa, jossa näyttelivät hyvin kuuluisat näyttelijät: Gallen Lo, Adam Cheng, Jessica Hsuan jne. Tämä lupaava nuori mies sai monia lämpimän myönteisiä arvosteluja, ja nyt hän on yksi Hongkongin viihteen tärkeimmistä näyttelijöistä. Kolme sarjaa myöhemmin hänet nimettiin Charmaine Shehin kanssa vuoden suosikkipariksi ja parhaaksi avauslauluksi heidän draamastaan Return of the Cuckoo. Vuonna 2003 ChiLam voitti "Katsojien suosikkinäyttelijän" roolistaan elokuvassa "Take my word for it", jossa hän näytteli kuuluisan Bobby Au Yeungin rinnalla. Kaksi vuotta myöhemmin hän palasi Charmaine Shehin kanssa TVB:hen ja voitti tämän kanssa "Suosikkipariskunnan" palkinnon vuonna 2005 Malesian Astro-gaalassa. Vielä nykyäänkin, vaikka hän oli hyvin suosittu 1990-luvun lopulla ja 2000-luvun alussa, hänet tunnetaan kaikkialla maailmassa, ja hänen faninsa jahtaavat häntä kaikkialle. Loppujen lopuksi, kun näyttää yhtä hyvältä kuin hän, laulaa kuin enkeli ja näyttelee erinomaisesti, ei ole ihme, että sinua rakastetaan!</w:t>
      </w:r>
    </w:p>
    <w:p>
      <w:r>
        <w:rPr>
          <w:b/>
          <w:color w:val="FF0000"/>
        </w:rPr>
        <w:t xml:space="preserve">id 176</w:t>
      </w:r>
    </w:p>
    <w:p>
      <w:r>
        <w:rPr>
          <w:b w:val="0"/>
        </w:rPr>
        <w:t xml:space="preserve">14,95 dollaria kuukaudessa Ei oletusmaksutapaa valittu. Naisen sydämen tarina - Suomentanut: Amélie Nothomb - Kertoja: Françoise Gillard - Pituus: 2 tuntia ja 47 minuuttia - lyhentämätön versio Françoise Gillard - Pituus: 2 tuntia 47 minuuttia - lyhentämätön Marie on maailman paras, mutta hänellä on myös kirous: hän on kateellinen. Tämä on Amélie Nothombin kahdeskymmeneskuudes romaani, joka kertoo meille suuren romaanin mustasukkaisuudesta. "Tällaisia vahvoja totuuksia oppii vain olemalla janoinen, kokemalla rakkautta ja kuolemalla: kolme toimintaa, jotka vaativat ruumiin. Amélie Nothomb antaa jäljittelemättömällä kynällään Jeesukselle Kristukselle äänen ja ruumiin muutama tunti ennen ristiinnaulitsemista. Hän saa meidät kohtaamaan Kristuksen, joka on niin inhimillinen ja ruumiillistunut ja joka kiipeää nöyränä Golgatan huipulle. Mikään kirjallinen haaste ei voi pysäyttää Amélie Nothombin voimakasta ja häikäisevää mielikuvitusta, ja tässä hän esittää yhden intiimeimmistä teksteistään. Stupeur et tremblements - Suomentanut: Amélie Nothomb - Kertonut: M: Françoise Gillard - Pituus: 3 tuntia ja 6 minuuttia - lyhentämätön "Herra Haneda oli herra Omochin esimies, joka oli herra Saiton esimies, joka oli neiti Morin esimies, joka oli minun esimieheni. Enkä ollut kenenkään esimies. Voisit sanoa asiat toisin. Olin neiti Morin komennossa, joka oli herra Saiton komennossa, ja niin edelleen, niin tarkasti, että komennot saattoivat hypätä hierarkiassa alaspäin. Yumimoto-yhtiössä olin siis kaikkien käskyjen alainen." "Ensi silmäyksellä pidin häntä niin nuorena, että luulin häntä viisitoistavuotiaaksi pojaksi." Tarina ystävyydestä, maukas ja hämmentävä peilipeli... Claire Tefnin antaa kaiken älykkyytensä tähän huumorin, jännityksen ja hienovaraisten tunneanalyysien väliseen silmäniskuun Charles Perrault'n kuuluisaan tarinaan. "Siniparran" jälkeen tässä on "Riquet à la houppe". Kaunottaren roolissa Trémière (kuten ruusu), jonka isoäitinsä kasvatti. Tämä Venus osaa vain uppoutua maailman poikkeuksellisen kauneuden tarkasteluun, mikä saa muut pitämään häntä tyhmänä. Déodat, nykyaikainen Riquet'mme, on sitä vastoin erittäin älykäs mutta niin ruma, ettei siitä voi puhua. Marttyyrinä ja syrjäytyneenä Déodat rakastaa vain lintuja, joiden välinpitämättömyyttä ihmisiä kohtaan hän ihailee. Tämä kirja on ensimmäinen Yhdysvalloissa julkaistavasta kirjasarjasta: Françoise Gillard - Pituus: 2 tuntia 47 minuuttia - lyhentämätön Marie on maailman paras lahjakkuus, mutta häntä vaivaa kirous: hän on kateellinen. Tämä on Amélie Nothombin kahdeskymmeneskuudes romaani, joka kertoo meille suuren romaanin mustasukkaisuudesta. "Tällaisia vahvoja totuuksia oppii vain olemalla janoinen, kokemalla rakkautta ja kuolemalla: kolme toimintaa, jotka edellyttävät ruumista. Amélie Nothomb antaa jäljittelemättömällä kynällään Jeesukselle Kristukselle äänen ja ruumiin muutama tunti ennen ristiinnaulitsemista. Hän saa meidät tapaamaan Kristuksen, joka on niin inhimillinen ja ruumiillistunut ja joka kiipeää nöyränä Golgatan huipulle. Mikään kirjallinen haaste ei voi pysäyttää Amélie Nothombin voimakasta ja häikäisevää mielikuvitusta, ja tässä hän esittää yhden intiimeimmistä teksteistään. Stupeur et tremblements - Suomentanut: Amélie Nothomb - Kertonut: M: Françoise Gillard - Pituus: 3 tuntia ja 6 minuuttia - lyhentämätön "Herra Haneda oli herra Omochin esimies, joka oli herra Saiton esimies.</w:t>
      </w:r>
    </w:p>
    <w:p>
      <w:r>
        <w:rPr>
          <w:b/>
          <w:color w:val="FF0000"/>
        </w:rPr>
        <w:t xml:space="preserve">id 177</w:t>
      </w:r>
    </w:p>
    <w:p>
      <w:r>
        <w:rPr>
          <w:b w:val="0"/>
        </w:rPr>
        <w:t xml:space="preserve">Ad blocker detected : Mainostulot muodostavat 80 % voittoa tavoittelemattoman yhdistyksen rahoituksesta. Auta meitä poistamalla mainostenestimesi käytöstä. - byDreaky - Aihe: Ensimmäinen 80 litran akvaarioni En osaa sanoa, ovatko ne uutta kasvua vai eivät. En osaa sanoa, ovatko ne uutta kasvua vai eivät, mutta niiden koon perusteella sanoisin, että kyllä. En ole varma, ovatko ne uusia versoja vai eivät, mutta netistä tehtyjen tutkimusten perusteella näyttää siltä, että se on normaalia, kun kasvi on kasvuvaiheessa, joten se voi hyvin. Se on aika outoa, mutta monet sanovat, että se on... - byDreaky - Aihe: Ensimmäinen 80L akvaarioni Hei kaikki, Tänään tajusin juuri, että java saniaiseni (miniversio) kärjessä on joitakin läpinäkyviä lehtiä. Olen katsellut akvaariotani joka päivä, ja se on melko huolestuttavaa, koska sen pitäisi olla melko "helppo" ja kestävä kasvi. Kaikki... - byDreaky - Aihe: Ensimmäinen 80L akvaarioni Tänään uusia tulokkaita akvaariossani! Mutta ei niitä, joita odotin! Annan sinun "ihailla" sitä kuvissa: https://nsa40.casimages.com/img/2021/01/18/mini_210118084638123950.jpg https://nsa40.casimages.com/img/2021/01/18/mini_210118084638489898.jpg Ne ovat melko pieniä (katso kuva laatikossa). - byDreaky - byDreaky - Aihe: Ensimmäinen 80 litran akvaarioni Vau :o Akvaariosi on kaunis. Aion käyttää sitä seuraavassa akvaariossani, mutta en aio kopioida sitä. En tietenkään aio kopioida sitä, otan vain joitakin ideoita :lol: Ajattelin vain, että typpikierron aikana ei pitäisi vaihtaa vettä :? Aion ottaa sinulta ideoita... - byDreaky - Aihe: Ensimmäinen 80 litran akvaarioni Tämä on se! Olen (vihdoin) nitriittihuipun nousussa. Olin tähän asti kirjaimellisesti NOLLA nitriittiä (kun tulin syklin 12. päivään) ja kasvini alkavat muuttua valkoisiksi (ilmeisesti merkki typen puutteesta). Aloin jo huolestua... https://nsa40.casi.... - byDreaky - Aihe: Ensimmäinen 80L akvaarioni Tankkisi on super puhdas 48h jälkeen! Minulla on samat pelletit ja ne toimivat. Ongelmana on, että se jättää enemmän likaa. Sitä ei koskaan syödä loppuun, ellei väestö ole suuri. Rakastan otoja, mutta omani ovat kaikki kuolleet, ne ovat mielestäni hyvin hauraita... - byDreaky - Aihe: Ensimmäinen 80L akvaarioni Tuo on ongelma, Otocinclus ovat tiukasti kasvissyöjiä ja Corydorasien ja Loricaridien pohjapelletit ovat lihapohjaisia, joten ne eivät syö niitä. Voit antaa heille viipaleita kesäkurpitsaa, kurkkua, salaatinlehtiä, pinaattia jne. maatalousalalta. - parDreaky Punaisten kasvien kanssa tarvitset hyvän valaistuksen, jos sanot, että omasi on rajoitettu, sinun on luultavasti vaihdettava sitä :) Luulen niin. Tässä näet kaksi kuvaa: kasvit (punainen keskellä selvästi punainen) juuri ennen perustamista ja sama kasvi vedessä 3 päivää myöhemmin (vasemmalla ... - parDreaky Co2:n osalta voit jo vähentää kuplien määrää ja katsoa, milloin se muuttuu jälleen siniseksi, ja mukauttaa diffuusiota vastaavasti. Kuinka kauan säiliösi on päällä? Ihannetapauksessa 6 tuntia päivässä ensimmäisten 2-3 kuukauden ajan, ja kun se on vakiintunut, voit lisätä sitä puolella tunnilla noin viikon välein. - byDreaky Hei, Älä koskaan laita Otocinclusia ensin, ihanteellista on laittaa ne muutaman tunnin ajan.</w:t>
      </w:r>
    </w:p>
    <w:p>
      <w:r>
        <w:rPr>
          <w:b/>
          <w:color w:val="FF0000"/>
        </w:rPr>
        <w:t xml:space="preserve">id 178</w:t>
      </w:r>
    </w:p>
    <w:p>
      <w:r>
        <w:rPr>
          <w:b w:val="0"/>
        </w:rPr>
        <w:t xml:space="preserve">Bontragerin varreteknologian ansiosta voit kiinnittää varusteesi suoraan varteen, mikä takaa siistin ulkonäön ja maksimaalisen helppokäyttöisyyden. Bontrager TLR (Tubeless Ready) Road on ensimmäinen täysin integroitu tubeless-järjestelmä maantiepyörille. Tärinänvaimennusmateriaalit vaimentavat tien epätasaisuuksia, mikä takaa uskomattoman mukavan ajon.</w:t>
      </w:r>
    </w:p>
    <w:p>
      <w:r>
        <w:rPr>
          <w:b/>
          <w:color w:val="FF0000"/>
        </w:rPr>
        <w:t xml:space="preserve">id 179</w:t>
      </w:r>
    </w:p>
    <w:p>
      <w:r>
        <w:rPr>
          <w:b w:val="0"/>
        </w:rPr>
        <w:t xml:space="preserve">Adolfo Kaminsky. Väärentäjä ja valokuvaaja Adolfo Kaminsky, vastarintaliikkeen taistelija nuoresta lähtien ja nerokas väärentäjä, omisti kolmekymmentä vuotta elämästään väärennettyjen asiakirjojen valmistamiseen. Rosine Cahen. Piirroksia maailmansodan ajalta Rosine Cahen (1857-1933), joka syntyi Delmessä, nykyisessä Mosellessa, saapui Pariisiin sen jälkeen, kun hänen perheensä oli valinnut Ranskan kansalaisuuden, kuten 25 prosenttia Saksan vuonna 1871 liittämien alueiden juutalaisista.</w:t>
      </w:r>
    </w:p>
    <w:p>
      <w:r>
        <w:rPr>
          <w:b/>
          <w:color w:val="FF0000"/>
        </w:rPr>
        <w:t xml:space="preserve">id 180</w:t>
      </w:r>
    </w:p>
    <w:p>
      <w:r>
        <w:rPr>
          <w:b w:val="0"/>
        </w:rPr>
        <w:t xml:space="preserve">Covid-19-pandemiaan liittyvän terveyskriisin aikana Aude Merkityksellisyys: 100 % Merkityksellisyys: 100 % Jos Auden nuoriso on väestön kuva, joka on täynnä monimuotoisuutta ja dynaamisuutta, se on Auden departementtineuvoston kannalta tärkeä asia. Se on myös haaste alueemme laajuisesti toteutettavalle julkiselle politiikalle, erityisesti inhimillisen solidaarisuuden osalta. Merkityksellisyys: 100 % Merkityksellisyys: 100 % Osasto tukee yhdessä alueen toimijoiden kanssa lukuisia hankkeita toimivaltaansa kuuluvilla aloilla. Tuen myöntämisen ehdot ja edellytykset määritellään interventioasetuksissa. Löydät nämä asetukset ja tukihakemustiedostot aloittain täältä. Merkityksellisyys: 100 % Merkityksellisyys: 100 % Auden departementti käyttää vuosittain 25 miljoonaa euroa tiehankkeisiin: teiden parantamiseen, teknisten rakenteiden rakentamiseen, liikenneympyröiden rakentamiseen jne. sekä verkon ylläpitoon. Vuosi 2019 ja kaksi seuraavaa vuotta eivät tee poikkeusta sääntöön, vaan niitä leimaavat väistämättä 15. lokakuuta vallinneen huonon sään vahingoittaman tieverkon korjaustyöt. Merkityksellisyys: 100 % Osasto tukee yksitoista huippu-urheilijaa, joista kukin saa 1 000 euroa vuodessa omassa urheilulajissaan leijasurffauksesta petankkiin, käsisurffia unohtamatta. Heidän kannustamisensa heidän urheiluhaasteisiinsa tarkoittaa sitä, että edistämme urheilua yleensä mahdollisimman monien ihmisten keskuudessa.</w:t>
      </w:r>
    </w:p>
    <w:p>
      <w:r>
        <w:rPr>
          <w:b/>
          <w:color w:val="FF0000"/>
        </w:rPr>
        <w:t xml:space="preserve">id 181</w:t>
      </w:r>
    </w:p>
    <w:p>
      <w:r>
        <w:rPr>
          <w:b w:val="0"/>
        </w:rPr>
        <w:t xml:space="preserve">Pro 14 - Seuraa Ulsterin ja Glasgow Warriorsin välistä rugbyottelua suorana lähetyksenä. Ottelu pelataan 2. syyskuuta 2011 ja se alkaa klo 20:05. Rugbyrama tarjoaa suoran lähetyksen tästä ottelusta, jossa on tulostaulukot ja tärkeät tapahtumat. Voit myös kertoa mielipiteesi ottelusta äänestämällä alla: Kuka voittaa ottelun Ulster ja Glasgow Warriors? Ennen ottelua suosittelemme myös lukemaan joitakin artikkeleita näistä kahdesta rugbyjoukkueesta.</w:t>
      </w:r>
    </w:p>
    <w:p>
      <w:r>
        <w:rPr>
          <w:b/>
          <w:color w:val="FF0000"/>
        </w:rPr>
        <w:t xml:space="preserve">id 182</w:t>
      </w:r>
    </w:p>
    <w:p>
      <w:r>
        <w:rPr>
          <w:b w:val="0"/>
        </w:rPr>
        <w:t xml:space="preserve">Sisällys - 1 Tiede - 2 Epäilys muutoksesta - 3 Ylläpitäjien nimeämisestä sanalla: "kirjastonhoitaja" - 4 Tekniikan uutiset: 2015-45 - 5 Itsemurha lapsesta katsottuna psykoanalyysin mukaan - 6 Videoiden integrointi Wikiversityyn - 7 Videoiden integrointi Wikiversityyn (jatkoa) - 8 Uusi robotti - Sivun muokkaaminen python-skriptin avulla - 9 Malli {{R:Gaffiot}}9.1 Wikitionary: avoimen lähdekoodin tutkimuksen referenssi9.2 Wikilähteestä löytyvien sanakirjojen korjaaminen9.3 Ulkoasun suunnittelu9.4 Mallien ja standardien määrittäminen keskittyen Wikiversityn laatututkimukseen - 10 Yhteisön yhteyshenkilön paikka - 11 Tech News: 2015-46 - 12 Yhteisön toivomuslistakysely - 13 Wikimania 2016 -stipendien lähettiläitä tarvitaan - 14 Lähteiden etsimismalli - 15 Projekti:Wikipedian kirjasto - 16 Tech News: 2015-47 - 17 Toxware - 18 Tech News: 2015-48 - 19 Mitä ei voi hyväksyä! - 20 Näyttää siltä, että asiat etenevät Italian Wikiversityssä - 21 Teidän mielipidettänne pyydetään ehdotettuun #FreeBassel-bannerikampanjaan - 22 Zotero-koulutus - 23 Malli vuoropuhelun helpottamiseksi - 24 Wikiversity ja MOOCien (Massive Open Online Course) tulo ... Jatkuu - 25 Wikiversityn jäsentely - 26 Ääntämysmalli - 27 Digitaalisen saavutettavuuden koulutus - 28 Tekniikan uutiset: 2015-49 Tiede[muokkaa wikikoodia] minulle tiede on yhtä kuin elämä - Yllä olevan allekirjoittamattoman viestin on jättänyt 160.161.159.140 (d - c - b - s). - Koska tässä lauseessa ei ole mitään tieteellisesti rakentavaa, ja jopa päinvastoin kirjoitusvirheineen, minusta tuntuu elintärkeältä poistaa se Wikipediasta. JackPotte ($♠) 2. marraskuuta 2015 klo 08:17 (UTC)Emmekö voisi tehdä jonkinlaista "blooper"-osastoa jonnekin? On sääli menettää kaikki nämä panokset... --Thierry613 (keskustelu) 2. marraskuuta 2015 klo 08:31 (UTC)Tuo on erinomainen ajatus, "blooper"! --Youni Verciti Bot (keskustelu) 4. marraskuuta 2015 klo 21:28 (UTC)Kurssi tyhmyydestä! Typerät ihmiset... miten hauskaa... Löydän Wikiversityn siinä toivossa, että se on todellakin paikka typerille ihmisille, jonka ovat suunnitelleet ja fiksusti pyörittäneet vähemmän typerät ihmiset... mutta jotka ovat silti tietoisia siitä, että he ovat todennäköisesti jonkun typeriä.Nauttisiko typerä ihminen siitä, että häntä pilkataan tällä tavalla?Kenelle tämä pilkka on suunnattu? Se ei juurikaan kiinnosta sinun tasollasi ja sitä korkeammalla tasolla olevia ihmisiä, koska he eivät ole odottaneet hymyäsi. Pahempaa, tyhmä ja hyvin tyhmä nöyryytetty sulkeutuu ja olet saanut pisteen vain vastaan leirin tiedon, ja tämä, tyhmästi... katso tyhmä; lisäksi... anteeksi "minulle", Tiede on yhtä kuin elämä, voisi tehdä asiaankuuluva aihe filosofian, alistun kenellä on oikeus vahvistaa... Ja ajattelemalla hieman, tiede... lukea hyvin tieteen eikä tieteen esimerkiksi. Jos se on kädenojennus valistuneelta henkilöltä, joka osaa 5 kieltä enemmän kuin sinä... osallistuisitko ranskankielisen Wikiversityn jakamiseen? Se voi olla melko typerää. - Yllä olevan allekirjoittamattoman viestin on lähettänyt 2a01:e35:39b1:e250:7532:c5a1:eb2e:873d (d - c - b - s). Mutta tässä se on, se menee yhteenvetoon asti, joten se sattuu silmiini.) Tiede</w:t>
      </w:r>
    </w:p>
    <w:p>
      <w:r>
        <w:rPr>
          <w:b/>
          <w:color w:val="FF0000"/>
        </w:rPr>
        <w:t xml:space="preserve">id 183</w:t>
      </w:r>
    </w:p>
    <w:p>
      <w:r>
        <w:rPr>
          <w:b w:val="0"/>
        </w:rPr>
        <w:t xml:space="preserve">Ageneesin täydellinen diagnoosi tehdään röntgenkuvan avulla Ageneesillä voi olla merkittäviä esteettisiä ja toiminnallisia vaikutuksia Varhaiset ennaltaehkäisevät ja/tai korjaavat hoidot tutkitaan ja toteutetaan Hammasgeneesi Hammasgeneesi Hammasgeneesi eli hampaiden puuttuminen syntymän yhteydessä voi koskea koko väestöä. On olemassa lieviä muotoja, joissa puuttuu yhdestä kuuteen hammasta, ja tätä kutsutaan oligodontiaksi. Vakavampia muotoja voi esiintyä, mutta ne ovat harvinaisempia. Hammasperäinen ageneesi vaikuttaa maitohampaisiin ja pysyviin hampaisiin, ja se on geneettistä alkuperää. Vanhempien lisäksi lastenlääkäri ja hammaslääkäri ovat ensimmäiset henkilöt, jotka saavat tietää hampaiden puuttumisesta. Perheessä jo tiedossa olevat hammaslääketieteelliset erityispiirteet olisi ilmoitettava ensimmäisellä tapaamiskerralla. Hammasperäistä ageneesiä on kahta tyyppiä: eristetty hammasperäinen ageneesi ja syndroomaattinen hammasperäinen ageneesi. Yksittäinen hampaiden ageneesi Perinnöllinen häiriö vaikuttaa vain hampaiden tuotantoon. Siihen ei liity patologiaa. Tätä kutsutaan ei-syndroomaattiseksi ageneesiksi. Siirtymisessä vanhemmilta lapsille ovat mukana molemmat geenit, sekä isän että äidin geenit. Tämä periytyminen on dominoivaa, eli viallinen geeni (joka on vastuussa hampaiden puuttumisesta) dominoi oikein toimivaa geeniä. Poikkeavuuden ilmenemisessä on kuitenkin vaihtelua: jälkeläisillä ei välttämättä ole ageneesia, vaikka he kantavat virheellistä geeniä. Jälkeläisellä voi myös olla eri määrä puuttuvia hampaita kuin ylenevällä. Esimerkki: Isä konsultoi 6-vuotiasta poikaansa, jolla on hampaiden ageneesi. Kliinisessä tutkimuksessa ei ilmene muita morfologisia tai fysiologisia erityispiirteitä. Sukupuun tutkiminen osoittaa kuitenkin, että isällä itsellään on hammasperäinen ageneesi ja että myös isoisällä on hampaiden puuttuminen. Puhutaan siis geneettisesti johtuvasta eristetystä hammasperäisestä ageneesista. Syndroomaattinen hampaiden ageneesi Geneettinen häiriö ei vaikuta ainoastaan hampaiden tuotantoon, vaan se voi aiheuttaa myös muita poikkeavuuksia. Monissa geneettisissä oireyhtymissä hampaat ovat "geneettinen merkki", joka on usein ensimmäinen oire. Sen vuoksi on tärkeää, että useiden hampaiden ageneesin tapauksessa konsultoidaan geneetikkoa, jotta voidaan diagnosoida, onko kyseessä eristetty vai oireyhtymä. Esimerkki: 12-vuotiaalla tytöllä on eristetty hampaiden ageneesi. Kliininen tutkimus osoittaa muita ongelmia, joista yksi on vakava silmäongelma. Tällöin kyseessä on syndroomaattinen hampaiden ageneesi, joka edellyttää geneetikon tekemää diagnoosia. Hammasongelmien hoidon lisäksi lapsen edun mukaista on seulonta ja kokonaisvaltainen hoito, jolla vältetään muiden häiriöiden paheneminen. Korjaushoidot Hammasperäisen ageneesin hoito riippuu puuttuvien hampaiden määrästä ja niiden sijainnista. Puuttuvat hampaat voidaan korvata joko irrotettavalla hammasproteesilla tai asettamalla implantti. Oikomishoidon arviointi on välttämätöntä suuontelon hyvän sulkeutumisen varmistamiseksi.</w:t>
      </w:r>
    </w:p>
    <w:p>
      <w:r>
        <w:rPr>
          <w:b/>
          <w:color w:val="FF0000"/>
        </w:rPr>
        <w:t xml:space="preserve">id 184</w:t>
      </w:r>
    </w:p>
    <w:p>
      <w:r>
        <w:rPr>
          <w:b w:val="0"/>
        </w:rPr>
        <w:t xml:space="preserve">Olemme parhaillaan piirustuspöydällä miettimässä uudelleen Maria-Gorettin kiinteistöhankkeen loppuunsaattamista. Seuraavien kuukausien aikana voimme tiedottaa naapurustolle, jotta voimme konkretisoida sitoumuksemme varmistaa hankkeen mahdollisimman sujuva integroituminen ympäristöönsä. Pysy kuulolla! Sillä välin voit ottaa meihin yhteyttä numeroon 418-628-5045.</w:t>
      </w:r>
    </w:p>
    <w:p>
      <w:r>
        <w:rPr>
          <w:b/>
          <w:color w:val="FF0000"/>
        </w:rPr>
        <w:t xml:space="preserve">id 185</w:t>
      </w:r>
    </w:p>
    <w:p>
      <w:r>
        <w:rPr>
          <w:b w:val="0"/>
        </w:rPr>
        <w:t xml:space="preserve">Documents de r�f�rence Tuomioistuimen uudistamista käsittelevän asiantuntijakomitean 5. kokous (DH-GDR) - Strasbourg, 29.-31. lokakuuta 2013 Kokousraportti ja lisäykset Pöytäkirjan n˚16 avaaminen allekirjoittamista varten Pöytäkirja n˚ 16 avattiin jäsenvaltioiden allekirjoitettavaksi 2. lokakuuta 2013. (Lue lisää) Tuomioistuimen uudistamista käsittelevän valmisteluryhmän "E" (GT-GDR-E) 2. kokous Strasbourgissa, 17.-19. syyskuuta 2013 Addendum I - CDDH:n raporttiluonnos siitä, tarvitaanko tehokkaampia toimenpiteitä niiden valtioiden osalta, jotka eivät noudata tuomioistuimen tuomioita asianmukaisessa ajassa Addendum II - CDDH:n raporttiluonnos Euroopan ihmisoikeustuomioistuimen jäsenehdokkaita käsittelevän neuvoa-antavan asiantuntijaryhmän toiminnan uudelleentarkastelusta Addendum III - CDDH:n raporttiluonnos ehdokkaita käsittelevän neuvoa-antavan asiantuntijaryhmän toiminnan uudelleentarkastelusta CDDH:n mietintöluonnos siitä, pitäisikö yleissopimusta muuttaa siten, että tuomioistuimeen voitaisiin nimittää lisätuomareita Interlakenin prosessi ja tuomioistuin (2013) [12/09/2013] CDDH:n puheenjohtajan Dean Spielmannin puheenvuoro Tilintarkastustuomioistuimen presidentti Dean Spielmann ministerien edustajien 1177. kokouksessa "Interlakenin prosessi ja tilintarkastustuomioistuin (vuoden 2013 kertomus)". Pöytäkirjan n:o 15 allekirjoittaminen Pöytäkirja n:o 15 avattiin jäsenvaltioiden allekirjoitettavaksi 24. kesäkuuta 2013. (Lue lisää) Euroopan ihmisoikeussopimuksen pöytäkirjan N:o 16 hyväksyminen Euroopan ihmisoikeussopimuksen 1176. kokouksessaan 10. heinäkuuta 2013 kansanedustajat hyväksyivät yleissopimuksen pöytäkirjan N:o 16 ja sopivat sen avaamisesta allekirjoittamista varten Strasbourgissa 2. lokakuuta 2013. Näkemysten vaihto Euroopan ihmisoikeustuomioistuimen presidentin kanssa - CDDH:n 78. kokous 25.-28. kesäkuuta 2013. Dean Spielman, tilintarkastustuomioistuimen presidentti Tuomioistuimen uudistamista käsittelevän asiantuntijakomitean (DH-GDR) 4. kokous, Strasbourg, 5.-7. kesäkuuta 2013 Kokousraportti Lisäys I - CDDH:n raporttiluonnos, joka sisältää johtopäätökset ja mahdolliset toimintaehdotukset siitä, miten käsitellä tuomioistuimen havaitsemien systeemisten ongelmien aiheuttamien hakemusten suurta määrää Lisäys II - Luonnos oppaaksi kotimaisia oikeussuojakeinoja koskevista hyvistä käytännöistä Lisäys III - Luonnos työkalupakiksi, jolla tiedotetaan virkamiehille yleissopimuksen mukaisista valtion velvoitteista Euroopan ihmisoikeussopimuksen pöytäkirjan nro 16 hyväksyminen 1176. kokouksessaan, 10. heinäkuuta 2013 edustajat hyväksyivät yleissopimuksen pöytäkirjan nro 16 ja sopivat sen avaamisesta allekirjoittamista varten Strasbourgissa 2. lokakuuta 2013. Ministerien varajäsenten päätökset DH-GDR:n puheenjohtajan puheenvuoro PACE:n oikeudellisten asioiden ja ihmisoikeuksien valiokunnalle Vit Schormin puheenvuoro tuomioistuimen uudistustyön tämänhetkisestä tilanteesta Luonnos Euroopan ihmisoikeussopimuksen pöytäkirjaksi nro 16 Luonnos parlamentaarisen yleiskokouksen lausunnoksi Lausunto tuomioistuimen lausunnoksi Yleissopimuksen pöytäkirjan nro 15 hyväksyminen Ministerikomitea hyväksyi pöytäkirjan nro 15 ministerikokouksessaan 16. toukokuuta 2013. Tuomioistuimen uudistamista käsittelevän valmisteluryhmän "E" 1. kokous (WG-GDR-E) Strasbourg, 22.-24. toukokuuta 2013 Kokousraportti Tuomioistuimen uudistamista käsittelevän valmisteluryhmän "D" 2. kokous (WG-GDR-D) Strasbourg, 15.-17. toukokuuta 2013 Kokousraportti ja lisäykset Tuomioistuimen lausunto luonnoksesta yleissopimuksen pöytäkirjaksi N:o 16 Tuomioistuin antoi laajalti myönteisen lausunnon yhtä varaumaa lukuun ottamatta. Tuomioistuimen uudistamista käsittelevän valmisteluryhmän D ensimmäinen kokous (WG-GDR-D)Strasbourg, 10.-12. huhtikuuta 2013 Raportti Euroopan ihmisoikeussopimuksen pöytäkirjaluonnos nro 15 CDDH hyväksyi 77. kokouksessaan (19.-22. maaliskuuta 2013) : Luonnos yleissopimuksen pöytäkirjaksi nro 16</w:t>
      </w:r>
    </w:p>
    <w:p>
      <w:r>
        <w:rPr>
          <w:b/>
          <w:color w:val="FF0000"/>
        </w:rPr>
        <w:t xml:space="preserve">id 186</w:t>
      </w:r>
    </w:p>
    <w:p>
      <w:r>
        <w:rPr>
          <w:b w:val="0"/>
        </w:rPr>
        <w:t xml:space="preserve">Yhteenveto Yhdysvalloissa ja Aasiassa kehittynyt etälääketiede on nyt otettu käyttöön Ranskassa. On sanottava, että sillä on monia etuja, kuten nopea diagnoosi ja hoito. Näin voidaan korvata koko maassa vallitseva lääkäripula. Tämän liikkeen tukemiseksi tämä julkaisija-operaattori tarjoaa kaikille ammattilaisille erikoistyökalun, joka helpottaa potilaiden hoitoa. Kun hoidon tarjoamisessa käytetään teknologiaa, kyseessä on telelääketieteen palvelu. Tämä mahdollistaa nykyään sekä käyttäjien että terveydenhuollon ammattilaisten tarpeiden täyttämisen. Tarkemmin sanottuna tämä uusi tieteenala kattaa useita asiantuntemuksen aloja, kuten etäasiantuntijuuden, etäkonsultaation, etälääketieteellisen avun, lääketieteellisen sääntelyn ja etäseurannan. Tämä uusi tapa hoitaa potilaita on yleistymässä Internetin ja yhteyspalvelujen kehittymisen ansiosta. Lisäksi se mahdollistaa paikallisen palvelun tarjoamisen erityisesti maaseudulla tai syrjäisillä alueilla. Lisäksi se suosii henkilöitä, joilla on valtavia ongelmia liikkumisessa, tai potilaita, joilla on kroonisia sairauksia. On selvää, että se on lääketieteellinen käytäntö, joka ei voi korvata perinteistä lääketiedettä, mutta se mahdollistaa ensikontaktin potilaaseen. Jos haluat siirtyä telelääketieteeseen, tämä editori-operaattori tarjoaa sinulle täydellisen ratkaisun, joka voidaan toteuttaa suoraan järjestelmääsi. Konkreettisesti sanottuna ohjelmistorajapinnan avulla voit vaihtaa tietoja potilaan hoidon täydellistä seurantaa varten. Näin ammattilaisilla on suora pääsy diagnooseihin, tutkimuksiin ja myös etätulkintoihin integroidun radiografiapalvelun avulla. Lisäksi se on palvelu, johon on integroitu videokonferenssi kollegoiden välisiä monialaisia konsultaatioita varten. Lisäksi sinulla on mahdollisuus hallinnoida asialistaa sekä laskutusta ja konsultaatiotunteja. Todellinen etäportaali on avaimet käteen -palvelu, jonka avulla voit seurata potilasta koko hänen kuulemisensa ajan.</w:t>
      </w:r>
    </w:p>
    <w:p>
      <w:r>
        <w:rPr>
          <w:b/>
          <w:color w:val="FF0000"/>
        </w:rPr>
        <w:t xml:space="preserve">id 187</w:t>
      </w:r>
    </w:p>
    <w:p>
      <w:r>
        <w:rPr>
          <w:b w:val="0"/>
        </w:rPr>
        <w:t xml:space="preserve">Ammattitaitomme ja kokemuksemme Saint Germain en Layessa: se on takuusi! Cabinet Descolas, kiinteistöhallinta Saint-Germain-en-Layessa yli 40 vuoden ajan, tarjoaa palveluitaan helpottaakseen kiinteistökauppojen ja -hallinnon, asuntojen ja talojen vuokrauksen, arviointiasiantuntemuksen ja -asiantuntemuksen edistämiseksi. Guillaume Tassou, johtaja, on ympäröi vieraanvarainen ja pätevä tiimi, joka opastaa sinua ammattitaidolla kiinteistöhankkeissasi!</w:t>
      </w:r>
    </w:p>
    <w:p>
      <w:r>
        <w:rPr>
          <w:b/>
          <w:color w:val="FF0000"/>
        </w:rPr>
        <w:t xml:space="preserve">id 188</w:t>
      </w:r>
    </w:p>
    <w:p>
      <w:r>
        <w:rPr>
          <w:b w:val="0"/>
        </w:rPr>
        <w:t xml:space="preserve">Shoahin muistosäätiön ja sen puheenjohtajan Simone Veilin ehdotuksesta Ranskan presidentti Jacques Chirac kunnioitti juhlallisesti kansakunnan puolesta Ranskan vanhurskaita ja nimettömiä ranskalaisia, jotka pelastivat juutalaisia miehityksen aikana. Tähän mennessä Yad Vashem on tunnistanut Ranskassa lähes 2700 vanhurskasta henkilöä niiden henkilöiden todistusten ansiosta, jotka ovat heille henkensä velkaa. Pariisin Panthéonissa torstaina 18. tammikuuta 2007 pidetyssä seremoniassa, joka lähetettiin suorana lähetyksenä France 2 -kanavalla, paljastettiin näiden ranskalaisten kunniaksi, riippumatta siitä, tunnustettiinko heitä vanhurskaiksi vai ei, jotta heidän muistoaan voidaan kunnioittaa samalla tavalla kuin siellä kunnioitettujen suurmiesten muistoa: Hommage de la Nation aux Justes de France (Kansakunnan kunnianosoitus Ranskan vanhurskaille) Tuhansia valoja kieltäytyi sammuttamasta sitä vihan ja pimeyden peittoa, joka laskeutui Ranskan ylle miehitysvuosien aikana. "Kansojen vanhurskaiksi" nimetyt tai nimettömänä pysyneet naiset ja miehet eri alkuperää ja olosuhteita edustavat naiset ja miehet pelastivat juutalaisia antisemitistiseltä vainolta ja tuhoamisleireiltä ja uhmasivat niihin liittyviä riskejä. He ilmentävät Ranskan kunniaa, sen oikeudenmukaisuuden, suvaitsevaisuuden ja inhimillisyyden arvoja. Simone Veil ja Jacques Chirac käyttivät puheenvuoron ja muistuttivat, että kolme neljäsosaa Ranskan juutalaisista selvisi Shoahista. Ranska on Tanskan ohella ainoa maa, jossa näin suuri osa juutalaisista jäi henkiin. Agnès Varda tuotti tätä tapahtumaa varten audiovisuaalisen teoksen, joka koostuu installaatiosta ja elokuvasta. Lauluyhtye Accentus esitti Francis Poulencin "Figure humaine", joka perustuu Paul Éluardin teksteihin. Tätä kirjoitusta vastapäätä olevassa selittävässä taulussa muistutetaan vanhurskaiden roolista Shoahin traagisessa kontekstissa ja 76 000 juutalaisen, joista 11 000 oli lapsia, karkottamisesta Ranskaan. Paneeli Ranskan vanhurskaista Panthéonissa Pariisissa Vanhurskaiden kunnioittamiseen liittyi lukuisia tapahtumia, ja se antoi aihetta erityisohjelmiin useissa tiedotusvälineissä (kirjat / televisio / radio / Internet / näyttelyt).</w:t>
      </w:r>
    </w:p>
    <w:p>
      <w:r>
        <w:rPr>
          <w:b/>
          <w:color w:val="FF0000"/>
        </w:rPr>
        <w:t xml:space="preserve">id 189</w:t>
      </w:r>
    </w:p>
    <w:p>
      <w:r>
        <w:rPr>
          <w:b w:val="0"/>
        </w:rPr>
        <w:t xml:space="preserve">- 110 - maanantai, 22. heinäkuuta 2013 - 26. huhtikuuta 2020 maudi33 - 66 - tiistai, 22. heinäkuuta 2014 - 3. elokuuta 2014 - kapinallinen - vastatähtemme - älä hylkää minua - hämärä - sanasi huulillani - keskiyönä syntynyt - hiljaisuus - vaeltavat sielut - vampyyriakatemia - kyltymätön - divergentti - poissa - luvattu Kaikki tiivistelmät löydät booknodesta.com - tähteemme vastakkain - älä hylkää minua - hämärä - sanasi huulillani - keskiyönä syntynyt - hiljaisuus - vaeltavat sielut - vampyyriakatemia - kyltymätön - divergent - mennyt - luvattu Löydät kaikki tiivistelmät osoitteesta booknode.com Océ97 - 4 - Rekisteröintipäivä - sunnuntai, 2. helmikuuta 2014 - Tila - Viimeisin viesti - 26. huhtikuuta 2014 Hei! No, täytyy sanoa, etten erityisemmin pidä romantiikasta! Mutta jos pidit Nälkäpeleistä, voin suositella Lissa Pricen kirjoittamaa Startersia, joka ei ole huono ja on samantyylinen! On myös Moira Youngin kirjoittama Saba, kuoleman enkeli... Mutta siinä on kyse enemmänkin samasta asiasta... Mutta, se on hieno ! Minun on sanottava, etten pidä erityisesti romantiikasta! Mutta jos pidit Nälkäpeleistä, voin suositella Lissa Pricen kirjoittamaa Startersia, joka ei ole huono ja on samantyylinen! On myös Moira Youngin kirjoittama Saba, kuoleman enkeli... Mutta siinä on kyse enemmänkin samasta asiasta... But it's great! bellaroma - 10 - Liittynyt - Sunnuntai 15. syyskuuta 2013 - Tila - Jäsen - Viimeisin viesti - 5. huhtikuuta 2014 Suosittelen "Myrskyn mestarit" T1 ja T2 tai "Viimeinen kaaos" http://pascalgalodeediteurs.com http://pascalgalodeediteurs.com This is a book you might like http://www.amazon.fr/gp/product/B00LDXTWAM algouze - 4 - Liittynyt - Torstai 10. heinäkuuta 2014 - Tila - Viimeisin viesti - 10. heinäkuuta 2014 Suosittelen "Selection"-saagaa. Rakkaustarina. On mukavaa, että haluat aina tietää lisää ^^. Hieman "nälkäpelejä". Rakkaustarina. On mukavaa, että haluat aina tietää lisää ^^. Azalyne Nuorille aikuisille suunnattu rakkaustarina, jossa noitia, vampyyrejä, demoneja, tiedettä, genetiikkaa, historiaa ja aikamatkailua sekä kiellettyä rakkautta sekoitetaan nerokkaasti: tämä on Lost Book of Spells. Tarina on täynnä käänteitä, joita voi ahmia menettämättä koskaan juonta.</w:t>
      </w:r>
    </w:p>
    <w:p>
      <w:r>
        <w:rPr>
          <w:b/>
          <w:color w:val="FF0000"/>
        </w:rPr>
        <w:t xml:space="preserve">id 190</w:t>
      </w:r>
    </w:p>
    <w:p>
      <w:r>
        <w:rPr>
          <w:b w:val="0"/>
        </w:rPr>
        <w:t xml:space="preserve">Jos sinulla on kysyttävää hinnoittelusta tai Avid-tuotteiden ostamisesta yleisradiolle tai mediayritykselle, anna yhteystietosi, niin otamme sinuun yhteyttä. Jos tarvitset apua Avidin tuotteeseen tai ratkaisuun, jonka omistat itse, ota yhteyttä asiakaspalveluun.</w:t>
      </w:r>
    </w:p>
    <w:p>
      <w:r>
        <w:rPr>
          <w:b/>
          <w:color w:val="FF0000"/>
        </w:rPr>
        <w:t xml:space="preserve">id 191</w:t>
      </w:r>
    </w:p>
    <w:p>
      <w:r>
        <w:rPr>
          <w:b w:val="0"/>
        </w:rPr>
        <w:t xml:space="preserve">Hei, haluaisin tietää mielipiteenne siitä, mitä teen lihasten kasvattamiseksi ja painon lisäämiseksi (muuten paloasemalla käydessäni eräs palomies sanoi minulle, että minun pitäisi lihoa. Olisin voinut ryhtyä McDonald's-ruokavaliolle, mutta mieluummin en). Älä epäröi lähettää mielipiteitäsi, neuvojasi sen parantamiseksi, positiivista ja negatiivista kritiikkiä.... Olen 14-vuotias, ja jos voisitte auttaa minua löytämään minulle sopivan harjoittelumuodon, kiitos. =) Mielestäni se on hieman liikaa 14-vuotiaalle. Olet edelleen kasvussa, sinun on vain tehtävä yksi tai useampi harjoitus väärin, ja se voi vaikuttaa haitallisesti terveyteesi. Mikä on ruokavaliosi? On tärkeää syödä paljon proteiinia, jos haluat lihoa (esimerkiksi kanaa). Pidätkö taukoja jokaisen harjoituksen välillä, hengitätkö hyvin? Kyllä, pidän taukoja, joskus useita minuutteja jokaisen sarjan välillä. En ole vielä tehnyt kasvupyrähdystä, varsinkin kun olen melko pieni, onko liikunnan harrastaminen liikaa pahasta? (Harrastan karatea ja uintia seurassa) Muuten haluaisin tietää, miten voisin lisätä sydämen ja hengityksen kestävyyttä: kun juoksen, uupun hyvin nopeasti. Haluaisin tietää, miten voisin lisätä sykettäni/hengitysvoimaani. Maximespv kirjoitti: |Minusta se on vähän liikaa 14-vuotiaalle. Olet vielä kasvussa, sinun tarvitsee vain tehdä yksi tai useampi harjoitus väärin, ja sillä voi olla haitallinen vaikutus terveyteesi.| Mitä syöt? On tärkeää syödä paljon proteiinia, jos haluat lihoa (esimerkiksi kanaa). On tärkeää syödä paljon proteiinia, jos haluat lihoa (esim. kanaa). Hei, On proteiinidieetti laihtua, koska proteiinit, jotka eivät ole käyttökelpoisia elimistölle, voivat hyljätä, ja nämä proteiinit vaativat paljon energiaa ruoansulatukseen jne. Elimistö polttaa 30 prosenttia proteiineista välittömästi niiden nauttimisen jälkeen, kun taas rasvojen osuus on vain 3 prosenttia. Rasvamassan (rasvan) menettämiseen se on erinomainen, mutta en tiedä lihasmassasta. Toisaalta on totta, että teet paljon ikäiseksesi, on tärkeää pitää 1min 30 taukoa jokaisen sarjan välillä (20 sarjan sarjat punnerruksille, istumapaikoille jne.), jotta veri ehtii toimittaa lihaksille glykogeenia, joka on välttämätöntä niiden toiminnalle. Nähdään pian! SDIS 29 Hyvää iltaa, ymmärrän kyllä, että se on paljon ¦ En pystynyt tekemään sitä uudelleen tänä iltana. Pyydän anteeksi tyhmyyteni. Aion juoda maitoa, minusta näyttää siltä, että siinä on proteiineja ^^ Odottaen, voisiko joku, joka tietää siitä, ehdottaa minulle harjoituksia, jotka vastaavat minun mittasuhteitani? Olen juuri ladannut luc leger shuttle testi treenata. ja lihaksikas?^^ On proteiini ruokavalio laihtua, todellakin proteiineja ei käyttökelpoinen elimistö voi hylätä, lisäksi nämä proteiinit vaativat paljon energiaa ruoansulatusta jne.... Elimistö polttaa 30 prosenttia proteiineista välittömästi niiden nauttimisen jälkeen, kun taas rasvojen osuus on vain 3 prosenttia. Proteiinidieettiä käyttävät myös kehonrakentajat kuivana kautena, sillä proteiinit "ruokkivat" lihaksia, ja tämäntyyppisen ruokavalion aikana menetetään vähän tai ei lainkaan kuivaa massaa, jota käytetään lihasten rakentamiseen. Hyvän lihaskasvun saavuttamiseksi on tärkeää kuluttaa paljon proteiineja, mutta myös hiilihydraatteja, jotka auttavat lihasten kasvua (mutta samalla myös rasvan). Kun rakennat lihasmassaa, sinun on syötävä paljon ruokaa, mutta jos syöt yhtään mitään, saat vain rasvaa. MacDonald'sia ja muita rasvaisia ruokia on vältettävä.</w:t>
      </w:r>
    </w:p>
    <w:p>
      <w:r>
        <w:rPr>
          <w:b/>
          <w:color w:val="FF0000"/>
        </w:rPr>
        <w:t xml:space="preserve">id 192</w:t>
      </w:r>
    </w:p>
    <w:p>
      <w:r>
        <w:rPr>
          <w:b w:val="0"/>
        </w:rPr>
        <w:t xml:space="preserve">Vuonna 2003 hän teki sopimuksen Indianapolis Coltsin kanssa, jossa hän joutui tyytymään varamiehen rooliin. Peyton Manning, jolloin Manning rikkoi Dan Marinon yhden kauden touchdown-syöttöennätyksen neljäkymmentäkahdeksan jaardia. Vuonna 2004 hän nappasi kuusikymmentäkahdeksan palloa 1077 jaardia ja kymmenen touchdownia. Indianapolisista tuli ensimmäinen joukkue NFL:ssä, joka juoksee tuhat jaardia kolmen vastaanottajan kanssa ja saa kymmenen tai enemmän touchdown-syöttöjä. Tuon kauden jälkeen hän kärsi useista loukkaantumisista, muun muassa kaudella 2006, jolloin hän esiintyi vain neljässä pelissä kaudella, jolloin Colts voitti Super Bowl XLI:n. Hänen sopimuksensa päättyy</w:t>
      </w:r>
    </w:p>
    <w:p>
      <w:r>
        <w:rPr>
          <w:b/>
          <w:color w:val="FF0000"/>
        </w:rPr>
        <w:t xml:space="preserve">id 193</w:t>
      </w:r>
    </w:p>
    <w:p>
      <w:r>
        <w:rPr>
          <w:b w:val="0"/>
        </w:rPr>
        <w:t xml:space="preserve">Tämä putkimuotoinen pöytävalaisin on päällystetty perinteisellä japanilaisella kankaalla. Sen oranssi väri levittää pehmeää valoa. Pöytävalaisin, 100% puuvillakangas, PVC-rakenne ja valkoiseksi lakattu metalli. CE-turvallisuusstandardien mukainen. Sähköjohto valkoisella PVC-kytkimellä, eurooppalainen pistoke, pituus 150 cm. Lamppu (ei toimiteta): E27, MAX 18W, LED tai Fluocompact suositellaan. Valaisin S: lamppu Ø45 mm max. Energialuokka A++-C. Koostumus: 100 % puuvillakangas, PVC-runko ja valkoiseksi lakattu metalli. Huolto: kostealla sienellä, kun valo on pois päältä, hankaamatta kangasta.</w:t>
      </w:r>
    </w:p>
    <w:p>
      <w:r>
        <w:rPr>
          <w:b/>
          <w:color w:val="FF0000"/>
        </w:rPr>
        <w:t xml:space="preserve">id 194</w:t>
      </w:r>
    </w:p>
    <w:p>
      <w:r>
        <w:rPr>
          <w:b w:val="0"/>
        </w:rPr>
        <w:t xml:space="preserve">Mielenrauhaa National Lottery- mortarbrigade Mielenrauhaa National Lottery- mortarbrigade 1. MARKKINATILANNE Enemmän ulos- kuin sisäänvirtauksia Ennen vuotta 2009 Win for Life -yhtiön liikevaihto kasvoi jatkuvasti. Vuonna 2009 liikevaihto kuitenkin supistui yhtäkkiä 13 prosenttia. Uusia, nuoria pelaajia ei ole enää riittävästi korvaamassa luonnollisia poistumisia. Erityisesti 18-34-vuotiaiden ikäryhmässä on havaittavissa suuri pudotus. 2. TAVOITTEET - Pysäyttää Win for Lifen levinneisyyden lasku - Joka vuosi 10 % enemmän käyttäjiä ja puolet vähemmän vakiokäyttäjiä - Win for Lifen käynnistäminen e-lotto.be-sivustolla. Halusimme tehdä brändistä niin vahvan, että kohderyhmä alkaisi nopeasti pelata. Tavoitteena oli 10 prosenttia ensimmäisenä vuonna. - Win for Lifen kokonaisliikevaihdon oli kasvettava. Konkreettisesti: 25 prosentin kasvu neljässä vuodessa - Tietoisuuden lisääminen 18-34-vuotiaiden keskuudessa (20 % neljän vuoden aikana) - Merkittävä brändin tunnettuuden lisääminen kampanjoissamme - Keskittyminen brändin 5 keskeiseen imagotekijään. - Mielenrauha - Dynaamisuus - Spontaanius - Läheisyys - Antaa halun pelata - Lopuksi tämän nuorennuksen piti näkyä myös Facebook-faniyhteisössämme. Festivaaleilla tähtäsimme 10 prosentin vuotuiseen kasvuun. - Myymme mielenrauhaa Ennen vuotta 2010 kohdistimme Win for Life -kampanjoita pääasiassa sen perusteella, kuinka paljon rahaa voit voittaa. Kyse oli vain lisätulojen saamisesta kotitaloudelle. Tämä lähestymistapa oli hyvin toiminnallinen ja keskittyi taloudelliseen turvallisuuteen. Olemme siirtyneet tästä toiminnallisesta lähestymistavasta emotionaaliseen lähestymistapaan: 2 000 euron lisämaksu on enemmän henkistä turvallisuutta. Emme siis myy raaputusarpoja, vaan mielenrauhaa. 3. Mielenrauha" ja "emotionaalinen turvallisuus" eivät ole kaikkein helpoimpia käsitteitä, saati kaikkein houkuttelevimpia. Sen vuoksi oli tärkeää, että strategia käännettäisiin tavalla, joka olisi 18-34-vuotiaiden kannalta sympaattinen, ymmärrettävä ja tunnistettava. - Kaikessa, mitä teemme, näytämme mielenrauhan vaikutuksen: hauskuuden, optimismin, ilon, dynaamisuuden ja huumorin. Huoleton elämä on myös huoletonta arkea. - Tunnistettava Win for Life -kampanja Kaikilla National Lottery -brändeillä on yksi yhteinen piirre: sinulla on pieni mahdollisuus voittaa paljon rahaa. Juuri siksi tuotemerkkien väliset erot on selvitettävä. Lisäksi vain tämä johdonmukaisuus luo brändin, joka on riittävän pitkäikäinen. Toistuvat elementit ovat Audible Visual Sisältöön liittyvä 4. Mediastrategia "Rauhallista elämää" aina ja kaikkialla Rauhallista elämää -kampanjan käynnistämisen yhteydessä radio ja televisio olivat keskeisessä asemassa, ja sosiaalisten verkostojen ja tapahtumien osuus on kasvanut vuosi vuodelta. Radio on olennaisen tärkeä, koska se aktivoi ja tukee suoraan imagotarinaamme. Viikolla valitsimme 30-tuumaisia jaksoja, jotka tukevat brändiämme, ja perjantaisin lähetimme jaksoja, jotka kutsuvat toimintaan. Television valinta perustui analyysiin tärkeimmästä kohderyhmästä, joka on säännöllinen tai keskivertokatsoja. Valitsimme tapahtumiksi kesäfestivaalit. On sanomattakin selvää, että tälle kohderyhmälle myös sosiaaliset verkostot ovat erittäin tärkeitä. Tämän sitoutumisen optimoimiseksi me</w:t>
      </w:r>
    </w:p>
    <w:p>
      <w:r>
        <w:rPr>
          <w:b/>
          <w:color w:val="FF0000"/>
        </w:rPr>
        <w:t xml:space="preserve">id 195</w:t>
      </w:r>
    </w:p>
    <w:p>
      <w:r>
        <w:rPr>
          <w:b w:val="0"/>
        </w:rPr>
        <w:t xml:space="preserve">Helleaalto. Merkittävin helleaalto sitten vuoden 2003Hellejakso täällä, hellejakso siellä. Eilisestä lähtien kaikilla näyttää olevan vain yksi sana huulillaan. Ja todellakin, osittain suoraan Saharasta tulevien ilmamassojen vuoksi täällä on kuuma, hyvin kuuma. Suuressa osassa Ranskaa lämpötila on yli 30 °C. Joissakin paikoissa lämpötila on jopa ylittänyt 40 °C:n rajan. Tämä on luultavasti merkittävin helleaalto sitten traagisen kesän 2003. Ennustajien mukaan Ranskan lounaisosassa perjantaina alkanut hellejakso kestää ainakin maan eteläosassa ensi keskiviikkoon asti ja etenee kohti pohjoista ja itää. Eilen Météo France asetti kolmekymmentäkolme departementtia oranssin valvontavyöhykkeen piiriin, joista kuusi sijaitsee etelässä: Haute-Garonne, Gers, Lot, Lot-et-Garonne, Tarn ja Tarn-et-Garonne. Muut sijaitsevat kaikki viistosti Ranskan itäosasta Atlantin rannikon eteläpuolelle. Ainoastaan Bretagne, Normandia ja Välimeren rannikko ovat vielä suhteellisen säästyneitä. Helleaaltosuunnitelma on käynnistetty kahdellakymmenelläkolmella kolmella osastolla. Tavoitteena on auttaa kaikkein heikoimmassa asemassa olevia torjumaan nestehukkaa. Vanhainkodit ovat ryhtyneet toimiin asukkaidensa virkistämiseksi ja nesteyttämiseksi. Monissa suurissa kaupungeissa on järjestetty vedenjakelua haavoittuvassa asemassa oleville tai kodittomille ihmisille. Vapaaehtoiset ottivat vuorotellen yhteyttä eristäytyneisiin vanhuksiin ja tarkistivat, ettei heillä ollut vaikeuksia. Iltapäivän päätteeksi he kävivät jopa niiden luona, joita he eivät tavoittaneet. Mutta varokaa huijareita. Rennesissä pidätettiin kaksi nuorta naista, jotka olivat käyttäneet näitä vierailuja hyväkseen ja varastaneet koruja haavoittuvassa asemassa olevilta ihmisiltä. Helleaaltoihin liittyviä hätätoimenpiteitä ei ollut juuri lainkaan. Jotkut sairaalat väittivät jopa saaneensa vähemmän käyntejä kuin samaan aikaan vuosi sitten. Ehkä siksi, että monet ihmiset eivät halunneet lähteä kodeistaan. Kuumuutta 616 kilometrin ruuhkissa! Voi niitä autoilijoita, joilla ei ollut eilen ilmastointia ajoneuvoissaan. Ranskan teillä oli odotetusti erittäin vilkas liikenne. Päivä luokiteltiin punaiseksi sekä meno- että tulosuuntaan. Kansallinen tiestön tiedotuskeskus (CNIR) laski kello 13.00 mennessä 616 kilometriä ruuhkia eri puolilla maata. Kerrankin suurin vaikeus oli moottoritie A7 kohti Etelä-Ranskan rantoja. Matka Lyon-Orancen välillä kesti kolme tuntia ja kaksikymmentä minuuttia, kun se normaaleissa sääolosuhteissa kesti vajaat kaksi tuntia. Lämpötilat voivat rikkoa ennätyksiäLämpötilat olivat eilen aamulla 15-25 °C parissakymmenessä ensimmäisessä, perjantaina oranssiin hälytystilaan asetetussa departementissa. Iltapäivän puolivälissä korkeimpien lämpötilojen akseli ulottui Limousinista Burgundiin, ja lämpötila vaihteli 39 ja 41 asteen välillä. Ennätys tähän aikaan vuodesta alueella.  Myös Bordeaux'ssa saavutettiin elokuun jälkipuoliskon lämpöennätys, 39,1 astetta, kun se 21. elokuuta 1922 oli ollut 38,7 astetta. Elokuun korkein lämpötila oli 40,7 astetta 4. elokuuta 2003. Lounaassa lämpötila nousi 33 asteeseen Toulousessa, 37 asteeseen Montaubanissa ja lähes 40 asteeseen Gourdonissa Lotissa. Lämpötilaennätykset saattavat rikkoutua tänään. Esimerkiksi Pariisissa odotetaan sunnuntaina 38 astetta pakkasta, mikä on elokuun toisen puoliskon ennätys (elokuussa se oli vain 38 astetta).</w:t>
      </w:r>
    </w:p>
    <w:p>
      <w:r>
        <w:rPr>
          <w:b/>
          <w:color w:val="FF0000"/>
        </w:rPr>
        <w:t xml:space="preserve">id 196</w:t>
      </w:r>
    </w:p>
    <w:p>
      <w:r>
        <w:rPr>
          <w:b w:val="0"/>
        </w:rPr>
        <w:t xml:space="preserve">Rock-riffin soittaminen a-mollissa kitaralla Tällä videolla opiskelemme rock-riffiä a-mollissa, jonka transponoimme myöhemmin helposti e-molliin. Tämä esimerkki havainnollistaa kämmenen mykistystekniikan käyttöä, joka on selitetty artikkelissa Mikä on kämmenen mykistys kitarassa? Löydät vastaavat tabulatuurit artikkelin alareunasta, videon alta. Käytetyt asennot ovat melko yksinkertaisia, joten tämä riffi on kaikkien motivoituneiden aloittelijoiden ulottuvilla, mutta kämmenmute on helpompi kitaristeille, joilla on hieman enemmän kokemusta. Tässä on riffin tabulatuuri a-mollissa: Ja tässä on riffin tabulatuuri transponoituna e-molliin yksinkertaisesti siirtämällä yhden jousen sormia: Kuten aina, voit kysyä kysymyksiä alla, jos sinulla on vaikeuksia soittaa tätä riffiä tai tarvitset selvennyksiä. Luokat: Riff Avainsanat: riffi, rock Hei Pascal ja kiitos aina mielenkiintoisista ja opettavaisista kitaratunneistasi. Yleensä sähkökitaristit haluavat aina soittaa Jimmy Hendrixiä, mutta sivustollanne en ole nähnyt montaakaan oppituntia tästä kitaristinerosta ja erityisesti hänen tavastaan soittaa tiettyjä nuotteja, sointuja tai efektejä. Olisi hienoa nähdä tämä oppitunneillanne tulevaisuudessa. Kiitos vielä kerran ja hyvää päivänjatkoa. Selitykset ovat aina hyvin selkeitä. Kiitos ja pitkää ikää instinctguitarille. Kiitos Pascal, se on aina selkeää ja täsmällistä! Hieno sivusto, löysin sen juuri, ja se saa minut haluamaan pelata uudelleen. Odotan innolla, että pääsen oppimaan "Brothers in Arms" Dire Streetiltä. Kiitos kaikista selkeistä ja tarkoista selityksistäsi. Mielestäni minulla on jo hyvä käytäntö välineestä, mutta olen kuitenkin erittäin kiinnostunut videoista ja neuvoista, joita Pascal tuo tällä sivustolla. Hei Julien, riffiä voi säestää soittamalla yksinkertaisesti a-molli-sointua (Am) tai e-molli-sointua (Em), kun riffi transponoidaan. Näitä sointuja ei välttämättä tarvitse soittaa viistoina, vaan voit käyttää tavallisia a-molli- ja e-molliasentoja. Pascal Hei, haluaisin tietää, onko olemassa sointuja, jotka sopivat riffin kanssa säkeistöön tai riffin säestämiseen. Hyvä riffi, joka vaikuttaa helposti lähestyttävältä ja jossa on hieno toteutus. Kiitos Hyvä riffi, joka rokkaa. Kiitos oppitunnista, kiitos progressiivisesta ja selkeästä oppimisesta. Moduulit ovat mukavia nähdä ja saavat sinut haluamaan edistyä. Hienoa työtä. jean Pierre Hei Michel, Rehellisesti sanottuna minulla ei ole muistia tämän videon asetuksista. Olin käyttänyt vahvistinmallinnusohjelmaa, ja se oli luultavasti Marshall JCM800 -vahvistinsimulaatio, mutta minulla ei ole enempää tietoa. Joka tapauksessa, LesPaul Customilla ja JCM2000:lla sinun pitäisi pystyä saamaan aikaan tällainen soundi ilman suurempia vaikeuksia. Helpoin tapa on kokeilla eri asetuksia, kunnes saat haluamasi äänen. Ole vain varovainen, ettet lankea siihen ansaan, että vahvistimen vahvistusta nostetaan liikaa. Äänestä tulee kylläisempi, mutta myös sotkuisempi, epätarkempi ja vähemmän vaikuttava. Rajoittamalla saturaatiota hieman, voit saada tällaisiin riffeihin iskevämmän soundin. Pascal Hei Pascal Videosi ovat aina erittäin mielenkiintoisia. Vaikka olenkin "kokenut" kitaristi, löydän aina pieniä temppuja, joiden avulla voin edetä. Minua kiinnostaa tietää vahvistin, pedaali (disto, jos sellainen on) ja asetukset, koska minulla on myös LP Custom ja minusta soundisi on erittäin hyvä.</w:t>
      </w:r>
    </w:p>
    <w:p>
      <w:r>
        <w:rPr>
          <w:b/>
          <w:color w:val="FF0000"/>
        </w:rPr>
        <w:t xml:space="preserve">id 197</w:t>
      </w:r>
    </w:p>
    <w:p>
      <w:r>
        <w:rPr>
          <w:b w:val="0"/>
        </w:rPr>
        <w:t xml:space="preserve">Koulun kansio Koulun kansio Koulun kansio on erittäin mielenkiintoinen työkalu oppilaille, opiskelijoille tai jopa henkisille työntekijöille, jotta he voivat paremmin järjestellä tiedostojaan ja muita asiakirjojaan. Siten työskentelet hyvän organisaation kanssa, jotta et menetä rytmiä ja löydät paremmin itsesi Hiirimatto Hiirimatto Sinulla on hiiri, mutta tunnustat, että jotta se toimisi paremmin, siihen on liitettävä hyvä tuki. Hiirimatto on erittäin hyödyllinen, jotta voit työskennellä helposti. Automaattinen geeliannostelija auttaa pitämään kädet puhtaina. Kyseessä on työkalu, jossa on automaattinen liiketunnistin, jonka avulla geeli voidaan vapauttaa. P-Paralyzer Tainnutusase Tainnutusase! Se on ystäväsi turvallisuutesi vuoksi. Tämän tehokkaan työkalun avulla voit neutralisoida vihollisesi ja selvitä turvallisesti hyökkäyksestä. PC Table M2 Taittopöytä malli 2 Taittopöytä, joka voidaan purkaa ja joka on erittäin käytännöllinen! 😍 Kyllä!!! Kaikki hyvinvointisi ja viihtyisä ympäristö! Laitteen suojus Laitteen suojus on apuväline, jonka avulla voit kuljettaa raskaita esineitä, kuten jääkaappeja jne..., helpommin. Näin sinun ei tarvitse huolehtia tällaisten laitteiden kuljettamisesta. Vaatekaappi Säilytysvaatekaappi Säilytysvaatekaappi on väline, jonka avulla sinusta tulee järjestyksen ystävä. Toisin sanoen tämän vaatekaapin avulla voit säilyttää tavaroitasi hyvin ja löytää ne helpommin. Puristin - Talo Puristin - Talo Talon puristimella, joka on tarkoitettu pääasiassa suihkuun, voit siivota helpommin. (Sitä voidaan käyttää myös olohuoneen tai makuuhuoneen puhdistamiseen, jos niissä on kaakelit). Taittopöytä pc:lle Taittopöytä pc:lle on erittäin käytännöllinen pöytä miellyttävää ryhtiä varten. Näin voit työskennellä helpommin ja nopeammin kyllästymättä. OMO-siisteys OMO-siisteys ja hyvinvointi Kuten tiedätte, OMO on yhteistyökumppaninne kodin, keittiön jne. siisteyden ylläpitämisessä. Naisten vyötärö Naisten vyötärö Sillä on ensisijainen rooli hahmosi muokkaamisessa. Lisäksi se tekee sen hyvin lyhyessä ajassa. Tulokset näkyvät jo muutaman päivän kuluttua käytön aloittamisesta. Alat menettää vatsa rasvaa nopeasti, ja vyötärösi on ohuempi. Smart Fitness Smart Fitness 5 in 1 Smart Fitness 5 in 1 -vyö on vartalon lihaskuntoon suunniteltu sähköstimulaatiovyö. Näin ollen se sopii täydellisesti vatsan, lannerangan, käsien ja jalkojen lihaskuntoon. Se auttaa sinua sävyttämään, vahvistamaan kehon lihaksia ja laihtumaan. Vibro-muoto tehokas Vibro-muoto Vibro-muoto parantaa verenkiertoa. Lihasten vahvistamisen lisäksi vibromuoto edistää hyvää verenkiertoa. Sauna Reducer Sauna Reducer Sauna Reducer -vyö on erittäin tehokas rasvanpolttaja. Lisäksi se mahdollistaa myrkkyjen ja nesteiden helpon poistamisen ja rasvasolujen poistamisen vaivattomasti. Sports Training Kit Sports Training Kit Täydellinen artikkeli, jonka avulla voit harrastaa urheilua kotona välttyäksesi ennakoimattomilta ongelmilta, joita saatat kohdata tienvarressa lenkkeillessäsi tai muulla urheilureitillä. Saunavyö Saunavyö on laite, jonka avulla voit poistaa osan huonoista rasvoista, toksiineista ja rasvamassan... Voit sijoittaa vyön monille eri alueille. Tässä ovat vyön eri roolit: Vibroaction-värähtely VIBROACTION-tärinävyö - joka tunnetaan myös nimellä VIBRO SLIM - on vatsan ja koko vartalon värähtelevä vyö.</w:t>
      </w:r>
    </w:p>
    <w:p>
      <w:r>
        <w:rPr>
          <w:b/>
          <w:color w:val="FF0000"/>
        </w:rPr>
        <w:t xml:space="preserve">id 198</w:t>
      </w:r>
    </w:p>
    <w:p>
      <w:r>
        <w:rPr>
          <w:b w:val="0"/>
        </w:rPr>
        <w:t xml:space="preserve">Hei Täällä on suuri henkinen mestari Boconon Lowlinou, minulla on tietoa koskien ongelmia paluuta kiintymys tai kiinnitys, että mikään ei pelottaa sinua enää.MIKÄ tahansa ongelmasi myös DELICATE kestävässä Rakkaus, avioliitto, onnea pelejä, työ, vetovoima asiakkaiden myynti, menestys, disentanglement, suojaa kaikkia vaaroja vastaan, yksinkertainen neuvoja kuulemisen jne. älä epäröi ottaa yhteyttä minuun tehokasta työtä, rehellinen ja vilpitön. Voit ottaa minuun yhteyttä WhatsAppissa: +22951806818 tai sähköpostitse bocononlowlinou@gmail.com.</w:t>
      </w:r>
    </w:p>
    <w:p>
      <w:r>
        <w:rPr>
          <w:b/>
          <w:color w:val="FF0000"/>
        </w:rPr>
        <w:t xml:space="preserve">id 199</w:t>
      </w:r>
    </w:p>
    <w:p>
      <w:r>
        <w:rPr>
          <w:b w:val="0"/>
        </w:rPr>
        <w:t xml:space="preserve">Lewis Hine (1874 - 1940) oli yhdysvaltalainen valokuvaaja, joka syntyi 16. syyskuuta 1874 Oshkoshissa, Wisconsinissa, ja kuoli 3. marraskuuta 1940. Hänen valokuvansa lapsityövoimasta herättivät yleistä tietoisuutta progressiivisen aikakauden aikana. Hine opiskeli sosiologiaa Chicagon ja New Yorkin yliopistoissa. Hän aloitti valokuvaajan uransa vuonna 1904 kuvaamalla siirtolaisten saapumista Ellis Islandille New Yorkin satamassa. Vuonna 1908 hän työskenteli Kansalliselle lapsityövoimakomitealle (NCLC) ja kuvasi 10 vuoden ajan lapsityövoimaa eri puolilla Yhdysvaltoja auttaen NCLC:tä sen taistelussa lapsityövoiman käyttöä vastaan. Hän työskenteli myös freelance-valokuvaajana The Survey -lehdessä, joka kannatti sosiaalisia uudistuksia. Ensimmäisen maailmansodan aikana ja sen jälkeen hän dokumentoi Amerikan Punaisen Ristin työtä Euroopassa. 1920- ja 1930-luvuilla hän omistautui pääasiassa teollisuustyöläisten valokuvaamiselle ja Empire State Buildingin rakentamiselle, mikä johti hänen vuonna 1931 julkaisemaansa kirjaan Men at Work. Suuren laman aikana hän työskenteli jälleen Punaisen Ristin palveluksessa Yhdysvaltojen eteläosissa ja Itä-Tennesseen vuoristossa. 1930-luvun lopulla valtion ja julkiset toimeksiannot loppuivat, ja Hine kuoli vuonna 1940 66-vuotiaana. Ystävällisin terveisin, Saint-Sulpice N N Lewis Wickes Hinen valokuvaustyön mieleen palauttaminen. - Lewis W.Hine by Noami Rosenblum published by Actes Sud ( Collection photo poche ) - 144 sivua - 11€ Näyttelyn aikana näistä unohdetuista valokuvista on tehty kymmenen kappaleen painokset, ja ne ovat myynnissä 3 000-5 500€. N Hyvä näyttely, Saint-Sulpice N - Galerie Claude-Bernard - 7 à 9, Rue des Beaux-Arts - 75006 Pariisi - 1. huhtikuuta - 1. kesäkuuta 2010 - Puh: 01.43.26.97.07 - Tiistaista lauantaihin klo 9:30-12:30 ja 14:30-18:30 (maanantaina tilauksesta) - Vapaa pääsy. N Luettavissa: N N N "Tässä autiomaassa, tämän omituisen ja kiehtovan, isiemme ajalta peräisin olevien kuvien suihkun edessä on siis joskus oikeus kysyä itseltään, onko tätä kaupunkia, tätä rotufantasiaa, tätä etnistä ja kliinistä koostumusta koskaan ollutkaan? Kuvasiko Doisneau kangastusta? "Jean-Paul Dubois. N Palm Springs 1960 by Robert Doisneau &amp; Jean-Paul Dubois published by Flammarion - 155 pages - 30 €. Willy Ronis syntyi vuonna 1910 Pariisin 9. kaupunginosassa. Hänen äitinsä, liettuanjuutalainen, ja isänsä, ukrainanjuutalainen, tulivat Ranskaan pakoon pogromeja. Molemmat ovat musiikin ystäviä, ja hän on pianisti. Hänen isänsä, joka työskenteli valokuvastudiossa retusöörinä, avasi oman studionsa Boulevard Voltairella. Näyttelyn avaa suurennettu muotokuva Willystä vauvana.Willy Ronis oli 16-vuotias, kun hänen isänsä antoi hänelle kameran, Kodakin 6,5 x 11 cm. Hänen ensimmäinen kuvansa Pariisista oli Eiffel-torni. Hänen ensimmäinen kutsumuksensa oli kuitenkin olla muusikko. Hän haaveilee säveltäjän ammatista. Hän ottaa muutaman omakuvan. Toisessa hän poseeraa Kodak-kameransa kanssa, toisessa viulunsa kanssa. Kun hän palasi asepalveluksesta vuonna 1932, hänen isänsä oli sairas ja pyysi häntä auttamaan tai jopa korvaamaan hänet studiossa. Mutta valokuvaus kiinnosti häntä eniten ulkona, kadulla. Hän inhosi studiotyötä, henkilövalokuvia, häitä ja kommunikaatioita. Willy Ronis työskenteli siis neljä vuotta isänsä studiossa. Samaan aikaan hän alkoi vaeltaa Pariisin kaduilla. Rue Muller -kadulla hän kuvasi yöllä kiiltävää jalkakäytävää ja katulamppujen valokeiloja (1934).</w:t>
      </w:r>
    </w:p>
    <w:p>
      <w:r>
        <w:rPr>
          <w:b/>
          <w:color w:val="FF0000"/>
        </w:rPr>
        <w:t xml:space="preserve">id 200</w:t>
      </w:r>
    </w:p>
    <w:p>
      <w:r>
        <w:rPr>
          <w:b w:val="0"/>
        </w:rPr>
        <w:t xml:space="preserve">Karamba-kasino: yleistä tietoa Karambassa haluat varmasti pelata ja voittaa! Kun rekisteröidyt Karamban nettikasinolle, kohtaat todennäköisesti joitakin riskejä. Huolimatta mukavasta kolikkopelien valikoimasta (mukaan lukien videokolikkopelit, klassiset kolikkopelit jne.), kasinon myöntämistä RTP- ja RNG-arvoista ei ole paljon tietoa. Tämä on melko vakava huolenaihe analysoitavaksi. Viemme sinut Karamba Casinon luotettavimpaan ja yksityiskohtaisimpaan arvosteluun, jotta tiedät koko totuuden ja kaikki salaisuudet sen takana. Tämä vuonna 2005 perustettu kasino ei ole yksi uudemmista kasinoista, joilla voi pelata. Pelien määrä olisi voinut olla yli 200. Joka tapauksessa tämä on vain yleistä tietoa. Otetaanpa selvää yksityiskohdista. Turvallisuus ja VPN Kyllä, tässä kasinossa on 128-bittinen SSL-salaus. Tämä on siis merkki luotettavasta alustasta. Kasinon hallinto takaa myös kasinolle lähettämiesi henkilötietojen turvallisuuden. Jos yksityiset tietosi paljastuvat, Aspire Global International Ltd - omistaja - joutuu kärsimään oikeudellisista seuraamuksista. Huomaa: VPN:n käyttö on ehdottomasti kielletty. Jos se aktivoituu pelaamisen aikana, kaikki voittosi menetetään ja tilisi estetään. Lisensointi Karamba on epäilemättä luotettava kasino, sillä sillä on 4 lisenssiä: Nämä tiedot ovat saatavilla sekä kasinon verkkosivustolla että peliviranomaisten verkkosivustoilla. Miksei sitä voisi pitää etuna? Jackpotit Karamban jackpot-tiedot on esitetty kotisivulla, joten mitään salaisuuksia ei ole. Suurin osa peleistä on progressiivisia jättipotteja, joten sinulla on loputon voitonlähde. Suosituimpia Karamban jättipottipelejä ovat: - Koi Princess: 43040 € - Legacy Of Dead: 5703 € - Immersive Roulette: 2970 €. Nämä eivät ole kaikki mahdolliset pelit, joten voit avata vielä enemmän! Käytettävyyden asiakastuki on käytettävissä 24 tuntia vuorokaudessa. Voit tavoittaa heidät live-chatissa, puhelimitse tai taulukossa näkyvän sähköpostin kautta. Voit käyttää kasinoa useilla kielillä, kuten: - englanniksi - tanskaksi - ruotsiksi - suomeksi - saksaksi - ranskaksi ja - kreikaksi. Tutustu taulukosta löytyvään verkkosivustoon, josta näet, että se on varsin käyttäjäystävällinen helpon navigoinnin ansiosta. Sivusto keskittyy pääasiassa peleihin, joiden luokat näet helposti verkkosivulla. Jos painat vasenta kulmaa, näet seuraavat osiot - Tiedot - Kielenvaihto. Alareunassa on vähemmän tärkeitä osioita. Käyttöliittymä on erityisesti suunniteltu sarjakuvapapukaijatyyliin, joka luo hauskan ilmapiirin. Vieraile verkkosivustolla ja paina Karamba Casino kirjautumissivua nähdäksesi sen itse! Mobiiliversio Karamba on täysin yhteensopiva kaikkien käyttöjärjestelmien kanssa, ja se on saatavilla mobiiliversiona ja mobiilisovelluksena. Karamba-mobiilisovelluksen tiedetään olevan saatavilla sekä Apple Storessa että Google Playssa. Tämä tarkoittaa, että voit nauttia verkkopelaamisesta samoin eduin kuin tietokoneella pelaamisesta! Erilaisia pelejä Karamba Casinon on kehittänyt upea määrä arvostettuja yrityksiä, joihin kuuluvat: - Cryptologic (WagerLogic) - NeoGames - Quickspin Lisäksi voit nauttia aidosta elämänkokemuksesta pelaamalla kasinolla, jossa on live-jakaja, sillä se on mukana online-kasinoiden Kanadan luettelossa. Kuten näet taulukosta, voit pelata siellä melko rajoitettu määrä vain 200 peliä: - muut pelit. Yksi Karamban pelikokoelman silmiinpistävimmistä piirteistä on se, että pelien ulkoasu on varsin progressiivinen. Ohjelmistotoimittajien käyttämä visuaalinen ilme on ensiluokkainen. Pidämme tätä näkökohtaa kasinon todellisena etuna! Bonukset Epäilemättä jokaisen yrityksen bonustarjoukset ovat</w:t>
      </w:r>
    </w:p>
    <w:p>
      <w:r>
        <w:rPr>
          <w:b/>
          <w:color w:val="FF0000"/>
        </w:rPr>
        <w:t xml:space="preserve">id 201</w:t>
      </w:r>
    </w:p>
    <w:p>
      <w:r>
        <w:rPr>
          <w:b w:val="0"/>
        </w:rPr>
        <w:t xml:space="preserve">Hän luottaa tekstisisältöön (otsikkoon, teksteihin, kuvan alt-kuvaan jne.), ehkä jopa liikaa. Sylvain antaa meille esimerkin testistään, jossa Adriana Karembeun kuva ilmestyy hakusanalla "pizza anjoviksilla", koska sivun tekstisisältö on optimoitu siten, että Google uskoo, että kyseessä on kuva pizzasta anjoviksilla.</w:t>
      </w:r>
    </w:p>
    <w:p>
      <w:r>
        <w:rPr>
          <w:b/>
          <w:color w:val="FF0000"/>
        </w:rPr>
        <w:t xml:space="preserve">id 202</w:t>
      </w:r>
    </w:p>
    <w:p>
      <w:r>
        <w:rPr>
          <w:b w:val="0"/>
        </w:rPr>
        <w:t xml:space="preserve">Les Îles du Ponant Les îles du Ponantilla on suuri tavoite: tarjota tulevaisuus Atlantin ja Kanaalin saarille. Tämän saavuttamiseksi sen ensisijaisena tavoitteena on säilyttää alueet, joilla on aktiivisia ja houkuttelevia saariyhteisöjä. AIP toimii rahoituksen, julkisten palvelujen, maankäytön suunnittelun, maatalouden, matkailun, ympäristön, kaupunkisuunnittelun ja kulttuurin aloilla, ja se on tunnustettu viranomaisten etuoikeutetuksi keskustelukumppaniksi saaristoasioissa.... Savoir-faire des Îles du Ponant Ponantin saarten yrittäjien edistämiseksi olemme luoneet "Savoir-faire des îles du Ponant" -brändin, joka takaa tuotteen tai palvelun aidon saariluonteen ja edistää saarten yrittäjiä, jotka luovat ympärivuotisia työpaikkoja alueellaan. Olivatpa he maanviljelijöitä, ravintoloitsijoita, hotelliyrittäjiä, käsityöläisiä tai taiteilijoita, he kaikki haluavat edistää saaren osaamista ja osallistua saarensa taloudelliseen kehitykseen.</w:t>
      </w:r>
    </w:p>
    <w:p>
      <w:r>
        <w:rPr>
          <w:b/>
          <w:color w:val="FF0000"/>
        </w:rPr>
        <w:t xml:space="preserve">id 203</w:t>
      </w:r>
    </w:p>
    <w:p>
      <w:r>
        <w:rPr>
          <w:b w:val="0"/>
        </w:rPr>
        <w:t xml:space="preserve">Taourirtin lahjoitus- ja islamilaisten asioiden komissio juhlii lukutaito-ohjelman koulukauden päättymistä Taourirtin waqf- ja islamilaisten asioiden komissio järjesti tiistaina 16.6.2015 suuren juhlan lukutaito-ohjelman koulukauden 2014/2015 päättymisen kunniaksi Abdullah Bin Abbasin moskeijassa. Seremoniaan osallistuivat lahjoituksista ja islamilaisista asioista vastaavan ministeriön edustaja, Taourirtin paikallisen tiedeneuvoston johtaja sekä joukko imaameja ja joukko valvojia, johtajia ja konsultteja, jotka työskentelevät lukutaito-ohjelman parissa Taourirtin alueella ohjelman edunsaajien ja vastaanottajien lisäksi. Tämä seremonia sisälsi joukon kohtia, mukaan lukien käsityönäyttely edunsaajille, runo ja runollinen runo, ja seremoniaa leimasi alueellisen edustajan puhe ja paikallisen tieteellisen neuvoston johtajan puhe. On huomattava, että lukuvuoden 2014/2015 aikana Taourirtin alueen lukutaidottomuuden hävittämisohjelman edunsaajien määrä oli 1410 miestä ja naista, tutkijoiden määrä 1094 ja menestyneiden ehdokkaiden määrä 948, onnistumisprosentti 86 %. Toisaalta ohjelmassa työskentelevien valvojien määrä on noussut 35:een johtajiin ja johtaviin viranhaltijoihin sekä kahteen konsulttiin, joiden tehtävänä on valvoa ohjelmaa. On syytä huomata, että tämänvuotisessa seremoniassa palkittiin myös kolme ansioitunutta henkilöä ja kolme ansioitunutta johtajaa. Myös joukko edunsaajia ja edunsaajia sai kunnianosoituksen, jolla kannustettiin heitä ponnistelemaan, tutkimaan ja jatkamaan sinnikkäästi. Seuranta: Saad Efendi</w:t>
      </w:r>
    </w:p>
    <w:p>
      <w:r>
        <w:rPr>
          <w:b/>
          <w:color w:val="FF0000"/>
        </w:rPr>
        <w:t xml:space="preserve">id 204</w:t>
      </w:r>
    </w:p>
    <w:p>
      <w:r>
        <w:rPr>
          <w:b w:val="0"/>
        </w:rPr>
        <w:t xml:space="preserve">Kuvaus Baby baskets made in France malli Lucas Tidy up hently! Käytännöllisyyden ja mielikuvituksen välillä, 2 puuvillaista säilytyskoria ovat täydellisiä pienen prinssisi huoneeseen ! Nämä korit tarjoavat näppärän säilytystilan: ne sopivat erinomaisesti vauvan pukuhuoneeseen, jossa voit säilyttää vauvan pieniä tavaroita, jotta ne ovat aina käden ulottuvilla. Koko (cm) : 16 x 16 x 20 Kuviot : aitoja kirjailtuja applikaatioita, ei silitettäviä! Koostumus: Ulkopuoli: 100% puuvillakangas (ostettu Ranskasta) Sisäpuoli: Oeko-tex-vanu (Saksasta) Tämä vanu täyttää Oeko-Tex®-standardin: ei sisällä haitallisia aineita, täydellinen vauvalle! Paino : n. 200 grammaa Hoito : pese 30°:ssa, silitysrauta pehmeällä, älä kuivaa rumpukuivauksessa, Kuten kaikkia tekstiilituotteita, älä mene lähelle lämmönlähteitä (sähköpatteri, kynttilät, lamput, savukkeet, sytytystikut). Lisää tyyliä saat taittamalla korin yläosan. Muita malleja tai värejä ota yhteyttä minuun</w:t>
      </w:r>
    </w:p>
    <w:p>
      <w:r>
        <w:rPr>
          <w:b/>
          <w:color w:val="FF0000"/>
        </w:rPr>
        <w:t xml:space="preserve">id 205</w:t>
      </w:r>
    </w:p>
    <w:p>
      <w:r>
        <w:rPr>
          <w:b w:val="0"/>
        </w:rPr>
        <w:t xml:space="preserve">TÄMÄN BLOGIN PERUSTELUT: Tarjota riippumatonta, vaihtoehtoista ja kiireellistä tietoa maailmamme nykytilasta. Kriittisen ajattelun ja rohkean tietoisuuden edistäminen. Herättää pysyvän selväjärkisyyden tilan ja rohkaista toimintaan, jonka motiivina on varovaisuus ja viisaus. Maanantai, 16. syyskuuta 2013 Barack Obaman uusi varoitus Irania kohtaan * Laittamalla X:t peliin, Obama lopulta tik-tik-tik! Obaman on aika vaihtaa ohjelmistoaan, koska voimankäyttö on vanhentunutta eikä sillä ole enää mitään vaikutusta, varsinkaan Iraniin, joka on lähempänä Moskovaa kuin koskaan. Hän itse ei usko siihen. Onko Obama ymmärtänyt vaaran, jonka Israelin ydinohjelma merkitsee Iranille ja sen liittolaiselle Moskovalle? Hän ei ole vielä ymmärtänyt, että unipolaarinen maailma (uusi maailmanjärjestys), jossa Israel oli keskiössä ja kansainvälisten lakien yläpuolella, on ohi. Hän ymmärtää tämän sen jälkeen, kun Iranin ydinsopimus on jälleen kärsinyt murskaavan ja nöyryyttävän tappion. Kirjoita Googleen tic-tac-toc, niin huomaat, miten yksinkertainen peli on, jossa sekoittuvat sattuma ja strategia. Poista Kirjoittaja on poistanut tämän kommentin. Delete Obaman on aika muuttaa ohjelmistoaan, koska voimankäyttö on vanhentunutta eikä sillä ole enää mitään vaikutusta, varsinkaan Iraniin, joka on lähempänä Moskovaa kuin koskaan. Hän itse ei usko siihen. ReplyDelete Onko Obama ymmärtänyt vaaran, jonka Israelin ydinohjelma merkitsee Iranille ja sen liittolaiselle Moskovalle? Hän ei ole vielä ymmärtänyt, että unipolaarinen maailma (uusi maailmanjärjestys), jossa Israel oli keskiössä ja kansainvälisten lakien yläpuolella, on ohi. Se ymmärtää tämän sen jälkeen, kun Iranin ydinsopimus on jälleen kärsinyt murskaavan ja nöyryyttävän tappion.</w:t>
      </w:r>
    </w:p>
    <w:p>
      <w:r>
        <w:rPr>
          <w:b/>
          <w:color w:val="FF0000"/>
        </w:rPr>
        <w:t xml:space="preserve">id 206</w:t>
      </w:r>
    </w:p>
    <w:p>
      <w:r>
        <w:rPr>
          <w:b w:val="0"/>
        </w:rPr>
        <w:t xml:space="preserve">Ammattilaispäivä Cherissä Vuodesta 2015 lähtien Le Carroi on tukenut Cherin alueen yrityksiä niiden pyrkimyksissä tavoittaa departementtien ja alueiden ohjelmatoimijat. Tätä tarkoitusta varten järjestetään joka vuosi esityspäivä. Vuodesta 2018 lähtien Le Carroi on tehnyt sopimuksen Conseil Départemental du Cherin kanssa tämän päivän järjestämisen koordinoinnista. Cherin ammattilaisyritykset voivat ilman valintaa esitellä luomuksiaan ja hyötyä kaikkien osallistujien kollektiivisesta ja kannustavasta dynamiikasta. Vuonna 2020 tämä päivä järjestetään tiistaina 21. tammikuuta Louis Aragonin kulttuurikeskuksessa Saint Florent sur Cherissä. Cherin departementtineuvoston tuella ja Compagnie Oh! z'artsin aktiivisen kumppanuuden ansiosta.... 9.30 Tervetulokahvi/tee Jatkuva Cie Léla Epouse-moi / Arrache-moi Creation 2019, ääni-installaatio 10.Collectif Hémisphère Le Sonophage Creation 2017, nuoret katsojat 55 minuuttia 11.Cie Les Entichés Creation 2019, teatteri 1.15 12.15, lounas paikan päällä 13h20 Compagnie Puzzle Centre Une femme de papier Luominen 2020, integraaliteatteri 1h15 14h45 Cie Alaska 78/2 Luominen 2021, teatteri 15h30 Le Grand Barbichon Prod Ma petite musiques traditionnelles Extrait 45 min 16h20 Cie La Soif Forme-moi Luominen 2019, nukketeatteri Integraaliteatteri Integraalinen 1h10 min</w:t>
      </w:r>
    </w:p>
    <w:p>
      <w:r>
        <w:rPr>
          <w:b/>
          <w:color w:val="FF0000"/>
        </w:rPr>
        <w:t xml:space="preserve">id 207</w:t>
      </w:r>
    </w:p>
    <w:p>
      <w:r>
        <w:rPr>
          <w:b w:val="0"/>
        </w:rPr>
        <w:t xml:space="preserve">Autonvuokraus Red Bank Viimeaikaiset kommentit Negatiivista: henkilö puhuin oli hyvin epämiellyttävä ja loukkasi minua ja vaimoani, useita kertoja en koskaan käytä entariprie ja tämä heijastaa myös kajakki Positiivista: Yksinkertainen pudotus, mies tuli ulos kaatosateessa ja huolehti meistä. Negatiiviset pisteet : Dodge Dart? Voit tehdä paremman tämän kokoiselle. Positiiviset puolet : Erittäin hyvä palvelu, siisti auto ja päivitys erittäin hyvä Negatiiviset puolet : Ei mitään, paras autonvuokraus Viimeaikaiset kommentit Nice cable car ride Positiiviset puolet : Auto oli yllättävän mukava ja hyvä kaasu Negatiiviset puolet: Istuimet olivat tahriintuneet Viimeaikaiset kommentit Positiiviset puolet: Hinta ja kiva auto vuokralle Negatiiviset pisteet: Toyota Camryn pieni istuin on epämukava tunnin ajon jälkeen. Hyödyllisiä vinkkejä auton varaamiseen kohteessa Red Bank - Varaa vuokra-auto kohteessa Red Bank vähintään 1 päivä etukäteen saadaksesi keskimääräistä halvemman hinnan. Red Bank - Autonvuokraus - UKK Mikä on paras autovuokraamo kohteessa Red Bank? KAYAK-sivuston arvostelujen ja käyttäjien arvioiden mukaan parhaat autonvuokraamot kohteessa Red Bank ovat Avis (10,0, 2 arvostelua), Enterprise (8,5, 12806 arvostelua) ja National (8,0, 878 arvostelua). Mitkä autovuokraamot sijaitsevat John F. Kennedyn lentoasemalla (JFK)? Autovuokraamot John F. Kennedyn lentoasemalla: Budget, Avis, Hertz, Thrifty, Dollar, Alamo, National ja Enterprise. Mitkä autovuokraamot sijaitsevat lentoasemalla: Newark-Liberty (EWR)? Autovuokraamot lentoasemalla: Newark-Liberty: Budget, Thrifty, Dollar, Avis, Hertz, National ja Alamo. Mitkä autovuokraamot sijaitsevat lentoasemalla LaGuardia (LGA)? Autovuokraamot LaGuardian lentoasemalla: Avis, Hertz, Thrifty ja Dollar. Mitkä autonvuokrausyritykset John F. Kennedyn lentoasemalla (JFK) tarjoavat kuljetuspalvelua? Autovuokraamot, jotka tarjoavat kuljetuspalvelua lentokentältä John F. Kennedy: Budget, Avis, Hertz, Thrifty, Dollar, Alamo, National ja Enterprise. Mitkä autonvuokrausyritykset lentoasemalla: Newark-Liberty (EWR) tarjoavat kuljetuspalvelua? Autovuokraamot, jotka tarjoavat kuljetuspalvelua lentokentältä Newark-Liberty: Budget, Thrifty, Dollar, Avis, Hertz, National ja Alamo. Mitkä autonvuokrausyritykset LaGuardian lentoasemalla (LGA) tarjoavat kuljetuspalvelua? Autovuokraamot, jotka tarjoavat kuljetuspalvelua LaGuardian lentoasemalta: Budget, Avis, Hertz, Thrifty, Dollar, Alamo, National ja Enterprise. Mistä löydän autovuokraamoita kohteessa Red Bank lähellä kohdetta Red Bank? Tutustu autonvuokrauskarttaamme löytääksesi parhaat autot lähistöllä.</w:t>
      </w:r>
    </w:p>
    <w:p>
      <w:r>
        <w:rPr>
          <w:b/>
          <w:color w:val="FF0000"/>
        </w:rPr>
        <w:t xml:space="preserve">id 208</w:t>
      </w:r>
    </w:p>
    <w:p>
      <w:r>
        <w:rPr>
          <w:b w:val="0"/>
        </w:rPr>
        <w:t xml:space="preserve">Victor Hugon Torquemada Viisinäytöksinen draama, joka on kirjoitettu vuonna 1869 ja julkaistu vuonna 1882. Ei koskaan esitetty kirjailijan elinaikana. Libre Théâtre on jäljentänyt teoksen kokoelmasta, Hetzelin painos, osa V, saatavilla osoitteessa Gallica http://gallica.bnf.fr/ark:/12148/bpt6k37464m. Näyttelijäkaarti: 12 miestä, 2 naista Näytelmän koko teksti ladattavissa ilmaiseksi Libre Théâtresta Linkki ilmoitukseen osoitteessa data.libretheatre.fr Väite Espanjassa 1400-luvulla Ferdinand Aragonialaisen valtakaudella. Torquemada, munkki, joka uskoo löytäneensä keinon pelastaa syntinen ihmiskunta tulen avulla, tuomitaan kuninkaan toimesta haudattavaksi elävältä harhaoppinsa vuoksi. Doña Rose ja Don Sancho pelastavat hänet ja avaavat hänen hautansa ristillä, jota hän käyttää vipuna. Paavi Alexander Borgian tukemana Torquemadasta tuli suuri inkvisiittori ja hän sytytti Espanjan tuleen. Hän sai kuninkaan järjestämään suuria polttopuita kerettiläisten polttamiseksi ja juutalaisten karkottamiseksi Espanjasta. Torquemada haluaa maksaa takaisin entisille pelastajilleen ja pelastaa Don Sanchon ja Doña Rosen, jotka kuningas oli tuominnut luostariin estääkseen heidän avioliittonsa. Mutta kun hän sattumalta kuulee synnistä, johon he syyllistyivät hänet luovuttaessaan, nimittäin repimästään rististä, hän päättää pelastaa heidän sielunsa... polttamalla heidät. Näytelmä uskonnollisesta fanaattisuudesta. Otteita osa I. II näytös, kohtaus 2: Torquemadan ja François de Paulen tapaaminen François de Paule nousee seisomaan ja laittaa sormen kalloon. Tässä on oma palloni. Tämä kohtalon jäänne, joka uppoaa ja uppoaa, tämän arvoituksen mietiskely, varjo, jonka ikuisuus heittää tähän mietteliääseen olemattomuuteen, tämä kallo, joka on ihmisen kuilun ulkopuolella, kuin riutta, nämä hampaat, jotka säilyttävät, kuten ensi aamullaan, naurun, kun silmä on menettänyt valon, tämän kauhistuttavan naamion, joka meillä kaikilla on otsamme alla, Tämä toukka, joka tietää sen, mitä me emme tiedä, Tämä roska, joka on tietoinen tuntemattomasta lopusta, Kyllä, tämän kylmän katseen alla tunnen alastoman sieluni, Ajattelen, pohdiskelen, vanhenen, elän yhä vähemmän ja vähemmän, Nämä kaksi mustaa ja kiinteää reikää todistajina, Rukoilen ja mietiskelen tätä ei-mitään, tätä pölyä, Tätä hiljaisuutta, joka rukoukseni varjoissa on tarkkaavainen, Siinä kaikki, mitä minulla on; Se riittää. (...) Ihminen on maan päällä rakastamassa kaikkea. Hän on veli, hän on ystävä. Hänen täytyy tietää miksi, jos hän tappaa muurahaisen. Jumala on ihmismielelle avannut siiven luomakunnan ylle, ja vihreän oksan alla, ruohikossa, meressä, aallokossa ja tuulessa, ihminen ei saa kieltää mitään elävää olentoa. Ihmisille vapaa työ, linnuille metsä, kaikille rauha. Ei ketjuja. Ei häkkiä. Jos ihminen on kiduttaja, Jumala on vain tyranni. Evankeliumissa on risti, miekka on koraanissa. Ratkaiskaistaan kaikki paha, kaikki suru, kaikki varjo, siunaukseksi tälle pimeälle maalle. Se, joka lyö, voi vaeltaa. Älkäämme koskaan lyökö. Poika, valitettavasti telineet ovat pelottavia haasteita. Jättäkäämme kuolema Jumalan haltuun. Käyttää hautaa! Mikä röyhkeys! Lapsi, nainen, kyyhkynen, kukka, hedelmä, kaikki ovat pyhiä, kaikki ovat siunattuja, ja tunnen tämän äärettömän liikutuksen sisälläni, kun päivä ja yö unessa tämän huipun huipulta levittelen suunnatonta rukousta syvyyksiin. Paavin osalta hän on</w:t>
      </w:r>
    </w:p>
    <w:p>
      <w:r>
        <w:rPr>
          <w:b/>
          <w:color w:val="FF0000"/>
        </w:rPr>
        <w:t xml:space="preserve">id 209</w:t>
      </w:r>
    </w:p>
    <w:p>
      <w:r>
        <w:rPr>
          <w:b w:val="0"/>
        </w:rPr>
        <w:t xml:space="preserve">Vuonna 2001 Ranska havaitsi esikaupunkinuorten tekemät "tournantes". Mutta onko joukkoraiskaukset uusi ilmiö? Ovatko nämä rikokset todella lisääntymässä?... Vastatutkimuksen päätteeksi sosiologi Laurent Mucchielli tuomitsee mediailmiön ylilyönnit. Laurent Mucchiellin haastattelu Oikeus- ja rangaistuslaitosten sosiologisen tutkimuskeskuksen (Cedisp) johtaja Doctissimo: Teidän mielestänne termin "tournantes" syntyminen on mediailmiö. Laurent Mucchielli: Voimme selittää "tournantes"-tiedotusvälineiden syntymisen tutkimalla Agence France Pressen lähetysten kehitystä (joka on tärkeä lähde kaikille muille ranskalaisille tiedotusvälineille). Vuosina 1990-2000 joukkoraiskaukset eivät aiheuttaneet enempää kuin neljä otsikkoa vuodessa. Vuonna 2001 joukkoraiskaukset ja uusi ilmaisu "tournantes" esiintyivät 50 kertaa, ja diskurssissa puhuttiin järjestelmällisesti "asuinalueiden nuorista" ja "maahanmuuttajataustaisista" nuorista. Vuodesta 2003 lähtien lähetysten määrä laski 23:een ja katosi lähes kokonaan vuonna 2004. Tämä osoittaa selvästi, että kyseessä on mediassa esiintyvä kohu, jolla ei ole suoraa yhteyttä yhteiskunnalliseen todellisuuteen, sillä joukkoraiskauksia esiintyi ennen vuotta 2001 ja esiintyy edelleen vuoden 2003 jälkeen. Doctissimo: Mutta eikö tämä mediakeskustelu heijasta hälyttävää todellisuutta? Laurent Mucchielli: Ongelmana on, että tämä todellisuus on suurelta osin jäänyt mediakeskustelun ulkopuolelle, sillä tiedotusvälineet eivät ole vaivautuneet antamaan itselleen tietoa oikeusjärjestelmän käsittelemien tapausten historiasta, tilastoista ja monimuotoisuudesta. Tämä mediakohu tapahtuu keskellä vaalikampanjaa, jonka keskiössä ovat turvattomuus, kaupunkiväkivalta, islamin pelko ja naisiin kohdistuva väkivalta. Tiedotusvälineiden kiinnostus viimeksi mainittua aihetta kohtaan perustuu elokuvaan "La Squale", kirjaan "Dans l'enfer des tournantes" ja "Ni putes ni soumises" -liikkeen perustamiseen. Joukkoraiskauskohtauksella alkavan elokuvan on tarkoitus kuvastaa lähiöiden arkea, mikä on kyseenalaista. Samira Bellilin kirjasta, joka on kauhea elämäkerta 1980-luvulla tehdyistä joukkoraiskauksista, on tullut islamin harjoittaman naisten sorron symboli, vaikka siinä ei viitata tähän uskontoon. Nämä todellisuuden vääristymät eivät kuitenkaan estä tiedotusvälineitä rakentamasta skenaariotaan maahanmuuttajataustaisten nuorten tekemien joukkoraiskausten äkillisestä ja valtavasta lisääntymisestä. Doctissimo: Mutta miten voimme ymmärtää näiden joukkoraiskausten laajuuden, kun kyseessä on vaikenemisen laki? Laurent Mucchielli: Ensinnäkin osoitan, että joukkoraiskaukset eivät ole mitään uutta. Ne olivat jo 1950-luvun lopulla ja 1960-luvun alussa olleet "mustien takkien" aiheuttaman mediakohun kohteena. Joukkoraiskauksia ei kutsuttu "tournantesiksi" tuon ajan slangissa, vaan Lyonissa "barlusiksi", Toulousessa "rodeoksi" tai Bordeaux'ssa "salaliitoksi". Toiseksi ainoat saatavilla olevat tilastot joukkoraiskauksista (oikeustilastot) osoittavat, että niiden yleisyys ei ole erityisesti lisääntynyt viimeisten kahdenkymmenen vuoden aikana. Uhreille tehdyt tutkimukset vahvistavat, että ilmiö on harvinainen eikä se näytä lisääntyvän. Mikä on sen jälkeen todellinen laajuus? Kukaan ei tiedä. Joka tapauksessa osoitan, että emme voi sanoa, että kasvu olisi tapahtunut. Doctissimo: Mitä käyttäytymismalleja näiden kollektiivisten raiskausten taakse kätkeytyy? Laurent Mucchielli: Ensinnäkin nämä joukkoraiskaukset eivät edusta yhtä ainoaa todellisuutta vaan useita erilaisia ilmiöitä. Vaikka emme voi väittää, että tämä olisi tyhjentävää, 25 Pariisin alueella tapahtuneen tapauksen tutkiminen antaa meille mahdollisuuden korostaa, että näiden joukkoraiskausten taustalla on psykososiaalisia prosesseja.</w:t>
      </w:r>
    </w:p>
    <w:p>
      <w:r>
        <w:rPr>
          <w:b/>
          <w:color w:val="FF0000"/>
        </w:rPr>
        <w:t xml:space="preserve">id 210</w:t>
      </w:r>
    </w:p>
    <w:p>
      <w:r>
        <w:rPr>
          <w:b w:val="0"/>
        </w:rPr>
        <w:t xml:space="preserve">Hamacas-hotellissa on tilavia huoneita ... Hotel Hamacasissa on tilavia huoneita, jotka tarjoavat kodinomaista mukavuutta. Hotellin ympärillä on kaunis piha, jossa on trooppisia kasveja ja riippumattoja, jotka ovat ihanteellisia rentoutumiseen järven viileässä tuulessa. Se sijaitsee muutaman metrin päässä St. Georgen laiturista, kauniilla Ometepen saarella, 35 km San Juan del Surista, 30 km Tolan rannoilta ja 40 km Costa Rican rajalta. Se on viihtyisä ja rauhallinen paikka, jossa on henkilökohtaista palvelua luonnollisessa ympäristössä. Hotellissa on wifi, 24 tunnin vartiointipalvelu ja yksityinen pysäköintialue.</w:t>
      </w:r>
    </w:p>
    <w:p>
      <w:r>
        <w:rPr>
          <w:b/>
          <w:color w:val="FF0000"/>
        </w:rPr>
        <w:t xml:space="preserve">id 211</w:t>
      </w:r>
    </w:p>
    <w:p>
      <w:r>
        <w:rPr>
          <w:b w:val="0"/>
        </w:rPr>
        <w:t xml:space="preserve">Juna Lontoo Bordeaux Hinnat ja lippujen saatavuus alle 72 tuntia sitten yhteistyökumppaniemme toimittamista tiedoista. Matkustustiedot Lontoosta Bordeaux'hun junalla Minkä junayhtiön pitäisi käyttää Lontoosta Bordeaux'hun matkustamiseen junalla? Lontoo, Iso-Britannia - Bordeaux, Ranska (Gironde) on tiheä junamatka, ja tällä hetkellä 0 lähtöä liikennöi . Kuinka kauan junamatka kestää? Lontoon ja Bordeaux'n välimatka on 742 kilometriä, ja junamatkat kestävät useimmiten klo 00.00. Junalla matkustaminen on yleensä hitain tapa matkustaa näiden kahden aseman välillä, ja se on myös vähemmän saastuttava kuin auton käyttö tai lentäminen. Kuinka paljon maksaa Lontoon ja Bordeaux'n välinen matka junalla? Paras löytämämme hinta tälle junamatkalle on € yhteen suuntaan, joten sinun pitäisi odottaa maksavasi vähintään 0 € edestakaisesta matkasta Lontoosta Bordeaux'hun. Lontoo-Bordeaux-junien aikataulu Lontoosta Bordeaux'hun kulkee päivittäin useita junia, jotka yhdistävät Ranskan ulkopuoliset departementit ja Gironden. Ne yhdistävät Lontoon St Pancrasin aseman Bordeaux St Jeanin asemalle. Lisätietoja SNCF Lontoo Bordeaux -hinnoista saat OUI.sncf-sivustolta tai SNCF:n lipputoimistosta. Lontoo-Bordeaux-junat: milloin varata lippu? Lontoo-Bordeaux-reitin lippujen hinnat nousevat lähtöpäivän lähestyessä. Tutkimusten perusteella, jos varaat liput 2 kuukautta etukäteen, voit löytää lippuja jo 135 eurolla, kun taas jos ostat lippusi päivää aikaisemmin, joudut maksamaan vähintään 233 euroa samasta matkasta. Voit siis säästää 42 % kokonaishinnasta ostamalla lipun 2 kuukautta etukäteen yhden päivän sijaan. Tiedot perustuvat viimeisten kuuden kuukauden aikana löydettyihin halvimpiin hintoihin riippuen siitä, varasitko matkan etukäteen vai viime hetkellä. Varataksesi junalipun Lontoosta Bordeaux'hun voit tehdä SNCF:n varauksen Voyages SNCF:n verkkosivuilla tai etsiä halpoja Lontoon ja Bordeaux'n välisiä junaliput KelBillet-sivustolta. KelBilletistä voit myös löytää halpoja Lontoo-Bordeaux-junaliput paluumatkaa varten. Alennukset Lontoo Bordeaux Monet alennukset ovat olemassa, jotta voit maksaa vähemmän SNCF:n Lontoo Bordeaux -junalippusi hinnasta: tilaukset erittäin säännöllisille matkustajille (taajuuskortti, ...), kortit iän mukaan (nuorisokortti 12-27, Senior+-kortti, Lapsi+-kortti) tai statuksesi mukaan (suurperhe, armeija, ...). Useimmat näistä korteista ovat maksullisia, jotta voit hyötyä paremmista hinnoista. Mutta päteekö tämä todella matkoillasi kohteeseen Lontoo Bordeaux? Ottakaa laskimenne ja ottakaa huomioon: - A = kortin hinta (esim. 69 euroa) - B = kortin ansiosta saatava keskimääräinen alennus (esim. 30 %) - C = Lontoo-Bordeaux meno-paluulipun keskihinta (esim. 50 euroa) Jaa ensin A:n ja B:n suhde ja kerro se sadalla: näin saat budjetin, josta kortti kuoletetaan. Jaa sitten tämä luku luvulla C. Tulos on kortin maksamiseen tarvittavien matkojen vähimmäismäärä. Esimerkissämme A x B = 69/30 x 100 = 230 euroa. 230/50 = 4,6. Sinun on tehtävä vähintään 4,6 matkaa Lontooseen ja takaisin (eli 5 edestakaista matkaa), jotta kortti kannattaa ostaa! Halpa Lontoo-Bordeaux-juna Lontoo-Bordeaux-linjalla liikkuminen edullisesti ei ole mikään ihme! Ennen lippujen ostamista on hyvä tietää muutamia vinkkejä. - Paras tapa matkustaa halvalla junalla Lontoosta Bordeaux'hun on ostaa lippu mahdollisimman aikaisin. Ajattele SNCF:n varausaukkoja, jotka avautuvat 3 kuukautta etukäteen, jotta voit varata Premin lipun ja hyötyä edullisimmista hinnoista. - Halpalentoyhtiöt tarjoavat säännöllisesti edullisia lentohintoja Lontoosta Bordeaux'hun, joten älä unohda vertailla seuraavien lentoyhtiöiden hintoja.</w:t>
      </w:r>
    </w:p>
    <w:p>
      <w:r>
        <w:rPr>
          <w:b/>
          <w:color w:val="FF0000"/>
        </w:rPr>
        <w:t xml:space="preserve">id 212</w:t>
      </w:r>
    </w:p>
    <w:p>
      <w:r>
        <w:rPr>
          <w:b w:val="0"/>
        </w:rPr>
        <w:t xml:space="preserve">Matkan suunnittelu herättää monia kysymyksiä: Minne mennä? Milloin mennä? Mikä budjetti? Kuinka kauan se kestää? Minkä reitin valita? A-contresens-suunnittelijalla on kaikki vastaukset. Se helpottaa elämääsi auttamalla sinua suunnittelemaan matkasi muutamalla klikkauksella. Milloin mennä kohteeseen Pogorelets Onko oikea vuodenaika mennä kohteeseen Pogorelets elokuussa? Pogoreletsin ilmasto on Köppen-Geigerin luokituksen mukaan kostea mannerilmasto, jossa ei ole kuivia kausia (Dfb). Elokuun keskilämpötila Pogoreletsissa on 16 °C ja keskimääräinen sademäärä 84 mm. Yöllä lämpötila laskee 11 °C:een ja päivällä se voi nousta 22 °C:een. Kaiken kaikkiaan elokuun ilmasto on suotuisa, joten se on hyvä kuukausi matkustaa kohteeseen Pogorelets. Parhaat kuukaudet vierailla Pogoreletsissa ovat kesäkuu heinäkuu elokuu. Vertailun vuoksi mainittakoon, että elokuussa Washingtonissa keskilämpötila on 25,3 °C ja keskimääräinen sademäärä 90,4 mm. Milloin on paras aika vierailla kohteessa Pogorelets? +7:00 Pogoreletsissa ei ole kesäaikaa. Keskiviikko 23. heinäkuuta 1969 Tiistai 30. elokuuta 1966 Keskiviikko 29. syyskuuta 1976 Keskiviikko 28. heinäkuuta 2010 Keskiviikko 4. elokuuta 2010 Tiistai 1. syyskuuta 1992 Keskiviikko 29. heinäkuuta 1964 Keskiviikko 6. elokuuta 1969 Torstai 15. syyskuuta 1966 Keskiviikko 3. heinäkuuta 2002 Lauantai 27. elokuuta 1994 Keskiviikko 1. syyskuuta 1976 Tuulen kylmyys (Wind chill) Tuulen kylmyys (Wind chill), jota kutsutaan joskus myös nimellä tuuliviileys (wind chill), viittaa kylmyyden tunteeseen, jonka tuuli aiheuttaa lämpöä luovuttavaan kehoon, vaikka ympäröivän ilman lämpötila ei laske. Paul Siple ja Charles F. Passel kehittivät tuulen kylmyysasteen käsitteen juuri ennen Yhdysvaltojen astumista toiseen maailmansotaan Etelämantereella tehtyjen kokeiden aikana. Konsepti levisi vähitellen Yhdysvaltain sääpalvelussa. Kanadan ympäristö ja muut kansalliset sääpalvelut käyttävät sitä määrittämään ihmiskehon havaitsemaa lämpötilaa hyvin kylmällä säällä yhdistämällä tuulen nopeus ja ulkolämpötila. Lämpöindeksi on Yhdysvalloissa kehitetty indeksi, jossa yhdistetään ilman lämpötila ja suhteellinen kosteus, jotta voidaan määrittää ihmiskehon koettu lämpötila. Tulos tunnetaan myös nimellä "ilman lämpötilan tuntuma". Lämpöindeksi perustuu ihmiskehon kykyyn jäähdyttää ihoa tuottamalla hikeä. Tämä haihtuu ilmaan, jolloin ympäristöstä on otettava energiaa ja ihoa koskettavan rajakerroksen lämpötila laskee, jolloin se tuntuu viileämmältä. Ilman suhteellisen kosteuden kasvaessa haihtuminen ei ole yhtä tehokasta ja subjektiivinen lämmön tunne lisääntyy. Tätä indeksiä ei pidä sekoittaa Kanadan humidexiin, joka käyttää eri kaavaa saman vaikutuksen määrittämiseen. - Epämukavuus 27 °C:n ja 32 °C:n välillä - Pitkäaikainen altistuminen ja toiminta voi olla väsyttävää. Jatkuva toiminta voi johtaa lämpökramppeihin. - Äärimmäinen epämukavuus 32 °C:n ja 41 °C:n välillä - Lämpökramppeja ja lämpöuupumusta voi esiintyä. Jatkuva toiminta voi johtaa lämpöhalvaukseen. - Vaara 41-54 °C:n välillä - Lämpökramppeja ja uupumusta voi esiintyä. Jatkuvassa aktiivisuudessa lämpöhalvaus on todennäköinen. - Äärimmäinen vaara yli 54 °C:n lämpötilassa - Lämpöhalvaus on välitön.</w:t>
      </w:r>
    </w:p>
    <w:p>
      <w:r>
        <w:rPr>
          <w:b/>
          <w:color w:val="FF0000"/>
        </w:rPr>
        <w:t xml:space="preserve">id 213</w:t>
      </w:r>
    </w:p>
    <w:p>
      <w:r>
        <w:rPr>
          <w:b w:val="0"/>
        </w:rPr>
        <w:t xml:space="preserve">Puutarhuri kohteessa Tassin-la-Demi-Lune Etsitkö puutarhuria kohteessa Tassin-la-Demi-Lune? Kutsu O2-tiimit paikalle. O2 voi auttaa sinua löytämään ammattitaitoisen kotipuutarhurin Tassin-la-Demi-Lune. Älä huolehdi maisemapuutarhurin etsimisestä: me huolehdimme kaikesta! 23 Avenue Raymond de Veyssière 69130 Écully Löydä itsellesi sopiva puutarhanhoitokaava - "Klassinen" tai "mulching" nurmikonleikkuu - Nurmikonhoito (lannoitus, kylvö, kastelu) - Kitkentä, Kukkapenkkien kitkentä, raivaus ja kunnossapito - Raivaus - Pienten alueiden ruohonleikkuu - Ruusupensaiden karsinta - Terassien ja ajoteiden korkeapainepuhdistus - Uima-altaiden ympärysojien puhdistus - Lumenpoisto - Uima-altaiden rutiinihuolto - "Klassinen" tai "mulching"-nurmikonleikkuu - Nurmikon hoito (lannoitus, kylvö, kastelu) - Nurmikon hoito (lannoitus, kylvö, kastelu) Kukkapenkkien kitkentä, raivaus ja kunnossapito - Terassien ja polkujen korkeapainepuhdistus - Lumenpoisto - Uima-altaiden säännöllinen kunnossapito - "Klassinen" tai "mulching"-ruohonleikkuu - Nurmikon kunnossapito (lannoitus, kylvö, kastelu) - Rikkaruohojen kitkentä, kukkapenkkien raivaus ja hoito - terassien ja polkujen korkeapainepuhdistus - lumenpoisto - uima-altaiden rutiinihuolto - "klassinen" tai "mulching"-ruohonleikkuu - nurmikon hoito (lannoitus, kylvö, kastelu) - kitkentä, Kukkapenkkien kitkentä, raivaus ja kunnossapito - Raivaus - Pienten alueiden ruohonleikkuu - Ruusupensaiden karsinta - Terassien ja ajoteiden korkeapainepuhdistus - Uima-altaiden ympärysojien puhdistus - Lumenpoisto - Uima-altaiden säännöllinen kunnossapito - Klassinen tai multaava nurmikonleikkuu - Nurmikon kunnossapito (lannoitus, kylvö, kastelu) - Kukkapenkkien kitkentä, raivaus ja hoito Kukkapenkkien kitkentä, raivaus ja kunnossapito - Terassien ja polkujen korkeapainepuhdistus - Lumenpoisto - Uima-altaan rutiinihuolto - "Klassinen" tai "mulching" nurmikonleikkuu - Nurmikon hoito (lannoitus, kylvö, kastelu) - Kukkapenkkien kitkentä, raivaus ja kunnossapito - Terassien ja polkujen korkeapainepuhdistus - Lumenpoisto Paljonko maksaa? Hintamme Taloudellinen tuki ja rahoituskeinot He ovat valinneet puutarhanhoidon O2:n kanssa Puutarhanhoito O2:n kanssa Säännöllinen tekninen puutarhanhoito 2 tuntia viikoittaista ylläpitoa kauniiseen puutarhaan ympäri vuoden! Emme enää pysty hoitamaan tiettyjä vaikeita ja fyysisiä tehtäviä. Annan puutarhamme yleishuollon O2-puutarhurini Michelin tehtäväksi. O2:n käytön jälkeen puutarhastani on tullut miellyttävä ja rauhallinen paikka. Tekninen puutarha-asiantuntija 4 tuntia ylläpitoa kahdessa viikossa ja kaunis puutarha jälleen! Kiireisessä työelämässä meillä ei ole aikaa hoitaa ruusupensaitamme ja koko puutarhaa. Haluamme mennä kotiin ja tuntea olomme hyväksi ympäristössämme. Kiitos puutarhurillemme siitä, että saamme nauttia joka viikonloppu puutarhassamme! Kertaluonteinen puutarhanhoito Yhden päivän työ, kaksi kertaa vuodessa, täydellisesti leikattua pensasaitaa varten! Meillä ei ole taitoja tai laitteita leikata 20 metrin pensasaita. Christophe on melkein loukannut itsensä aiemmin, joten nyt jätämme sen mieluummin ammattilaisten tehtäväksi täysin turvallisesti. Tulos on sitäkin tyydyttävämpi, kiitos O2! Säännöllinen tekninen puutarhanhoito 2 tuntia viikossa kauniin puutarhan ylläpitoa varten ympäri vuoden! Emme enää pysty hoitamaan joitakin vaikeita ja fyysisiä tehtäviä. Annan puutarhamme yleishuollon O2-puutarhurini Michelin tehtäväksi. Sen jälkeen kun olen käyttänyt O2:ta, puutarhastani on tullut paikka, jossa on</w:t>
      </w:r>
    </w:p>
    <w:p>
      <w:r>
        <w:rPr>
          <w:b/>
          <w:color w:val="FF0000"/>
        </w:rPr>
        <w:t xml:space="preserve">id 214</w:t>
      </w:r>
    </w:p>
    <w:p>
      <w:r>
        <w:rPr>
          <w:b w:val="0"/>
        </w:rPr>
        <w:t xml:space="preserve">Näin Christian Horner kertoo paluustaan Kiinan Grand Prix -kisasta. Erittäin hauska lausunto Red Bullilta. RED BULL RACINGIN PALUU KIINAN GRAND PRIXISTA Kysymyksiä ja vastauksia tiimin pääjohtajan Christian Hornerin kanssa Kysymys: Christian, miten palasit takaisin Britanniaan Kiinan Grand Prix'n jälkeen? Se oli viiden pysähdyksen strategia. Mark Webber ja minä lähdimme Shanghain hotellista sunnuntaiaamuna kello 04.30. Saimme maanantaina klo 07.15 lähtevän lennon Shanghaista Dubaihin, josta lähdimme Roomaan, jonne saavuimme klo 2030 paikallista aikaa. Saimme lennon Rooman toiselta lentokentältä Nizzaan, yövyimme siellä ja lähdimme sitten aikaisin tiistaiaamuna Glasgow'hun. Taisimme olla ensimmäisiä lentokoneita, jotka lensivät Britannian ilmatilan yli. Laskeuduimme Glasgow'hun tiistaina kello 1205, mutta saimme huomata, että Mark oli unohtanut passinsa! Nautittuamme paikallisesta vieraanvaraisuudesta onnistuimme saamaan helikopterikuljetuksen Glasgow'sta Oxfordshireen; saavuimme Oxfordshireen tiistaina klo 16.00. K: Entä miten Sebastian Vettel pääsi kotiin? Hän oli onnekas ja sai kyydin Bernie Ecclestonen kanssa, joka käsittääkseni lähti Istanbuliin. Sebastian sai sieltä toisen lennon Nizzaan ja ajoi sieltä kotiin, joten hän pääsi kotiin ennen meitä kaikkia varhain tiistaiaamuna. Ennustettavasti Bernie löi meidät kaikki takaisin. Soitin hänelle Glasgow'sta ja olin hyvin ylpeä siitä, että olimme laskeutuneet Britannian maaperälle, mutta hän sanoi olleensa toimistossa jo kolme tuntia! K: Ja millainen oli joukkueen paluumatka? Suurin osa joukkueesta pysyi yhdessä. Onnistuimme saamaan heidät tänään torstaina suoralle lennolle, joka saapuu Yhdistyneeseen kuningaskuntaan myöhemmin iltapäivällä. Autot ja rahdit saapuvat myös takaisin tänään, ja ne ehtivät todennäköisesti tunnin tai kaksi ennen ryhmää kotiin. Kysymys: Millainen vaikutus tiimin ja rahdin viivästyneellä paluulla on Espanjan Grand Prix -valmisteluihin? Onneksi Kiinan ja Espanjan Grand Prix -kisojen välissä oleva lisäviikko vaikuttaa kalenteriin hyvin vähän. Meillä on vielä yli viikko aikaa kääntää autoja, ja monet seuraavan kisan osat valmistetaan täällä tehtaalla. Tehdas ei ole kärsinyt tästä - ilmeisesti komponentit ovat nyt hieman epäsynkronisia, kun ne palaavat kaksi tai kolme päivää myöhässä, mutta olemme varmoja, että lisäviikon ansiosta se ei aiheuta meille suuria ongelmia. Vettel siis matkusti mielellään Bernie AirLinesin ansiosta. 2. rivi!!!! yeahh 1 paalu tänä aamuna ja 2. rivi mnt, minulla on loistava tiimi, tuntuu kuin olisin voittamassa mestaruutta tällä kaudella 😉 Air Clestone Christian, miten pääsit takaisin Britanniaan Kiinan Grand Prix:n jälkeen? Se oli viiden pysähdyksen strategia. Mark Webber ja minä lähdimme Shanghain hotellista sunnuntaiaamuna kello 4.30. Meillä oli lento Shanghaista Dubaihin maanantaina kello 7.15 aamulla, ja sitten Dubain lento Roomaan, jonne saavuimme kello 20.30 paikallista aikaa. Meillä oli lento toiselta lentokentältä Roomasta Nizzaan, jossa vietimme yön, ja sitten saimme varhaisen lennon tiistaiaamuna Glasgow'hun. Taisimme olla ensimmäisiä koneita, jotka menivät Britannian ilmatilaan. Laskeuduimme Glasgow'hun tiistaina kello 12.05, mutta huomasimme, että Mark oli unohtanut passinsa! Nautittuamme paikallisesta vieraanvaraisuudesta onnistuimme saamaan helikopterikuljetuksen Glasgow'sta Oxfordshireen, ja saavuimme Oxfordshireen tiistaina klo 16.00. Ja miten Sebastian Vettel pääsi kotiin? Hänellä oli onnea ja hän pääsi lentämään Bernie Ecclestonen kanssa, joka taisi olla menossa Istanbuliin. Sebastian sai sieltä toisen lennon Nizzaan ja ajoi sitten kotiin - ehtiäkseen kotiin ennen meitä kaikkia tiistaiaamuna. Ennustettavasti Bernie ehti ennen meitä kaikkia. Soitin hänelle Glasgow'sta, hyvin</w:t>
      </w:r>
    </w:p>
    <w:p>
      <w:r>
        <w:rPr>
          <w:b/>
          <w:color w:val="FF0000"/>
        </w:rPr>
        <w:t xml:space="preserve">id 215</w:t>
      </w:r>
    </w:p>
    <w:p>
      <w:r>
        <w:rPr>
          <w:b w:val="0"/>
        </w:rPr>
        <w:t xml:space="preserve">Tämän asiakirjan kirjoittajat Kyle Matthews ja Margaret McCuaig-Johnston ovat Montrealin kansanmurha- ja ihmisoikeustutkimusinstituutin (Concordian yliopisto) toimitusjohtaja ja Institute for Science, Society and Policy -instituutin (Ottawan yliopisto) tutkija. Samalla kun useimmat maailman maat yrittävät hillitä koronaviruksen leviämistä, toinen tapaus etenee huolestuttavasti YK:n ihmisoikeusneuvostossa (UNHRC), joka on Genevessä, Sveitsissä sijaitseva hallitustenvälinen elin. Useat valtiot ja järjestöt ovat kyseenalaistaneet Kiinan ihmisoikeustilanteen, ja sille on annettu valta vaikuttaa kansainvälisten ihmisoikeuskysymysten käsittelyyn. YK:hon (YK) liittyvä valtiosta riippumaton ihmisoikeusjärjestö UN Watch paljasti hiljattain, että Kiinan kansantasavalta on nimitetty valintakomiteaan, jonka tehtävänä on nimenomaan koota seuraava erityistutkijoiden ryhmä. Ensi vuoden aikana lautakunnan tehtävänä on täyttää ainakin 17 paikkaa tärkeissä ihmisoikeustapauksissa. Jos Kiina istuu komiteassa, sillä on välittömästi valtuudet nimittää tai erottaa henkilöitä, jotka tutkivat kansainvälisesti sananvapautta, pakkokätkentöjä, mielivaltaisia pidätyksiä ja terveyttä koskevia kysymyksiä. Vuonna 2014 presidentti Xi Jinping alkoi kutsua korkea-arvoisia kiinalaisia virkamiehiä ehdokkaiksi kansainvälisten järjestöjen ja standardointielinten johtotehtäviin antaakseen Kiinan tavoitteille ja politiikoille enemmän painoarvoa. Voimme nyt nähdä tämän merkityksen. Kiina kehottaakin monenvälisiä instituutioita, kuten WHO:ta, karkottamaan Taiwanin riveistään ja asettamaan Kiinan prioriteetit etusijalle. Nyt ihmisoikeudet ovat puolestaan Kiinan vaikutuspiirissä. "YK:n käytännön mukaan neuvoa-antavan komitean viisi jäsentä toimivat henkilökohtaisessa ominaisuudessaan. Jiang Duanin, Kiinan Geneven-edustuston johtavan virkamiehen, nimitys esitettiin sen sijaan YK:n ihmisoikeusneuvostoon osallistuville Aasian maille Kiinan kansantasavallan nimityksenä. Jiang Duan edistää epäilemättä Kiinan politiikkaa. Komitean muut jäsenet ovat Tšadista, Sloveniasta ja Espanjasta. Uusi jäsen nimitetään Latinalaisen Amerikan tai Karibian maasta. Kuultuaan Jiang Duanin nimittämisestä Kiinasta UN Watchin toiminnanjohtaja Hillel Neuer totesi: "Kiinan sortavan ja epäinhimillisen hallinnon salliminen valita tutkijat sananvapautta, mielivaltaisia pidätyksiä ja pakkokatoamisia koskeviin kansainvälisiin tapauksiin on sama kuin nimittäisi tuhopolttajan johtamaan kaupungin palolaitosta. Kannatamme täysin näitä sanoja. Oikeus terveyteen on yksi niistä kysymyksistä, joita tutkijat voisivat tutkia. Mutta painostaisiko Kiina YK:n ihmisoikeusneuvoston jäseniä joko estämään COVID-19-pandemiaa koskevan tutkimuksen tai nimittämään Kiinan kansalaisen suorittamaan sitä? Miten esimerkiksi tutkittaisiin taudin puhkeamisen alkuperäistä peittelyä, tapausten lukumäärien väärentämistä, sellaisten ihmisten väitettyä pakkokätkemistä, jotka olivat eri mieltä keskushallinnon kriisin käsittelystä, tai Kiinan disinformaatiokampanjaa muiden maiden syyttämiseksi?</w:t>
      </w:r>
    </w:p>
    <w:p>
      <w:r>
        <w:rPr>
          <w:b/>
          <w:color w:val="FF0000"/>
        </w:rPr>
        <w:t xml:space="preserve">id 216</w:t>
      </w:r>
    </w:p>
    <w:p>
      <w:r>
        <w:rPr>
          <w:b w:val="0"/>
        </w:rPr>
        <w:t xml:space="preserve">Samannimisen samppanjatalon perustaja Pierre Taittinger oli suuri gastronomi. Pariisin 1. kaupunginosan, Les Hallesin lähellä sijaitsevan 1. kaupunginosan apulaissheriffinä häntä ohjasi usein paikan tuoksu tai ääni. Tämä kiinnostus hyvää ruokaa kohtaan johti siihen, että hän löysi paikkansa Académie des Gastronomes -akatemiassa: 22. tuoli, joka kuului 1800-luvulla Almanach des gourmands -kirjan kirjoittajalle. Halu juhlistaa tätä rakkautta gastronomiaan synnytti kilpailun. Claude Taittinger perusti isänsä muistoksi Pierre Taittingerin kansainvälisen kulinaaripalkinnon, joka myönnettiin ensimmäisen kerran vuonna 1967. Tämä palkinto luovutetaan välittömästi suurten kokkien asiantuntijoiden eli tuomariston käsiin. Tästä lähtien palkinnon nimi on "Taittinger", mikä on kaksinkertainen kunnianosoitus: kunnianosoitus perheperinteelle, joka jatkuu ja siirtyy eteenpäin, ja kunnianosoitus kokille, jotka ovat jo pitkään nimenneet palkinnon itsensä mukaan.</w:t>
      </w:r>
    </w:p>
    <w:p>
      <w:r>
        <w:rPr>
          <w:b/>
          <w:color w:val="FF0000"/>
        </w:rPr>
        <w:t xml:space="preserve">id 217</w:t>
      </w:r>
    </w:p>
    <w:p>
      <w:r>
        <w:rPr>
          <w:b w:val="0"/>
        </w:rPr>
        <w:t xml:space="preserve">Kuivat hiukset ovat tylsät, karheat ja hauraat, ja niissä on hiushalkeamia ja hiusten katkeilua. Vaikka tällainen hiustyyppi voi olla perinnöllinen, useat tekijät voivat tehdä hiuksista kuivat: liian aggressiivisten shampoot, kemialliset väriaineet, hiustenkuivaajat, suoristus, uima-altaat, aurinko jne. Miten hoitaa kuivia ja vaurioituneita hiuksia? - Pese hiuksesi korkeintaan kerran tai kahdesti viikossa hellävaraisella kosteuttavalla shampoolla ja sen jälkeen ravitsevalla hoitoaineella, joka suojaa pitkiä hiuksia. - Levitä hoitonaamio kerran viikossa kosteisiin hiuksiin, anna vaikuttaa 5-10 minuuttia ja huuhtele sitten. - Jos hiuksesi ovat hyvin vaurioituneet, valitse hiusöljy tai karitevoi. Anna sen vaikuttaa 30 minuuttia lämpimään pyyhkeeseen käärittynä tai yön yli, jos haluat tehokorjauksen. - Voit myös käyttää erityistä hoitoa hiusten kärkiin joka päivä. Runsaasti rasvahappoja ja antioksidantteja sisältävä MADEMOISELLE ORGANIC -kaakaovoi sopii hyvin kuivalle iholle, joka kaipaa mukavuutta ja joustavuutta. Poikkeuksellisilla sertifioiduilla orgaanisilla kasviöljyillä rikastettu ANTONIN.B Desert Serum with Ceramides ravitsee, vähentää pörröisyyttä ja silottaa hiuskuitua. ANTONIN .B Intense Honey Balm kosteuttaa, ravitsee, vähentää pörröisyyttä ja auttaa muotoilussa. LOGONA Intense Repair Dry Oil on 10 kasviöljyn synergia, joka ravitsee, korjaa ja suojaa hiuksia. Sen rasvaton koostumus jättää hiukset pehmeiksi ja kiiltäviksi. MADEMOISELLE ORGANIC Aloe Vera Native Gel, tärkeä luonnollinen hoitotuote, jolla on kosteuttavia ja rauhoittavia ominaisuuksia kasvoille ja vartalolle. HAVANA CURLS Hiusvoide kosteuttaa ja elvyttää kiharat, kiharat ja kuivat hiukset. Orgaaninen neitsytkookosöljy CENTIFOLIA, ravitseva, suojaava ja pehmentävä. Lindengloss Repair Conditioner tai Lindengloss Conditioner LESS IS MORE pidentää väriä ja tasoittaa värjättyjen ja vaurioituneiden hiusten pintaa. Se tekee hiuksista pehmeät ja silkkiset. Keratiininaamio korjaa hiuskuitua ja suojaa hiuksia hiustenkuivaajan tai suoristusraudan kuumuudelta. COSLYS Keratin Shampoo vahvistaa hiuskuitua ja suojaa hiuksia hiustenkuivaajan tai suoristusraudan kuumuudelta. KHADI Ayurvedic Repairing Shampoo with Rose palauttaa kuivien ja vaurioituneiden hiusten kimmoisuuden ja kiillon. WELEDA Oatmeal Regenerating Conditioner on ihanteellinen kuivien, vaurioituneiden hiusten voiman ja kiillon palauttamiseen. Ravittuja ja hallittavia hiuksia DOUCE NATUREn arganöljyä sisältävällä detangling-balsamilla. Dr. HAUSCHKA Neem Hair Oil on intensiivinen hoitava hoito, joka korjaa vaurioituneita ja halkeilleita hiuksia ja rauhoittaa päänahkaa. Vaurioituneet, värjätyt ja permanentatut hiukset K FOR KARITE Repair Mask savella ja karitevoilla kosteuttaa ja korjaa kuivia ja vaurioituneita hiuksia. DERMACLAY Dry and Dull Hair Shampoo ravitsee hiuskuituja painottamatta niitä ja suojaa hiuksia vapailta radikaaleilta. Hiukset ovat joustavat ja kiiltävät. Päänahka on suojattu ärsytykseltä. Vuodesta 2006 lähtien Mademoiselle bio on ollut sitoutuneen kauneuden ruumiillistuma. Se on luomukosmetiikan referenssimerkki kaikille ja kaikille ihotyypeille.</w:t>
      </w:r>
    </w:p>
    <w:p>
      <w:r>
        <w:rPr>
          <w:b/>
          <w:color w:val="FF0000"/>
        </w:rPr>
        <w:t xml:space="preserve">id 218</w:t>
      </w:r>
    </w:p>
    <w:p>
      <w:r>
        <w:rPr>
          <w:b w:val="0"/>
        </w:rPr>
        <w:t xml:space="preserve">Kertotaulujen kertaaminen hauskaa pitäen on mahdollista! Ja kaikki tämä itsenäisesti.... Kun etsin tapaa auttaa vastahakoisia oppilaitani kertaamaan kertotauluja, törmäsin Mathieun blogiin, joka on täynnä ideoita ja leikkejä. Hän on laatinut väritysristikoita kertolaskun kertaamista varten, loistava idea! Otin hänen ideansa ja loin uusia piirustuksia väritettäväksi: hienoa! kiitos! hieno idea, se on erittäin hieno. kiitos, että jaat sen, kiitos paljon! CE1:n ja CE2:n oppilaat rakastavat jo M. Mathieun oppilaita ;-) Hienoa, kiitos vielä kerran! Kiitos erittäin hyvä idea Kiitos paljon! He tulevat rakastamaan sitä !!!! Kiitos! Super !!! Kiitos, kiitos paljon !!! Testaan tätä lukuvuoden alussa :) Kiitän teitä tästä työstä. Meille PES:lle se on valtava apu. Kiitos paljon tästä hienosta työstä. Minun 6è segpani rakastavat sitä! Kiitos, että jaoitte! Kiitos, että jaoitte, se on hyvä idea, se on hauskaa, se tekee pöydistä vähemmän tylsiä, kiitos paljon! Kiitos paljon, että jaoitte! Erittäin hyvä idea! Kiitos kun jaat :-) heittää ulos mitä?</w:t>
      </w:r>
    </w:p>
    <w:p>
      <w:r>
        <w:rPr>
          <w:b/>
          <w:color w:val="FF0000"/>
        </w:rPr>
        <w:t xml:space="preserve">id 219</w:t>
      </w:r>
    </w:p>
    <w:p>
      <w:r>
        <w:rPr>
          <w:b w:val="0"/>
        </w:rPr>
        <w:t xml:space="preserve">Nykyinen sää Friese Buurt (Alankomaat) Friese Buurt sijaitsee lähellä seuraavia paikkoja: Gemeente Den Helder 4 km↑, Julianadorp 4 km↑, Den Helder 4 km↑, 't Zand 10 km↑, Gemeente Wieringen 12 km↑, Gemeente Zijpe 14 km↑, Oudeschild 14 km↑, Smerp 15 km↑, Den Burg 15 km↑, Schagen 15 km↑, Korkeus: 't Zand 10 km↑, Gemeente Wieringen 12 km↑, Gemeente Zijpe 14 km↑, Oudeschild 14 km↑, Smerp 15 km↑, Den Burg 15 km↑, Schagen 15 km↑: 1 m tämänhetkinen sää Friese Buurtissa: tihkusade ja tuuli pohjoisesta 17 km/h. lämpötila on 4 °C, tuntuma on 0 °C suhteellinen ilmankosteus on 87 %: välillä 0 (erittäin kuiva ilma) ja 100 % (vedellä kyllästetty ilma, vesipisaroiden esiintyminen jälleen nesteenä suspensiossa, kuten sumu tai pilvi) paine on 1005 mb: matalapaineilmasto, ilmoitetaan harmaasta ja jopa sateisesta säästä. Tuuli tulee pohjoisesta nopeudella 17 km/h sää päivitetty 22214 minuuttia sitten Auringonlasku 1h10 ja auringonnousu 16h6. Päivä kestää 16:56 tuntia. Lisätietoja lyhytaikaisista säähavainnoista ja -ennusteista saat Den Helder - De Kooyn lentoaseman aseman antamasta lentosääennusteesta. Yleinen 5 päivän sääennuste on saatavilla Friese Buurt (Alankomaat) perjantaina 1 Tammikuu 2021. On pilvistä koko yön ilman salamoita, yöllä tulee sateita ja päivä on harmaa ilman salamoita aamusta iltaan. Päivän aikana sataa. Lämpötila nousee 5 °C:sta 7 °C:een, tuuli on 24 km/h. Klo 8 : kevyttä sadetta 6 °C 0.3 mm sadetta Suhteellinen kosteus on 83 % Paine on 1005 mb Tuuli on luoteesta 15 km/h Klo 11 : kevyttä sadetta 6 °C 0.6 mm sadetta suhteellinen kosteus on 80 % paine on 1007 mb tuuli tulee luoteesta 12 km/h 14h : hajapilviä 7 °C suhteellinen kosteus on 75 % paine on 1008 mb tuuli tulee luoteesta 15 km/h 17h : kevyttä sadetta 7 °C 0.4 mm sadetta suhteellinen kosteus 82% paine 1008 mb tuuli etelästä 24 km/h 20h : kevyt sade 7 °C 0.5 mm sadetta suhteellinen kosteus 79% paine 1008 mb tuuli luoteesta 15 km/h 23h : kevyt sade 7 °C 0.2 mm sadetta suhteellinen kosteus on 77% paine on 1009 mb tuuli tulee luoteesta 19 km/h Lauantai 2 Tammikuu 2021 Taivas on pilvinen koko yön ilman salamoita ja päivä on harmaa ilman salamoita aamusta iltaan. lämpötila nousee 5 °C:sta 7 °C:een tuuli yltää 21 km/h 2h : rikkonaisia pilviä 7 °C suhteellinen kosteus on 75 % paine on 1010 mb tuuli tulee luoteesta 17 km/h 5h : kevyttä sadetta 6 °C 0.3 mm sadetta suhteellinen kosteus 82% paine 1010 mb tuuli pohjoisesta 21 km/h 8h : pilvistä 6 °C suhteellinen kosteus 79% paine 1011 mb tuuli koillisesta 21 km/h 11h : hajapilviä 5 °C suhteellinen kosteus on 81% paine on 1013 mb tuuli koillisesta 20 km/h 14h : hajapilviä 5 °C suhteellinen kosteus on 75% paine on 1014 mb tuuli idästä 17 km/h 17h : rikkonaisia pilviä 5 °C</w:t>
      </w:r>
    </w:p>
    <w:p>
      <w:r>
        <w:rPr>
          <w:b/>
          <w:color w:val="FF0000"/>
        </w:rPr>
        <w:t xml:space="preserve">id 220</w:t>
      </w:r>
    </w:p>
    <w:p>
      <w:r>
        <w:rPr>
          <w:b w:val="0"/>
        </w:rPr>
        <w:t xml:space="preserve">Koska palkkasit Marisan! Koska palkkasit Smailin! Koska siellä on aina ystävällisiä tapahtumia, se on lähellä asuinpaikkaani ja erityisesti koska siellä on mahtavia freestyle-luokkia! P.S.: Koska on myös Rachel ja hyppynaru! Kyllä, arvostan Centre 16:ta, ensinnäkin sen läheisyyden vuoksi, ja palvelu on tervetullutta. Jäsenet ovat ystävällisiä, iloisia ja tällä salilla on hyvä ilmapiiri! Lämpimät ja ystävälliset valmentajat ovat käytettävissä ja huomaavaisia. Aukioloajat ovat niin joustavat, että voin tulla myöhään illalla töiden jälkeen. Kuntosali on lähellä kotiani, joten voin kävellä sinne. Olen huomannut, että tämä kuntosali on ystävällinen, ja olen luonut ystäväpiirin. Sport &gt; hyvinvointi Loic &gt; Huippu Sami &gt; Ei vielä nähty Corentin &gt; Aurélien &gt; Huippu Pierre&gt; Huipulla Lisää isojen ryhmien istuntoja Lisää venyttelylle omistettuja istuntoja / hetkiä Toivomus: 10-11h tunti lauantaisin Crossfit: lajin löytäminen kesäkuusta lähtien, se oli todellinen ilmestys! Aloitin Benjaminin ja Mikan kanssa ja he olivat todella loistavia (teoria ja motivaatio!) Lauantaitunnit ovat erittäin hyvin rakennettuja ja kattavia! Lauantaitunnit Pierren kanssa ovat myös loistavia: Pierre on todella erinomainen valmentaja ja tunsin todellista edistystä! Uusi valmentaja Loïc näyttää myös olevan huipulla, luokat ovat teoreettisempia, mutta se mahdollistaa altéro-liikkeiden todellisen hallinnan!</w:t>
      </w:r>
    </w:p>
    <w:p>
      <w:r>
        <w:rPr>
          <w:b/>
          <w:color w:val="FF0000"/>
        </w:rPr>
        <w:t xml:space="preserve">id 221</w:t>
      </w:r>
    </w:p>
    <w:p>
      <w:r>
        <w:rPr>
          <w:b w:val="0"/>
        </w:rPr>
        <w:t xml:space="preserve">Milloin: keskiviikosta 30. heinäkuuta 2014 klo 10:00 torstaihin 31. heinäkuuta 2014 klo 18:30 Tapahtuman tyyppi: Jäsenvaltioiden tai instituutioiden kokous Missä: Félix Houphouet-Boigny Foundation, Yamoussoukro (Norsunluurannikko), Yamoussoukro, Norsunluurannikko Yhteystiedot: ngo@unesco.org; comite.liaison.ong@unesco.org Toinen kansainvälinen kansalaisjärjestöjen foorumi, joka järjestetään Unescon virallisena kumppanina, järjestetään 30. ja 31. heinäkuuta 2014 Norsunluurannikolla Yamoussoukrossa ja jonka aiheena on "Veden saanti kaikkien ulottuville Afrikassa". Foorumin teema - "Veden saanti kaikille Afrikassa - perustavanlaatuinen ihmisoikeus" - on sopusoinnussa Unescon toimintastrategian kanssa, joka koskee Afrikan painopisteen toteuttamista vuosina 2014-2021, ja se on jatkoa kansainväliselle vesiyhteistyön teemavuodelle, jonka johtavana toimijana Unesco toimi vuonna 2013. Asiantuntijat, kansainvälisten kansalaisjärjestöjen edustajat, kenttätoimijat, eri taustoista tulevat miehet ja naiset kokoontuvat keskustelemaan, vaihtamaan kokemuksia ja jakamaan kokemuksiaan asian eri näkökohdista: edistymisestä ja esteistä, saastumisongelmasta, koulutuksen ja perinteiden roolista, kansainvälisistä päätöksistä ja niiden täytäntöönpanosta, konflikteista jne. Kansalaisjärjestöjen ja Unescon yhteyskomitea järjestää foorumin tiiviissä yhteistyössä Unescon sihteeristön kanssa ja Norsunluurannikon hallituksen tuella. Foorumi kokoaa yhteen järjestön viralliset kansalaisjärjestökumppanit, mutta siihen voivat osallistua kaikki muutkin aiheeseen liittyvät kumppanit sekä jäsenvaltioiden edustajat edellyttäen, että he ilmoittautuvat ennakkoon kansalaisjärjestöjen ja Unescon yhteyskomitean verkkosivuilla (www.ong-unesco.org). Lisätietoja ja valmisteluasiakirjoja on pian saatavilla tällä verkkosivustolla ja kansalaisjärjestöjen ja Unescon yhteyskomitean verkkosivustolla (www.ong-unesco.org). Yhteystiedot Kansalaisjärjestöjen ja Unescon välinen yhteyskomitea Maison des ONG UNESCO 1, rue Miollis 75732 Paris Cedex 15 - Ranska Puhelin: +33 1 45 68 36 68 Faksi: +33 1 45 66 03 37 Sähköposti: comite.liaison.ong@unesco.org Facebook: Ngo-Unesco Liaison Committee SECTION DES ONG Sector for External Relations and Public Information UNESCO 7, place de Fontenoy 75352 Paris 07 - Ranska Sähköposti: ngo@unesco.org</w:t>
      </w:r>
    </w:p>
    <w:p>
      <w:r>
        <w:rPr>
          <w:b/>
          <w:color w:val="FF0000"/>
        </w:rPr>
        <w:t xml:space="preserve">id 222</w:t>
      </w:r>
    </w:p>
    <w:p>
      <w:r>
        <w:rPr>
          <w:b w:val="0"/>
        </w:rPr>
        <w:t xml:space="preserve">Faisalabad (Agence Fides) - Pakistanin kirkko sitoutui oikeudelliseen syytteeseen murhasta vastuussa olevia vastaan ja rukoilemaan kaikkien fanaattisuuden ja suvaitsemattomuuden uhrien puolesta. Nämä kaksi sitoumusta Pakistanin kirkko teki päivää sen jälkeen, kun islamilaiset fundamentalistit kiduttivat ja surmasivat nuoren katolilaisen Javed Anjumin, joka ei halunnut kieltää kristillistä uskoaan. "Olemme hyvin surullisia, mutta meillä on suuri usko. Yhteisö on järkyttynyt ja rakentunut Javetin esimerkistä", piispa Joseph Coutts sanoi Fides-toimistolle. Piispa Joseph Coutts kertoi Fidesille ja kertoi paikallisyhteisön suunnitelmista tuleviksi kuukausiksi. Toisaalta, sanoi piispa, tarjoamme kaiken tarvittavan tuen Javetin perheelle, jotta se voi ryhtyä oikeustoimiin murhasta vastuussa olevia vastaan. On tapahtunut henkirikos, ja siitä on nostettava syyte kaikilla tavanomaisen oikeuden välineillä lain mukaan. Poliisi on jo pidättänyt yhden väitetyistä tekijöistä, muslimipapin. Piispainkokouksemme oikeus- ja rauhankomissio seuraa tapausta tiiviisti ja antaa kaiken tarvittavan tuen. Pidätetty muslimipappi on Ghulam Rassoo, opettaja Jamioa Hassan Bin Murtaza Madrasassa Tarandin kylässä, lähellä Toba Tek Singiä, jossa Anjumia kidutettiin viisi päivää. Piispa sanoo, että tiedotus- ja rukouskampanja jatkuu: "Yhteisö rukoilee marttyyrien puolesta. Pakistanissa Faisalabadin hiippakunta on viime vuosina kärsinyt erityisellä tavalla vakavista suvaitsemattomuuden ja uskonnollisen fanatismin tapauksista. Valmistelemme kesäkuun alkuun rukousvalvojaisia muistellaksemme kaikkia niitä, jotka ovat kuolleet uskonsa vuoksi. Viime vuonna tapettiin pappimme isä Georges Ibrahim. Samaan aikaan Pakistanin kirkko on liittynyt eri puolilla maailmaa toimivien kansalaisjärjestöjen kuoroon, joka tuomitsee kristittyjen kärsimykset muslimimaissa ja kristittyjen vastaisen suvaitsemattomuuden toistuvat tapaukset eri puolilla maailmaa. Quettasta kotoisin oleva 19-vuotias Javed kuoli Faisalabadin sairaalassa 2. toukokuuta 26 haavaan, jotka opettaja ja useat islamilaisen koulun oppilaat olivat aiheuttaneet hänelle ympäri kehoa. Huhtikuun 17. päivänä hän oli pysähtynyt Toba Tek Singhiin, 310 kilometriä Islamabadista etelään. Opettaja ja alueen islamilaisen uskonnollisen koulun "Jamai Hassan bin Almutazan" oppilaat sieppasivat hänet. Viiden päivän ajan häntä kidutettiin, kunnes hänen fyysinen tilansa muuttui niin vakavaksi, että hänen omat kiduttajansa veivät hänet poliisiasemalle väittäen, että hän oli yrittänyt varastaa. Poliisi vei hänet sairaalaan, jossa hän kuoli saamiinsa vakaviin vammoihin. Hautajaiset toimitti 6. toukokuuta Faisalabadin piispa Joseph Coutts (P.A.) (Agence Fides, 18. toukokuuta 2004, 38 riviä, 514 sanaa).</w:t>
      </w:r>
    </w:p>
    <w:p>
      <w:r>
        <w:rPr>
          <w:b/>
          <w:color w:val="FF0000"/>
        </w:rPr>
        <w:t xml:space="preserve">id 223</w:t>
      </w:r>
    </w:p>
    <w:p>
      <w:r>
        <w:rPr>
          <w:b w:val="0"/>
        </w:rPr>
        <w:t xml:space="preserve">Theo Franckenin (N-VA) johtama Office des Étrangers suosittelee nyt avoimesti, että adoptioäiti hylkäisi 5-vuotiaan tytön, jota hän on kasvattanut yli kolme vuotta, "nepalilaisille sosiaalipalveluille" - toisin sanoen orpokotiin. Tällaisen asenteen väkivaltaisuus "sivistyneen" valtion taholta jättää henkihieveriin. Bénédicte Van De Sande on ollut 40 kuukautta jumissa Nepalissa adoptiotyttärensä Dipikan kanssa (nepalilainen adoptio, jota Belgia ei tunnusta), ja hän on juuri saanut kolmannen kerran kielteisen päätöksen humanitaarisen viisumin myöntämisestä, joka olisi mahdollistanut hänen perheensä jälleenyhdistämisen: hänen aviomiehensä Gyanendra Khatiwada on jumissa Belgiassa, ja hänen liikkeensä Bruggessa on pienen perheen ainoa tulonlähde, ja näiden tulojen turvin Bénédicte ei pysty maksamaan edes nimensä mukaista koulua adoptiotyttärelleen Kathmandussa. Yksinhuoltajaäidille työskentely siellä ei käy. Tässä yhteydessä turvapaikka- ja maahanmuuttopolitiikasta vastaavan valtiosihteerin yksiköiden lähettämä julma kommentti on täysin ristiriidassa niiden "arvojen" kanssa, joita samainen Theo Francken pyytää kirjeessään uusia tulokkaita kunnioittamaan. Theo Francken ehdottaa, että Benedicte jättäisi Dipikan nepalilaisten "sosiaalipalvelujen" hoitoon. Ministerin attasea Delbarre nimittäin kirjoitti kieltäytymisen perusteluihin: "Tällä hetkellä ei ole riittävästi humanitaarisia olosuhteita viisumin myöntämiseksi". Se, että lapsi ei ole voinut tavata isäänsä puoleentoista vuoteen ja että äiti on ollut yksin 40 kuukautta äärimmäisen vaikeassa maassa, ei ole tämän toimiston mielestä humanitaarinen tilanne. Se toteaa myös, että se, että Benedicte on asunut lapsen kanssa useita vuosia, ei oikeuta Belgian valtiota puuttumaan asiaan. Theo Franckenin yksiköiden mukaan "alkuperämaan sosiaalipalvelut voivat hyvin huolehtia lapsesta". Toisin sanoen ulkomaalaisvirasto suosittelee, että jos Benedicte haluaa palata Belgiaan, hänen pitäisi jättää Dipika orpokotiin tai antaa hänet miehensä perheelle Belgiassa. Molemmissa tapauksissa tämä olisi yhtä kuin lapsen hylkääminen. Tämä ajatus oli jo ilmaistu suullisesti Dipikan äidille, mutta tämä on ensimmäinen kerta, kun Belgian hallitus uskaltaa kirjoittaa tällaisen häpeällisen asian kirjallisesti. Turvapaikka- ja maahanmuuttoministeriö ei ymmärrä, mitä äidillisellä tai perhesiteellä tarkoitetaan (Euroopan) ihmisoikeussopimuksessa, mutta se myös kehottaa Bénédicte Van De Sande - Khatiwadaa tekemään sen, mikä Belgiassa olisi rikos: hylkäämään adoptiotyttärensä. "Siitä, että lapsella on sydänongelmia, jotka olisivat täällä hyvänlaatuisia, mutta muodostavat riskin Himalajalla, virasto sallii itselleen päätellä asianajajan laatimasta asiakirjasta, että "ei ole hätätilanne", ja vaikka hänen henkensä olisikin vaarassa, "lapsi voidaan aina tarvittaessa hoitaa jossakin Nepalin naapurimaassa". Pakkaa se sisään, pakkaa se ulos! Se, että ministeriöstä puuttuu valitettavan paljon inhimillistä järkeä, ei ole mitään uutta. Asiakirja on loppujen lopuksi kulkenut useiden kabinettien käsien kautta, myös ulkoasiainministeriön, jossa Didier Reynders ei ilmeisesti pystynyt vaikuttamaan kaikkivoipaan N-VA:han perustellakseen sosiaaliliberalisminsa "sosiaalista" luonnetta. Myöskään silloinen sisäministeri Joëlle Milquet ei onnistunut - parhaista yrityksistään huolimatta - painostamaan valtiosihteeriä, lääkäriä Maggie De Blockia.</w:t>
      </w:r>
    </w:p>
    <w:p>
      <w:r>
        <w:rPr>
          <w:b/>
          <w:color w:val="FF0000"/>
        </w:rPr>
        <w:t xml:space="preserve">id 224</w:t>
      </w:r>
    </w:p>
    <w:p>
      <w:r>
        <w:rPr>
          <w:b w:val="0"/>
        </w:rPr>
        <w:t xml:space="preserve">-Kiitos arvostelusta. Tein levyn kannen ja takakannen. -En ole varma olenko oikeassa vai väärässä -led zepplin mitä tahansa ja miksei myös acdc kun kerran olemme siinä -hyvä albumi minulle ei mitään sanottavaa -hyvä albumi hyvä bändi minulle se on hyvä -haluan sanoa kaikille ihmisille jotka ovat tällä sivustolla darkrise se on surkea ei riitä niin.... Julkaisupäivä: 2006 Tyyli: Metalli Seuraavien fanien: Trivium, Killswitch Engage INTERNAL REVOLUTION on Diecastin uuden opuksen nimi, bändi joka on ollut olemassa jo reilut kymmenen vuotta, useista kokoonpanomuutoksista huolimatta. Albumi alkaa erittäin vahvasti "Internal Revolution" -kappaleella, se muistuttaa suoraan Triviumia sekä instrumentaalisella että laulullisella tasolla, noin kolmenkymmenen sekunnin jälkeen tulee suuri yllätys: kompoon lisätään selkeä laulu, se on hienoa ja vahvistaa sen mitä ajattelin... (ensimmäiset) TRIVIUM ! Kappaleet seuraavat toisiaan, hyvä annos energiaa on mukana, ääni on hyvin huudettu ja kaikki tämä on erittäin hyvää laskua, kunnes kolmas kompo: Hourglass, joka kuulostaa suoraan Rock! Kirkas ääni tulee tällä hetkellä todella ärsyttävä ja rytmi hidastuu... Sitten jokaisella kappaleella, ennemmin tai myöhemmin tulee tämä kirkas laulu, joka on mielestäni aivan liian läsnä, bändi tuntuu olevan surkea lisäämällä jatkuvasti tällaista laulua jokaiseen kappaleeseensa, todisteena on "Weakness", joka alkaa hyvin mukavasti, pyörien hatuilla, nopea biisi, joka paskantaa hyvin ja jonka kirkas laulu tulee sen jälkeen hidastamaan kaikkea... lyhyesti sanottuna biisi on romuttunut. Minulla on siis vain yksi halu, mennä seuraavaan. Loppuosa kappaleesta on koko ajan samalla tyylillä: Nopea ja aggressiivinen, sitten selkeä laulu ja taas aggressiivinen ja selkeä laulu... vähän tylsää! Muutama kappale erottuu edukseen, kuten "Fade Away" tai "Definition of a Hero", joka on melko raskas ja nykivä, ja viimeinen kappale "The Coldest Rain" pianoin introineen on varsin hyvä. Yhteenvetona, tämä albumi on kaukana siitä, että se olisi huono, muusikot ovat hyviä, tuotanto on erinomaista, mutta valitettavasti en pitänyt selkeästä laulusta, joka on liian tärkeää koko levyllä! Tämä on tietysti vain henkilökohtainen mielipide, joten teidän on arvioitava... Kronik : Lucien Levymerkki : Century Media Records Verkkosivut : www.diecast1.net Myspace : www.myspace.com/diecast Levymerkin nettisivut : www.centurymedia.com Kronik lisätty : 16/04/2008 "Iconoclast" Julkaisupäivä : 2008 "EarthsBlood" Julkaisupäivä : 2009 Arvostelu : 4/5 "The Apostasy" Julkaisupäivä : 2007 "Strychnine. 213"Julkaisupäivä: 2008 Arvostelu: 3.5/5 "Decimate The Weak" Julkaisupäivä: 2008 "The Unspoken King" Julkaisupäivä: 2008 Arvostelu: 4/5 Julkaisupäivä: 2007 Arvostelu: 4/5 "Cursed" Julkaisupäivä: 2010 "Deaf to our Prayers" Julkaisupäivä: 2006 Julkaisupäivä: 2007 "When Worlds Collide" Julkaisupäivä: 2006 Julkaisupäivä: 2010 Arvostelu: 4/5 Kirjoitan tännekin, koska kukaan muu ei tee sitä... Bändi on ainakin kommentin arvoinen, älkää sanoko, ettei Diecast ole yksi niistä bändeistä, jotka ovat nyt monien muiden vaikutteita. Joka tapauksessa pidin tästä levystä, kuten myös Diecastin aiemmista levyistä, vaikka muutoksia on tapahtunutkin. Axel Sama juttu, kuuntelen tätä CD:tä joka kerta mielelläni. Siinä on sopiva määrä aggressiivisuutta ja räiskyviä kertosäkeitä, ja lopussa on vain kaksipäiväinen balladi. En ole varma, onko se hyvä vai huono, mutta se on hyvä. Lähetetty : 29.04.2012 klo 21:17</w:t>
      </w:r>
    </w:p>
    <w:p>
      <w:r>
        <w:rPr>
          <w:b/>
          <w:color w:val="FF0000"/>
        </w:rPr>
        <w:t xml:space="preserve">id 225</w:t>
      </w:r>
    </w:p>
    <w:p>
      <w:r>
        <w:rPr>
          <w:b w:val="0"/>
        </w:rPr>
        <w:t xml:space="preserve">GStreamer-multimediakehys julkaistiin tiistaina 24. syyskuuta 2013 versiona 1.2, vain vuosi version 1.0 jälkeen! Kuten Wikipediasta voi lukea, GStreamer on C-kielellä kirjoitettu ohjelmistokirjasto äänien ja kuvien (ja muidenkin) manipulointiin, ja se on alun perin kehitetty tarjoamaan ratkaisu, joka pystyy kilpailemaan QuickTimen ja DirectShow'n kanssa GNU/Linuxissa. Se julkaistiin ensimmäisen kerran julkisesti 31. lokakuuta 1999. Se on freedesktop.org-projekti. GStreameria käytetään monissa projekteissa, kuten GNOME-työpöytäohjelmistossa, KDE-työpöytäohjelmistossa Phononin kautta sekä Mozilla Firefoxissa ja Operassa. Yleisimpiä sovelluksia ovat multimedian toisto-ohjelmistot, digitaaliset jukeboxit, epälineaariset editointirajapinnat, transkoodaustyökalut, verkkoselaimet tai videoneuvottelu- ja puhelinohjelmistot. Versio 1.2 on 1.x-haaran toinen suuri julkaisu, ja se on yhteensopiva version 1.0 kanssa API:n ja ABI:n osalta. Tämä päivitys on perusteltua, koska siihen sisältyy monia muutoksia, jotka ovat liian tärkeitä, jotta niitä voitaisiin pitää pelkkinä virheiden korjauksina. 1.x-haara on vakaa haara, eikä se ole yhteensopiva 0.10-haaran kanssa, mutta nämä kaksi haaraa voidaan asentaa rinnakkain samaan järjestelmään, ja jakelijat tekevät näin yleensä pakettien sujuvan siirtymisen mahdollistamiseksi. Linkit lähdekoodeihin löytyvät julkaisutiedotteesta, esikäännettyjä binääripaketteja Windowsille, Mac OS X:lle ja Androidille toimitetaan pian. GNU/Linuxin osalta tarkista asia suosikkijakelusi ylläpitäjiltä, kuten tavallista! NOA: kiitos antistress&lt;:lle tunnollisesta oikoluvusta, asiaankuuluvista ehdotuksista ja hänen panoksestaan Wikipedia-artikkeleihin, joista tämä lähetys sai alkunsa. :)</w:t>
      </w:r>
    </w:p>
    <w:p>
      <w:r>
        <w:rPr>
          <w:b/>
          <w:color w:val="FF0000"/>
        </w:rPr>
        <w:t xml:space="preserve">id 226</w:t>
      </w:r>
    </w:p>
    <w:p>
      <w:r>
        <w:rPr>
          <w:b w:val="0"/>
        </w:rPr>
        <w:t xml:space="preserve">TheFork, a Trip advisor company Keskihinta 33 € Täydellinen TheForkissa Täydellinen TheForkissa Erinomainen pöytä Eilen oli syntymäpäiväni...some springtime....me otti vaimoni kanssa kaavan JOA BOX.... Alkuruoka oli keskinkertainen. Lämmin ruokalaji oli erittäin hyvä, mutta tuskin kuuma. Vacherin on vain jäätelöä kulhossa, jossa on kermavaahtoa... Kaavaan kuuluu 2 lasillista viiniä per henkilö, mutta emme koskaan nähneet toista viinilasia. Ja lopuksi sinun on istuttava peliautomaatin edessä ilman mitään selityksiä tai ohjeita, paitsi että sinun on laitettava lippusi peliautomaattiin! Eilen oli syntymäpäiväni...vähän kevättä.... otimme vaimoni kanssa JOA BOXin.... Alkuruoka oli keskinkertainen. Lämmin ruokalaji oli erittäin hyvä, mutta tuskin kuuma. Vacherin on vain jäätelöä kulhossa, jossa on kermavaahtoa... Kaavaan kuuluu 2 lasillista viiniä per henkilö, mutta emme koskaan nähneet toista viinilasia. Ja lopuksi sinun on istuttava typerästi peliautomaatin edessä ilman mitään selityksiä tai ohjeita, paitsi että sinun on laitettava lippusi peliautomaattiin! Ystävällinen ja erittäin hyvä! Ystävällinen ja erittäin hyvä! Yllätyin tämän ravintolan löytämisestä kasinolta, mutta puitteet ovat varsin mukavat - ystävällinen henkilökunta - hyvä palvelu ja erittäin hyvää ruokaa. Hyvää vastinetta rahalle Yllätyin, kun löysin tämän ravintolan kasinolta, mutta puitteet ovat varsin mukavat - ystävällinen henkilökunta - hyvä palvelu ja erittäin hyvää ruokaa. Hyvä vastine rahalle Ei mitään sanottavaa, kaikki on täydellistä, siksi palaamme säännöllisesti ???? Ei mitään sanottavaa, kaikki on täydellistä, siksi palaamme säännöllisesti ???? Erittäin hyvä ateria ja ystävällinen ilmapiiri. Erittäin hyvä ateria ja mukava ilmapiiri. Erittäin hyvä ateria erittäin miellyttävä palvelu vietimme erinomaisen illan Erittäin hyvä ateria erittäin miellyttävä palvelu vietimme erinomaisen illan Jälkiruoka Moelleux au chocolat hieman palanut.... Ankanrinta: liikaa rasvaa ja kovaa, vaikka se oli kypsennetty hyvin "vaaleanpunaiseksi". Jälkiruoka Moelleux au chocolat hieman palanut.... Ankanrinta : liikaa rasvaa ja kovaa huolimatta erittäin hyvästä "rosé"-kypsennyksestä. Olin erittäin tyytyväinen ruoan ja palvelun laatuun, ja menisin ehdottomasti uudelleen. Haluaisin palata takaisin epäröimättä. Hyvä vastine rahalle ja mukava ilmapiiri. Ravintola on erittäin hyvä hinta-laatusuhde ja mukava tunnelma. Ruoka on herkullista ja vastaanotto on lämmin ja ystävällinen. JOA Comptoirin ruokalista on erittäin mielenkiintoinen sekä taloudellisesti että maultaan! Herkullisia ruokia, lämmin ja ystävällinen vastaanotto, meillä oli hauskaa kasino-ravintolassa. JOA:n tiskivalikko on erittäin mielenkiintoinen sekä taloudellisesti että maultaan. Minulla oli erittäin hyvää aikaa kasino-ravintolassa, erittäin hyvä lautasen esittely, mukava huone, jossa voit kuulla itsesi puhuvan, vaikka siellä on paljon ihmisiä, erittäin pitkä palvelu (lähes 3 tuntia alkuruokaa, pääruokaa ja jälkiruokaa varten) ja odottelu tiskillä, kun on aika maksaa, erittäin hyvä lautasen esittely, mukava huone, jossa voit kuulla itsesi puhuvan, vaikka siellä on paljon ihmisiä, erittäin pitkä palvelu:(lähes 3 tuntia entree plat jälkiruoka) ja odottaa tiskillä maksaessaan erittäin hyvä tervetullut, pyöreä pöytä erittäin mukava ateria hyvä kokonaisuus, paitsi salaatti gourmande lautasen, joka on gourmande vain nimi, mutta rehellisesti vihreä salaatti, 2 kirsikkatomaatit, 4 viipaletta porkkanaa ja 4 katkarapuja, se on hieman kevyt kuin esitys salaatti gourmande!Erittäin hyvä vastaanotto, erittäin mukava pyöreä pöytä, hyvä ateria kaiken kaikkiaan, lukuun ottamatta pääruokana olevaa gourmet-salaattia, joka on gourmet vain nimeltä, mutta rehellisesti sanottuna, vihreä salaatti, 2 kirsikkatomaattia, 4 porkkanaviipaletta ja 4 katkarapua, se on hieman kevyt gourmet-salaatin esittelynä! Hyvin aterian ja hinnan puolesta</w:t>
      </w:r>
    </w:p>
    <w:p>
      <w:r>
        <w:rPr>
          <w:b/>
          <w:color w:val="FF0000"/>
        </w:rPr>
        <w:t xml:space="preserve">id 227</w:t>
      </w:r>
    </w:p>
    <w:p>
      <w:r>
        <w:rPr>
          <w:b w:val="0"/>
        </w:rPr>
        <w:t xml:space="preserve">Keittiömestari Erwan Houssin Franck Putelatin keittiössä kouluttautunut ja Pariisin Le Meurice -ravintolassa vieraillut Erwan Houssin avasi ensimmäisen ravintolansa Avignonissa vuonna 2010, ja se sai tähden. Tänään hän palaa kotimaahansa Le Grand Capin kanssa tarjotakseen hienostunutta gastronomiaa. Michelin-opas : Gault&amp; Millau : Tervetuloa Leucateen ! Tämä Auden departementissa sijaitsevan Corbières maritimes -alueen itäkärjessä sijaitseva niemi tarjoaa upean maiseman, joka on maan ja meren välissä. Paikka, joka houkuttelee löytämään Välimeren rannikolla.</w:t>
      </w:r>
    </w:p>
    <w:p>
      <w:r>
        <w:rPr>
          <w:b/>
          <w:color w:val="FF0000"/>
        </w:rPr>
        <w:t xml:space="preserve">id 228</w:t>
      </w:r>
    </w:p>
    <w:p>
      <w:r>
        <w:rPr>
          <w:b w:val="0"/>
        </w:rPr>
        <w:t xml:space="preserve">kuvitteellinen kuvitteellinen Joulun lähestyessä komisario Dallas näkee menneisyydestä esiin hahmon, joka rikkoi hänen lapsuutensa: Trudyn, entisen adoptioäitinsä, joka on päättänyt kiristää häneltä rahaa. Vaikka Eve on syvästi järkyttynyt, hän pitää puolensa miehensä Connorsin avulla, joka tekee kaikkensa suojellakseen häntä. Mutta kun Trudy jätetään kuolleena, Eve saa vastuun tutkinnasta. Hänen on todistettava, että hän ja Connors ovat tapaukselle vieraita, ja löydettävä samalla voimaa taistella kauheita muistoja vastaan, jotka hän on aina halunnut pitää salassa... Julkaistu 05/09/2018 Luutnantti Eve Dallas - 9 - 10 Luutnantti Eve Dallas - 44 Luutnantti Eve Dallas - 43 Rikokset vaikenemisen alla Luutnantti Eve Dallas - 42 Rikoksen hämmennys Luutnantti Eve Dallas - 41 Rikoksen rakkaudesta Rikoksen pakkomielle Luutnantti Eve Dallas - 38 Rikoksesta rikokseen Luutnantti Eve Dallas - 37 Rikoksen röyhkeys Rikoksen ennakko-odotukset Rikoksen dementia Rikoksen ennakko-odotukset Rikoksen mielenvika Luutnantti Eve Dallas - 35 Rikoksen dementia Rikoksen julkkis Rikoksen helvetti Rikoksen helvetti Luutnantti Eve Dallas - 33, 34 Luutnantti Eve Dallas - 32 Rikoksen petollisuus Rikoksen varjo Rikoksen ikuisuus Rikoksen rehellisyys Rikoksen rehellisyys Luutnantti Eve Dallas - 23 - 24 Rikoksen alkulähteellä Rikoksesta pelastettu Rikoksen puhtaus Rikoksen kiehtovuus Rikoksen välikohtaus Rikoksen nimessä Luutnantti Eve Dallas - 11 - 12 Rikoksen laki Rikoksen alussa Rikoksen alussa Silmiesi valtameressä Kolme unelmaa Integraali Integraali Makea kosto Muistojen talo Muistojen talo Kolme avainta Kolme avainta Kolme avainta Valkoinen kehä</w:t>
      </w:r>
    </w:p>
    <w:p>
      <w:r>
        <w:rPr>
          <w:b/>
          <w:color w:val="FF0000"/>
        </w:rPr>
        <w:t xml:space="preserve">id 229</w:t>
      </w:r>
    </w:p>
    <w:p>
      <w:r>
        <w:rPr>
          <w:b w:val="0"/>
        </w:rPr>
        <w:t xml:space="preserve">Jos olet klikannut tätä artikkelia, yksi tärkeimmistä iho-ongelmistasi on todennäköisesti ikääntyminen. Ymmärrän täysin. Haluat näyttää niin nuorelta kuin haluat, etkä varmasti ole yksin. On syy, miksi anti-ageing-luokka on niin massiivinen. Markkinoilla on kuitenkin niin paljon anti-ageing-tuotteita, jotka lupaavat erilaisia tuloksia, että tilanne voi nopeasti muuttua ylivoimaiseksi. Voin taata, että tulevaisuudessa on vielä enemmän innovatiivisia ja jännittäviä vaihtoehtoja, joista valita. Mutta siinä minä tulen auttamaan! Rajaan tässä postauksessa vuoden 2019 parhaat anti-ageing-tuotteet. Kerron myös joitakin ikääntymisen vastaisia ihonhoitovinkkejä ja selitän ikääntymisen vastaisen ihonhoitorutiinin merkityksen. Tervehdi nuorekasta ihoa! Aloitatpa sitten tyhjästä tai päivität nykyistä rutiiniasi, tässä ovat suositellut vinkkini, joilla saat asiat kuntoon! Vaihe 1: Käsittele ikääntymistä ehkäisevää huolenaihetta nro 1. Useimmat meistä toivovat, että voisimme muuttaa ainakin yhden asian ihossamme, kun katsomme peiliin. Olen puhunut kokemuksistani melasman kanssa. Saatat haluta, että hyperpigmentaatio yksinkertaisesti katoaa tai että haluat poistaa variksen jalat. Käytä aikaa ihosi arviointiin ja aseta tavoitteet. Mihin haluat kohdistaa? Miltä haluat ihosi näyttävän? Pidä tämä mielessä, kun rakennat anti-aging-ihonhoitorutiinisi ja valitset tuotteita, jotka ovat välttämättömiä, jotta saat haluamasi tulokset. Vaihe 2: Tunne ihotyyppisi. "Yksi koko ei sovi kaikille ihonhoidossa! Eri ihotyypille suunniteltujen tuotteiden käyttö voi aiheuttaa tuloksia, joita et halua, kuten kuivuuden lisääntymistä tai ylimääräistä öljyä. Anti-aging-hoito Ihotyypillesi suunnitellut tuotteet auttavat sinua saavuttamaan ihonhoitotavoitteesi. Jos et ole varma, mikä ihotyyppisi on, tämä blogi auttaa! Vaihe 3: Ota huomioon ikäsi. Ikääntyminen voi aiheuttaa suuria muutoksia ihossasi. On totta, että heti kun täytämme 30 vuotta, alkaa tapahtua huomattavia muutoksia. Ihosta tulee yleensä kuivempi ja himmeämpi, koska uusien solujen kasvu hidastuu. Siksi monet ystäväni ja perheeni etsivät kuumeisesti parasta anti-ageing-voidetta 30-vuotiaille! Haluan myös muistuttaa teitä kaikesta siitä, mitä upeat kehomme kokevat: raskaudesta, vaihdevuosista, stressistä, lääkitysmuutoksista jne. Kuten tapanani on sanoa: "Elämänmuutosten myötä iho muuttuu." Jos olet nelikymppinen, viisikymppinen, kuusikymppinen tai sitä vanhempi, sinulla on erityisiä ikääntymisen vastaisia huolenaiheita, joista voit lukea lisää täältä. Kuten mainitsin vaiheessa 1, haluat käsitellä näitä asioita rutiinissasi. Vaihe 4: Aseta budjetti. Älkää olko huolissanne, ihmiset! Sinun ei tarvitse käyttää omaisuutta saadaksesi haluamasi tulokset. Voit käyttää ikääntymisen vastaisessa rutiinissasi sekoitusta apteekki- ja kylpylämerkkejä. Haluan käyttää suurimman osan budjetistani kohdennettuihin hoitoihin, jotka kohdistuvat huolenaiheisiini. Käytän esimerkiksi apteekkipuhdistusainetta lian ja meikin poistamiseen, ja olen käyttänyt yöseerumia, joka kohdistuu pigmenttimuutoksiin. Opiksi on otettava se, ettei jokaisen anti-aging-tuotteen tarvitse olla luksus- tai spa-tuotemerkin tuote. Parhaat anti-ageing-valinnat Tässä osiossa kuvaan jokaisen vaiheen, jota sinun tulisi noudattaa anti-ageing-rutiinissasi, ja suosittelen anti-ageing-tuotteita! Aurinkosuoja Olen vahva kannattaja, joka kannattaa</w:t>
      </w:r>
    </w:p>
    <w:p>
      <w:r>
        <w:rPr>
          <w:b/>
          <w:color w:val="FF0000"/>
        </w:rPr>
        <w:t xml:space="preserve">id 230</w:t>
      </w:r>
    </w:p>
    <w:p>
      <w:r>
        <w:rPr>
          <w:b w:val="0"/>
        </w:rPr>
        <w:t xml:space="preserve">Tehtyään ensimmäiset askeleensa lankonsa Leclercin kanssa Saint-Domingue'ssa hän lähti Yhdysvaltoihin, jossa hän avioitui (1803) rikkaan kauppiaan tyttären Elisabeth Pattersonin kanssa. Napoleon oli raivoissaan ja hänellä oli muita suunnitelmia. Jérôme oli avioliiton solmimishetkellä alaikäinen, ja hänen oli vastarinnastaan huolimatta tunnustettava avioliittonsa mitättömyys. Kun hänet ylennettiin kontra-amiraaliksi, hän lähti mereltä ja otti komentoonsa baijerilaisista ja württembergeistä koostuvan armeijakunnan, jonka johdolla hän valtasi Preussin kuninkaalta Sleesian. Samana vuonna 1807 hän meni naimisiin Württembergin prinsessa Katariinan kanssa ja joutui Westfalenin hallitsijaksi. Westfalen oli palasista ja palasista koostuva kuningaskunta, joka toimi Ranskan marssipaikkana Reinin oikealla rannalla. Jerome oli ylpeä veljensä ja omasta asemastaan ja nuoruutensa kiihkeydessä, joka oli hänen ehdottomasti suurin puutteensa, ja häneltä puuttui valitettavan paljon arvostelukykyä ystäviensä valinnassa. Hän oli tuhlaavainen ja kevytmielinen, ja hänellä oli useita rakastajattaria. Kuningatar, jota kutsuttiin "Westfalenin kalkkunaksi", sulki silmänsä, koska hän jumaloi aviomiestään, jota hän kutsui lempinimellä Fifi.... Mikä pahinta, Fifi osoittautui kyvyttömäksi sotapäälliköksi. Hän ei ollut tyhmä, mutta hän vihasi sotaa. Jos häneltä ei aina puuttunut rohkeutta, hän oli epäpätevä tässä asiassa. Vuonna 1809 keisari kirjoitti hänelle herkällä ilmaisutajullaan: "[...] Sinä pakenet häpeällisesti ja häpäiset aseeni ja nuoren maineesi. Kaikesta huolimatta Napoleonilla oli Venäjän sotaretkellä heikkous antaa hänelle armeijansa oikea siipi. Ja Fifi kunnostautui jälleen kerran kyvyttömyydellään. Raivostuneena keisari alisti hänet Davoutille, joka vihasi häntä. Jérôme palasi murjottamaan valtakuntansa pääkaupunkiin Casseliin ja jätti virkansa ilman varoitusta... Vuosien 1812 ja 1813 katastrofit pakottivat hänet jättämään valtakuntansa. Napoleonin luopuessa vallasta vuonna 1814 hän pakeni Ranskasta Triesteen, jossa hän pysyi Itävallan valvonnan alaisena. Satapäivien aikana hän pakeni isoveljensä luokse. Waterloossa hänen aloitteensa olivat kuten aina katastrofaalisia. Kerrankin hän taisteli todella rohkeasti! Veljensä toisen luopumisen jälkeen Jérôme lähti salaa Pariisista ja päätyi vaimonsa luo tämän appiukon luo Göppingeniin. Mutta hän kyllästyi pian kultaiseen häkkiinsä ja vaelsi Itävallan linnasta toiseen keräten velkoja ruhtinaallisesta elämäntyylistään. Lopulta hän liittyi äitinsä luokse Firenzeen. Vuonna 1847 hän sai heinäkuun monarkialta luvan palata Ranskaan. Kun hänen veljenpoikansa Louis Napoleon otti vallan, hänet nimitettiin senaatin puheenjohtajaksi, Invalidien kenraalikuvernööriksi ja hän sai marsalkan kapulan vuonna 1850! Ja ansioituneet sotilaat tukehtuivat haudoissaan! Palais-Royaliin sijoitettuna Jérôme jatkoi iästään huolimatta käyntiä ainoalla taistelukentällä, jossa hän kunnostautui: sängyssä. Hän jäi leskeksi vuonna 1835 ja oli ollut naimisissa vuonna 1841 Justine Batholinin kanssa, rikkaan firenzeläisen aristokraatin, joka, kyllästyttyään ailahtelevaan aviomieheensä, jätti tämän. Jérôme oli ystävällinen vanhus, jota juhlittiin keisarin veljenä ja Napoleon III:n setänä, ja hän kuoli tilallaan Vilgénisissä (Essonne). Hänellä oli onni olla ainoa sisaruksista, joka kuoli Ranskassa ja vieläpä veljenpoikansa valtakaudella. Niinpä hänelle järjestettiin juhlalliset hautajaiset, ja sen seurauksena hänelle annettiin kunniapaikka.</w:t>
      </w:r>
    </w:p>
    <w:p>
      <w:r>
        <w:rPr>
          <w:b/>
          <w:color w:val="FF0000"/>
        </w:rPr>
        <w:t xml:space="preserve">id 231</w:t>
      </w:r>
    </w:p>
    <w:p>
      <w:r>
        <w:rPr>
          <w:b w:val="0"/>
        </w:rPr>
        <w:t xml:space="preserve">Burkina Fason valmentaja Paul Put kertoi lauantaina lehdistötilaisuudessa, että on "jo voitto pelata CAN-2013-turnauksen loppuottelussa" sunnuntaina Nigeriaa vastaan, joka on ensimmäinen kerta, kun Burkina Faso on päässyt kilpailun tähän vaiheeseen. Kysymys: Oletteko valmiita, vaikka teille aiheutuu hankaluuksia, kuten torstaina Nelspruitin lentokentällä vietetyt tunnit? V: Sitä on vaikea sanoa. Katsotaan, treenaamme 30 minuuttia. Teimme tarkastuksen, mutta eilen (perjantaina) harjoituksissa on totta, että kaikkien jalat olivat raskaat. Ei ollut hyvä, että viivyimme lentokentällä 10 tuntia. K: Oletko iloinen siitä, että sinua pidetään edelleen altavastaajana? V: Tietenkin. Pelaamme Afrikan suurinta jalkapallomaata vastaan, jolla on paljon hienoja pelaajia. Olemme altavastaajia, ja on jo voitto pelata finaali Johannesburgissa, koska kukaan ei uskonut siihen. Kun tulin tänne, luotin tähän ryhmään. Yritimme luoda hyvää henkeä, pyrimme hyökkäämään ja liikuttamaan palloa. Pelaajat ovat tyytyväisiä järjestelmään ja tapaan, jolla harjoittelemme. On sanottava, että meillä on Burkinassa hyviä pelaajia. He ovat osoittaneet, että heillä on tahtoa ja henkeä. K: Onko siitä etua, että olette kohdanneet Nigerian ja heidän hyökkäysvoimansa jo ensimmäisellä kierroksella? V: Näimme suurta edistystä Nigerian joukkueessa, mutta myös Burkinassa saimme paljon kypsyyttä ja itseluottamusta. Ensimmäiseen peliin ei voi verrata. Myös Ghanalla ja Sambialla oli erittäin vahva hyökkäys. Meidän tehtävämme on olla keskittyneitä ja organisoituja, kuten olemme tehneetkin. Nigerialla on loistavia pelaajia, mutta Burkina Faso on osoittanut jotain tässä turnauksessa, ja huomenna (sunnuntaina) se nähdään.</w:t>
      </w:r>
    </w:p>
    <w:p>
      <w:r>
        <w:rPr>
          <w:b/>
          <w:color w:val="FF0000"/>
        </w:rPr>
        <w:t xml:space="preserve">id 232</w:t>
      </w:r>
    </w:p>
    <w:p>
      <w:r>
        <w:rPr>
          <w:b w:val="0"/>
        </w:rPr>
        <w:t xml:space="preserve">Tiistaista lauantaihin 10/12h 14/19h 3D Secure -järjestelmällä Mokkanahka-, nahka- ja kangaskengät. + Pehmeät vulkanoidut pohjat hyvän laudan tuntuman takaamiseksi. + Ultracush HD-iskujärjestelmä, jossa on geelipehmuste pohjallisen alla. + Toe Cap: kengän varpaassa oleva suojakumikuori, joka lisää kengän kitkan kestävyyttä rullalautaa vasten - Alhainen</w:t>
      </w:r>
    </w:p>
    <w:p>
      <w:r>
        <w:rPr>
          <w:b/>
          <w:color w:val="FF0000"/>
        </w:rPr>
        <w:t xml:space="preserve">id 233</w:t>
      </w:r>
    </w:p>
    <w:p>
      <w:r>
        <w:rPr>
          <w:b w:val="0"/>
        </w:rPr>
        <w:t xml:space="preserve">Bluetooth- ja muihin langattomiin tai verkkolaitteisiin liittäminen Bluetooth- ja muihin langattomiin tai verkkolaitteisiin liittäminen Voit liittää puhelimen, näppäimistön, hiiren tai muun langattoman laitteen tietokoneeseen. Tähän kuuluvat Bluetooth- ja langattomat (Wi-Fi) verkkolaitteet. Voit myös lisätä tietokoneeseen verkkolaitteen, kuten verkkotulostimen, tallennuslaitteen tai Windows Media Center Extender -yksikön. Katso tämä video, jossa kerrotaan, miten Bluetooth- tai muut langattomat laitteet liitetään tietokoneeseen (1:17) Sinun ei tarvitse lisätä laitteita, jotka on jo liitetty tietokoneeseen USB-kaapelilla tai muulla langallisella yhteydellä. Windows tunnistaa ja näyttää ne automaattisesti. Avaa Ohjauspaneeli napsauttamalla Käynnistä-painiketta ja valitsemalla sitten Ohjauspaneeli. Valitse Laitteisto ja ääni -kohdassa Lisää laite ja noudata sitten ohjeita. Jos lisättävä langaton laite tai verkkolaite ei tule näkyviin, katso alla olevia ohjeita. Lisätietoja langattoman tai verkkotulostimen lisäämisestä on kohdassa Tulostimen asentaminen. Langattoman laitteen etsiminen Jos Windows ei pysty havaitsemaan langatonta laitetta, jonka haluat lisätä tietokoneeseen, seuraavassa on muutamia vinkkejä, jotka auttavat sinua: Varmista, että laite, jonka yrität yhdistää tietokoneeseen, ei ole sammutettu, akku ei ole tyhjä tai se ei ole lepotilassa. Varmista, ettet ole jo lisännyt laitetta tietokoneeseen. Jo lisättyjä laitteita ei luetella liitettävissä olevina laitteina ohjatussa toiminnossa Lisää laite. Varmista, että laite on tietokoneen langattoman kantaman sisällä, yleensä 1,8-2,7 metrin etäisyydellä useimmilla Bluetooth-laitteilla tai 30 metrin etäisyydellä Wi-Fi-laitteilla. Jos et ole varma, onko laite kantaman sisällä, yritä siirtää se lähemmäs tietokonetta. Jos laitteen ja tietokoneen välissä on seinä, yritä sijoittaa laitteet samaan huoneeseen. Varmista, etteivät muut laitteet häiritse langatonta laitetta, kuten mikroaaltouuni, langaton puhelin tai muu langaton laite. Jos tietokone käyttää ulkoista Bluetooth- tai Wi-Fi-korttia, varmista, että kortti toimii oikein ja että se on liitetty ja asennettu oikein. Jos tietokoneessa on sisäänrakennettu Bluetooth-toiminto, varmista, että Bluetooth-radiolähetin on päällä. Tämä voi myös kytkeä langattoman verkon vastaanottimen päälle tai pois päältä. Monissa kannettavissa tietokoneissa on ulkoinen kytkin, jolla lähetin voidaan kytkeä päälle tai pois päältä. Jos et ole varma, miten lähetin kytketään päälle, katso tietokoneen mukana toimitettuja asiakirjoja tai käy valmistajan verkkosivustolla. Tarkista, että laite on löydettävissä. Kun Bluetooth-laite on asetettu löydettäväksi, se lähettää radiosignaaleja osoittaakseen sijaintinsa muille laitteille ja tietokoneille. Jos et ole varma, miten laite määritetään löydettäväksi, tutustu laitteen mukana toimitettuihin asiakirjoihin tai käy valmistajan verkkosivustolla. Yhdessä laitteessa (kuten langattomassa hiiressä tai näppäimistössä) voi olla painike, jota pitää painaa, kun taas toisissa laitteissa (kuten Bluetooth-matkapuhelimessa) voi olla asetus, joka pitää valita ohjelmistovalikosta Bluetooth-yhteyden ottamiseksi käyttöön. Jos yrität</w:t>
      </w:r>
    </w:p>
    <w:p>
      <w:r>
        <w:rPr>
          <w:b/>
          <w:color w:val="FF0000"/>
        </w:rPr>
        <w:t xml:space="preserve">id 234</w:t>
      </w:r>
    </w:p>
    <w:p>
      <w:r>
        <w:rPr>
          <w:b w:val="0"/>
        </w:rPr>
        <w:t xml:space="preserve">Siten työ asuintalojen lämmitysjärjestelmä on sertifioitu uusin kattilatekniikka ja sanomattakin on täysin sertifioitu ja olemme hankkineet erittäin laaja tietämys suurimmista tuotemerkit lämmitys, sähkö, rullaluukut ja lämpötilan nousu kuuman veden tai yhteistuotannon ovat lähes aina varustettu jälkipolttimen. ... Lukuun ottamatta putkessa, se liikkuu alle 1 tunti kaikki sähkötyöt, mutta suosittelemme siksi tuottaa lisäksi kuumaa vettä paineen alla valmistetaan, josta tehdään eniten tarvetta. enemmän tai tapauksessa toimintahäiriö säätöventtiilien korjaus vastuullasi. ... Saapuminen vuoto korjaus, cumulus huolto, vianmääritys auttaa säästämään rahaa lämmityslaskuissa, joka on epäedullinen tehdä niin? Älkää etsikö liikaa! ... Syöttöpaineen aiheuttamat häviöt ovat kiinteät. Tämä järjestelmä yhdistyy hirvittävän hyvin saatavuuden kanssa yli 850 oC vähintään kerran vuodessa, voi olla tyytyväisyyttä käyttää. Tämä järjestelmä mahdollistaa lämmöntalteenoton tai nykyaikaisissa tyyleissä, alumiinipuusepäntyöt soveltuvat helposti samaan askeleeseen, ne tekevät remontin: tee lämminvesiliitäntä vuokranantajan kanssa. ...</w:t>
      </w:r>
    </w:p>
    <w:p>
      <w:r>
        <w:rPr>
          <w:b/>
          <w:color w:val="FF0000"/>
        </w:rPr>
        <w:t xml:space="preserve">id 235</w:t>
      </w:r>
    </w:p>
    <w:p>
      <w:r>
        <w:rPr>
          <w:b w:val="0"/>
        </w:rPr>
        <w:t xml:space="preserve">Yo Mina! Kehotan teitä lukemaan luvun 935! Nauti lukemisesta, äläkä epäröi kertoa mielipidettäsi kommenteissa. Lukeminen englanniksi odotellessani ranskankielistä versiota, joka yleensä ilmestyy ennen aamuyhdeksää! [07:08] Ranskankielinen versio saatavilla Kiitos Scantrad France Luku 934 sai keskiarvon 7.75/10, tässä ovat yksityiskohdat: Tekijä: Temoignage7 Hei kaikki, Kiitos Temoignage julkaisemisesta skannaus. Se on 9/10 minulle, rakastin tätä skannausta. Jo se hölmö puoli, jonka löydämme koko ajan Queenista ^^ hieno kappale. Palaan kommentoimaan, kun olen lukenut sen huolellisesti, Ensimmäinen nopea asia, se haisee siltä, että Luffy värvää vankeja entisen yakuza-johtajan johdolla. Tai hänen uhrauksensa jälkeen. Mutta joka tapauksessa, hänen tarvitsee vain tehdä Luffysta moraalinen seuraajansa (palataan One Piecen perustaan testamentin siirtämisen kanssa ;-) ) ja hänen pitäisi pystyä värväämään joukkoja. 9/10 ! Chappitre aivan uskomaton ! Palaan viikonloppuna kommentoimaan, mutta whouaaa ! paljon sanottavaa, joka on vahvistettu ^^ Luffy joka sanoo selvästi, että hän harjoittelee kuten kaikki muutkin, Queenin hahmo joka tappoi minut nauruun, Kawamatsu, Zoro, Sanji, Queenin bonus, Haki käyttökelvoton graniitin kanssa ect ! Laitan sen takaisin tänne, mutta grannitemppu vahvistaa minulle yhä enemmän mahdollisuutta graniittiarsenaalin mahdollisuudesta Franckyn tehon nostamiseen! Hänellä ei ole Haki, mutta siitä tulee kävelevä sotakone x) Palaan pian ja hyvää viikonloppua! (Ehkä tänä iltana x)) erinomainen luku, paluu hirviökolmikkoon, luulisin ;)) Hei kaikille ;) Luku parempi kuin viimeiset 3 tai 4, tällä kertaa en kyllästynyt lukemaan sitä. Luku, jossa on paljon pientä tietoa ja vahvistusta sille, mitä ajattelimme. Huippugeisha on kuollut, mysteerimies on yksi Momon etsimistä samuraista, Luffy viettää aikaansa harjoittelemalla ja lopulta pieni yllätys, vanha mies on kuuluisa samurai, joka voi koota muut. Joten antaisin tälle 8/10 pistettä. :) Kiitos Temoignage tästä hienosta luvusta ! Minulle se oli siis hieno luku useasta syystä. Ensinnäkin pidin siitä, että kansilehdellä on Smoker, koska rakastan tätä hahmoa ja toivon, että hän tekee Come Backin ja saa ukkosvoiman, jotta hän voi kohdata Luffyn uudelleen :) Skannaus alkaa täydellisesti, sillä Raizo päätti vihdoin varastaa käsiraudat! Tapa on toki hieman yksinkertaistettu (kuten vartijan huijaaminen on muutenkin liian helppoa), mutta lopputulos on siinä, Raizo teki velvollisuutensa ninjana ! :) Meillä oli 3 uutta FDD Smile -pidikettä, ja sain vihdoin nähdä Smilen, jolla oli mukava eikä naurettava muotoilu! Todellakin, jos varajohtaja ja johtaja skorpioni ja elefantti hymyineen ovat naurettavia kuten edelliset hymyt, minusta varajohtajan hymy oli paljon mukavampi ja kaukana naurettavuudesta! Hän sai minut ajattelemaan sekoitus Impel Down vartija Sadi Fysique ja vara-amiraali Onigumo ominaisuuksia hänen Hymy ja hänen Multi jäsenet puolella ^^ Vain Hic, otsikko Hymy. En näe yhteyttä Apinaan, paitsi Apinan hännän osalta x). Seuraava osa on myös hieno ! Luffy vahvistaa, että hän jää tänne harjoittelemaan ja että hän ei voi käyttää Hakia. Saamme myös vankilan vartijoilta vahvistuksen, että yleensä käsiraudat tehdään niin, että vangit voivat liikkua ja tehdä töitä, mutta ei enää mitään.</w:t>
      </w:r>
    </w:p>
    <w:p>
      <w:r>
        <w:rPr>
          <w:b/>
          <w:color w:val="FF0000"/>
        </w:rPr>
        <w:t xml:space="preserve">id 236</w:t>
      </w:r>
    </w:p>
    <w:p>
      <w:r>
        <w:rPr>
          <w:b w:val="0"/>
        </w:rPr>
        <w:t xml:space="preserve">Hihaton musta mekko, jossa on syvenevä selkäosa ja joka on luonnonmukaisesta puuvillatrikoota. Polvipituinen mekko, jossa on rukousleikkaus. Edessä venepääntie, takana pääntie pysähtyy juuri ennen rintaliivinsalpaa. Tämä mekko on suunniteltu käännettäväksi, V-pääntie voidaan käyttää myös edestäpäin. Tämä mekko on joustava, joten se on helppo pukea päälle ja käyttää missä tahansa tilaisuudessa. Koostumus: 95% luomupuuvilla 5% elastaani Saatavana : XS-L Pituus: noin 96 cm Valmistettu Ranskassa Rakkaudella ja herkkyydellä</w:t>
      </w:r>
    </w:p>
    <w:p>
      <w:r>
        <w:rPr>
          <w:b/>
          <w:color w:val="FF0000"/>
        </w:rPr>
        <w:t xml:space="preserve">id 237</w:t>
      </w:r>
    </w:p>
    <w:p>
      <w:r>
        <w:rPr>
          <w:b w:val="0"/>
        </w:rPr>
        <w:t xml:space="preserve">Aseta tilauksesi luottavaisin mielin Vesiskoottereilla, moottorikelkoilla ja mönkijöillä on erityisvaatimuksia, ja YUASA:n Yumicron-akku täyttää ne suoraan. YuMicron-akku on huipputeknisen tehonlisäysrakenteensa ansiosta ihanteellinen lisävarusteilla kuormitettuihin matkapyöriin ja muunneltuihin ajoneuvoihin. - Erityinen hienoerotin sisältää ylimääräisiä levyjä ja tarjoaa jopa 30 % enemmän käynnistystehoa kuin tavanomaiset tyypit - Seinän läpi menevä kennojen välinen liitin minimoi sisäisen vastuksen ja optimoi tehon - Sulfaattistop-toiminto vähentää levyjen sulfatoitumista ja pidentää käyttöikää.</w:t>
      </w:r>
    </w:p>
    <w:p>
      <w:r>
        <w:rPr>
          <w:b/>
          <w:color w:val="FF0000"/>
        </w:rPr>
        <w:t xml:space="preserve">id 238</w:t>
      </w:r>
    </w:p>
    <w:p>
      <w:r>
        <w:rPr>
          <w:b w:val="0"/>
        </w:rPr>
        <w:t xml:space="preserve">us - Miller Thomsonille 14 uutta partneria - Videotron myös ryhmäkanteen kohteena sopimuksen päättämiskorvauksista - Miltä käytäntösi näyttää vuonna 2021? Hei, neiti Arcand, erään kilpailevan yrityksen osakas otti minuun yhteyttä, tapasin hänet kohteliaisuudesta... ja rakastuin häneen ammatillisesti. Minulla ei kuitenkaan ole aavistustakaan, miten neuvotella tämän tulevan ja mahdollisen työnantajan kanssa. Kuinka paljon pyydetään? Missä olosuhteissa? Kiitos avusta. Hyvä lukija, Kuten usein, minun on vaikea vastata kysymykseesi täsmällisesti, koska käytössäni on vain vähän tietoa. Pyytämäsi korvaus vaihtelee sen mukaan, minkä kokoinen yritys sinua kosiskelee, mikä on sen palkkauskäytäntö ja mitkä ovat sen laskutettavia työtunteja koskevat tavoitteet. Uuden yrityksen tarjoukseen vaikuttaa suuresti myös nykyinen korvauksesi. Jos oletetaan, että yrityksesi on kooltaan verrattavissa kilpailijaan, lähtökohtana pitäisi olla nykyinen palkka. Kun otetaan huomioon, että muuton aloitti kilpailevan yrityksen osakas ja että olet tyytyväinen nykyiseen työhösi, on helppo ymmärtää, että tarvitset kannustimen, jotta ottaisit riskin ja muuttaisit urasi. On todennäköistä, että kumppani, joka otti sinuun yhteyttä, on hyvin tietoinen tilanteesta, joten on reilua aloittaa neuvottelut korvauksesta. Kannustimen arvoa on kuitenkin vaikea määrittää määrällisesti. Sanoisin, että palkatun lakimiehen palkka voi nousta 8 000-10 000 dollaria tai jopa enemmän, jos olet tällä hetkellä "alipalkattu" verrattuna siihen, mitä muualla tehdään. Sinun on kuitenkin myös tiedostettava, että rajoja on olemassa, koska uuden yrityksen on noudatettava tiettyä tasapuolisuutta muiden nuorten kanssa. Tämä oikeudenmukaisuus on tärkeää myös sinulle, koska et halua, että tulevat kollegasi suhtautuvat sinuun kielteisesti. Palkkionne luottamuksellisuus ei ole tae, sillä liian moni saa sen epäsuorasti haltuunsa, jotta voisi uskoa, että kukaan ei saa tietää siitä. Toinen näkökohta, joka on syytä ottaa huomioon ennen kuin on liian ahne, on se, että ylipalkkaus ei aina ole hyvä asia. Siihen liittyy ylimääräisiä, usein epäsuoria paineita, joita voit havaita niiden työtovereidesi käyttäytymisessä, joiden kanssa työskentelet vähemmän. Näin ei aina ole, mutta se on paljon yleisempää kuin luulisi. Nämä yhteistyökumppanit tietävät, kuinka paljon maksat, joten he saattavat olla vähemmän myöntyväisiä sinä päivänä, kun kerrot heille, ettet voi ottaa vastaan yhtä heidän tapauksistaan, koska olet ylikuormittunut. Miten löytää oikea tasapaino liian ahneuden ja hyväksikäytön välillä... soveltamalla periaatteita, jotka ohjaavat kaikkia neuvotteluja riippumatta siitä, mistä on kyse. 1- Hanki mahdollisimman paljon tietoa toisesta osapuolesta. Sinun tasosi lakimiesten palkat, laskutettavien työtuntien tavoitteet, saatavilla olevat bonukset, edut jne... Mutta myös tiedot henkilöstä, jonka kanssa keskustelet. 2- Tunne ennakkotapaukset tai vertailukelpoiset tiedot, joten hanki samat tiedot muista yrityksistä. 3- Arvioi, oletko vahvassa asemassa. Onko paljon muita nuoria, joilla on sama profiili kuin sinulla? Oletko harvinainen hyödyke? 4- Laadi oma prioriteettiluettelosi. Palkka vai elämänlaatu? Mukava, haastava työ vai mukavuusalue? On mahdollista (ja jopa toivottavaa...), että ymmärrätte, ettei palkkauksen pitäisi olla keskustelujen ytimessä..... Valitettavasti tämä on vielä liian harvinaista... Kun nämä valmistelut on tehty, neuvottelupeli voi alkaa. Toisaalta teidänlaisessanne tilanteessa ei ole kyse mistään kovin monimutkaisesta asiasta, koska kummankin osapuolen liikkumavara on edelleen rajallinen. Niinpä ottaisin yleensä hanskat käteen ja menisin suoraan asiaan tyyliin: "Kuule, haluan todella liittyä tiimiinne, ja mietittyäni asiaa tässä on se, mikä tekisi minut onnelliseksi....." Ole rehellinen ja tarkka mutta myös rehellinen itsellesi. Jos tämä tekee sinut onnelliseksi, älä muuta.</w:t>
      </w:r>
    </w:p>
    <w:p>
      <w:r>
        <w:rPr>
          <w:b/>
          <w:color w:val="FF0000"/>
        </w:rPr>
        <w:t xml:space="preserve">id 239</w:t>
      </w:r>
    </w:p>
    <w:p>
      <w:r>
        <w:rPr>
          <w:b w:val="0"/>
        </w:rPr>
        <w:t xml:space="preserve">Olette varmasti kanssamme samaa mieltä siitä, että äidin rakkaus on puhtainta ja aidointa rakkautta, mitä tällä planeetalla on olemassa. Äidinvaisto on ylivertainen kaikkiin muihin vaistoihin nähden, ja siihen liittyvä rakkaus on epäilemättä ihanin asia, joka voi yhdistää kaksi olentoa. Tätä tunnemme, kun ajattelemme äitiä, puhdasta rakkautta, joka kestää koko elämän. Juuri tästä syystä haluamme pysähtyä hetkeksi ja kääntää ajatuksemme äitienpäivään. Koska he ansaitsevat kaiken, ja paras ihminen, joka sinulla voi olla elämässäsi, on epäilemättä äitisi. Kun olemme pieniä, näemme äidin sankarina, joka pystyy mihin tahansa, joka suojelee meitä voimallaan ja opastaa meitä viisaudellaan. Mutta kasvaessamme huomaamme, että kaikkea ei voi tehdä, vaan että valo valaisee polkuamme. Jossain vaiheessa elämäämme ymmärrämme, että myös äidillä on tunteita ja hän kärsii kuten mekin, ja yhtäkkiä tunnemme empatiaa kaikkea sitä vahinkoa kohtaan, jonka olemme saattaneet aiheuttaa hänelle, tajuamatta edes, että hänkin itkee. Mutta hänen kyyneleensä kertovat voimasta, rohkeudesta ja kestävyydestä... Kyyneleet, joita hänen lastensa ehdoton rakkaus lohduttaa. Hänen kokemuksensa ansiosta hänellä on viisas elämäntietämys ilman, että hänen on tarvinnut tehdä uraa tai opiskella maisteritasolla. hänen tietämyksensä on kaikkein arvokkainta sydämellemme. Hän osaa johdattaa meidät onnellisuuteen pimeimpinä aikoina ja lohduttaa meitä vaikeimpina aikoina. Emme ymmärrä hänen kyyneleitään lapsena ja olemme huolissamme aikuisista, koska tiedämme, että hän oli meille aikoinaan kaikki kaikessa, mutta nyt ymmärrämme, että me olemme hänen maailmansa ja että hän on universumimme keskus. Äiti on rakkaus, puhdas rakkaus, joka voi tehdä kaiken. Koska on olemassa vain yksi äiti, ja hänen kaltaisiaan ei tule olemaan. Miten vietät äitienpäivää tänä vuonna? Kerrotko hänelle, kuinka paljon rakastat häntä?</w:t>
      </w:r>
    </w:p>
    <w:p>
      <w:r>
        <w:rPr>
          <w:b/>
          <w:color w:val="FF0000"/>
        </w:rPr>
        <w:t xml:space="preserve">id 240</w:t>
      </w:r>
    </w:p>
    <w:p>
      <w:r>
        <w:rPr>
          <w:b w:val="0"/>
        </w:rPr>
        <w:t xml:space="preserve">McLaren Sergio Pérez (McLaren) on vakuuttunut siitä, ettei hänen renkaansa olisi pitänyt räjähtää Korean Grand Prix -kisassa viime viikonloppuna. Meksikolainen uskoo, ettei hänen renkaansa olisi pitänyt räjähtää Korean Grand Prix -kisassa viime viikonloppuna pyörän lukkiuduttua, ja kutsuu tilannetta "täysin mahdottomaksi hyväksyä". "Renkaiden hajoaminen on osa peliä, se on olennainen osa Formula 1:tä nykyään", hän kommentoi Suzukan varikolla torstaina. "Kaikki tiimit ja kuljettajat ovat samassa veneessä. Meidän tehtävämme on yrittää tehdä parhaamme. On tietenkin hyvin turhauttavaa, kun renkaat tuhoutuvat kierroksen tai kahden jälkeen, jos taistelet jonkun kanssa radalla. Se vaikuttaa strategiaan, se saa sinut muuttamaan strategiaasi." "On kuitenkin täysin mahdotonta hyväksyä, että renkaat räjähtävät", hän jatkoi. "Minusta se on täysin tuomittavaa sekä tiimien että kuljettajien kannalta. Tämä on ensimmäinen kerta, kun olemme havainneet, että rengas voi räjähtää pyörän lukkiutumisen jälkeen! Mutta he [Pirelli] sanovat meille, että se on normaalia. Minusta se ei ole lainkaan normaalia." "Se voi tapahtua kenelle tahansa, että pyörät lukkiutuvat. Se tapahtuu usein Formula 1 -autossa. Se on normaalia. Ei ole normaalia, että rengas puhkeaa ja kulutuspinta irtoaa renkaasta. Tämä on täysin tuomittavaa sekä tiimien että kuljettajien kannalta. Se ei ole hyväksyttävää", Sergio Pérez totesi.</w:t>
      </w:r>
    </w:p>
    <w:p>
      <w:r>
        <w:rPr>
          <w:b/>
          <w:color w:val="FF0000"/>
        </w:rPr>
        <w:t xml:space="preserve">id 241</w:t>
      </w:r>
    </w:p>
    <w:p>
      <w:r>
        <w:rPr>
          <w:b w:val="0"/>
        </w:rPr>
        <w:t xml:space="preserve">Testi julkaistiin keskiviikkona 21. tammikuuta 2004 Rodb luokassa PC Tuning. Tunnisteet: Sunbeam. USB-lampun, sähköhammasharjan, lasinlämmittimen tai yksinkertaisen tuulettimen jälkeen on ilmestynyt uusi tulokas "hyödyttömän mutta välttämättömän" perheeseen! Saanen esitellä sinulle Sunbeamin savukkeensytyttimen: Kyllä! Todellinen sikarin sytytin, joka sijoitetaan yhteen 51/4-paikoista. Tupakoinnin vastaisesta politiikasta huolimatta Sunbeam julkaisee edelleen vempaimensa, jonka aiomme esitellä teille. Ensinnäkin, näin se saapui luokseni: Sikarisytyttimen mukana tulee joukko ruuveja, joilla se voidaan kiinnittää 51/4-paikkaan: Tällaisesta tuotteesta ei ole paljon sanottavaa, joten katsotaanpa tarkemmin: Se on yksinkertainen sikarin sytytin, joka on istutettu mustan harjattua alumiinia olevan pidikkeen keskelle. Sikarinsytyttimen ulkoasu itsessään on retrotyylinen, ja sen voisi löytää Talbotista tai vanhasta kunnon 2CV:stä romuttamolta. Ja jos ajatellaan, että autossani olevaa ei ole koskaan käytetty ;o) Nyt kun esittely on tehty, mennään asiaan : Kuten yllä olevasta kuvasta näkyy, iso juttu työntyy ulos noin 2,5 cm. Niiden sorvien omistajat, joissa on Chieftecin tai Antecin kaltaiset ovet, älkää vaivautuko : kansi ei voi sulkeutua :o/ Sanotaan vain, että se näyttää hyvältä sorvissa, joten älkää unohtako investoida hyvään tarjontaan. Miksi? Koska käytössä tämä lisävaruste kuluttaa lähes 9A 12V:ssa eli yli 100W! Ottaen huomioon otetun virran, Sunbeam ajatteli laittaa 10A sulakkeen : Se sanoi, että sähköeristys jättää toivomisen varaa : voit nähdä sen oikealla olevassa kuvassa. 12 V:n virtalähteen liitäntää tupakansytyttimeen ei ole suojattu koko pituudeltaan. Tämä ei vaikuta kovin turvalliselta tietokoneeni selviytymisen kannalta huonon manipuloinnin sattuessa. Minulla on kuva sikarin sytyttimestä toiminnassa: Näet, että voit myös liittää erilaisia lisävarusteita kuten autossa: matkapuhelinlaturi jne.... Kun testasin tätä lisävarustetta, ajattelin, että tuotteen mahdollinen kehitys olisi tuhkakupin lisääminen, koska tilasta ei ole puutetta.... Ja tässä on, että Sunbeam julkaisee uuden version : Let's conclude ! Kuten huomaat, Sunbeam-savukkeensytytin ei sovi kaikille. Voimme neuvoa tätä tuotetta tupakoitsijoille, jotka voivat tupakoida tietokoneen edessä, jos se ei ole kielletty toimistossa tai yksinkertaisesti tyttöystävän (tai poikaystävän...) takia, joka haluaa, että tupakoimme ulkona eikä asunnossa.... Ja savukkeiden hinnalla on parempi nauttia niitä kuin pelata tietokoneen ääressä... Toisaalta tupakoimattomien kiinnostus on lähellä absoluuttista nollaa (-273,15°C)! Muistutan vain, että tupakointi tappaa ;-) Miinukset - Suhteellinen hyöty vain tupakoitsijoille... - Voit liittää lisävarusteita 12V kuten autossa - vie 51/4 lahden - vaatii suuren virtalähteen (350W mini) - sähköinen eristys ei ole kovin rauhoittava - vain torneille ilman ovea - tuhoaa osaltaan keuhkosi ... Kiitämme LDLC:tä Sunbeam-savukkeensytyttimen lainaamisesta. Lähettäjä Maxim' on 01/21/2004 at 18:25 Kauan eläköön tuote, joka on hyödytön... ikään kuin tupakoitsijat eivät tupakoi jo tarpeeksi... lol heu pitkät kynnet viimeisen tof... se ei ole meille... lol Lähettäjä Couilledeloup on 01/21/2004 at 18:39 Hyvää iltaa, Vannon, että he ovat hulluja nämä kiinalaiset, mutta mikä sairas idea, en voi uskoa sitä.  Lähettäjä rod</w:t>
      </w:r>
    </w:p>
    <w:p>
      <w:r>
        <w:rPr>
          <w:b/>
          <w:color w:val="FF0000"/>
        </w:rPr>
        <w:t xml:space="preserve">id 242</w:t>
      </w:r>
    </w:p>
    <w:p>
      <w:r>
        <w:rPr>
          <w:b w:val="0"/>
        </w:rPr>
        <w:t xml:space="preserve">France 2:lle on ominaista, että sen ohjelmat on suunnattu hyvin laajalle yleisölle, joka koostuu kaikista yhteiskuntaluokista, ikäryhmistä ja sukupuolista. Kaikki tämä tietenkin pääasiassa Ranskassa, mutta myös ulkomailla! Internet-sivujensa kautta ja aloittamalla uudelleen tietyt TV5 Monde -ohjelman ohjelmat. Lyhyesti sanottuna tässä ei ole kyse vain kuuluisasta alle viisikymppisestä kotiäidistä! Lopputulos: France 2 on katsojamäärältään toinen ranskalainen kanava TF1:n jälkeen. Vaikka sen "20 Heures" on säännöllisesti TF1:n kannoilla (ja joskus ylittää sen). France 2:lle on ominaista, että sen ohjelmat on suunnattu hyvin laajalle yleisölle, joka koostuu kaikista yhteiskuntaluokista, ikäryhmistä ja sukupuolista. Kaikki tämä tietenkin pääasiassa Ranskassa, mutta myös ulkomailla! Internet-sivujensa kautta ja aloittamalla uudelleen tietyt TV5 Monde -ohjelman ohjelmat. Lyhyesti sanottuna tässä ei ole kyse vain kuuluisasta alle viisikymppisestä kotiäidistä! Lopputulos: France 2 on katsojamäärältään toinen ranskalainen kanava TF1:n jälkeen. Vaikka sen "20 Heures" on säännöllisesti TF1:n kannoilla (ja joskus ylittää sen). France 2 lähettää uutisia, urheilua, peliohjelmia, elokuvia ja TV-sarjoja, kuten 'Speakerine' (Marie Gillainin kanssa), 'Un si grand soleil' (Mélanie Maudranin kanssa), 'Parents Mode d'emploi' (Arnaud Ducretin kanssa) ja monia muita.... Koska France 2:n ohjelmien on puhutettava laajaa yleisöä, kanava lähettää ohjelmia kaikille sukupolville: elokuvia, draamoja, peliohjelmia, aikakauslehtiä ja lapsille suunnattua viihdettä unohtamatta. Se tarjoaa myös kulttiohjelmia, kuten "On n'est pas couchés" Laurent Ruquierin kanssa, "Vivement Dimanche" Michel Druckerin kanssa ja "Télématin", jota esittelee Laurent Bignolas, joka on korvannut William Leymergien. Historiallisesti France 2 on myös vastannut joistakin legendaarisista ohjelmista Ranskan audiovisuaalisessa maisemassa. Kuten Joseph Pasteurin ja sitten Alain Jérômen esittämä Les Dossiers de l'Écran, Bernard Pivotin esittämä "Apostrophes", Philippe Manoeuvren esittämä "Les Enfants du Rock" tai unohtumaton "Ecole des fans", jossa on yhtä unohtumaton Philippe Bouvard! France 2 erottuu edukseen myös monien lehtiensä ansiosta. Tiedottamiseen keskittyvät muun muassa seuraavat: Léa Salamén ja Thomas Sotton "L'émission politique", kuluttajille suunnattu tv-lehti "Consomag", Laurent Bignolasin esittämä palvelulehti "Télématin", Sophie Davantin huutokauppojen pienestä maailmasta kertova "Affaire conclue", Stéphane Bernin kertoma viikoittainen "Patrimoine" sekä Daphne Burkin esittämä "Je t'aime etc...". Kaikki tämä unohtamatta klassikoita, jotka palaavat säännöllisin väliajoin radioaalloille, kuten peliohjelmat "Fort Boyard" ja "N'oubliez pas les paroles". Uutisosastolla Anne-Sophie Lapixin 20 tunnin (arkisin) ja Laurent Delahoussen 20 tunnin (viikonloppuisin) lisäksi on Elise Lucetin tutkiva ohjelma "Cash Investigation" ja "Envoyé spécial" -ohjelman hyvin dokumentoidut ja merkitykselliset raportit. France 2:een liittyy myös joitakin Ranskan television symbolisia ja myyttisiä henkilöitä. Kuten David Pujadas (vaikka hän onkin poistunut kanavalta jokin aika sitten!), Laurent Ruquier, Léa Salamé, Marie ja Michel Drucker tai Nelson Montfort, Patrick Sabatier ("Le plus grand cabaret du monde") ja Nagui ("N'oubliez pas les paroles" ja "Taratata"). France 2 on osa France Télévisions -konsernia, ja sen puheenjohtajana toimii Delphine Ernotte. Häntä avustaa Caroline Got lähetystoiminnan johtajana. Lopuksi on syytä mainita France.tv-palvelun tulo, jonka avulla katsojat voivat seurata kaikkia France Télévisions -ryhmän ohjelmia.</w:t>
      </w:r>
    </w:p>
    <w:p>
      <w:r>
        <w:rPr>
          <w:b/>
          <w:color w:val="FF0000"/>
        </w:rPr>
        <w:t xml:space="preserve">id 243</w:t>
      </w:r>
    </w:p>
    <w:p>
      <w:r>
        <w:rPr>
          <w:b w:val="0"/>
        </w:rPr>
        <w:t xml:space="preserve">Muoti: Lila Moss äitinsä jäljillä! Enkelin hiukset ja kasvot: pikku-Lilalla on kaikki tarvittava ja hän tietää sen! Määrätietoisesti muotimaailmaan pyrkivä mini-Moss otti ensiaskeleensa mallina 8-vuotiaana yhdysvaltalaiselle Vogue-lehdelle äitinsä häiden aikana. Amuse-lehden haastattelussa Sadie Frostin ja Jude Law'n tytär Iris Law, Kate Mossin kummityttö ja hänen tyttärensä leikkikaveri, kertoi, että heidän suurin unelmansa olisi työskennellä muotiteollisuudessa: "Aina kun näemme toisiamme, Lila ja minä teemme yleensä pienen valokuvauksen. Rakastan sitä, koska siinä yhdistyy kaikki, mitä rakastan: muotoilu, ajatusten esittäminen lavalla ja tietysti muoti", hän selittää. Äiti nimeltä Kate Moss, johtava malli monille tuotemerkeille, ja suunnittelija-isä nimeltä Jefferson Hack, ei ole epäilystäkään siitä, että hänen tulevaisuutensa on... By Kessila Selly</w:t>
      </w:r>
    </w:p>
    <w:p>
      <w:r>
        <w:rPr>
          <w:b/>
          <w:color w:val="FF0000"/>
        </w:rPr>
        <w:t xml:space="preserve">id 244</w:t>
      </w:r>
    </w:p>
    <w:p>
      <w:r>
        <w:rPr>
          <w:b w:val="0"/>
        </w:rPr>
        <w:t xml:space="preserve">Nykyään ihmiset kärsivät usein yleisistä terveysongelmista, jotka liittyvät ruoansulatuskanavaan ja sen toimintaan, kuten vahingoittuneesta suolistosta, kroonisesta ummetuksesta tai ärtyvän suolen oireyhtymästä. Paksusuolen rooli on elintärkeä yleisen terveyden kannalta, sillä se poistaa jätteitä kehosta ja puhdistaa terveyttä uhkaavia myrkkyjä. Lisäksi suolisto on "toiset aivomme", sillä se sisältää autonomisen hermoston. Se on myös yhteydessä koko hormonaaliseen järjestelmäämme ja sillä on tärkeä rooli immuunijärjestelmässä. Sen toiminnan parantamiseksi sinun on puhdistettava kaikki kertyneet jätteet ja haitalliset kemikaalit. Seuraava kotitekoinen resepti on 100-prosenttisesti luonnollinen ja yksinkertainen, mutta sillä on vaikuttava vaikutus paksusuolen puhdistukseen. Muista, että paksusuolen puhdistusprosessin aikana sinun on pysyttävä kotona, koska sinun on käytävä usein vessassa poistamassa myrkkyjä. Tämä puhdistus koostuu ainesosista, jotka sisältävät runsaasti tärkeitä ravintoaineita, kuten merisuolaa, sitruunaa, omenoita ja inkivääriä. Lukuisat tutkimukset ovat osoittaneet, että jo yhden omenan syöminen päivässä vähentää merkittävästi reseptilääkkeiden tarvetta, kun taas inkivääri stimuloi paksusuolta, mikä vähentää vatsan turvotusta ja auttaa poistamaan jätteitä. Toisaalta sitruunassa on runsaasti C-vitamiinia, joka on voimakas antioksidantti ja myös yksi parhaista detox-välineistä, joita voit käyttää. Merisuola auttaa ruoansulatusta, kuljettaa jätteitä kehon läpi ja poistaa myrkkyjä. Ainesosat: 2 rkl luomusitruunamehua ½ tl puhdistamatonta merisuolaa 1 tl luomuinkiväärimehua ½ kuppi 100 % luomuomenamehua ½ kuppi kuumaa puhdistettua vettä Valmistustapa: Lisää 100 ml suodatettua vettä kattilaan ja kuumenna, mutta älä keitä. Kaada se lasiin, lisää merisuola ja sekoita hyvin. Lisää sitten inkivääri, sitruuna ja omenamehu, sekoita uudelleen hyvin ja juo tämä heti. Käyttö: Juo tätä lääkettä aluksi kolme kertaa päivässä, yksi annos aamulla, ennen aamiaista, ennen lounasta ja noin klo 18-19. Muista juoda runsaasti vettä hoidon aikana, vähintään 8 lasillista päivässä. Vettä kannattaa juoda aamusta iltapäivän puoliväliin, sillä se estää yön aikana tapahtuvan tiheän virtsaamisen. Vaikka tämä resepti on täysin luonnollinen ja turvallinen, raskauden, allergioiden tai muiden sairauksien yhteydessä tai jos käytät reseptilääkkeitä, sinun on neuvoteltava terapeutin kanssa ennen paksusuolen puhdistusprosessin aloittamista. Tätä mehua ei pidä nauttia, jos sinulla on diabetes, sillä se sisältää runsaasti omenamehusta peräisin olevaa luonnollista sokeria. Voit tehdä tätä paksusuolen puhdistusmenetelmää yhden päivän tai enintään viikon ajan. Näin tehostat aineenvaihduntaa, helpotat ruoansulatusta ja puhdistat kehosi täysin. Lähteet: draxe.com http://www.sante-nutrition.org</w:t>
      </w:r>
    </w:p>
    <w:p>
      <w:r>
        <w:rPr>
          <w:b/>
          <w:color w:val="FF0000"/>
        </w:rPr>
        <w:t xml:space="preserve">id 245</w:t>
      </w:r>
    </w:p>
    <w:p>
      <w:r>
        <w:rPr>
          <w:b w:val="0"/>
        </w:rPr>
        <w:t xml:space="preserve">Prostituutio Prostituutio on yksi yhteiskunnan kiistanalaisimmista kysymyksistä. Hyväksikäyttöä vai todellinen ammatti? Miehisen ylivallan symboli vai vapaus määrätä omasta kehostaan? Seksuaalipalvelun tarjoaminen maksua vastaan on ikivanha käytäntö. Prostituutiota koskevia kantoja on maailmassa kolme: kieltäminen (rankaiseminen), suvaitseminen ilman sääntelyä ja säännelty laillistaminen, jonka avulla voidaan torjua prostituutiota harjoittaviin naisiin kohdistuvaa väkivaltaa. Feministit ja sukupuolten tasa-arvon puolestapuhujat pitävät tätä seksuaalisuuden muotoa halventavana.</w:t>
      </w:r>
    </w:p>
    <w:p>
      <w:r>
        <w:rPr>
          <w:b/>
          <w:color w:val="FF0000"/>
        </w:rPr>
        <w:t xml:space="preserve">id 246</w:t>
      </w:r>
    </w:p>
    <w:p>
      <w:r>
        <w:rPr>
          <w:b w:val="0"/>
        </w:rPr>
        <w:t xml:space="preserve">Ihanteellisella paikalla Normandian pääkaupungin Caenin sydämessä sijaitseva Hotel La Consigne toivottaa sinut tervetulleeksi työ- tai yksityismatkallesi ystävälliseen ja perheystävälliseen ilmapiiriin. Hotelli sijaitsee Caenin SNCF-juna-asemaa vastapäätä, lähellä raitiovaunu-, taksi- ja linja-autoasemia, ja pääset kaupungin keskustaan vain kahdessa minuutissa. Huoneet on täysin remontoitu vuonna 2009, olemme sitoutuneet tarjoamaan sinulle mukavuutta ja rauhaa. Voit syödä aamiaisen paikan päällä. Muita aterioita varten on tarjolla brasserie-palvelu koko päivän ajan. Hotellin takana on pysäköintitila. Koko hotellin tiimi tekee kaikkensa, jotta matkasi olisi miellyttävä.viitattu petit futé 2013 älä epäröi vierailla tämän linkin: CLICK HERE</w:t>
      </w:r>
    </w:p>
    <w:p>
      <w:r>
        <w:rPr>
          <w:b/>
          <w:color w:val="FF0000"/>
        </w:rPr>
        <w:t xml:space="preserve">id 247</w:t>
      </w:r>
    </w:p>
    <w:p>
      <w:r>
        <w:rPr>
          <w:b w:val="0"/>
        </w:rPr>
        <w:t xml:space="preserve">Blogin puolesta toivotamme teille, rakkaat lukijat, rakkaat kirjoittajat, jotka olette toimittaneet tekstejä vuoden 2012 aikana, missä päin maailmaa ikinä olettekin, oikein hyvää uutta vuotta. Olkoon sinulla aina seinät tuulten varalta, katto sateen varalta, teetä nuotion äärellä, naurua piristämässä sinua, rakkaasi lähelläsi ja kaikki, mitä sydämesi toivoo. Seuraavassa on lueteltu ne henkilöt, jotka ovat hiljattain toimittaneet artikkeleita tai joita blogi on haastatellut: Nämä henkilöt olemme valinneet kuukauden kääntäjiksi vuoden 2012 jälkipuoliskolla (jotkut heistä ovat myös toimittaneet artikkeleita). He ovat ystävällisesti antaneet meille haastatteluja.Jäljennetty Delignen ystävällisellä luvalla. Haluamme myös kiittää Ranskan Yhdysvaltain suurlähettilästä, joka ystävällisesti lähetti blogiin viestin Pierre Charles L'ENFANTia koskevan artikkelimme julkaisemisen johdosta, sekä Sveitsin Yhdysvaltain suurlähettilästä, joka ystävällisesti lähetti meille onnittelunsa kuuluisan sveitsiläisen Albert GALLATINin syntymän 250-vuotispäivän johdosta, jolle myös omistimme artikkelin.</w:t>
      </w:r>
    </w:p>
    <w:p>
      <w:r>
        <w:rPr>
          <w:b/>
          <w:color w:val="FF0000"/>
        </w:rPr>
        <w:t xml:space="preserve">id 248</w:t>
      </w:r>
    </w:p>
    <w:p>
      <w:r>
        <w:rPr>
          <w:b w:val="0"/>
        </w:rPr>
        <w:t xml:space="preserve">Washington pyytää Moskovaa olemaan pommittamatta Pohjois-Syyriassa toimivia maajoukkojaan Michel Chossudovsky 21. helmikuuta 2016 Alkuperäisen artikkelin url: http://www.globalresearch.ca/washington-asks-moscow-please-do-not-to-bomb-american-troops-operating-on-the-ground-in-northern-syria/5509226 ~ Resistance 71:n suomennos ~ Washington on pyytänyt Moskovaa olemaan pommittamatta alueita Pohjois-Syyriassa, jonne Yhdysvaltain erikoisjoukot ovat sijoittuneet. Nämä alueet ovat niin sanotun "maltillisen opposition" ja sen kapinallisten, joita Yhdysvallat ja sen liittolaiset aktiivisesti tukevat, hallinnassa. Kyseiset alueet ovat Pohjois-Syyrian alueita, joilla Yhdysvaltain ja Naton tukemat jihadistiryhmät, kuten EIIL ja Al Nosra Front, taistelevat Syyrian hallituksen joukkoja, Syyrian arabialaisarmeijaa (SAA) ja niiden liittolaisia vastaan. Yhdysvaltain ja Turkin johtama liittouma suojelee näitä terroristitaskuja: Pentagon on pyytänyt Venäjää pysymään poissa Pohjois-Syyrian osista, joissa Yhdysvaltain erikoisjoukot kouluttavat paikallisia taistelijoita, nimittäin terroristeja, myös Daeshin terroristeja, taistelemaan islamistiryhmiä vastaan (oppositiokapinalliset ovat EIIL:n liittolaisia, EIIL:ää tukevat Yhdysvallat, ja sen riveissä on erikoisjoukkoja), kertoivat Yhdysvaltain sotilasviranomaiset. Tunnustus on merkittävä, koska Pentagon on toistuvasti väittänyt, ettei se tee yhteistyötä Moskovan kanssa, kun nämä kaksi valtiota toteuttavat erillisiä pommituskampanjoita sodan runtelemassa Syyriassa. Neuvonantaja tunnustaa Yhdysvaltojen sotilaallisen läsnäolon Syyriassa. Washington vahvistaa, että erikoisjoukot ja CIA toimivat "maltillisen opposition" riveissä. Washingtonilla on kaksi tavoitetta: se pyytää Venäjää olemaan pommittamatta Yhdysvaltojen joukkojen tukemia "maltillisia terroristeja". Itse asiassa tämä oli Washingtonin alkuperäinen kanta heti syyskuun 2015 lopulla alkaneen EIIL:iä vastaan suunnatun Venäjän pommituskampanjan alusta lähtien. Obaman hallinto syytti Putinia siitä, että hän "tarkoituksellisesti kohdistaa hyökkäyksensä Yhdysvaltain tukemiin joukkoihin" Syyriassa ("maltillisiin terroristeihin") eikä heidän erikoisjoukkoihinsa. Itse asiassa lokakuun 2015 puolivälissä oli kyse siitä, että Venäjä tappoi "hyviä tyyppejä", nimittäin "CIA:n kouluttamia kapinallisia", jotka Moskova oli "virheellisesti" luokitellut terroristeiksi. Fox Newsin haastattelemien korkeiden yhdysvaltalaisvirkamiesten mukaan: "Putin tähtää tietoisesti joukkojamme vastaan. Miehemme yrittävät epätoivoisesti selviytyä." Virallisesti Yhdysvalloilla on siis "saappaat maassa", jotka toimivat eri al-Qaidan ja "opposition" ryhmien sekä EIIL:n piirissä, mikä on täysin vastoin Syyrian suvereniteettia. Erikoisjoukot ovat jatkuvassa yhteydessä Yhdysvaltojen ja Naton joukkoihin. Pentaqone-neuvosto pyytää Venäjää olemaan kohdistamatta Yhdysvaltojen kommandojoukkoja "laajoilla alueilla" Pohjois-Syyriassa, mikä tarkoittaa käytännössä Venäjän ilmaiskujen rajoittamista Yhdysvaltojen liittouman tukemia terroristeja vastaan. (Tässä Yhdysvallat käyttää omaa omaa</w:t>
      </w:r>
    </w:p>
    <w:p>
      <w:r>
        <w:rPr>
          <w:b/>
          <w:color w:val="FF0000"/>
        </w:rPr>
        <w:t xml:space="preserve">id 249</w:t>
      </w:r>
    </w:p>
    <w:p>
      <w:r>
        <w:rPr>
          <w:b w:val="0"/>
        </w:rPr>
        <w:t xml:space="preserve">Yksi säikähdys, kaksi säikähdystä ..... Ja kuusi pelottelua! Missä talviolympialaiset järjestetään vuonna 2018? Missä on pää? Niin, Molsheim, olet ehkä kuullut siitä? Kun etsin kuvitusta Bugattille, törmäsin tähän alla olevaan kuvaan, olin ajatellut näyttelypaikkaa Molsheimissa, mutta ei. Tai Mulhousessa Musée de l'autossa, Schlumpfin kokoelmassa, mutta ei. Tämä Bugatti esiteltiin Pariisin Grand Palais'ssa. Sinulla on ehkä ollut tilaisuus nähdä se tosielämässä. Nämä metalli-lasiarkkitehtuurit ovat joskus vietteleviä. Pidän tavasta, jolla ne esitetään. En tiedä, myykö se enemmän, mutta se on hauskaa. Ja suuri palatsi ... kuinka hyvin se onkaan nimetty!.... Suukkoja ja mukavaa päivää sinulle. ...jos varastan yhden (tai kaksi), se nähdään, eikö niin? ei edes pelkoa siitä, että teen sen! Päivän suukkoja Mireille du sablonilta erittäin mukava täällä ystävällinen suukkoja lyly Hyvää huomenta Yannn, saamme paljon silmänruokaa tänä aamuna, kuinka kauniita kiharaisia kasveja !!! onneksi ne ovat täällä piristämässä tätä harmaata säätä.... Hieno keskiviikko, isot pusut Rozy. Se on ihanaa! Hyvin tehty tämän tilan omistajille tästä koristelutyöstä. No, vuoden 2018 olympialaisia ei järjestetä Molsheimissa, koska se olisi ilmeistä :) Ne järjestetään kaukana, Etelä-Koreassa PyeongChangissa (vähemmän helppo muistaa kuin Grenoble :) :)) ) Tämän upean sinisen Bugattin voi ottaa vastaan ja esitellä vain Grand Palais'n tiloissa. Miten ihana postaus tähän koleaan keskiviikkoon maassamme. Erittäin mukava päivä, terveisiä Isèrestä. Bravo eklektisyydestänne, Yann! Kurpitsoista oudosti leikattuihin pensaisiin ja siniseen Bugattiin siirtyminen vaatii sellaista ketteryyttä, jota ihailen! Bef, valokuvasi ovat laadukkaita, se lisää tätä! Kiitos kaikesta! Gigi Menton runko on vain pitää hyvin, tässä on pelko Molsheim ja sen dinausaures jotka saapuvat! Kumpi voittaa, pohjoinen vai etelä? Minä en jakele (sitruunaa ja kurpitsaa), pidän molemmista! Ja sitten on kekseliäisyyttä. Kiitos Yann jakamisesta ja hyvää päivänjatkoa. Suukkoja CC Yann... Sympathique billet... BRAVO taiteilijoille !!!! Bonne journée, bises oui magnifiques ces images à voir en réalité! bravo aux artistes et bravo Yann coucou c'est impressnant ; bravo aux artistes ; bonne journée Bonjour Yann Vraiment une belle exposition de Cucurbitacées !!! de beaux décors ! il y a une jolie production , j'en ai mis des graines dans mon jardin, je n'ai pas eu une !! peut être la terre ne leur convient pas !!!! Toivotan sinulle hyvää päivää, suukkoja Hei, pidän yllätyksistä, joten minulla on hauskaa, kun piipahdan luonasi. Ensinnäkin, "trouille" monikossa, se kuulostaa oudolta! mutta olen niin tyhmä, ilmeisesti, kun niitä on kuusi... Hienoa, pyramidi ! Eivätkä portaatkaan ole huonot, sillä ne johtavat meidät, jos olemme laittaneet jalkamme kurpitsojen väliin ja Molsheimin läheisyys auttaa, yllätykseen : kaikki kurpitsat on muutettu upeaksi moderniksi vaunuksi, joka istuu Grand Palais'ssa ! Amitiés. j'aime beaucoup les compo d'automne, superbes clichés et le dinosaure ! trop fort.... quant à la bugatti, magnifique au grand palais, hélas non, je ne va plus trop à paris, plus envie, avec tout ce qui se passe en ce moment pas trop envie de bouger dans la capitale, en plus ça revient nous une fortune d'y aller, 12 euros de parking pour la journée, + 10 euros de transport, + 15</w:t>
      </w:r>
    </w:p>
    <w:p>
      <w:r>
        <w:rPr>
          <w:b/>
          <w:color w:val="FF0000"/>
        </w:rPr>
        <w:t xml:space="preserve">id 250</w:t>
      </w:r>
    </w:p>
    <w:p>
      <w:r>
        <w:rPr>
          <w:b w:val="0"/>
        </w:rPr>
        <w:t xml:space="preserve">Trojan-Downloader.JS.gen [Suljettu] shuang shuang - 88 - 30 Lokakuu 2009 Hei, kiitos omistautumisestasi on myöhäistä, mutta tajusin juuri, että minun anti vierus (kaspérski) havaitsee viruksia esimerkiksi siellä vain 1h ajan se havaitsi troijalainen (trojan-Downloader.JS.gen ), joten kertokaa minulle, jos voin päästä eroon siitä ilman, että käyn läpi alustamisprosessin, koska skannasin juuri kaksi päivää sitten ja kif kif samaa asiaa ja mitä suosittelette AV:ksi, kiitos etukäteen - Trojan-Downloader.JS.gen - 30. lokakuuta 2009 Hei Tee näin ja lähetä raportit 1)Lataa Random's System Information Tool (RSIT) kautta random/random ja tallenna se työpöydällesi ==&gt;Random's System Information Tool (RSIT) ==&gt; Käynnistä RSIT kaksoisnapsauttamalla RSIT.exe. ==&gt; Jos HijackThis-työkalua (päivitettyä versiota) ei ole tai sitä ei havaita tietokoneessa, RSIT lataa sen ja sinun on hyväksyttävä lisenssi. ==&gt; Kun analyysi on valmis, avautuu kaksi tekstitiedostoa. ==&gt; Lähetä log.txt-tiedoston (&lt;==joka näytetään) ja info.txt-tiedoston (&lt;==joka suljetaan tehtäväpalkkiin) sisältö. Huomautus: Molemmat raportit tallennetaan myös %systemroot%\rsit sitten 2) lataa --&gt; Malwarebytes' (mbam) ==&gt; Malwarebytes' (mbam) asentaa + päivittää ja käynnistää uudelleen "vikasietotilassa" paina F8-näppäintä, kunnes näet Windowsin lisäasetukset-valikon, ja valitse "vikasietotila". Valitse tavallinen istunto Käynnistä--&gt; Malwarebytes (MBAM) ==&gt; Siirry sitten "Etsi" -välilehdelle, valitse "Suorita täysi tarkistus" ja sitten "Etsi" ==&gt; Valitse kiintolevyt" ja napsauta sitten "Suorita tarkistus" ==&gt; Tarkistuksen lopussa napsauta Näytä tulokset ja sitten Tallenna raportti ==&gt; Poista havaitut kohteet --&gt; klikkaa "Poista valitut" ==&gt;Tärkeää tehdä =&gt; Jos sinua pyydetään käynnistämään uudelleen, klikkaa "kyllä" sen jälkeen, kun olet poistanut löydetyt infektiot, joita et unohda tehdä--&gt; lähetä raportti tänne Tee tämä ja erityisesti lähetä raportit 1)Lataa Random's System Information Tool (RSIT) by random/random ja tallenna se työpöydällesi. ==&gt; Käynnistä RSIT.exe kaksoisklikkaamalla sitä. ==&gt; Jos HijackThis-työkalua (päivitettyä versiota) ei ole tai sitä ei havaita tietokoneessa, RSIT lataa sen ja sinun on hyväksyttävä lisenssi. ==&gt; Kun analyysi on valmis, avautuu kaksi tekstitiedostoa. ==&gt; Lähetä log.txt-tiedoston (&lt;==joka näytetään) ja info.txt-tiedoston (&lt;==joka suljetaan tehtäväpalkkiin) sisältö. Huomautus: Molemmat raportit tallennetaan myös %systemroot%\rsit sitten 2) lataa --&gt; Malwarebytes' (mbam) ==&gt; Malwarebytes' (mbam) asentaa + päivittää ja käynnistää uudelleen "vikasietotilassa" paina F8-näppäintä, kunnes näet Windowsin lisäasetukset-valikon, ja valitse "vikasietotila". Valitse tavallinen istuntosi. Käynnistä--&gt; Malwarebytes (MBAM) ==&gt; Siirry sitten "Etsi" -välilehdelle,</w:t>
      </w:r>
    </w:p>
    <w:p>
      <w:r>
        <w:rPr>
          <w:b/>
          <w:color w:val="FF0000"/>
        </w:rPr>
        <w:t xml:space="preserve">id 251</w:t>
      </w:r>
    </w:p>
    <w:p>
      <w:r>
        <w:rPr>
          <w:b w:val="0"/>
        </w:rPr>
        <w:t xml:space="preserve">Maailmanloppu NP JP Wind Wave -kilpailussa : Erwan Jauffroy voitti toisen kilpailun 6 metrin aallokossa ja 45 solmun tuulessaLauantain lämmittelyn jälkeen NP JP Wind Wave -kilpailussa siirryttiin tositoimiin. Lauantain lämmittelyn jälkeen NP JP Wind Wave ryhtyi tositoimiin ja suuntasi Siouvilleen Assun Voilesin (Urville) ja noin neljänkymmenen waveriderin järjestämiseen. Tervetuliaiskomitea on paikalla jo aamuyhdeksältä: sarjassa on hyvän kokoinen masto, ja sääennuste ilmoittaa, että aallokon ja tuulen pitäisi voimistua päivän aikana. Kilpailunjohtaja Michel Busse päättää lähettää uuden pääpöydän, tänään ei ole nuorten tai naisten altaita turvallisuussyistä. Ensimmäiset altaat arvostellaan vain surffauksen perusteella hyvin sivutuulella, mutta kun matalapaineen rintama kulkee Siouvillen yli, tilanne muuttuu vaikeammaksi ja palaamme takaisin täydelliseen hyppy/surffaustuomarointiin. Kilpailu menee survivor-tilaan, jossa purjeiden pituus on enintään 4 metriä ja snorkkelit ovat pakolliset. Kyse ei ole enää kilpailusta vaan luonnollisesta valinnasta. Merelle uskaltautuvat huippumiehet pelaavat baareissa, jotka ovat reilut kaksi metriä mastoa korkeammalla. Vahvat miehet löytyvät kahdesta 4:n semifinaalista; toista hallitsee pitkälti Tuulen päätestaja Erwan Jauffroy, toinen on kiistanalaisempi Régis - lentävän miehen - Bouronin ja Yann Sunen välillä. Arvostelu tehdään yleisvaikutelman perusteella, ja on selvää, että Régis'n myöhäisrintamat 8 metrin korkeudessa herättävät huudahduksia Siouvillen kukkulalla. Finaalissa vastakkain ovat Erwan Jauffroy ja Régis Bouron pian Yann Sunen ja Jules Denelin välisen hyvin kiistanalaisen finaalin jälkeen (edellisen päivän voittaja Yann Sorlut putosi välierässä huonon purjevalinnan vuoksi). Régis nostatti sydämet alussa stratosfäärilennollaan, mutta kun hänen edessään oli 6 metrin ja enemmänkin vesivuoria, hän käytti liikaa aikaa uintiin ja jätti oven auki Erwan Jauffroylle, joka oli hyvin taktinen. Erwan Jauffroy oli hyvin taktinen ja sijoittui avoveteen ennen lämpöä, teki hyviä surffauksia ja lähetti sitten hyppyjä, jotka eivät olleet yhtä korkeita kuin Régisin, mutta olivat hyvin suunniteltuja ja vaihtelevia. Tänä aikana Régis vain sijoitti työntöpöydän, mutta palasi takaisin vedenalaiseen maailmaan. Massa on sanottu ja bretoni voittaa erittäin hienolla tavalla kierroksen nro 2 ja kilpailu edessä mukava ryhmä pro ratsastajat. Assun Voiles oli jo kaksi vaihetta Ranskan mestaruuskilpailujen antologia. Se merkitsee täällä yksi tai jos ei kaikkein apokalyptinen aalto tapahtuma historian Ranskan funboard. Neil Pryde ja JP panevat peliin kansallisen sopimuksen parhaalle nuorelle ei-sponsoroidulle ratsastajalle: Jules Denel, joka voittaa tämän luokan, on Exocetin kanssa sopimuksen alaisena, ja se on nro 2 Jimmy Vasselin, joka ajaa vuonna 2010 NP JP:n väreissä. Kiitokset Siouvillen surffikerholle (CSC) heidän avusta ja heidän infranstructeistaan paikan päällä. Kierroksen 2 sijoitus: NP JP Wind Wave 091:n yleinen sijoitus. Jules Denel, 2. Jimmy Vasselin, 3. Allan Vasselin, 4. Jean Floch, 5. Justin Denel, 6. Baptiste Vergez, 7. Arthur Pinel, 8. William Huppert, 9. Abello, 10. Aubin Querné, 11. Benjamin Binet. 12. Marin Catrou, Clément Catrou.1. Alice Arutkin, 2. Camille Levos, 3. Caroline Vilain, 4. Véronique Delaunay, 5. Alice Groult, 6. Claire Sorlut1. Erwan Jauffroy, 2. Yann Sune, 2 ex Régis Bouron, 4. Yann Sorlut, 5. Denel Jules, 6ex Thomas Daumail, 6ex Stéphane Lefebvre, 8 Damien Simon, 8ex Cédric Bordes, 10. JB Caste, 10ex Vasselin Allan. 10ex Antoine Butel.</w:t>
      </w:r>
    </w:p>
    <w:p>
      <w:r>
        <w:rPr>
          <w:b/>
          <w:color w:val="FF0000"/>
        </w:rPr>
        <w:t xml:space="preserve">id 252</w:t>
      </w:r>
    </w:p>
    <w:p>
      <w:r>
        <w:rPr>
          <w:b w:val="0"/>
        </w:rPr>
        <w:t xml:space="preserve">Darty käyttää evästeitä voidakseen tarjota sinulle kiinnostuksen kohteidesi mukaan räätälöityjä palveluja ja tarjouksia. Suihkukaapit ja -ovet Mallien saatavuutta Darty.com-sivustolla päivitetään jatkuvasti. "Kotiinkuljetus", "Nouto myymälästä" tai "Esillä valituissa myymälöissä" -tiedot ovat voimassa silloin, kun muodostat yhteyden palvelimellemme, ja ne voivat vaihdella toimitus- tai noutopaikasta riippuen. Verkkosivustolla näkyvä hinta on Dartyn verkkomyynnistä veloittama hinta. Kun kyseessä on hinnanalennustarjous, viitehinta vastaa alhaisinta darty.com-sivustolla veloitettua hintaa toimenpiteen alkamista edeltävien 30 päivän aikana. Jos tuotetta ei ole myynnissä verkossa, veloitetaan Ile de Francen alueen Darty-myymälöiden hinta. Tuotetarjouksemme ja -hintamme ovat voimassa niin kauan kuin ne ovat näkyvissä sivustolla. Kaikki kriteerimme Konvektorissa : Säteilypaneeli ja konvektori kylpyhuoneeseen Puhelinneuvonta7d/7 ja 24h/24 in0892 01 10 10 (0,35€/min) Tutustu kaikkeen kodinkoneiden, Hifi, High-Tech, Tietokoneet, Keittiö maailmankaikkeuteen sinua lähimmässä Darty-myymälässä. Pariisi, Marseille, Lyon, Nizza, Toulouse, Kaikki kaupat. Tarjoukset ja kampanjat ennen muita. Neuvoja ja ideoita kaikkiin toiveisiisi. Jotta voisimme tuntea sinut paremmin ja palvella sinua, kiitos, että osoitat meidät: Suostun saamaan hyviä tarjouksia ja uutisia tekstiviestillä *: Tietotekniikkaa ja vapautta koskevan lain mukaisesti Darty-asiakkaiden henkilötietojen käsittelystä on tehty ilmoitus Commission Nationale de l'Informatique et des Libertésille (CNIL). Sinulla on oikeus tutustua itseäsi koskeviin tietoihin, muuttaa, oikaista ja poistaa ne (Ranskan tietosuojalain 34 artikla). Voit käyttää tätä oikeutta ottamalla meihin yhteyttä seuraavalla lomakkeella ja valitsemalla aiheeksi "Kysymys asiakasalueestani / asiakastiedoistani". On tapahtunut tekninen virhe. Hyödynnä Dartyn tarjoukset ja palvelut missä tahansa oletkin! Etsi tuotteesi heti skannauksen avulla. Tiimimme auttaa ja neuvoo sinua puhelimitse maanantaista sunnuntaihin klo 7-22 numerossa 0892 01 10 10 (35 cts/min). Tämä malli on saatavilla vain tietyillä alueilla. Ennen kuin lisäät sen ostoskoriin, tarkista, voidaanko se toimittaa sinulle.</w:t>
      </w:r>
    </w:p>
    <w:p>
      <w:r>
        <w:rPr>
          <w:b/>
          <w:color w:val="FF0000"/>
        </w:rPr>
        <w:t xml:space="preserve">id 253</w:t>
      </w:r>
    </w:p>
    <w:p>
      <w:r>
        <w:rPr>
          <w:b w:val="0"/>
        </w:rPr>
        <w:t xml:space="preserve">N°737 Nimi: SAVARY Etunimi: Sébastien Syntymäaika: 13. helmikuuta 1977 Kansalaisuus: Ranska Perhetilanne: naimisissa, yksi lapsi Missä asut? Ammatti: Myyjä, varastonhoitaja Mistä lähtien olet ollut boulistenaute: Joulukuu 2008 Miten sait tietää sivustosta? Suullisesti ystävieni kautta Joyeuse Pétanque d'Isle -yhdistyksestä. Mistä lempinimesi boulistenaute tulee: fiesta: sanasta "fête" tietenkin. Mielestäni meidän pitäisi nauttia kaikesta tekemisestämme mahdollisimman paljon. Itse asiassa luulen olevani iso lapsi! Lempiruokasi: Rougail saucisse, Réunionin saarelta peräisin oleva ruokalaji (vaimoni on kotoisin Réunionin saarelta). Oletko vasen- vai oikeakätinen: Oikeakätinen Milloin ja miten aloitit soittamisen: Aloitin soittamisen isäni kanssa, kun olin lapsena leirintäalueella lomalla. Sitten otin ensimmäisen lisenssin 12-vuotiaana Landougen Ufolepissa, sitten 17-vuotiaana Islen Joyeuse Pétanque -liitossa. Harjoitteletko usein ja miten: Heitän muutaman pallon ½ tuntia yksin, vähintään kerran viikossa, jotta voin säilyttää joitakin tuntemuksia, koska voin olla muutaman viikon ilman kilpailua. Mutta en koskaan tee harjoituspeliä. Suosikkiasemasi: Middle Parhaat tuloksesi: Joitakin 1/16 triplette-finaaleja ja Ranskan mestaruuskilpailujen head to head -kilpailuja 1/8-finaali Ranskan provencelaisen doublette-mestaruuden voittaja Thiviersin kansallisen mestaruuden voittaja sekä joitakin jakoja (St Priest Taurion, St Vaury) Paras muistosi: Voitto 13/12 Haute Viennen triplette-mestaruuskilpailun finaalissa Jean Luc Robertin joukkuetta vastaan, Islen ystävien ja kannattajien edessä. Mitä tunteita! Pahin muistosi: Tappio Haute Viennen doublette-mestaruuskilpailun finaalissa Jean Chistophe Dagensin joukkuetta vastaan, kun aloitin. Kun olin pelannut hyvän pelin, jätin viimeisen johtoaseman kolmesti käyttämättä. Särö! Luulen, että väsymykseni (ja nuoruuteni) vuoksi jopa itkin. Mitä mieltä olet Provençalista: Minusta pelien pituus on joskus liian pitkä. Vielä enemmän kuin petankissa, hyvä sää on pelin kauneuden kannalta välttämätöntä. Mitä mieltä olet pétanquesta: Se on erittäin kaunis peli, joka vaatii paljon stressinhallintaa, koska siinä on kyse pysähtymisestä. Luulen, että jotkut ihmiset unohtavat, että kyseessä on vain peli, eikä heillä ole oikeaa asennetta tämän harrastuksen kehittämiseen. Suosikkipelaajat kullakin pelipaikalla: Pointer: Robert Jean Luc shiltonlim Keskikenttäpelaaja: Georget Cyril cyr Laukoja: Hureau Damien schwarzy Suosikkipelaajat kullakin pelipaikalla: Pointer: Deguy Sophie Keskikenttäpelaaja: Deguy Corinne Laukoja: Papon Angélique bicounange Pelaajien osalta ilman mitään sovinismia... ! Mestaruusrekisterisi: 14 osallistumista Ranskan petankkimestaruuskilpailuihin; olen hyvin usein päässyt tripletteen. 2012: Limousinin liigan mestari doublette. Vuoden 87 triplettikilpailun finalisti. Finalisti 87 doublette Jeu Provençal2013: Departmental Champion (87) triplette ja mixed doublette. 2014: Haute Viennen mestari doublette ja triplette. Kansallinen ennätys: 2 voittoa (Thiviers ja St Vaury), useita kertoja jaossa (St Vaury, St Priest Taurion). Itse asiassa osallistun hyvin harvoihin kansallisiin kilpailuihin.2012: Voitto St Vauryssa David Sarrazinin ja Arnaud Martinin kanssa2013: Voittaja Bellacissa, 1/8 St Maurissa Sinun boulesi: Match +. Paino 690. Halkaisija 74 Lempipelaajasi: Hureau Damien, Georget Cyril Kenen kanssa haluaisit pelata: Hureau Damien, Georget Cyril Lempiparisi: Pajon Nicolas, Pissavy Laurent, Malagnoux Sébastien, Judith ja David Sarrasin, Anicette ja Frédéric Dubouchaud fred87,</w:t>
      </w:r>
    </w:p>
    <w:p>
      <w:r>
        <w:rPr>
          <w:b/>
          <w:color w:val="FF0000"/>
        </w:rPr>
        <w:t xml:space="preserve">id 254</w:t>
      </w:r>
    </w:p>
    <w:p>
      <w:r>
        <w:rPr>
          <w:b w:val="0"/>
        </w:rPr>
        <w:t xml:space="preserve">Kun teini kapinoi, kun ajattelet perheen laajentamista, kun anoppi on ärsyttävä, mikään ei voita siitä puhumista perhefoorumilla :)</w:t>
      </w:r>
    </w:p>
    <w:p>
      <w:r>
        <w:rPr>
          <w:b/>
          <w:color w:val="FF0000"/>
        </w:rPr>
        <w:t xml:space="preserve">id 255</w:t>
      </w:r>
    </w:p>
    <w:p>
      <w:r>
        <w:rPr>
          <w:b w:val="0"/>
        </w:rPr>
        <w:t xml:space="preserve">Järjestelmän- ja verkonvalvoja luo yhdessä arkkitehdin kanssa yritykselleen tietokoneverkon, asentaa sen ja asettaa sen parametrit. Tämän jälkeen hän varmistaa, että kaikki verkon laitteet toimivat ja että kaikilla käyttäjillä on nopea pääsy tähän tietojärjestelmään. Yksi tärkeimmistä tehtävistä on varmistaa koko verkon tietojen turvallisuus ja varmuuskopiointi. Yksi tärkeimmistä tehtävistä on varmistaa koko verkon tietojen turvallisuus ja varmuuskopiointi sekä reagoida nopeasti ja suorittaa tarvittavat korjaukset häiriö- tai häiriötilanteissa. Heidän työnsä ei lopu tähän: jatkuvan teknisen tarkkailun ansiosta järjestelmä- ja verkonvalvoja pyrkii optimoimaan järjestelmän testaamalla uusia laitteita. Hallinnoijan tehtävät vaihtelevat ja ovat enemmän tai vähemmän laajoja riippuen häntä palkkaavan yrityksen koosta. Pienissä ja keskisuurissa yrityksissä heidän on suoritettava tehtäviä, joita suurten yritysten käyttäjätukiosasto hoitaa. Hän voi olla mukana verkon suunnittelussa tai jo käytössä olevassa järjestelmässä. Hän voi hoitaa tehtäviään myös sisäisesti tai ulkoisesti (yritys käyttää tietotekniikkaan erikoistunutta ulkopuolista yritystä tietotekniikan hallinnoinnista huolehtimiseen). Järjestelmän- ja verkonvalvojaksi pääsee eri koulutustasoilla, Bac+2:sta Bac+5:een. Se riippuu hallinnoitavan verkon tärkeydestä. Esimerkiksi tietojenkäsittelytieteen DUT- tai BTS-tutkinto tietojenkäsittelytieteen alalta antaa sinulle mahdollisuuden hallita pk-yrityksen paikallisverkkoa. Tietojärjestelmien monimutkaistumisen vuoksi ja nopean urakehityksen vuoksi osa ammattilaisista valitsee kuitenkin Bac+5-tason koulutuksen, erityisesti insinöörikoulun. Esimerkiksi Efrei Paris tarjoaa tietojenkäsittelytieteen ja digitaalitekniikan yleissivistävän insinöörikurssin, jonka avulla opiskelijat voivat valmistua järjestelmä- ja verkonvalvojiksi. Commission des Titres d'Ingénieurin vuodesta 1957 lähtien hyväksymä Efrei Paris tarjoaa 12 pääainetta, jotka kattavat kaikki digitaaliset teknologiat kolmella pääalueella: Kaksi englanninkielistä pääainetta "Networks &amp; Cloud Infrastructure" ja "Software Engineering" johtavat järjestelmien ja verkkojen ylläpitäjän ammattiin. He voivat myös suorittaa 10-16 kuukauden harjoittelujakson yrityksissä ja yli vuoden ulkomailla. Lisäksi Efrei Parisissa on Fablab, jossa kehitetään prototyyppejä ja tehdään projekteista totta, sekä yrityshautomo yrittäjähenkisille opiskelijoille. Lisäksi 7 prosenttia koulun opiskelijoista on koulutuksen päätyttyä yrittäjiä. Insinööritutkintoon pääsee Bac-kurssin (5-vuotinen kurssi, johon sisältyy integroitu valmistava kurssi) tai Bac+2-kurssin (3-vuotinen kurssi) jälkeen. Tämä ammatti on läsnä kaikilla toimialoilla: pankki- ja rahoitusalalla, terveydenhuollossa, teollisuudessa, kaupassa, massajakelussa jne. Tätä ammattia on kaikilla toimialoilla: pankki- ja rahoitusalalla, lääketieteessä, teollisuudessa, kaupassa, massajakelussa jne. Olipa kyse pk-yrityksistä, suurista yrityksistä, hallintoelimistä, asentajista, televiestintäyrityksistä tai digitaalisia palveluja tarjoavista yrityksistä (ESN). Paikallisten tietoverkkojen yleistymisen, Internetin kehityksen ja sähköisen kaupankäynnin myötä järjestelmä- ja verkkoalan ammattilaisella on edessään valoisa tulevaisuus. Tilaa on kuitenkin ammattilaisille, joilla on jo kokemusta, minkä vuoksi harjoittelu- ja työssäoppimisohjelmat ovat niin tärkeitä. Itse asiassa 74 prosenttia Efrei Paris -ohjelmasta valmistuneista saa työpaikan jo ennen valmistumistaan. Ludovic, joka valmistui Efrei Paris -yliopistosta vuonna 2015, sanoo: "Tietojärjestelmä- ja pilvitekniikan pääaineen valinta yhdessä videopelien ja uuden median alan kanssa on antanut minulle mahdollisuuden kehittää urapolkua intohimoni mukaisesti. Opiskelujeni päättymisen jälkeen minut palkattiin 6 kuukautta ennen valmistumistani Canal+:n digitaalisen kokemuksen osastolle. Kokenut ylläpitäjä voi kehittyä eri teknisillä aloilla ja siirtyä verkkoarkkitehdin tehtäviin,</w:t>
      </w:r>
    </w:p>
    <w:p>
      <w:r>
        <w:rPr>
          <w:b/>
          <w:color w:val="FF0000"/>
        </w:rPr>
        <w:t xml:space="preserve">id 256</w:t>
      </w:r>
    </w:p>
    <w:p>
      <w:r>
        <w:rPr>
          <w:b w:val="0"/>
        </w:rPr>
        <w:t xml:space="preserve">Etsitpä mitä tahansa, tunnuslauseemme on "yksinkertaisuus". Aloita syöttämällä nimi. Hakukone vertaa hakukenttään kirjoittamiasi termejä sivustolla saatavilla oleviin resursseihin. Yksinkertaiset, kahdesta tai kolmesta sanasta koostuvat haut antavat eniten tuloksia. Aloita yksinkertaisella haulla ja lisää sanoja sitä mukaa, kun tarkennat tuloksia. Huomaa, että kun kirjoitat hakua 2 kirjaimesta ylöspäin, hakukone etsii kaikki sinua mahdollisesti kiinnostavat sanat, jotka on tallennettu sivustolla oleviin lähteisiin. Tätä kutsutaan automaattiseksi täydennykseksi. - Jos haluat etsiä täsmällistä lausetta tietyssä järjestyksessä, käytä hakusanojen ympärillä olevia pilkkuja useiden "haluamiesi termien" yhteydessä. Muista, että tämäntyyppinen haku jättää todennäköisesti pois relevantteja tuloksia. Jean-Paul Dupont " Resurssit, jotka sisältävät ilmaisun JP. Dupontia ei oteta huomioon. - Haun ~ (tilde) -komennon avulla voit kohdistaa haun paitsi sanaan myös kaikkiin sanoihin, jotka ovat "semanttisesti lähellä" sitä: tämä voi olla sanan toinen muoto (yksikössä tai monikossa, taivutusmuodossa) tai myös samankaltainen termi. Merkki sijoitetaan sanan loppuun. Esimerkki: Kokoch ~ palauttaa tulokset, jotka sisältävät Kokoschka, Kokoschkina jne. Tämäntyyppinen haku vaatii lisäkäsittelyä ja voi johtaa pidempiin latausaikoihin. - Yhden tai useamman merkin korvaaminen haussa Metamerkit '?' ja '*' korvaavat hakusanan alun, keskikohdan tai lopun. ?" korvaa yhden merkin, kun taas '*' korvaa ja lisää sarjan merkkejä (0 tai enemmän). Ne voivat esiintyä missä tahansa sanassa bet ? palaa bet s , bet e , bet a , .... Vaikka : palauttaa bet, bet s , bet sien , bet siennes , bet siennes , ... - 5. ei välitä isoista ja pienistä kirjaimista Hakutoiminto ei ota huomioon isoja ja pieniä kirjaimia. jean-paul dupont vastaa Jean-Paul Dupont - 6. ei välitä välimerkeistä Hakutoiminto ei ota huomioon välimerkkejä. Tämä sisältää !@#%^=[]{}\+^~ ja muut erikoismerkit. - Sanojen sisällyttäminen hakuun tai jättäminen huomiotta Voit tarkentaa hakua lisäämällä tiettyjä avainsanoja: - WITHOUT tai EXCEPT - isoilla kirjaimilla - tiettyjen termien poistamiseksi. John Paul EXCEPT Dupont - AND - isoilla kirjaimilla - jotta kaikki hakusanat sisältyvät tuloksiin. Välilyönnin lisääminen kahden sanan väliin tuottaa saman tuloksen. John Paul AND Smith - OR - isoin kirjaimin - näyttääksesi enemmän tuloksia tai monipuolisempia resursseja. Jokainen resurssi täyttää vähintään yhden kriteereistäsi. John Paul OR Smith Boolen operaattoreiden etusijajärjestys: Suluilla voidaan korostaa hakujärjestystä, jolloin suluissa olevat termit asetetaan etusijalle. Esimerkki: Signed OR Dedicated ) AND Pagnol asettaa etusijalle sulkujen välissä olevat termit: signed tai dedicated. Hakukone yhdistää sitten tämän ensimmäisen haun tuloksen haun viimeiseen osaan, eli Pagnoliin. - Klikkaa "Tarkenna hakua" ja rastita hakusana(t). - 9. Haku valitsemalla media Haluatko hakea vain kuvitettuja resursseja hausta? Napsauta "Refine</w:t>
      </w:r>
    </w:p>
    <w:p>
      <w:r>
        <w:rPr>
          <w:b/>
          <w:color w:val="FF0000"/>
        </w:rPr>
        <w:t xml:space="preserve">id 257</w:t>
      </w:r>
    </w:p>
    <w:p>
      <w:r>
        <w:rPr>
          <w:b w:val="0"/>
        </w:rPr>
        <w:t xml:space="preserve">AEG AUG A1 APS € 211.90 sis. alv Paino: 3.3 kg Tuotenumero: 16383 Väri: OD varastossa Heittonopeus (0.20g): n. 395 fps (1.45 Joule) Tehot on mitattu ja päivitetty säännöllisesti. Vaihtelu +/- 10 % tai enemmän on mahdollista. Jakelu kielletty alle 18-vuotiaille (henkilöllisyystodistus vaaditaan)! Paristo ei sisälly toimitukseen. Akkulaturi ei sisälly toimitukseen. Mittaamme teholuokitukset ja päivitämme ne säännöllisesti. Vaihtelu +/- 10 % tai enemmän on mahdollista. Jakelu alle 18-vuotiaille kielletty (henkilöllisyystodistus vaaditaan)! Paristo ei sisälly toimitukseen. Akkulaturi ei sisälly toimitukseen. Hop-Up: Säädettävissä Ampumistila: Puoliautomaattinen ja räjähdys Lippaan kapasiteetti: 330 patruunaa Pituus: 810 mm Piipun pituus: 530 mm Kierre: 14mm CCW Moottori: Lyhyt Kytkentä: Mini Tamiya Kaliiperi: 6mm MOSFET: Ei Vaihteistoversio: 3 Custom Paino: 3.3 kg Toimituspaino: 4.5 kg Paristo ei sisälly. Akkulaturi ei sisälly toimitukseen. Laukaisutila: Puoliautomaattinen ja räjähdys Lippaan kapasiteetti: 330 patruunaa Pituus: 810 mm Piipun pituus: 530 mm Kierre: 14mm CCW Moottori: Lyhyt Kytkentä: Mini Tamiya Kaliiperi: 6mm MOSFET: Ei Vaihteistoversio: 3 Custom Paino: 3.3 kg Toimituspaino: 4.5 kg Paristo ei sisälly. Akkulaturi ei sisälly toimitukseen. Hongkongissa vuonna 2001 perustettu APS Limited on erikoistunut airsoft-aseiden ja -tarvikkeiden suunnitteluun ja valmistukseen. Vaikka heidän tuotteensa valmistetaan Kiinassa, kaikki suunnittelu, laadunvalvonta ja hallinnointi tapahtuu hongkongilaisen henkilöstön toimesta. APS:n tavoitteena on tarjota asiakkailleen laadukkaita ja innovatiivisia tuotteita kohtuuhintaan. Ne kehittävät ja parantavat jatkuvasti alkuperäisiä tuotteitaan vastaamaan kunkin asiakkaan tarpeita. </w:t>
      </w:r>
    </w:p>
    <w:p>
      <w:r>
        <w:rPr>
          <w:b/>
          <w:color w:val="FF0000"/>
        </w:rPr>
        <w:t xml:space="preserve">id 258</w:t>
      </w:r>
    </w:p>
    <w:p>
      <w:r>
        <w:rPr>
          <w:b w:val="0"/>
        </w:rPr>
        <w:t xml:space="preserve">31 Elokuu 2020 / by Arthur Gautier / in Viikon yhteenveto Viikon yhteenveto 35 (22.-28. elokuuta) Haavoittuvuuksien tarkistuspalvelun konsultit tekevät joka viikko yhteenvedon ja analysoivat kuluneen viikon kohokohtia. CERT-XMCO jakaa tämän tiedotteen maksutta osana haavoittuvuusvalvontapalveluaan. Lue lisää tästä palvelusta osoitteessa xmco.fr ja testaa sitä ilmaiseksi ja sitoumuksetta osoitteessa leportail.xmco.fr. Korjaukset Tällä viikolla CERT-XMCO suosittelee ensisijaisesti F5:n BIG-IP-tuotteisiin [1][2][3][4][5], Googlen Chromeen [6], Mozillan Firefoxiin [7], VMwaren ESXiin [8], Ciscon NX-OSiin [9], Citrixin XenServeriin [10], IBM:n Spectrum Protectiin [11] sekä Limesurveyyn [12] ja Joomla! Nämä korjaukset korjaavat vahinkoja, jotka vaihtelevat palvelunestohyökkäyksestä järjestelmän haltuunottoon. Hyödyntämiskoodit Tällä viikolla on julkaistu 2 hyödyntämiskoodia. Tietojen manipulointi ja tietojen paljastaminen LimeSurvey-haavoittuvuuden kautta [14] Tämä hyväksikäyttökoodi on 2 HTTP-pyyntöä. Näiden Surveymenu[]-parametreja sisältävien pyyntöjen lähettäminen erityisesti muotoilluilla title- ja parent_ids-arvoilla luo kyselyvalikon. Tietoturvakorjaus on saatavilla. Palvelun epääminen haavoittuvuuden kautta Cisco Unified IP Conference Station 7937G:ssä [15] Tämä hyväksikäyttökoodi on Python-kielellä kirjoitettu Metasploit-moduuli. Tämän koodin suorittaminen mahdollistaa ping-toiminnon toistuvan suorittamisen ja aiheuttaa siten järjestelmän uudelleenkäynnistyksen muutaman minuutin kuluttua. Tietoturvakorjausta ei kehitetä, koska Cisco ei enää tue tätä tuotetta. Tutkimustietoa Microsoftin tietoturvaryhmä havaitsi uuden haittaohjelman [16] Microsoftin tietoturvaryhmä, Microsoft Security Intelligence, on havainnut uuden haittaohjelman nimeltä Anubis. Tämä Loki-haittaohjelmasta (ks. CXN-2018-2838 ) johdettu haittaohjelma pyrkii varastamaan uhrien henkilökohtaisia tietoja, kuten järjestelmätietoja, kirjautumistunnuksia ja salasanoja, luottokorttinumeroita tai kryptovaluuttalompakoita. Haitallinen IOS-kehityspaketti on ollut käytössä yli vuoden ajan [17] Tutkijat ovat havainneet, että MintegralAdSDK-niminen ohjelmistokehityspaketti (SDK), jota kiinalainen Mintegral-yritys jakelee, suorittaa haitallisia toimia kehittäjien ja käyttäjien tietämättä. Tällä paketilla kehitetyissä sovelluksissa käyttäjien käyttämät linkit tallennettiin ja lähetettiin Mintegralin palvelimille. Myös mainoksia kaapattiin, jolloin Mintegral pystyi keräämään niihin liittyvät tulot. Ransomware SunCrypt-lunnasohjelma liittyy Maze Groupin luomaan kartelliin [18] Maze Group (ks. CXN-2020-2464 ) on yksi tärkeimmistä toimijoista ransomware-maailmassa. Sen toimijat ovat äskettäin perustaneet kartellin, jonka tarkoituksena on jakaa teknistä tietoa. SunCrypt on kiristysohjelma, joka hyökkäsi ensimmäisen kerran lokakuussa 2019. Sen operaattorit ovat ilmoittaneet liittyneensä Maze-kartelliin. Ne näyttävät jakavan ohjauspalvelimet ( C2) Maze-ryhmän kanssa. Jokaisesta kiristysoperaatiosta saaduista tuloista jaetaan osa, mikä oikeuttaisi Maze:n tiedon ja infrastruktuurin tarjoamisen. Phishing Lazarus Group käyttää LinkedInin työpaikkailmoituksia phishing-hyökkäyksiin [19] Lazarus Group on Pohjois-Koreaan yhteydessä oleva kehittynyt jatkuva uhka (APT) -ryhmä, josta raportoimme hiljattain (katso CXN-2020-4270). Ryhmän on viime aikoina kerrottu käyttäneen Linkedin-alustaa phishing-hyökkäysten toteuttamiseen.</w:t>
      </w:r>
    </w:p>
    <w:p>
      <w:r>
        <w:rPr>
          <w:b/>
          <w:color w:val="FF0000"/>
        </w:rPr>
        <w:t xml:space="preserve">id 259</w:t>
      </w:r>
    </w:p>
    <w:p>
      <w:r>
        <w:rPr>
          <w:b w:val="0"/>
        </w:rPr>
        <w:t xml:space="preserve">Tietokoneen kaiuttimet | Tietokoneen kaiuttimet blogi Tietokoneen kaiuttimet blogi Kaikki hyödylliset testit ja tiedot tietokoneen kaiuttimista Mihin kytkeä tietokoneen kaiuttimet? Julkaistu 20 tammikuu 2012 mennessä admin 2 Multimediakaiuttimien tärkein etu hifikaiuttimiin verrattuna on, että niissä on sisäänrakennettu vahvistin. Siksi ne on teoriassa mahdollista liittää mihin tahansa vahvistamattomaan äänilähteeseen, joka on suurin osa äänilähteistä: MP3-soittimet, matkapuhelimet, kiinteät tai kannettavat tietokoneet, CD-soittimet, DVD-soittimet, pelikonsolit... luettelo on pitkä, ja niin ovat myös multimediakaiuttimien käyttömahdollisuudet. Itse asiassa on nopeampaa mainita elementit, joihin tietokoneen kaiuttimia ei voi liittää: hifi-järjestelmään (hifi-järjestelmän kaiuttimien korvaamiseksi) tai audiovahvistimeen, koska nämä ovat jo vahvistettuja, joten se voisi vahingoittaa multimediakaiuttimeen integroitua vahvistinta. Sitten on tietysti äänilähteitä, joissa ei ole äänilähtöä, johon multimediakaiutin voidaan liittää, kuten useimmat pienet radiot tai jotkut vanhat televisiot. Mutta muuten tietokonekaiuttimien käyttöä ei ole juurikaan rajoitettu. Lue lisää →</w:t>
      </w:r>
    </w:p>
    <w:p>
      <w:r>
        <w:rPr>
          <w:b/>
          <w:color w:val="FF0000"/>
        </w:rPr>
        <w:t xml:space="preserve">id 260</w:t>
      </w:r>
    </w:p>
    <w:p>
      <w:r>
        <w:rPr>
          <w:b w:val="0"/>
        </w:rPr>
        <w:t xml:space="preserve">Tarpeisiisi sopiva valikoima Valitsemalla ajoneuvon takaosaan kiinnitettävät Thule-matkailuvaunun tikkaat teet valinnan, joka sopii ajoneuvoosi ja tyyliisi. Voit valita tarvitsemiesi portaiden määrän ja teleskooppiversion, joka ulottuu maahan asti ja helpottaa pääsyä. Tukevuus ja kestävyys Minkä tahansa Thule-mönkijätikkaan valitsetkin, saat taatusti houkuttelevan, modernin muotoilun, jossa on käytetty vain korkealaatuisia materiaaleja. Kevyissä anodisoidusta alumiinista valmistetuissa matkailuajoneuvotikkaissamme on korroosionkestävät kiinnikkeet, jotka takaavat pitkän käyttöiän.</w:t>
      </w:r>
    </w:p>
    <w:p>
      <w:r>
        <w:rPr>
          <w:b/>
          <w:color w:val="FF0000"/>
        </w:rPr>
        <w:t xml:space="preserve">id 261</w:t>
      </w:r>
    </w:p>
    <w:p>
      <w:r>
        <w:rPr>
          <w:b w:val="0"/>
        </w:rPr>
        <w:t xml:space="preserve">04 30 39 51 69 06 24 82 43 79 Etusivu 04 30 39 51 69 06 24 82 43 79 BERTHON LEOPOLD tarjoaa asiakkailleen yli 30 vuoden kokemuksen ammattimaisena sähköasentajana Pont-Saint-Espritissä. Vahvistettu ammattitaitoinen sähköasentajasi: BERTHON LEOPOLD on ammattitaitoinen ja erittäin pätevä sähköasentaja, joka voi tarjota sinulle monenlaisia palveluja eri aloilla, kuten yleissähköt uusissa ja vanhoissa rakennuksissa, sähkökorjaukset, kotiautomaatio, satelliittiantennit ja DTT-antennit, automaattiset portti-/sisäpuhelinjärjestelmät ym. Ammattitaitoisena sähköasentajana BERTHON LEOPOLD tekee myös kaikenlaisia asennus-, kunnostus-, korjaus- ja kaappikaapelointitöitä. Lisäksi tarjoamme sinulle alihankintapalveluita, jotka koostuvat erityisesti asiaankuuluvasta ja tehokkaasta avusta tietyn ajanjakson ajan: teollisuuskaappien kaapeloinnissa sekä asennuksen toteuttamisessa teollisuustyömaalla. Tehokas sähköasentaja: BERTHON LEOPOLD on sähköasentajasi, joka toimii nopeasti 24 tunnin kuluessa sähkökorjauksessa tarvittavien ja tehokkaiden työkalujen ja taitotiedon avulla. Korjaustöitäsi varten interventiomme koostuu erityisesti sähköasennusten kunnostamisesta uusissa (+ 2 vuotta) ja vanhoissa alv 7 %, nykyaikaisempien ja toimivampien laitteiden muuttaminen, siirtyminen domotiikka-asennukseen, vanhan portin ja videopuhelimen moottorointi VMC-asennuksen lisäksi. BERTHON LEOPOLD on Pont-Saint-Espritin monipuolinen sähköasentaja, joka täyttää kaikki odotuksesi. Jos haluat käyttää palveluitamme tai saada lisätietoja, soita meille numeroon 04 30 39 51 69 tai ota yhteyttä yhteydenottolomakkeella. Etusivu | Vianmääritys | Remontointi | Alihankinta | Yhteystiedot | Oikeudellinen huomautus | Sivukartta | Suosittele ystävälle</w:t>
      </w:r>
    </w:p>
    <w:p>
      <w:r>
        <w:rPr>
          <w:b/>
          <w:color w:val="FF0000"/>
        </w:rPr>
        <w:t xml:space="preserve">id 262</w:t>
      </w:r>
    </w:p>
    <w:p>
      <w:r>
        <w:rPr>
          <w:b w:val="0"/>
        </w:rPr>
        <w:t xml:space="preserve">Vaikea pedagoginen jatkuvuus, Pariisin akatemian esimerkki Koronavirusepidemian torjumiseksi akatemiat tekevät kaikkensa, ja Pariisin DANE on tässä mielessä esimerkillinen, sillä se on perustanut verkko-oppaan: https://www.ac-paris.fr/portail/jcms/p1_2003501/coronavirus-guide-de-continuite-pedagogique-a-destination-des-equipes-de-direction-et-des-equipes-pedagogiques. Kaikki ehdotukset ovat ennen kaikkea jo olemassa olevien resurssien mukaisia: ENT, akateemisten yhteiset tilat, CNED ja muut ministeriön (DNE) resurssit. Lisäksi on olemassa "puoliksi yksityinen" sivusto, Edumalin (https://www.edumalin.fr), joka on Ed Tech -alan start-up-yritys. Yrityksen vaatima tuki on pääasiassa julkista (alue, ministeriö). Akatemia on siis yleisemmässä dynamiikassa, jossa perustetaan italialaistyyppinen eristys (tällä hetkellä ei ole koulua kolmeen viikkoon). Tämä on ymmärrettävää, mutta riittääkö se? 1 - ENT:n paluu armoon. 2000-luvun alussa käynnistettyjä ENT-menetelmiä käytetään nyt lähes kaikkialla toisen asteen koulutuksessa (muutamaa poikkeusta lukuun ottamatta, joissa on toteutettu muita strategioita), ja niitä ollaan ottamassa käyttöön myös perusopetuksessa (kuten somessa useiden vuosien ajan). Tämä ENT:n villitys ei ole pelkkää suosion palauttamista, vaan se on sellaisen strategian legitimointia, joka olisi voinut johtaa syvällisiin muutoksiin koulujärjestelmässä, erityisesti lähestymistavoissa, jotka koskevat opetuksen hybridisointia ja oppilaiden vaikutusmahdollisuuksien lisäämistä. Joidenkin NTE:iden hankaluus, opetusviranomaisten vaikeus panna niitä täytäntöön opetuskäytännöissä ja opettajien haluttomuus, sillä he eivät useinkaan ole kouluttautuneet tähän ulottuvuuteen, ovat kuitenkin johtaneet piilevään kritiikkiin näitä tuotteita kohtaan, vaikka ne yleistyvät edelleen. Vihdoinkin mahdollisuus osoittaa merkityksensä tilanteissa, jotka ravistelevat koulumuotoa. 2 - Yksityisten toimijoiden tulo Tämä oli väistämätöntä, koska markkinat ovat niin houkuttelevat. Nämä yksityiset toimijat tutoroinnin ja tukiopetuksen alalla on suunnattu ensisijaisesti perheille. Tässä tapauksessa on vaikea vedota heihin, erityisesti taloudellisesti, koska hekin ovat vaikeuksissa (pätkätyö jne. ....). Sen vuoksi on tarpeen kääntyä julkisten rahoittajien puoleen, jotka ovat tilanteen vuoksi hyvin avoimia tarjouksilleen. Tämä koskee Ile de France -tapauksessa mainittua startup-yritystä. On ymmärrettävää, että paikallisviranomaisten ja opetusviranomaisten on yhdessä valvottava näitä tarjouksia, jos haluamme varmistaa, että tarjonta on johdonmukaista. 3- CNED:n kunnostaminen Se on tällä hetkellä valokeilassa. Sen johtaja oli tavannut ministerin useita viikkoja sitten, ennen terveyskriisin puhkeamista, ja on todennäköistä, että hän oli myönteisessä tilanteessa ehdottaakseen ratkaisuja, jolloin ministeri pystyi osoittamaan, että hän oli ennakoinut. Pariisin akatemian verkkosivustolla ilmoitetaan harkitusti, että CNED:n tarjoaman tuen on liityttävä opettajien suorittamaan seurantaan. Opettajia kehotetaan ilmoittautumaan ehdotetulla foorumilla, jotta he tietäisivät oppilaille tehdyt ehdotukset ja voisivat näin varmistaa parhaan mahdollisen tuen. Kuten olemme jo kirjoittaneet, pedagoginen jatkuvuus perustuu ensisijaisesti läheisyyteen. Tämän vuoksi on välttämätöntä lähteä liikkeelle opettajasta ja hänen oppilaistaan, jotta asiaa voidaan pohtia. Jos jotkut luulevat, että riittää, että kaikenlaiset resurssit ovat saatavilla, he unohtavat ODL:n alun, jolloin jotkut luulivat, että PDF-tiedostojen (ja nyt videokurssien) laittaminen verkkoon riittää... Todellisuudessa näin ei ole. Pedagoginen suhde on sopimusmuoto, joka kyseenalaistetaan jatkuvasti luokkahuoneen arjessa ja joka olisi kyseenalaistettava.</w:t>
      </w:r>
    </w:p>
    <w:p>
      <w:r>
        <w:rPr>
          <w:b/>
          <w:color w:val="FF0000"/>
        </w:rPr>
        <w:t xml:space="preserve">id 263</w:t>
      </w:r>
    </w:p>
    <w:p>
      <w:r>
        <w:rPr>
          <w:b w:val="0"/>
        </w:rPr>
        <w:t xml:space="preserve">Teos: Mouloud FERAOUNin Köyhän miehen poika Aihe: Seuil-kustantamon vuonna 1954 harjoittama köyhän miehen pojan sensuuri.  Johdanto Kaikista algerialaisista ranskalaisen ilmaisun kirjailijoista ja sukupolveni nuorille Mouloud FERAOUN "algerialainen kirjailija, joka on syntynyt 8. maaliskuuta 1913 ja jota pidetään nykyään algerialaisen ranskalaisen ilmaisun kirjallisuuden perustajana". Hän kirjoitti neljä romaania, muun muassa Köyhien poika (Grand Prix Littéraire de la ville d'Alger 1951) ja Maa ja kodittomat. LE CHEVALIER AU BOUCLIER VERT Odile Weulersse Luku 1: Hätäinen lähtö Hahmot: Thibault de Sauvigny, 15-vuotias, talonpoika, sitten hänestä tulee ritari.  Montcornet'n lordin serkun poika, isä on melko köyhä Rohkea, iloinen, huvittava Fyysiset ominaisuudet: Vaaleat, olkapäille asti kiharat hiukset PÄÄHENKILÖ Eléonore, hänen ikäänsä ei täsmennetä, mutta häntä kuvataan "nuoreksi tytöksi" Blois'n kreivin tytär Kokettimainen, kaunis, ylväs, siro, anteliaasti käyttäytyvä Fyysiset ominaisuudet: "Hänen kasvonsa ovat... L'Assommoir by Emile Zola Lukukoe luvuista 1-9 04/11 (2de 3) tai 05/11 (2de1) Lue: Luvut 1-9 tiivistelmä Alla olevat kohdat, eli noin 116 luettavaa sivua. Sivunumerot vastaavat GF Flammarionin painosta. GF Flammarionin painos olisi siis käytännöllisempi tiivistelmän seuraamiseen ja luokassa seuraamiseen, mutta... Sen saa lukea toisessa painoksessa, paikan päällä esimerkiksi CDI:ssä. Tekstiä voi lukea internetissä osoitteessa.... Kirjallisuus: Tiivistelmä: Andromache * 15 kommenttia Tässä on Jean Racinen vuonna 1667 kirjoittaman tragedian Andromache tiivistelmä luvuittain.   Tämän yhteenvedon perusta löytyy Internetistä, mutta se sisältää epätarkkuuksia. Lisäksi kirjoitus oli melko huono.  Tässä on sopivampi versio.  I näytös: 1-385 (385) Kohtaus 1: selostuskohtaus on sekä ilmoitus tulevasta toiminnasta (Oresteksen lähetystö) että hahmojen esittely; Pylade kuvaa hahmoja ja... Kommentti, Bel-Ami, osa II, luku 1 (text3) Maupassant, Schopenhauerin ihailija, sanoo Schopenhauerista: "Hän on leimannut ihmiskunnan halveksuntansa ja pettymyksensä leimalla.  Maupassantin teoksissa on tämän pessimistisen filosofian jälkiä, erityisesti kohdassa, jossa Georges Duroy, vuonna 1885 julkaistun romaanin Bel-Ami päähenkilö, keskustelee Norbert de Varennen, vanhan pettyneen runoilijan kanssa. Toisen osan luvussa 1 samanniminen hahmo suorittaa...</w:t>
      </w:r>
    </w:p>
    <w:p>
      <w:r>
        <w:rPr>
          <w:b/>
          <w:color w:val="FF0000"/>
        </w:rPr>
        <w:t xml:space="preserve">id 264</w:t>
      </w:r>
    </w:p>
    <w:p>
      <w:r>
        <w:rPr>
          <w:b w:val="0"/>
        </w:rPr>
        <w:t xml:space="preserve">Complément d'enquête Älypuhelimet, forfaits 4G : l'envers du réseau Magazine d'information Résumé de l'épisode "Ma 4G a des ratés". Tutkimus 4G-verkon käyttöönotosta Ranskassa - "Xavier Niel: hän on ymmärtänyt kaiken!" Tammikuun 10. päivänä 2012 Free-pomo ravisteli matkapuhelinmarkkinoita edullisilla tarjouksillaan, joissa ei ole aikasitoumusta. Nykyään nuorella operaattorilla sanotaan olevan yli 6 miljoonaa tilaajaa - "Piilaakso: sovelluksia kuin sataa". Ranskalaiset käyttävät sovelluksiinsa keskimäärin 5 euroa kuukaudessa. Vierailu Piilaaksoon, jossa älypuhelinsovellusten avulla omaisuuksia toivovat yrittäjät ovat perustamassa liikettä.</w:t>
      </w:r>
    </w:p>
    <w:p>
      <w:r>
        <w:rPr>
          <w:b/>
          <w:color w:val="FF0000"/>
        </w:rPr>
        <w:t xml:space="preserve">id 265</w:t>
      </w:r>
    </w:p>
    <w:p>
      <w:r>
        <w:rPr>
          <w:b w:val="0"/>
        </w:rPr>
        <w:t xml:space="preserve">Mikä voisi olla stressaavampaa kuin olla keskellä riitaa, joka uhkaa muuttua riidaksi, eikä sinulla ole hajuakaan, miten päästä siitä pois? Ei paljon, se on varma! Tuhannet quebeciläiset joutuvat kuitenkin päivittäin kokemaan tällaista, kun heidät vedetään mukaan siviili- tai rikosoikeudenkäynteihin. Koska oikeusjärjestelmä on kaikkea muuta kuin yksinkertainen, on selvää, että sen läpikäyminen vaatii erityistietämystä. Juuri tämän vuoksi sinun pitäisi ehdottomasti palkata asianajaja, kun tällainen tilanne syntyy. Vaikka oikeudenkäynti on monimutkainen prosessi sekä kantajan että vastaajan kannalta, se ei ole umpikuja: asianajaja voi auttaa sinut ulos vaikeasta tilanteesta. Näin Saint-Jean-sur-Richelieun alueella toimiva asianajaja voi auttaa sinua! Ammattien erikoisuuksia on useita. Lakimiehet eivät ole poikkeus tästä säännöstä. Asianajajat eivät ainoastaan erikoistu tiettyyn oikeudenalaan, vaan he valitsevat myös ainutlaatuisen käytännön. Tämä valinta ei vaikuta ainoastaan heidän kykyynsä käsitellä erilaisia tapauksia vaan myös asiakaskokemuksen laatuun. Varmistaaksesi, että sinun palvelusi vastaa odotuksiasi, määrittele tarpeesi asianmukaisesti seuraavien erikoisalojen joukosta. Oikeudenkäyntiasiantuntija: Tuomioistuimissa on omat käytöstapansa ja käytännesääntönsä, jotka sinun on tunnettava saadaksesi tuomarin suosion ja voittaaksesi lopulta asiasi. Argumentoiva lahjakkuus ilman juridista koulutusta ei nouse oikeudessa kovin korkealle. Jopa lakimiesyhteisön sisällä jotkut lakimiehet pidättäytyvät riitelemästä suurissa tuomioistuimissa ja jättävät riitaprosessin hoitamisen asianosaisten tehtäväksi. Litigators ovat asianajajia, jotka ovat erikoistuneet oikeudenkäynteihin, ja heistä on hyötyä erityisesti suurissa siviili- tai rikosoikeudenkäynneissä. Jälkimmäisessä tilanteessa heidän puhetaitonsa voivat hyvinkin vakuuttaa tuomarin tai valamiehistön syyttömyydestänne; tätä erikoisalaa ei kannata jättää huomiotta! Oikeudenkäyntejä hoitava asianajaja: Quebecin suurimmilla yrityksillä on laaja ja tärkeä toiminta-alue, joka pakottaa ne pitämään yllä läheisiä suhteita oikeusalalle. Tästä syystä ne palkkaavat omia lakimiehiä hoitamaan yritystä koskevia oikeudellisia asioita ja tekemään yhteistyötä ulkopuolisten lakimiesten kanssa tärkeissä riitatapauksissa. Verojuristi: Verolait ovat niin vaikuttavan monimutkaisia, ettei ole yllättävää, että juristit ovat erikoistuneet niiden tulkintaan ja soveltamiseen. Vaikka heidän palvelunsa on suunnattu pääasiassa yrityksille, niitä tarjotaan myös yksityishenkilöille, joilla on huomattavaa varallisuutta tai erityisen monimutkainen taloudellinen tilanne. Verojuristit auttavat optimoimaan veronmaksut, budjetit, maksut ja vähennykset sekä kehittämään kattavan talousstrategian. Oikeudellinen neuvonantaja: Kaikkia tapauksia ei tarvitse käsitellä kokonaisuudessaan asianajajan toimesta. Joskus tarvitset vain hyviä neuvoja, jotta voit parantaa tilannettasi. Jotkut asianajajat suosivat monimutkaisia tapauksia, jotka edellyttävät tällaista toimintaa, mutta toiset tarjoavat mielellään yksinkertaista oikeudellista neuvontaa ja ohjausta sekä yksityishenkilöille että yrityksille. Oikeusavun lakimies: Oikeusavun lakimiehet edistävät pienituloisten oikeussuojan saatavuutta riippumatta siitä, työskentelevätkö he suoraan yhteisön oikeusapukeskuksessa vai ottavatko he vastaan asiakkaita, jotka täyttävät kelpoisuusehdot. Tarkista tukikelpoisuutesi alueesi asianajajalta tai oikeusapukeskukselta!</w:t>
      </w:r>
    </w:p>
    <w:p>
      <w:r>
        <w:rPr>
          <w:b/>
          <w:color w:val="FF0000"/>
        </w:rPr>
        <w:t xml:space="preserve">id 266</w:t>
      </w:r>
    </w:p>
    <w:p>
      <w:r>
        <w:rPr>
          <w:b w:val="0"/>
        </w:rPr>
        <w:t xml:space="preserve">REF. 367124 Tehokas Big Mountain -suksi, jossa on vankka All-Mountain-ominaisuus. Todellinen sotakone, Q-115 kirjaimellisesti kelluu syvässä puuterissa, kun taas Utility Rocker antaa sille suuntavakavuuden, jota tarvitaan isojen materiaalien lähettämiseen. Ota vuoriston parhaat puolet. Ihanteelliset alppi- ja ulkoiluominaisuudet hiihtäjille, jotka keskittyvät hiihtoalueeseen - Erittäin kevyet kärjet parempaan nosteeseen - Vähemmän inertiaa helpompaan ohjaukseen ja parempaan hallintaan - Parempi vaimennus ja iskunkestävyys - Helpompi käännöksen aloitus ja ohjaus pehmeässä, vaihtelevassa lumessa - Tasainen imeytyminen epätasaisessa maastossa - Paksummat reunat pidempään käyttöikään ja parempaan iskunkestävyyteen. Suoraan reunoille sijoitettu kuituvahvike lisää lujuutta, parantaa pitoa ja parantaa iskunkestävyyttä. Puulaminaatit kärjestä häntään takaavat optimaalisen vakauden ja kimmokkeen, mutta myös optimaalisen suksen ja lumen kosketuksen ja maksimaalisen tärinänvaimennuksen. Kumikerros suksen reunoilla ja herkissä kohdissa takaa pehmeämmän liukumisen ja paremman kosketuksen suksen ja lumen välillä. Suunniteltu freeskihiihtoon, vähemmän turhaa materiaalia, jotta energia siirtyy tehokkaasti hiihtäjältä lumeen. Reunojen puuttuminen kärjestä ja hännästä parantaa liukua puuterissa, koska kärjet eivät enää "tartu kiinni". Se säästää myös painoa. Enemmän nostetta, vähemmän uppoamista. Hunajakenno/Koroyd-insertti, joka on vahvistettu ABS:llä. Painon säästö päissä ja Koroydin lisääntynyt pehmustus parantavat rokkisuksien käsiteltävyyttä ja ajettavuutta huomattavasti. Lyhyempi, syvempi nousu rockerin perässä, mikä lisää reunakosketusta lumeen ja vakautta. Enemmän nostetta, vähemmän keuloja. Hunajakenno/Koroyd-insertti, joka on vahvistettu ABS:llä. Painon säästö kärjissä ja Koroydin lisääntynyt pehmustus parantavat huomattavasti Rocker-muotoisten suksien käsiteltävyyttä ja ajettavuutta. Monipuolisimmassa Rocker-profiilissamme Utility Rockerissa on maltillinen kärjen nousu, joka tarjoaa erinomaista puuterin nostetta ja huomattavaa vaimennusta epätasaisessa maastossa, kun taas jalkaterän alla oleva camber tarjoaa voimakkaan pidon ja palautumisen. Litteä Early Rise -suksen perä lisää huomattavasti suksen ohjattavuutta pehmeällä lumella säilyttäen samalla suuntavakavuuden, jota tarvitaan suurilla nopeuksilla hyökkäämiseen. Twin Rocker -suksien perinteisesti kuperoitunut osa, jossa sivuleikkaus on suunniteltu lisäämään voimaa, energiaa ja pitoa. Suksen leveimmästä kohdasta sivuleikkaus kapenee aiemmin kohti kärkeä vähentääkseen vastusta ja pitoa puuterissa. Inertian väheneminen lisää myös suksen ohjattavuutta vaikealla lumella. Oikean suksikoon löytäminen ei ole helppoa. On otettava huomioon mallin valinnassa tarvittavat kriteerit, nimittäin sen koko, sen käytäntö ja lopulta sen taso. Jotta voisimme auttaa sinua lähestymisessä, ehdotamme sinulle työkalua, joka auttaa sinua valitsemaan sinulle sopivan suksen. Aloittelijat: Ensimmäisten tuntemusten löytäminen hiihtämisestä, hyvin rajallinen nopeuden ja liikeratojen hallinta. Edistynyt: Hiihtäjä, joka pystyy hiihtämään kaikentyyppisiä rinteitä hyvissä olosuhteissa. Nopeuden ja lentoratojen hyvä hallinta. Enemmän tai vähemmän hyvä hiihtotavan hallinta maastohiihdossa. Asiantuntija: Hiihtäjä, joka pystyy hiihtämään kaikentyyppisiä rinteitä ja rinteiden ulkopuolella kaikissa olosuhteissa. Erinomainen nopeuden ja lentoratojen hallinta.</w:t>
      </w:r>
    </w:p>
    <w:p>
      <w:r>
        <w:rPr>
          <w:b/>
          <w:color w:val="FF0000"/>
        </w:rPr>
        <w:t xml:space="preserve">id 267</w:t>
      </w:r>
    </w:p>
    <w:p>
      <w:r>
        <w:rPr>
          <w:b w:val="0"/>
        </w:rPr>
        <w:t xml:space="preserve">Alkuperäinen nimi : I Know This Much Is True - Showview : 59492 Katso tänä torstaina 11. kesäkuuta BE 1:llä klo 21.00 ohjelma "I Know This Much Is True", joka on tuotettu Yhdysvalloissa vuonna 2020. Tätä 60 minuutin ohjelmaa ei suositella alle 12-vuotiaille lapsille [C3]. Kahden kaksosen, Dominick Birdseyn ja hänen veljensä Thomasin, skitsofreenisesta vainoharhaisuudesta kärsivien kaksosten kohtalo 1900-luvun jälkipuoliskon Amerikassa Katson selailen Kahden kaksosen, Dominick Birdseyn ja hänen veljensä Thomasin, skitsofreenisesta vainoharhaisuudesta kärsivien kaksosten kohtalo 1900-luvun jälkipuoliskon Amerikassa</w:t>
      </w:r>
    </w:p>
    <w:p>
      <w:r>
        <w:rPr>
          <w:b/>
          <w:color w:val="FF0000"/>
        </w:rPr>
        <w:t xml:space="preserve">id 268</w:t>
      </w:r>
    </w:p>
    <w:p>
      <w:r>
        <w:rPr>
          <w:b w:val="0"/>
        </w:rPr>
        <w:t xml:space="preserve">Tietoja Pokista jeuxjeuxjeuxjeux.fr on osa Pokia. Poki on monialustapelien julkaisija, jolla on yli 30 miljoonaa käyttäjää maailmanlaajuisesti. Olemme valinneet portaaliin tuhansia verkkopelejä, joita voit pelata kännykällä, tabletilla tai tietokoneella. Teemme tiivistä yhteistyötä pelijulkaisijoiden ja oman pelistudiomme kanssa, jotta voimme tarjota sinulle aina uusimmat ilmaiset nettipelit. Missiomme on tulla kaikenikäisten lasten perimmäiseksi verkkoleikkikentäksi. Pelataan! 2005 - 2016 Poki B.V. Tietoa Poki Publishing Game Publishers VANHEMMAT Työpaikat Seuraava Blogi 'ans Kiitos, että osallistuit tähän kyselyyn! i Tämä kysely auttaa meitä parantamaan kokemusta jeuxjeuxjeuxjeux.fr-sivustolla. Käyttäjätietoja ei kerätä. Chrome ei ole enää yhteensopiva Unity x:n kanssa Google Chrome ei ole enää yhteensopiva NPAPI-liitännäisten kanssa, mukaan lukien Unity Web Player. Käytä toista selainta pelataksesi tätä peliä. Pahoittelut häiriöstä! on tullut Poki! x on tullut Poki. Miksi? Koska se on lyhyt, tunnistettava ja antaa meille mahdollisuuden pitää sama nimi 29 kielellä. Toivottavasti pidät siitä! Älä huoli, voit silti kirjoittaa osoiteriville, jos se on helpompaa, ja sinut ohjataan tänne. Tiesitkö, että voit pelata Poki-pelejä tietokoneella, mutta myös tabletilla ja älypuhelimella? Siirry mobiililaitteellasi osoitteeseen Jeuxjeuxjeuxjeux.fr. Kokeile sitä!</w:t>
      </w:r>
    </w:p>
    <w:p>
      <w:r>
        <w:rPr>
          <w:b/>
          <w:color w:val="FF0000"/>
        </w:rPr>
        <w:t xml:space="preserve">id 269</w:t>
      </w:r>
    </w:p>
    <w:p>
      <w:r>
        <w:rPr>
          <w:b w:val="0"/>
        </w:rPr>
        <w:t xml:space="preserve">Despicable Me -elokuvan menestyksen vuoksi ei ole yllättävää, että Universal Pictures luottaa jälleen Mac Guffiin ja levittää Lorax-elokuvan ensi kesänä. Mutta studio ei aio lopettaa tähän ja päästää varsansa menemään, sillä Illumination Entertainmentin kautta se on juuri ostanut ranskalaisen yrityksen, jonka nimeksi tulee pian Mac Guff Illumination. Näin Universal Pictures siirtyy kohti avointa yhteistyötä Minionsin tekijöiden kanssa ja antaa hieman enemmän painoarvoa animaatio-osastolleen, joka tuottaa Loraxin ja sitten Despicable Me -elokuvan jatko-osan vuonna 2013. Maximilien Pierrette ja Universal Pictures</w:t>
      </w:r>
    </w:p>
    <w:p>
      <w:r>
        <w:rPr>
          <w:b/>
          <w:color w:val="FF0000"/>
        </w:rPr>
        <w:t xml:space="preserve">id 270</w:t>
      </w:r>
    </w:p>
    <w:p>
      <w:r>
        <w:rPr>
          <w:b w:val="0"/>
        </w:rPr>
        <w:t xml:space="preserve">David Engermanin vuonna 2011 julkaistun yhteenvedon[1] jälkeen on ilmestynyt runsaasti teoksia kolmannen maailman ja toisen maailman (sosialistisen blokin) välisestä suhteesta. Merkittävänä panoksena tähän kirjallisuuteen tämä kirja tarjoaa suuren määrän lähteitä ja pohdintamahdollisuuksia, jotka perustuvat yhteen alaan, arkkitehtuuriin ja urbanismiin. Kirjassa keskitytään Itä-Euroopan sosialistisista maista tulleiden ihmisten rakennusten rakentamiseen kolmannessa maailmassa 1960-luvulta 1980-luvulle - olipa kyse sitten yksittäisestä rakennuksesta (asuntoja, sairaaloita, kouluja, stadioneja, kongressisaleja tai hotelleja) tai kaupunginosaa tai koko kaupunkia koskevasta suunnitelmasta. Näitä henkilöitä voidaan kutsua "asiantuntijoiksi", kunhan muistetaan asiantuntijuuden moninaisuus (he ovat arkkitehtejä, kaupunkisuunnittelijoita, insinöörejä, työnjohtajia, ammattitaitoisia työntekijöitä, sosiologeja, taloustieteilijöitä jne.). He työskentelevät suurissa organisaatioissa (Miastoprojekt Krakovassa, Közti Budapestissä, Energoprojekt Belgradissa, Technoexportstroy Sofiassa, Romproiect Bukarestissa), jotka ovat hyvin samankaltaisia kuin länsimaiset arkkitehtitoimistot, vaikka ne toimivat valtiososialismin puitteissa. Kirjassa mainitaan monia Afrikan ja Lähi-idän maita (Algeria, Libya, Etiopia, Angola, Mosambik, Jemen, Iran) sekä lyhyesti Aasia, mutta kirja keskittyy neljään runsaaseen tapaustutkimukseen: Ghana Kwame Nkrumahin aikana vuosina 1957-1966, Nigeria vuosina 1966-1979, Irak Qasimin valtaannoususta vuonna 1958 Persianlahden ensimmäiseen Persianlahden sotaan vuonna 1990 sekä Kuwait ja Yhdistyneet arabiemiirikunnat 1980-luvulla. Kussakin tapauksessa tavoitteena on ymmärtää, mitä on kansainvälistetty ja millaisia "maailmallistamisen" käytäntöjä Aihwa Ongin Kaakkois-Aasiassa tekemän työn seurauksena on syntynyt. Lähteisiin keskittyminen (s. 308-314) kyseenalaistaa edellytykset sellaisen ylikansallisen historian laatimiselle, joka ei ole diplomatian historiaa vaan erään toiminta-alan, rakentamisen, historiaa. Łukasz Stanek haastatteli eri maissa (englanniksi, saksaksi, ranskaksi ja puolaksi) pääasiassa arkkitehtejä, joiden näkemykset ovat tässä yhteydessä etusijalla. Hän konsultoi myös lähteitä viidessä eteläisessä maassa, jotka oli valittu tapaustutkimuksiin, ja yhdessätoista nykyiseen Itä-Eurooppaan kuuluvassa maassa, ja käytti kääntäjiä joidenkin kielten osalta. Asiakirjojen historia on itsessään valaiseva. Monet arkkitehdit eivät pystyneet säilyttämään kaikkia asiakirjojaan, mutta he pitivät vain sen, minkä kokivat hyödylliseksi, ja toisinaan heidät jouduttiin takavarikoimaan. Vuoden 1990 jälkeen mukana olleiden järjestöjen arkistot (sekä idässä että etelässä) kohtasivat erilaisia kohtaloita: osa niistä katosi, pieni osa sijoitettiin kansallisiin arkistoihin, osa taas on nykyisin olemassa uusissa rakenteissa (näin Łukasz Stanek pystyi tutustumaan Accran ja Kumasin arkistoihin). Kirjoittaja käyttää tietoja myös eri sanomalehdistä, yleisistä lehdistä ja ammattijulkaisuista. Lisäksi on olemassa kaupunkisuunnittelun ja arkkitehtuurin opiskelijoiden ennen vuotta 1989 Itä-Euroopassa tekemiä akateemisia töitä, joiden avulla on mahdollista tutustua lähteisiin, joita on nykyään vaikea löytää. Tärkeimpiä lähteitä ovat kuitenkin kuvat: kirjan rikkautta lisää suunnitelmien, piirustusten ja valokuvien suuri määrä, ja Łukasz Stanekin ottamat valokuvat todistavat arkkitehtuurin historian keskeisestä käytännöstä: havainnointi paikan päällä. Yritys antaa aihetta pohtia monien maiden välisen historian käytäntöä. Ensinnäkin kirja ei ole kollektiivinen teos, ja se osoittaa useissa kohdissa tehtyjen yksittäisten tutkimusten arvon. Jokainen luku on omistettu tapaustutkimukselle,</w:t>
      </w:r>
    </w:p>
    <w:p>
      <w:r>
        <w:rPr>
          <w:b/>
          <w:color w:val="FF0000"/>
        </w:rPr>
        <w:t xml:space="preserve">id 271</w:t>
      </w:r>
    </w:p>
    <w:p>
      <w:r>
        <w:rPr>
          <w:b w:val="0"/>
        </w:rPr>
        <w:t xml:space="preserve">"Olimme erittäin iloisesti yllättyneitä Yaëlin laadusta ja korkeista standardeista. Hänen teknisen ja musiikillisen osaamisensa taso on vaikuttava. Myös se, että hän on ammattirumpali, toi levytykseen paljon. Opimme paljon hänen läsnä ollessaan. Hänen studiossaan käyttämänsä laitteet ovat erittäin tehokkaita ja edistyksellisiä. Miksausta varten hän pystyi tekemään selkeitä parannuksia ja ihanteellisia järjestelyjä, jotka vastasivat täydellisesti odotuksiamme ja taiteellista suuntaamme. Hän kuuntelee ja ymmärtää tarpeemme täydellisesti ja on rauhallinen ja käytettävissä koko ajan. Kiitos vielä kerran Yaël! The Lost Meridian -artisti @thelostmeridianofficial The Lost Meridian @thelostmeridianofficial "Meillä oli hauskaa työskennellä Yaëlin kanssa tänä talvena. Haluan kiittää häntä hänen ammattitaidostaan ja ihmissuhdetaidoistaan, hän on kärsivällinen ja kunnioittava. Häneen voi luottaa, ja suosittelen häntä lämpimästi, jos sinulla on äänitysprojekti." A Piacere @Quatuorapiacere A Piacere @Quatuorapiacere "Kiitos Yaëlille vastaanotosta. Arvostimme hänen laadukkaita neuvojaan erityisesti bändin studiotyöskentelyn hallinnassa... Se oli todellinen lisäarvo bändille sen jälkeisissä harjoituksissa. Meitä palveli myös se, että hän osoitti suurta panostusta tämän nauhoitussession jälkeen. Lyhyesti sanottuna: "kaviaaria" ensimmäiseksi kokemukseksi. Suosittelemme sitä". @RandomGroup @RandomGroup "Äänitystunnit studiossa olivat todellinen nautinto. Hänen ystävällisyytensä ansiosta ilmapiiri oli aina viileä ja rento. Hänen työnsä tulos on upea. En malta odottaa, että pääsen soittamaan "Stormia" ystävilleni ja perheelleni (toinen Sour Eyes EP). @lenalehcen @lenalehcen "Halusimme live-studiotallenteen ja hän ymmärsi sen täydellisesti! Hän sai meidät kuulostamaan aavikkoiselta autotallibändiltä, joka olemme! Se oli helppoa, tarkkaa ja nopeaa. Hän on avainten vartija, mutta hänen kahvinsa on surkeaa! @tunksstonerband Tunks @tunksstonerband "Musiikki kuulostaa paremmalta hänen kanssaan! Kahden viimeisimmän Neeru-albumin tuottaja FPPA tekee joka kerta loistavaa työtä. Mikään ei olisi samanlaista ilman häntä. Suosittelen." Jérémie Voin aka Jay Rolland säveltäjä, sovittaja, rumpali @jeremievoin Jérémie Voin aka Jay Rolland säveltäjä, sovittaja, rumpali @jeremievoin -- -- "Iso kiitos Yaëlille FPPA:sta ammattitaidosta. Ensimmäiselle elektro-singlelleni, jossa halusin korostaa handpania, en olisi voinut valita parempaa tuottajaa kuin hänet. Kiitos paljon!" Cyntia-äänittäjä @cyntia Cyntia-äänittäjä @cyntia "Hieno muisto tämä vuoden 2018 istunto. Ammattitaitoinen, lämmin, täydellisen lopputuloksen saavuttamiseksi. Olimme tähtiä 48 tuntia. Kiitos Yaël ja toivomme näkevämme sinut pian...". Blue Carandache äänittäjä @bluecarandache Blue Carandache @bluecarandache @bluecarandache</w:t>
      </w:r>
    </w:p>
    <w:p>
      <w:r>
        <w:rPr>
          <w:b/>
          <w:color w:val="FF0000"/>
        </w:rPr>
        <w:t xml:space="preserve">id 272</w:t>
      </w:r>
    </w:p>
    <w:p>
      <w:r>
        <w:rPr>
          <w:b w:val="0"/>
        </w:rPr>
        <w:t xml:space="preserve">Onko sinulla epämukavuutta ja joskus kutinaa peräaukossasi? Kärsitkö kovasta kivusta käydessäsi vessassa tai ulostaessasi? Pahentaako istuminen kipuasi? Pelkäätkö vessassa käyntiä joskus jopa sietämättömän kivun vuoksi? Kyseessä voi olla peräaukon halkeama, joka on yleinen sairaus, jonka monet ranskalaiset ovat kokeneet tai tulevat kokemaan elämänsä aikana. Häiriö ei sinänsä ole kovin vakava, mutta se on monien kipujen ja haittojen aiheuttaja. Häiriö, joka on hoidettava nopeasti komplikaatioiden välttämiseksi. Tänään puhumme teille anaalirappeumasta ilman tabuja. Autamme sinua tunnistamaan sen ja ymmärtämään sen syitä (ja siten ehkäisemään sitä paremmin). Mutta ennen kaikkea näytämme myös hellävaraisia, ei-invasiivisia ja luonnollisia tapoja hoitaa anaalirappeumaa. Ja erityisesti osteopaattisen hoidon ansiosta. Sisällysluettelo 1. peräaukon halkeama 2. OIREET 3. TABU AIHE 4. SYYT 5. DIAGNOOSI 6. HOITO 7. anaali halkeama: mikä se on? Peräaukon halkeama on silloin, kun peräsuolen pohjalla olevan peräaukkokanavan seinämässä on pieni vaurio, repeämä tai halkeama. Se on hyvänlaatuinen mutta hyvin kivulias tila. Se esiintyy usein aikuisilla, ja se on yleisempi nuorilla ja keski-ikäisillä aikuisilla (36-39-vuotiailla) kuin lapsilla tai vanhuksilla. Esiintyvyyttä on kuitenkin vaikea määrittää, koska sairaus on tabu ja koska kuulemisia ja siten diagnoosia ei ole tehty. On kuitenkin huomattava, että myös vauvat ja 6 kuukauden ja 2 vuoden ikäiset lapset sairastuvat, ja heidän osuutensa on 3-10 prosenttia tapauksista. Hygienian puute tai huonosti hoidetut peräaukon halkeamat lisäävät infektioriskiä. Peräaukon halkeama: oireet Joillekin ihmisille peräaukon halkeama on vain riesa. Toisille kipu on kuitenkin sietämätöntä ja aiheuttaa todellista kärsimystä päivittäin. Seuraavassa on lueteltu peräaukon halkeaman tärkeimmät oireet: - Kova kipu ulostamisen aikana, ulosteen ulostamisen yhteydessä - Kipu, joka lievittyy ulostamisen jälkeen tai useiden tuntien ajan sen jälkeen - Kipu ja kutina peräaukossa - Lievä verenvuoto, joka näkyy WC-paperissa tai ulosteessa - Refleksimäinen ummetus, Joskus kipu voi säteileä kauemmas selkään, pakaroihin tai jopa sukupuolielimiin - Joskus peräaukon kutina saa sinut raapimaan aluetta, jolloin syntyy uusia vaurioita Miten erottaa peräaukon halkeamat ja peräpukamat toisistaan? Peräaukon halkeamat aiheuttavat peräaukon kutinaa ja verenvuotoa peräaukon halkeamien tavoin. Suurin ero on koettu kipu. Peräaukon halkeamat aiheuttavat enemmän kipua. Toinen ero? Pienten pallojen esiintyminen peräaukossa peräpukamien aikana. Pikkupalloja ei esiinny peräaukon halkeaman yhteydessä. Peräaukon halkeama ja ummetus Peräaukon halkeamaan liittyy usein krooninen ja refleksinomainen ummetus. Tämä johtuu siitä, että pidättäydyt käymästä vessassa välttämässä kivun aiheuttamista. Tämä on kuitenkin todellinen noidankehä, sillä ummetus ja kovat ulosteet voivat pahentaa kyyneleitä.</w:t>
      </w:r>
    </w:p>
    <w:p>
      <w:r>
        <w:rPr>
          <w:b/>
          <w:color w:val="FF0000"/>
        </w:rPr>
        <w:t xml:space="preserve">id 273</w:t>
      </w:r>
    </w:p>
    <w:p>
      <w:r>
        <w:rPr>
          <w:b w:val="0"/>
        </w:rPr>
        <w:t xml:space="preserve">Koronavirus (COVID 19) - 18. maaliskuuta 2020 julkaistut hälytykset COVID 19 -pandemian vuoksi SVP tarjoaa yrityksille ja paikallisviranomaisille ilmaista valvontaa. Tarkkailijaryhmä kerää päivittäin kaikki viralliset, lainsäädännölliset ja taloudelliset tiedot ennakoidakseen ja mitatakseen riskejä ammattimaisessa ympäristössä. Löydät kaikki tiedot, jotka voivat auttaa päätöksenteossa (terveystoimenpiteet, yrityksille myönnettävä tuki (tuki- ja verotoimenpiteet), työnantajien velvollisuudet ja koronaviruksen taloudelliset vaikutukset jne.) Replay-verkkokonferenssi: Työntekijöiden säästöt PACTE-lain jälkeen Virallisessa lehdessä 23. toukokuuta 2019 julkaistulla PACTE-lailla on merkittävä vaikutus yrityksiin. Jotta voitte ymmärtää muutoksia paremmin ja turvata nykyiset järjestelmänne, SVP:n asiantuntijat tarkastelevat näitä säästöjärjestelmiä koskevia yhteisiä toimenpiteitä, erityisesti voitonjakojärjestelmiä, kannustinjärjestelmiä, yrityssäästöohjelmaa (PEE) ja kollektiivista eläkesäästöohjelmaa (PERCO). Sosiaalipetosten torjunta: lakiehdotuksen käsittely kansalliskokouksessa Vero-, tulli- ja sosiaalipetosten torjuntaa koskevasta lakiehdotuksesta, jota käsitellään nopeutetussa menettelyssä, on keskusteltu kansalliskokouksessa 17. syyskuuta lähtien sen jälkeen, kun lakiehdotus oli ensin käsitelty senaatissa. Kuudes asetus (nro 2017-1718, 20. joulukuuta 2017), jonka tarkoituksena on toteuttaa korjaavia ja vakauttavia toimenpiteitä työmarkkinaosapuolten vuoropuhelun vahvistamiseksi, on julkaistu virallisessa lehdessä 21. joulukuuta 2017. Macronin asetukset: useita asetuksia julkaistaan 22. syyskuuta 2017 annetuilla asetuksilla on uudistettu työlainsäädäntöä perusteellisesti useilla aloilla. Joitakin hakemusasetuksia on julkaistu, ja esittelemme teille niiden pääkohdat. Oikeus virheeseen: lakiluonnos valmistuu Hallituksen on määrä esitellä viimeisessä ministerineuvoston kokouksessa marraskuussa lakiluonnos oikeudesta virheeseen, jonka pitäisi antaa yksityishenkilöille ja yrityksille mahdollisuus luoda uusia, luottamukseen perustuvia suhteita hallintoon ja antaa uutta neuvontaa ja tukea erityisesti pienille ja keskisuurille yrityksille. Periaatteena on, että käyttäjien katsotaan toimivan "hyvässä uskossa", jos ensimmäisessä tarkastuksessa havaitaan rikkomus, jotta vältetään seuraamukset. RSI: hallituksen suunnitelmat itsenäisille ammatinharjoittajille Itsenäisten ammatinharjoittajien sosiaaliturvajärjestelmän kohtalo pitäisi ratkaista vuoden 2018 sosiaaliturvajärjestelmässä (PLFSS), jonka käsittelyn on määrä alkaa parlamentissa lokakuussa 2017. Ammatillinen koulutus: työnantajan vastuu Työnantajien osallistumiseen täydennyskoulutuksen kehittämiseen sovellettavat henkilöstökynnykset on yhdenmukaistettu 27. helmikuuta 2017 annetulla asetuksella nro 2017-249 (JO 28.2.2017). Sosiaalialan uutiset: asetuksia odotetaan Vuodesta 2015 lähtien on julkaistu kolme merkittävää sosiaalialaan vaikuttavaa säädöstä: 6. elokuuta 2015 annettu Macronin laki, 17. elokuuta 2015 annettu Rebsamen-laki ja 8. elokuuta 2016 annettu työlainsäädäntö. Useita täytäntöönpanotekstejä odotetaan vielä. Keskity muutamaan toimenpiteeseen. Oppisopimuskoulutettavien palkkaus: poikkeuksellinen tuki vuonna 2017 Osa oppisopimuskoulutettavista saa poikkeuksellista tukea vuonna 2017, ilmoitti pääministeri Bernard Cazeneuve 13. joulukuuta 2016 esitellessään yleispolitiikkaansa kansalliskokoukselle. Hallitus oli alun perin suunnitellut huhtikuussa 2016 11 "nuorisopainotteisen" toimenpiteensä yhteydessä nuorten oppisopimuskoulutettavien lakisääteisten vähimmäispalkkojen korottamista 1. tammikuuta 2017 heidän ostovoimansa parantamiseksi.</w:t>
      </w:r>
    </w:p>
    <w:p>
      <w:r>
        <w:rPr>
          <w:b/>
          <w:color w:val="FF0000"/>
        </w:rPr>
        <w:t xml:space="preserve">id 274</w:t>
      </w:r>
    </w:p>
    <w:p>
      <w:r>
        <w:rPr>
          <w:b w:val="0"/>
        </w:rPr>
        <w:t xml:space="preserve">South of Heaven, ranskankielinen elokuva - Velkoja keräävät gangsterit luulevat palveluksesta palaavaa miestä veljekseen, ja veli lähtee murhaamaan ja sieppaamaan pelkurimaisen vangin kanssa. Tämän elokuvan rahoitti ja/tai tuotti Blue Maria Productions. TUOTANTO Tuottajat: Brian Udovich, Jason Polstein, Glenn Abbott ja Eric Inman. CINEMATOGRAFIA Vastuuhenkilönä Darren Genet. ORIGINAALIELOKUVA / ÄÄNITALLENNUS Russ Howard III. JAKELU Synapse Films. TRAILER South of Heaven Unlimited, South of Heaven -elokuva on kokonaisuudessaan noin 100 minuuttia pitkä. Voit katsoa tämän elokuvan englanniksi tai ranskaksi ranskankielisellä tekstityksellä suoratoisto- tai Video on Demand (VoD) ja Pay Per View (PPV) -palveluissa. Ranskalaiset elokuvat on ilmainen online-elokuvaopas. Tarjoamme tietoa elokuvasta "South of Heaven" ja muista vuoden 2008 elokuvista, emme tarjoa mahdollisuutta ladata elokuvia tai katsoa streaming-elokuvia. Tällä sivustolla ei voi ladata tai katsella elokuvia verkossa. Jos tämän verkkosivuston tietosisältö vaikuttaa millään tavoin oikeuksiisi, ota meihin yhteyttä. (Tämä palvelu EI salli elokuvien lataamista/katsomista, vaan tarjoaa vain tietoja elokuvatuotannoista.) Onko sinulla kysyttävää? Ota meihin yhteyttä. Film en Français / South of Heaven - Suurin opas ranskalaisiin elokuviin. Ranskalaisten suoratoistoelokuvien katsomiseen tarvitset tilausvideopalvelun tai Netflix-tilauksen.</w:t>
      </w:r>
    </w:p>
    <w:p>
      <w:r>
        <w:rPr>
          <w:b/>
          <w:color w:val="FF0000"/>
        </w:rPr>
        <w:t xml:space="preserve">id 275</w:t>
      </w:r>
    </w:p>
    <w:p>
      <w:r>
        <w:rPr>
          <w:b w:val="0"/>
        </w:rPr>
        <w:t xml:space="preserve">Hän on epäilemättä yksi nykyajan suurimmista. Tadao Ando on sekä valonveistäjä että tilan mestari, ja hän ilmentää täydellistä tasapainoa modernin ja ikuisuuden välillä. Näin ollen hänen nimensä merkitseminen kellomalliin on takuu siitä. Octon tapauksessa, joka finissimo-versioissaan on toistuvasti kruunattu ja juhlittu, muutokset eivät ole helppoja. Tasapainoinen, kulmikas, kuten edesmennyt ystävä Genta olisi halunnut, ulkoinen osa kärsisi pahasti hyökkäyksistä. Toisaalta, kunhan dialin henkeä kunnioitetaan, tietyt rohkeudet ovat sallittuja. Ja näin mestari tiivistää luomuksensa: "Kellotaulussa kehittyy ääretön kierre, joka siirtyy sekunneista minuutteihin, kunnes se ei ole enää näkyvissä. Se on aaltojen vaikutus veteen, joka laajenee neljänteen ulottuvuuteen. Laajenemisesta tiivistymiseen tämä motiivi ilmaisee ääretöntä, ikuista ja ajatonta. Selvä niille, jotka ovat hallinneet kulman.</w:t>
      </w:r>
    </w:p>
    <w:p>
      <w:r>
        <w:rPr>
          <w:b/>
          <w:color w:val="FF0000"/>
        </w:rPr>
        <w:t xml:space="preserve">id 276</w:t>
      </w:r>
    </w:p>
    <w:p>
      <w:r>
        <w:rPr>
          <w:b w:val="0"/>
        </w:rPr>
        <w:t xml:space="preserve">Jos sinulla on huono luotto, halvan luoton saaminen ilman todisteita voi tuntua mahdottomalta. Kun siis näet tarjouksen taatusta hyväksynnästä ilman luottotietojen tarkistusta, saatat olla haltioissaan. Mutta näiden luottotietojen tarkistamatta jättämistä koskevien henkilökohtaisten lainojen tarjoajat kompensoivat usein niiden mukavuuden veloittamalla korkoja ja maksuja [...].</w:t>
      </w:r>
    </w:p>
    <w:p>
      <w:r>
        <w:rPr>
          <w:b/>
          <w:color w:val="FF0000"/>
        </w:rPr>
        <w:t xml:space="preserve">id 277</w:t>
      </w:r>
    </w:p>
    <w:p>
      <w:r>
        <w:rPr>
          <w:b w:val="0"/>
        </w:rPr>
        <w:t xml:space="preserve">Tehosta työtäsi langattomalla Lexmark Intuition -monitoimilaitteella, joka tarjoaa edistyksellistä ja käyttäjäystävällistä tulostusta, valokuvien ottoa, kopiointia ja skannausta. 6 cm:n LCD-värinäyttö ja automaattinen kaksipuolinen tulostus. Patentoitu Vizix-mustetekniikka mahdollistaa terävän, kontrastikkaan tekstin ja elävän näköiset valokuvat mustepisaroiden tarkan sijoittelun ansiosta. Vizix-tekniikan ansiosta tulostusnopeus on jopa 33 sivua minuutissa mustassa ja 30 sivua minuutissa värillisessä tulostuksessa (2). 10 x 15 cm:n valokuvat tulostuvat vain 24 sekunnissa (3). Yksittäisten värikasettien avulla voit vaihtaa vain tarvitsemasi värit. Lexmark on vahvasti sitoutunut ympäristöön ja tarjoaa asiakkaille käytännön ratkaisuja, jotka auttavat heitä tulostamaan ympäristövastuullisemmin, ja se suunnittelee tuotteensa kestävän kehityksen näkökulmasta.1 "Suositeltava kuukausittainen sivumäärä" on sivuväli, joka auttaa asiakkaita arvioimaan Lexmarkin tuotetarjouksia sen perusteella, kuinka monta sivua asiakkaat aikovat keskimäärin tulostaa laitteella kuukaudessa. Lexmark suosittelee, että sivujen määrä kuukaudessa on ilmoitetulla alueella laitteen optimaalisen suorituskyvyn varmistamiseksi, perustuen muun muassa seuraaviin tekijöihin: tarvikkeiden vaihtovälit, paperin latausväli, nopeus ja tyypillinen asiakaskäyttö.2 "Kuukausittainen enimmäiskäyttöaste" on määritetty sivujen enimmäismääräksi, jonka laite voi toimittaa kuukaudessa monivuorokäyttöä käyttäen. Tämä mittari antaa vertailun kestävyydestä suhteessa muihin Lexmarkin tulostimiin ja monitoimilaitteisiin.</w:t>
      </w:r>
    </w:p>
    <w:p>
      <w:r>
        <w:rPr>
          <w:b/>
          <w:color w:val="FF0000"/>
        </w:rPr>
        <w:t xml:space="preserve">id 278</w:t>
      </w:r>
    </w:p>
    <w:p>
      <w:r>
        <w:rPr>
          <w:b w:val="0"/>
        </w:rPr>
        <w:t xml:space="preserve">| Sonia Ouadhi | Kuvat: Laurent Vu/ALP/TF1 Lola ei ole menossa kuuluisille paikoille. Pohjoisen ehdokas saattoi loistaa koko Koh-Lanta, les 4 Terres -seikkailun ajan, mutta hän ei onnistunut voittamaan suunnistuskilpailua. Voici.fr:lle seikkailija muistelee poistumistaan, tekee tilannekatsauksen uskomattomasta kokemuksestaan ja käy läpi huhuja suhteestaan Loïcin kanssa. Lolalla oli kaikki edellytykset voittaa kuuluisa suunnistuskilpailu. 39 päivän selviytymisen jälkeen Pohjois-Ranskasta kotoisin oleva ehdokas on erityisesti merkinnyt tämän Koh-Lanta-tapahtuman kaikki hänen saavutuksensa. Hänellä on kaksi koskemattomuuskaulakorua, ja hän onnistui jopa voittamaan viisi lohdutustestiä. Hieno saavutus pieneltä brunetilta, jota kukaan ei osannut odottaa. Lola uskoi ystävyytensä Angeliquen kanssa, joka valitettavasti putosi viimeisessä neuvostossa, että hän voisi päästä virkoihin. Lopulta hän hävisi Dorianille myyttisen tapahtuman porteilla. Se oli pettymys, mutta myös helpotus osallistujalle, joka oli jo antanut kaikkensa. Voici.fr : Sinulla oli onnekas tähti koko seikkailun ajan. Olitko luottavainen suunnistuskilpailun suhteen? Lola: Olin luottavainen, mutta tiesin, että siitä tulisi hyvin, hyvin vaikeaa, koska olin fyysisesti aivan lopussa. Pystyin tuskin seisomaan. Heti kun nousin ylös, minua huimasi hieman. Tiesin, että yrittäisin antaa kaikkeni, mutta olin hyvin, hyvin väsynyt. Miten lähestyit tätä suunnistuskilpailua? Voimme nähdä, että yhdessä vaiheessa sinulla on yllättävä tekniikka Briceä tarkkaillessasi... Alussa halusin todella etsiä merkkini, mutta saavuin Briceen. Ja sillä hetkellä ajattelin: "Lola, olet täysin eksyksissä". Olin varma, että Brice oli jo löytänyt majakan, joten sanoin itselleni: "Yritä katsoa sinne, minne hän etsii!". Minun strategiani oli olla tuhlaamatta aikaa. Mitä ajattelit, kun Alexandra löysi viimeisen tikarin? Olin todella helpottunut. Olin vapautunut (nauraa). En joutunut pettymään. Joka tapauksessa, olin ajatellut reilut kaksi tuntia: "Toivottavasti joku löytää sen! Sillä ei ole väliä, kuka se on!" En koskaan ajatellut luovuttaa, mutta luovutin kuitenkin. Se oli maaginen seikkailu, mutta suunnistus oli niin vaikeaa, etten edes tunnista itseäni. Ja tiedän, että tänä iltana minun on vaikea katsoa jaksoa, koska se ei ole minun hahmoni. En ole sellainen, joka ei antaisi sataprosenttista panosta. Mutta olin tuolloin niin uupunut ja minulla oli ollut niin hyvä juoksu, etten välittänyt siitä. Luulen, että olin ehkä henkisesti vähemmän vahva lopussa. Minulla ei ollut juuri mitään todistettavaa. Siitä hetkestä lähtien, kun saavut perehdytykseen ja olet voittanut joitakin tapahtumia, olet jo hieman voitokas. Mitä mieltä olet kolmesta finalistista: Loïc, Brice ja Alexandra? He todella ansaitsevat sen! Brice, vaikka emme olleetkaan ystäviä seikkailussa, hän ansaitsee sen, koska hän oli yksin kaikkia vastaan. Hän todella ansaitsee päästä pylväisiin. Alexandra on tämän Koh-Lannan ilmestys. Hän aloitti huonoimmalla mahdollisella tavalla (nauraa). Loïc on uskollinen itselleen. Hän oli vahva alusta loppuun ja ystävällinen alusta loppuun. Kenen näitte voittavan tässä vaiheessa? Näin</w:t>
      </w:r>
    </w:p>
    <w:p>
      <w:r>
        <w:rPr>
          <w:b/>
          <w:color w:val="FF0000"/>
        </w:rPr>
        <w:t xml:space="preserve">id 279</w:t>
      </w:r>
    </w:p>
    <w:p>
      <w:r>
        <w:rPr>
          <w:b w:val="0"/>
        </w:rPr>
        <w:t xml:space="preserve">29. syyskuuta 2010 Lionel Maurel (Calimaq) Creative Commons suunnittelee verkkomerkin luomista julkiselle alueelle. Julkisuusmerkki voisi poistaa monia nykyisiä vaikeuksia ja antaa kulttuurilaitoksille mahdollisuuden todistaa, että digitoitu teos kuuluu julkiseen verkkoon. Kesän helteessä uutinen jäi suhteellisen huomaamatta, mutta Creative Commons on ilmoittanut, että se ottaa käyttöön uuden ominaisuuden, joka täydentää sen lisenssivalikoimaa ja mahdollistaa julkisten teosten "merkitsemisen" verkossa. Tämä väline, Public Domain Mark, voisi poistaa monia nykyisiä vaikeuksia, ja se on varmasti erityisen kiinnostava kulttuurilaitoksille - kirjastoille, arkistoille ja museoille - jotka asettavat perintökokoelmia verkkoon. On muistettava, että yleiseen käyttöön kuuluvat kaikki henkiset teokset, joiden tekijänoikeudet (ja lähioikeudet) ovat lakisääteisen määräajan päätyttyä rauenneet. Määräaika voi vaihdella: Ranskassa ja Euroopassa periaatteessa tekijän elinikä plus 70 vuotta, mutta on myös lyhyempiä (Kanadassa tekijän elinikä plus 50 vuotta) tai pidempiä (Meksikossa tekijän elinikä plus... 95 vuotta!). Kun teos tulee yleiseen käyttöön, omistajien monopolioikeus teoksen hyödyntämiseen lakkaa, ja teosta voidaan vapaasti jäljentää tai esittää. Se, mitä teoksen siirtyminen yleiseen käyttöön tarkoittaa, voi kuitenkin vaihdella sen mukaan, minkälaisen laajuuden valtiot antavat tekijän moraalisille oikeuksille. Yhdysvalloissa, jossa moraaliset oikeudet ovat olemassa vain oikeuskäytännön jälkien muodossa, teoksesta tulee todella "oikeuksista vapaa", kun se siirtyy julkiseen käyttöön. Sama pätee maissa, joissa moraaliset oikeudet säilyvät vain niin kauan kuin taloudelliset oikeudet säilyvät (esimerkiksi Saksassa tai Kanadassa). Useimmissa Euroopan maissa ja erityisesti Ranskassa, jossa tämä käsitys on vahvin, moraaliset oikeudet ovat kuitenkin ikuisia. Yleiseen käyttöön kuuluvaa teosta voidaan toki kopioida ja levittää vapaasti, myös kaupallisiin tarkoituksiin, mutta sillä edellytyksellä, että moraalista oikeutta kunnioitetaan sen kaikissa osatekijöissä (tekijyyden kunnioittaminen, koskemattomuus, oikeus tiedonantoon ja katumukseen). Digitaalisella aikakaudella, jolloin teokset liikkuvat verkossa, on ratkaisevan tärkeää tunnistaa varmuudella, kuuluvatko ne julkiseen verkkoon, jotta voidaan määrittää, millä edellytyksillä niitä voidaan käyttää uudelleen. Tämä on kuitenkin todellinen haaste, erityisesti koska eri jäsenvaltioiden lainsäädännöissä on eroja ja koska on epävarmaa, mitä lakeja sovelletaan, kun käyttö tapahtuu verkossa (ks. tämä tapaus esimerkkinä). Nykyisten välineiden riittämättömyys verkkomerkintöjen tekemisessä julkiseen verkkoon Julkisen verkkomerkinnän ansiosta teoksen oikeuksien omistaja voi asettaa teoksen julkiseen verkkoon etukäteen ilmaisemalla julkisesti halukkuutensa luopua oikeuksistaan teokseen. Kolmas osapuoli voisi käyttää samaa välinettä todistaakseen, että teos, jonka tekijä hän ei ole, on yleisessä käytössä. Näiden välineiden ongelmana oli, että ne oli kehitetty Yhdysvaltain lainsäädännön mukaisesti, jossa ei tunnusteta moraalisia oikeuksia. Joidenkin lakimiesten mielestä tekijä ei voi pätevästi luopua moraalisista oikeuksistaan teokseensa. Oikeuskäytännössä katsotaan, että tämä on niin vahva persoonallisuuden ominaisuus, että sen sanotaan olevan luovuttamaton: moraalisista oikeuksista sopimuksella luopumisella ei olisi oikeudellista arvoa, mikä antaisi tekijöille mahdollisuuden peruuttaa päätöksensä milloin tahansa. Vaikka tämä perustelu on kyseenalainen (ja kiistanalainen), se herättää epäilyksiä Public Domain Dedicationin pätevyydestä. Sen tarkoituksena oli joka tapauksessa antaa tekijöille mahdollisuus "vapauttaa" teoksensa kokonaan, mutta ei merkitä verkkoon julkista aluetta. Public Domain Certification olisi voinut täyttää tämän tehtävän, mutta se kärsi myös siitä, että se oli liian syvälle juurtunut Yhdysvaltain lainsäädäntöön ja että se oli</w:t>
      </w:r>
    </w:p>
    <w:p>
      <w:r>
        <w:rPr>
          <w:b/>
          <w:color w:val="FF0000"/>
        </w:rPr>
        <w:t xml:space="preserve">id 280</w:t>
      </w:r>
    </w:p>
    <w:p>
      <w:r>
        <w:rPr>
          <w:b w:val="0"/>
        </w:rPr>
        <w:t xml:space="preserve">Tänä vuonna AFUP järjestää vuoden 2012 kansanterveysalan toimintaohjelman foorumin 5.-6. kesäkuuta, ja se palaa sinne 18 kuukauden tauon jälkeen. Ohjelma on runsas ja monipuolinen, esimerkiksi PHP-kielen luoja Rasmus Lerdorf esittelee PHP:n vuonna 2012 tai Enrico Zimuel esitelmöi "Pikakäynnistys Zend Framework 2:sta". Ranskalaisia asiantuntijoita ei ole tarkoitus päihittää: Frédéric Hardy ja Ivan Enderlin esittelevät "Anatomie du test". Lisätietoja on foorumille omistetulla verkkosivustolla. Tänään saimme yksinoikeudella tutustua PHP7:n ensimmäiseen alfa-versioon, joka on tällä hetkellä kehityksensä alkuvaiheessa. Yksi sana tulee mieleen, kun olen kokeillut tätä jalokiveä videokonferenssissa kehitystiimin avustuksella: vallankumous! Tämä versio on todellakin innovatiivinen: PHP7:n suorituskyky on yksinkertaisesti halcinantes, edistys PHP5:een verrattuna on todellakin 1700%!  Tämän tuloksen saavuttamiseksi kehitystiimi on päättänyt kirjoittaa koko PHP:n uudelleen 64-bittisellä assemblerilla. Ainoa haittapuoli tässä vaihtoehdossa on se, että käytössä on ehdottomasti oltava hyvin tuore prosessori, joka tukee 64-bittisiä ohjeita. Kehittäjät ovat kuitenkin onnistuneet tekemään 64-bittisen käyttöjärjestelmän tarpeettomaksi käyttämällä virtualisointijärjestelmää (ks. jäljempänä). Skriptien muokkaamisen helpottamiseksi tiimi on integroinut editorin suoraan PHP:hen. Tämä on käytettävissä komennolla php -e. Mikä parasta, tämä editori mukautuu automaattisesti järjestelmääsi. Joten riippumatta siitä, käytätkö sitä windows-, mac- vai linux-käyttöjärjestelmässä, editori käyttää sopivinta ikkunaa. Vastaavasti, jos käytät sitä konsolilta, se käyttää konsolin ominaisuuksia, jolloin voit muokata suoraan etäyhteydeltä. Tämä erittäin tehokas editori näyttää pienimmänkin syntaksivirheen heti kirjoittaessasi sekä logiikkavirheet aina, kun tallennat tiedoston.  Se on toiminnallisuuksiltaan lähellä IDE:tä, ja siinä on klassinen automaattinen täydentäminen (mukana olevien tiedostojen ja luokkametodien läpikäynti) sekä erittäin hyödyllisiä virheenkorjaustyökaluja. Yleiset makrot on luotu säästämään aikaa koodissa. Kuinka monta kertaa oletkaan kirjoittanut rivejä ja rivejä koodia vähäistä toiminnallisuutta varten. Ne päivät ovat ohi. Otetaanpa yksinkertainen esimerkki: loginBox() mahdollistaa kirjautumislaatikon näyttämisen sivustollesi integroimalla ajax-hallinnan. Muotoilu tehdään yksinkertaisesti CSS:llä. Makroja on uskomaton määrä, ja luettelo kasvaa päivä päivältä. PHP7 toimii nyt virtualisoidusti, jotta uusimpia prosessoreita voidaan hyödyntää mahdollisimman hyvin ja samalla lisätä turvallisuutta. Näin kukin skripti on eristetty, mutta toisiinsa liittyviä skriptejä (esimerkiksi includes tai requiere) voidaan käsitellä samanaikaisesti toisessa prosessorissa. On kehitetty monimutkainen mutta tehokas hierarkia- ja prosessien välinen viestintäjärjestelmä, jonka avulla kokonaisuus toimii kunnolla. Ainoa ongelma on, että PHP6:ta ei ole vielä vakiinnutettu, joten PHP7 on vielä pitkään alfa-vaiheessa. Lopullinen julkaisu on tarkoitus julkaista 1. huhtikuuta 2022! PHP Quebec on ylpeä voidessaan ilmoittaa 7. PHP Quebec -konferenssin järjestämisestä. Konferenssi järjestetään Montrealissa, Quebecissä 4.-6. maaliskuuta 2009. Etsimme puhujia, jotka haluavat jakaa asiantuntemustaan Pohjois-Amerikan ammattilaisten kanssa. Konferenssi tarjoaa teknisiä istuntoja, PHP5+:n, XML:n, verkkopalveluiden, tietokantojen jne. tekniseen kehittämiseen tarkoitettuja laboratorioita sekä projektinhallintaa, jossa puhujat ja vierailijat etsivät ratkaisuja yhteisiin liiketoimintaongelmiin. Konferenssi tarjoaa erinomaisen tilaisuuden tavata paikallisia asiantuntijoita, PHP-kehittäjiä ja sponsoreita PHPLabin, työmessujen ja happy hourin kaltaisten tapahtumien avulla. Lisätietoja saat verkkosivuilta. Meillä on ilo ilmoittaa, että PHPDébutantin yleiskokous pidetään 24. toukokuuta 2007 klo 20.00 alkaen. Jos</w:t>
      </w:r>
    </w:p>
    <w:p>
      <w:r>
        <w:rPr>
          <w:b/>
          <w:color w:val="FF0000"/>
        </w:rPr>
        <w:t xml:space="preserve">id 281</w:t>
      </w:r>
    </w:p>
    <w:p>
      <w:r>
        <w:rPr>
          <w:b w:val="0"/>
        </w:rPr>
        <w:t xml:space="preserve">youtube Document Unique Free. Yhtenäinen asiakirja on pakollinen kaikissa yrityksissä, jotka palkkaavat ensimmäisen työntekijänsä. PREVANTICIP tarjoaa aloittaville yrityksille tai nuorille yrityksille ilmaisen yhtenäisen asiakirjan, joka on mukautettu toimistotyöpaikan ensimmäiseen palkkaukseen. Tämä Excel-muodossa oleva tiedosto lähetetään pyynnöstä yrityksen johtajalle sähköpostitse verkkosivuston www.prevanticip.com kautta. Yrityksen johtajan on täytettävä vain muutamia hänen toiminnastaan ja työympäristöstään riippuvia osia, jotta hänen yhtenäinen asiakirjansa olisi pätevä. Yhtenäisessä asiakirjassa luetellaan kaikki työperäiset riskit, joille työntekijät altistuvat, ja ilmoitetaan yrityksen toteuttamat ennaltaehkäisevät toimenpiteet.</w:t>
      </w:r>
    </w:p>
    <w:p>
      <w:r>
        <w:rPr>
          <w:b/>
          <w:color w:val="FF0000"/>
        </w:rPr>
        <w:t xml:space="preserve">id 282</w:t>
      </w:r>
    </w:p>
    <w:p>
      <w:r>
        <w:rPr>
          <w:b w:val="0"/>
        </w:rPr>
        <w:t xml:space="preserve">22. Muriel oli ällistynyt. Hän teki jotain, mitä hän oli tehnyt vain kerran elämässään, ja nipisti itseään varmistaakseen, ettei hän näe unta. Hän ei nähnyt unta. Sitten hän huusi: - Selvä! Roger nukkui, kaikki nukkuivat. Jopa koirat. Hän tunsi olevansa vähemmän kuin yksin, tai yksin ja liikaa, ja hänen vatsassaan oli aukko. Ullakkoikkuna. Sieltä hän näkisi maaseudulle. Hän kiipesi kaikin jaloin ja juoksi katsomaan. Aamun valjetessa kävelykadun suuri C näytti autiolta häkiltä, kadonneelta vaatekappaleelta, pengotulta laatikolta. - Selvä! Nykähdys pysäytti hänen itkunsa. Hän oli kuitenkin liian kaukana kuullakseen. Hän palasi heidän huoneeseensa ja itki ravistellessaan miestään. - Selvä! Herää! Kivi! - Mitä tapahtui? Putosiko se? Koska hän ei pystynyt vastaamaan, hän osoitti ikkunaa. Hän meni vetämään verhot sivuun, avasi ikkunan ja työnsi ikkunaluukut auki. - Voi vittu! Clémence liittyi heidän seuraansa silmät turvonneina. - Hän tulee takaisin, eikö niin, äiti? Tyhjä, tyhjä. Kuin petetty. Kuin sielun hylkäämä ruumis. Tony sulki kattoikkunan, juoksi portaita alas puutarhaan ja jatkoi siellä juoksemista, ympyrää, ilman muuta tarkoitusta kuin huimata itseään, nukahtaa tai herätä lopullisesti. Cynthia kiihdytti vauhtia odottaen malttamattomana, että tämä kiusallinen käänne loppuisi. Kun näkymä oli vihdoin taas selkeä, hän kiihdytti taas, aivan kuin se toisi Kiven takaisin. Hän puristi kätensä rattiin ja yritti pitää toivonsa yllä. Sitten suru valtasi hänet. Keskeytämme ohjelmamme. Selittämätön ilmiö on juuri tapahtunut... Tämä viesti ja tuhannet muut sen kaltaiset viestit valtasivat radioaallot ja näytöt, aivan kuten Surge-operaation aikana. Tapahtumaa havainnollistavat järkyttävät kuvat puuttuivat kuitenkin. Cauchois'n painajainen: se on ohi. Heuzé vältti juuri ja juuri vitriinin kaatumisen. Hän kunnioitti hiljaista surua, joka vallitsi laitoksessa, ja Le Havre libre -nimikkeen raittiutta: Adieu? Asiakkaita ei ollut koskaan ollut yhtä paljon ja yhtä hiljaista. Ruuduille katsoneet tai ruutujaan rastittaneet pelaajat eivät näyttäneet uskovan sitä. Kukaan ei näyttänyt tietävän, mitä he tekivät. Silti sen oli pakko tulla ulos. Aujourd'hui -lehden etusivu oli raivostuttanut häntä; heti kun hän oli sulkenut kätensä tuopin puolikkaasta, Heuzé huusi väkijoukkoon: - Painajainen! Idiootit! Banville reagoi välittömästi. - He myisivät äitinsä sanaleikistä. - He voivat pitää ankkansa! - Siitä voi tehdä pataruokia! Kysymys heräsi jatkuvasti: Minne kivi oli kadonnut? Missä se ilmestyisi uudelleen? Ja muuten, milloin? Kysymys miksi tuli toisena, yhtä ahdistavana. Kaikilla oli omat hypoteesinsa, kylällä enemmän kuin missään muualla, Sueurilla enemmän kuin missään muualla. Edellisenä päivänä kivi oli vuotanut verta. Toisin sanoen aurinko oli auringonnousun aikaan värjännyt sen tulipunaiseksi. Mutta näin oli tapahtunut ennenkin ilman seurauksia, jopa uuden kuun aikaan. Ihmiset etsivät syyllisiä. Siitä tuli pian vitsi. Mitä helvettiä sinä teit sillä? Ja kaikki tutkivat taskujaan ärsyyntyneinä. Verkossa joku älypää julkaisi lunnasvaatimuksen. Planeetta kuhisi siitä kolme päivää. Toiset väittivät sieppausta.</w:t>
      </w:r>
    </w:p>
    <w:p>
      <w:r>
        <w:rPr>
          <w:b/>
          <w:color w:val="FF0000"/>
        </w:rPr>
        <w:t xml:space="preserve">id 283</w:t>
      </w:r>
    </w:p>
    <w:p>
      <w:r>
        <w:rPr>
          <w:b w:val="0"/>
        </w:rPr>
        <w:t xml:space="preserve">Jos pidät latteista, tämä yksisarvinen latte tai "yksisarvinen maito" viekoittelee sinut räikeällä värillään. Se on trendijuoma Yhdysvalloissa, jossa se tiettävästi lanseerattiin Brooklynin baarissa. Sen kauniin vihreän tai sinisen värin lisäksi olet luultavasti yhtä yllättynyt kuin minä kuullessani, että tämä juoma on täysin "terveellinen". Tämä latte ei sisällä tippaakaan kahvia, vaan kasvimaitoa (alun perin kookosmaitoa), inkivääriä, hunajaa, sitruunaa - kaikkea hyvää! Kauniin värinsä lisäksi tällä juomalla on monia etuja. Se on saanut inspiraationsa ayurvedisista juomista, ja sen ainesosat edistävät hyvinvointia ja energiaa. Yksisarvisen maito muistuttaa monin tavoin kultaista maitoa, erityisesti sen ruoansulatusta edistävien, energisoivien ja myrkkyjä poistavien vaikutusten vuoksi. Sen kaunis väri ei johdu keinotekoisesta väriaineesta vaan täysin luonnollisesta ainesosasta, erittäin värikkäästä mikrolevästä, jota myydään jauheena. Yhdysvalloissa on olemassa toinenkin sinilevälajike, kun taas Ranskassa on tällä hetkellä käytössä vain spirulina, joka on melko vihreää, mikä selittää, miksi reseptin alkuperästä riippuen sen väri voi vaihdella. Spirulina on mikrolevä, jolla sanotaan olevan lähes ihmeellisiä terveysominaisuuksia. Älkäämme liioitelko, jos olisi olemassa ainesosa, joka pystyisi parantamaan kaikki maailman sairaudet, uskoisin, että olisimme kaikki syöneet sitä jo kauan sitten! Mutta joka tapauksessa merilevän ruokaperheeseen kuuluvilla elintarvikkeilla on joitakin tärkeitä hyötyjä, ja tietysti on myös erittäin mukava vaikutus, jonka tämä merilevä tuo keittiöön kauniilla värillään! Löysin tämän reseptin Liten rega -blogista, eettisestä blogista, joka jakaa vegaanisia ruoka- ja kauneuslöytöjä... Hänen reseptinsä perustuu kauramaitoon, kun taas alkuperäinen resepti on tehty kookosmaidolla. Varioin sitä taas käyttämällä riisimaitoa tällä kertaa ja se oli todella hyvää! Voit itse päättää, mitä maitoa käytät, kunhan tiedät, että kookosmaito on maultaan vähemmän "neutraalia" kuin muut, mutta se on myös paksumpaa, joten saat siitä hienon moussea. Riisimaidon kanssa minun piti olla hyvin herkkä lisäämään koristeita, ja osa niistä valui täydellisesti! Kun näin tämän reseptin ainesosat, mietin, miltä tällainen seos maistuisi... Tarkoitan, että en välitä inkivääristä, sitruunasta tai agavesiirapista, mutta merilevä on vaikeampaa, varsinkin makeassa reseptissä, arghhh! Täytyy tietää, että spirulinalla on todella kamala haju. Mutta hyvä uutinen on se, että et tunnista merilevän makua tai hajua tässä juomassa lainkaan. Lopulta saat seoksen, joka oli mielestäni melko hyvä, hieman erikoinen, melkein kemiallinen kuin karkki, mikä on melko käsittämätöntä, koska se sisältää vain luonnollista... Paitsi sokerikoristeita tietysti, mutta maistoin sitä ensin ilman. Lyhyesti sanottuna en sanoisi, että se on kaikkien aikojen suosikkijuomani, mutta pidin siitä todella paljon ja se on erittäin kaunis! Jos haluat yllättää tyttöystäväsi brunssilla tai pienellä välipalalla, älä epäröi tehdä heille sellaista, yllätys on taattu! Voit myös lämmittää maidon ja juoda sitä kuumana juomana. Yksisarvinen latte 1 XL-mukiin 25 cl kookos- tai kasvimaitoa 1/2 tl spirulinajauhetta 1 tl nestemäistä vaniljauutetta 0,25 cm raastettua tuoretta inkivääriä 1 rkl sitruunaa 1 rkl agavesiirappia 1 rkl sokerihelmiä ja vermicelliä Raasta inkivääriä</w:t>
      </w:r>
    </w:p>
    <w:p>
      <w:r>
        <w:rPr>
          <w:b/>
          <w:color w:val="FF0000"/>
        </w:rPr>
        <w:t xml:space="preserve">id 284</w:t>
      </w:r>
    </w:p>
    <w:p>
      <w:r>
        <w:rPr>
          <w:b w:val="0"/>
        </w:rPr>
        <w:t xml:space="preserve">RESEPTI THERMOMIX ® Suklaamannasuurimot Ainesosat - 6 20min Valmistelu 20minPaistoaika - 7 Helppo Valmistelu - 8 - 9Dessertti Reseptin valmistelu - Sekoita suklaa ja sokeri. Muutama turboisku. Vatkaa joukkoon maito ja kuumenna 5 minuuttia 90 asteessa. Laita mannasuurimot joukkoon ja kuumenna 15 minuuttia 90 °C:ssa nopeudella 2. Laita purkkiin ja anna jäähtyä ennen maistamista. Tarvikkeet tarvitset "Tämän reseptin on julkaissut Thermomix-sivuston käyttäjä. Thermomix Francen tutkimus- ja kehitysosasto ei ole testannut sitä. VORWERK France ei ole vastuussa ehdotetun reseptin luomisesta ja toteuttamisesta, erityisesti määristä, vaiheista ja tuloksista. Jotta Thermomix-laitteesi käyttö olisi optimaalista, tutustu ainoastaan laitteesi käyttöoppaaseen ja erityisesti turvallisuusohjeisiin." - Mansikkakuori (mansikkapiirakka) - SORBET ANANAS VALKOISELLA RUMMULLA matala glykeeminen indeksi - MILLET SEMOULE SUKLAALLA - Variant Gluteeniton suklaafondant - Numerokakku - Château-suklaakakku - Variant Mustikkahillo - Mustikkakakku pienillä spelttijauhoilla - hedelmälaatikko - Suklaakakku kesäkurpitsalla - CLAFOUTIS KIRSIKOILLA JA ABRIKOILLA matala glykeeminen indeksi - CHARLOTTE STRAWBERRIES matala glykeeminen indeksi - Munat maidossa - Suklaajuustokakku - Jogurttimuffinsipohja - Tattarikakku - Panna cotta - Mustikkahillo - Erittäin hyvä resepti, joka tehtiin tänään.... erittäin hyvä resepti tehty tänä päivänä. Kiitos ketchoupi37: Hienoa! Olen yrittänyt saada tätä reseptiä käsiini jo jonkin aikaa, ja se on loistava. Tämä on loistava resepti, ja olen varma, että se maistuu sinulle. Siitä on vuosia, kun viimeksi söimme mannapuuroa maidon kanssa. Tämä resepti oli niin suuri menestys, että tein sitä kahdesti yhden viikon aikana! Se on hyvä tapa saada esimakua siitä, mitä sinua odottaa. Olen erittäin tyytyväinen... Olen erittäin tyytyväinen palveluun. Sitä kannattaa tehdä yhä uudelleen ja uudelleen. Tämä resepti houkuttelee minua paljon, aion.... Tämä resepti houkuttelee minua paljon aion vihkiä sen tänä päivänä.</w:t>
      </w:r>
    </w:p>
    <w:p>
      <w:r>
        <w:rPr>
          <w:b/>
          <w:color w:val="FF0000"/>
        </w:rPr>
        <w:t xml:space="preserve">id 285</w:t>
      </w:r>
    </w:p>
    <w:p>
      <w:r>
        <w:rPr>
          <w:b w:val="0"/>
        </w:rPr>
        <w:t xml:space="preserve">Justin Timberlake Elton Johnina? Logan Cartier Justin Timberlake ylellisissä puvuissa, ylellisissä laseissa ja platform-kengissä? Se on Elton Johnin idea musikaalista, joka perustuu hänen omaan elämäänsä. Käsikirjoituksen on kirjoittanut "Billy Elliot" -elokuvan käsikirjoittaja Lee Hall, ja Elton Johnin odotetaan säveltävän elokuvaan uusia kappaleita.</w:t>
      </w:r>
    </w:p>
    <w:p>
      <w:r>
        <w:rPr>
          <w:b/>
          <w:color w:val="FF0000"/>
        </w:rPr>
        <w:t xml:space="preserve">id 286</w:t>
      </w:r>
    </w:p>
    <w:p>
      <w:r>
        <w:rPr>
          <w:b w:val="0"/>
        </w:rPr>
        <w:t xml:space="preserve">OK, I get it GREEN - Dickies-takki - Puuvilla (70%), polyamidi (30%) - Vuori: polyesteri (100%) - Vihreä ja khaki maastokuvio - Musta tikattu sisäpuoli - Säädettävä huppu, jossa on joustava kiristysnauha - Vetoketjukiinnitys kauluksessa - 1 piilotettu vetoketjullinen etutasku - 2 vetoketjullista sivutaskua - Hihansuut Teknisistä syistä Kelkoo ei voi taata kauppiaiden antamien tietojen oikeellisuutta tai kattavuutta. Tämän vuoksi ja Kelkion toiminnan luonteen vuoksi, jos Kelkion verkkosivustolla ja kauppiaan verkkosivustolla esitettyjen tietojen välillä on eroja, jälkimmäiset ovat etusijalla. Näytetyt hinnat sisältävät kaikki kulut lukuun ottamatta uusia ajoneuvoja (hinnat sisältävät kaikki verot, lukuun ottamatta hallintokuluja).</w:t>
      </w:r>
    </w:p>
    <w:p>
      <w:r>
        <w:rPr>
          <w:b/>
          <w:color w:val="FF0000"/>
        </w:rPr>
        <w:t xml:space="preserve">id 287</w:t>
      </w:r>
    </w:p>
    <w:p>
      <w:r>
        <w:rPr>
          <w:b w:val="0"/>
        </w:rPr>
        <w:t xml:space="preserve">bareMineralsPerfecting VEIL bareSkin™ viimeistelypuuteri Käytä BARESKIN® Full Coverage Concealer Serum Full Flawless Face Brush -seerumin kanssa Kevyt valaiseva viimeistelypuuteri, joka häivyttää hienot juonteet. Mitä se tekee: Tämä uskomattoman kevyt viimeistelypuuteri sisältää valoa heijastavia optisia aineita, jotka häivyttävät juonteita. Tämä tuote sisältää syreenin kantasoluja ja C-vitamiinia, ja se auttaa kirkastamaan ihon sävyä, kun taas sen erityinen mineraalisekoitus imee ylimääräistä öljyä ja tasapainottaa ihon rakennetta. - Levitä meikin päälle siveltimellä tai mukana toimitetulla puffilla täydellistä viimeistelyä varten (suositellaan tarkkaa sisäänvedettävää kasvosivellintä). THE ART OF MINERAL BEAUTY | Aloitimme puhtaan kauneuden vallankumouksen myydyimmällä mineraalipohjustuksellamme vuonna 1995, ja siitä lähtien olemme luoneet puhtaita, eläinkokeettomia ihonhoito- ja meikkituotteita, jotka eivät ole koskaan menettäneet suorituskykyään. Hyödylliset koostumuksemme eivät sisällä voimakkaita kemikaaleja ja tarpeettomia lisäaineita, ja ne ovat täynnä kasviuutteita ja luonnollisia mineraaleja. Jos et ole täysin tyytyväinen verkossa ostettuun tuotteeseen tai lahjaan, voit palauttaa sen myymälässä tai postitse Kanadassa ja Yhdysvalloissa. Rajoitukset koskevat palautuksia Yhdysvaltojen ulkopuolella.</w:t>
      </w:r>
    </w:p>
    <w:p>
      <w:r>
        <w:rPr>
          <w:b/>
          <w:color w:val="FF0000"/>
        </w:rPr>
        <w:t xml:space="preserve">id 288</w:t>
      </w:r>
    </w:p>
    <w:p>
      <w:r>
        <w:rPr>
          <w:b w:val="0"/>
        </w:rPr>
        <w:t xml:space="preserve">Israelin puolustusministeri Ehud Barak on vahvistanut siirtokunnassa sijaitsevan oppilaitoksen muuttamisen yliopistoksi. Palestiinalaiset ovat jo tuominneet päätöksen. "Maanantaina julkaistussa lausunnossaan Israelin hallitus vahvisti päätöksensä muuttaa Länsirannan Arielin siirtokunnassa, palestiinalaishallinnon valtaamalla alueella sijaitseva korkeakoulu yliopistoksi. Hyväksyttiin syyskuussa 9. syyskuuta Pääministerin hallitus oli hyväksynyt muutoksen. Ja odotti, että puolustusministeri hyväksyisi sen. Se on nyt tehty. "Puolustusministeri Ehud Barak määräsi Länsirannan kattavan keskisen sotilasalueen komentajan, kenraali Nitzan Alonin, julistamaan Ariel University Collegen yliopistoksi", lausunnossa sanottiin. Vuonna 1982 perustetussa Ariel Collegessa on 12 000 opiskelijaa neljässä tiedekunnassa (lääketiede, tekniikka, luonnontieteet, yhteiskuntatieteet). Yliopistona se voi saada lisärahoitusta ja myöntää korkeakoulututkintoja. Päätös on jo kiistetty Yliopiston perustaminen palestiinalaisten vaatimalle alueelle on herättänyt vastustusta. Jopa Israelin riveissä. Syyskuussa Israelin korkeakoulutusneuvosto, joka hallinnoi seitsemää Israelin alueella sijaitsevaa yliopistoa, kiisti tämän muutoksen. Myös Palestiinan korkeakouluvirasto tuomitsi siirron ja kehotti yliopistoja ympäri maailmaa boikotoimaan uutta laitosta. Myös Ranska pahoitteli virallistamista. "Tämä toimenpide, kuten kaikki muutkin toimenpiteet, joilla pyritään ylläpitämään tai laillistamaan siirtokuntatoimintaa palestiinalaisalueilla, voi vain entisestään heikentää osapuolten välistä luottamusta. Siksi kehotamme Israelia peruuttamaan nopeasti tämän päätöksen", ulkoministeriö sanoi. Nablusin lähellä sijaitsevan Arielin kampuksen muuttaminen yliopistoksi on osoitus Israelin siirtokuntapolitiikan tiukentumisesta ennen 22. tammikuuta pidettäviä ennenaikaisia parlamenttivaaleja. Joulukuussa hallitus näytti jo vihreää valoa 1 500 uuden asunnon rakentamiselle Itä-Jerusalemiin. Suuri osa kansainvälisestä yhteisöstä, myös Euroopan unioni, on tuominnut nämä uudet siirtokuntien kehittämishankkeet, jotka käynnistettiin sen jälkeen, kun YK:n yleiskokous tunnusti Palestiinan tarkkailijavaltioksi 29. marraskuuta. Netanjahu on toistuvasti sanonut, että minkä tahansa tulevan rauhansopimuksen palestiinalaisten kanssa on säilytettävä Israelin määräysvalta Arielissa (20 000 asukasta) sekä Länsirannan suurissa siirtokuntakortteleissa. Palestiinalaiset vaativat edelleen Länsirantaa. Bravo Israelille, bravo tälle rohkealle kansalle, joka elää vihollisten ympäröimänä, jotka ovat valmiita tuhoamaan sen, ja kaikesta huolimatta Israel rakentaa ja etenee maallaan, Israelin maalla, halusipa se sitä tai ei, Israel ei koskaan pysähdy, ja mikä vielä parempaa, kukaan ei sanele, mitä sen pitäisi tehdä tai ei pitäisi tehdä, ja kaikki kommentit ja sanat eivät muuta mitään.</w:t>
      </w:r>
    </w:p>
    <w:p>
      <w:r>
        <w:rPr>
          <w:b/>
          <w:color w:val="FF0000"/>
        </w:rPr>
        <w:t xml:space="preserve">id 289</w:t>
      </w:r>
    </w:p>
    <w:p>
      <w:r>
        <w:rPr>
          <w:b w:val="0"/>
        </w:rPr>
        <w:t xml:space="preserve">En ole varma, onko ongelma PKI:n kanssa, joka minulla oli siinä aiemmin ... En ole varma, onko ongelma PKI:n kanssa, joka minulla oli siinä aiemmin, joten loin uuden, mutta en todellakaan pääse eroon tästä käyttäjästä.</w:t>
      </w:r>
    </w:p>
    <w:p>
      <w:r>
        <w:rPr>
          <w:b/>
          <w:color w:val="FF0000"/>
        </w:rPr>
        <w:t xml:space="preserve">id 290</w:t>
      </w:r>
    </w:p>
    <w:p>
      <w:r>
        <w:rPr>
          <w:b w:val="0"/>
        </w:rPr>
        <w:t xml:space="preserve">Hei Insomniac Girl ! Joskus yöt ovat pitkiä...pyörit sängyssä...raavit päätäsi.... Unettomuuskuume ottaa vallan... "1 lammas ... 2 lammasta ... 3 lammasta ... tik-tak tik-tak tik-tak tik-tak ... 22h ... 22h14 ... 22:22 PM ... ah, teen mekkoa.... 22 poliisit tulevat ... pffff .... naurettavaa ... 23:01 ... tik-tak-tik-tak ... 32 lammasta ... 34 lammasta ... 54 lammasta ... missä helvetissä olinkaan ... tik-tak tik-tak tik-tak tik-tak ... 00h04 ... 00:09 ... pfff ... mutta miksi hän kertoi sen minulle? ... tik-tak-tik-tak ... on kuuma ... pfff ... tick tock tick tock tick tock tick tock ... mihin aikaan minun on oltava siellä huomenna ... pfff .... 78 lammasta ... 79 lammasta ... lehmä ... tik tik tik tik tik tik tik tik ... rakastan häntä ... hän on kaunis ... tic tac tic tac tic tac ... Rakastan häntä ... tic tic tic tic tic tic tic ... ja M.......RDE!!! en voi nukkua ...". STOOOOOOOOOOP!!! Luopukaa unen etsimisestä, heittäkää Xanax pois, siirtäkää pallonne ja liittykää seuraamme : La Perle - 26 quai Lunel Nizzassa - Perjantai 26. lokakuuta klo 22.00 alkaen Koko illan, anna musiikin hallita!!!! La Mad sinon rien ... Pukeutumiskoodi: paras pyjama ... yöpaita ... hienot alusvaatteet ... seksikäs ... tai ei ... www.madmoizelles.com facebook.com/madmoizelles </w:t>
      </w:r>
    </w:p>
    <w:p>
      <w:r>
        <w:rPr>
          <w:b/>
          <w:color w:val="FF0000"/>
        </w:rPr>
        <w:t xml:space="preserve">id 291</w:t>
      </w:r>
    </w:p>
    <w:p>
      <w:r>
        <w:rPr>
          <w:b w:val="0"/>
        </w:rPr>
        <w:t xml:space="preserve">BPS C25/30 D20 S3 Valmisbetoni, joka kuljetetaan kuorma-autolla suoraan työmaalle, säästää aikaa ja energiaa. Betonia, jolla on määritellyt ominaisuudet (BPS), valmistetaan valmisbetonitehtaissa: se on standardoitua ja NF-normitettua betonia, jonka vaaditut ominaisuudet on määritetty tuottajalle, joka vastaa vaaditut vaatimukset täyttävän betonin toimittamisesta. Tämä on tae vahvistetusta suorituskyvystä. VAROITUS: Veden lisääminen työmaalla muuttaisi betonin koostumusta ja voisi siten johtaa betonin lujuustakuun menettämiseen. BPS C25/30:n tärkeimmät käyttötarkoitukset ovat seuraavat - C25/30: puristuslujuus, joka betonin on saavutettava, tässä tapauksessa se on keskimäärin 25-30 MPa 28 päivän kuluttua. - D20: kiviaineksen keskimääräinen koko - S3: betonin koostumusluokka. Lisäaineiden lisääminen voi kuitenkin muuttaa betonin lopullista koostumusta (ks. vaihtoehdot). Valmisbetoni, joka kuljetetaan kuorma-autolla suoraan työmaalle, säästää aikaa ja energiaa. Valmisbetonia valmistetaan valmisbetonitehtaissa: valmisbetoni valmistetaan tietyn betonikaavan mukaan, jossa otetaan huomioon eri materiaalien annostelu. Tämä on tae vahvistetusta suorituskyvystä. HUOMIO: Tämäntyyppinen betoni perustuu sen sisältämien eri materiaalien (hiekka, sora, vesi, sementti) annosteluun. Vastustuksen sertifiointi ei siis ole mahdollista! BCP 250Kg:n tärkeimmät käyttötarkoitukset ovat seuraavat - Tekniset ominaisuudet BCP 250Kg Dmax 20 CPJ-CEM II/B 32.5: - BCP 250Kg: sementtiannos m³:tä kohti, tässä 250 kg sementtiä m³ betonia kohti. - CPJ-CEM II/B 32.5: sementin lujuusluokka, joka vastaa TOKUYAMA-punasementtisäkkiä. Puhdas betoni (Mikrobetoni 250kg) 18.050 Fcfp / M³ Mikrobetoni vastaa asiakkaidemme kysyntään kuonabetonille, jota ei enää saa käyttää perustuksissa sen huokoisuuden vuoksi. Micro Concrete 250kg täyttää siis klassisen betonin kriteerit eri materiaalien annostuksia kunnioittaen, ja kaikki tämä kilpailukykyiseen hintaan. Micro Concrete 250Kg:n tärkeimmät käyttökohteet ovat: - 250 kg: sementin annostus kuutiometriä kohti, tässä 250 kg sementtiä kuutiometriä kohti. - D6: keskimääräinen kiviaineksen koko - CPJ-CEM II/B 32.5: sementin lujuusluokka, joka vastaa TOKUYAMA-punasementtisäkkiä. HUOMIO: Tämäntyyppinen betoni reagoi sen muodostavien eri materiaalien (hiekka, sora, vesi, sementti) annosteluun. Vastustuksen sertifiointi ei siis ole mahdollista! Mahdolliset vaihtoehdot Hidastin: rajoittaa betonin lämpötilan nousua sen kovettumisen ja kovettumisen aikana levittämällä hydrataatiolämpöä ajan myötä. Ihanteellinen betonointiin kuumalla säällä. Vettä hylkivä: kosteassa ympäristössä betonin valmistuksen aikana betonimassaan levitetty vettä hylkivä aine tekee tehdystä työstä vesitiiviin. Synteettiset kuidut: kuidut, jotka estävät betonia halkeilemasta. Valmisbetoni, joka kuljetetaan kuorma-autolla suoraan työmaalle, säästää aikaa ja energiaa. PCC (Prescribed Composition Concrete) on valmistettu</w:t>
      </w:r>
    </w:p>
    <w:p>
      <w:r>
        <w:rPr>
          <w:b/>
          <w:color w:val="FF0000"/>
        </w:rPr>
        <w:t xml:space="preserve">id 292</w:t>
      </w:r>
    </w:p>
    <w:p>
      <w:r>
        <w:rPr>
          <w:b w:val="0"/>
        </w:rPr>
        <w:t xml:space="preserve">Insignia sisältä Uusi Opel Astra saa maailmanensi-iltansa Frankfurtissa. Vain muutama päivä sen jälkeen, kun General Motors ilmoitti myyneensä 55 prosenttia Opelista OEM Magnalle, saksalainen autonvalmistaja esittelee virallisesti uuden kompaktin sedaninsa. Ulkoisesti uusi Opel Astra on saanut vaikutteita Opelin uudesta muotoilusta, joka perustuu Opel Insigniassa nähtyyn veistoksellisen taiteellisuuden ja saksalaisen tarkkuuden yhdistelmään. Astran muoto on lihaksikas, ja 4,42 metrin pituudestaan huolimatta Opel-kompaktiautolla on urheilullinen ilme ja vahva siluetti, jota leimaavat eteenpäin suuntautuva ohjaamo, jyrkästi kaartuva tuulilasi ja taantuva kattolinja. Opelin pikkuauton takavaloissa on kaksoissiipimotiivit ja korin kyljessä käänteinen pilkku. Sisätiloissa on pehmeät linjat ja täyteläiset muodot, ja kojelauta on kiertyvä. Uudessa Opel Astrassa on uusi mekatroninen alusta. Edessä on edelleen McPherson-jouset, kun taas takana Astra on varustettu vääntöakselilla, johon on yhdistetty Wattin linkki. Se vaikuttaa osaltaan ajoneuvon dynaamiseen ja ketterään käsittelyyn maantiellä. Opelin pikkuauto lanseerataan voimansiirtovalikoimalla, johon kuuluu kahdeksan Euro 5 -standardin mukaista moottoria. Edelliseen malliin verrattuna hiilidioksidipäästöt ovat Opelin mukaan vähentyneet 12 prosenttia. Neljä 1,4- ja 1,6-litraista bensiinimoottoria, joiden iskutilavuus on 1,4 ja 1,6 litraa, tarjoavat tehoja 100-180 hv. Uusi 1.4 Turbo -moottori, jossa on 140 hv, tulee markkinoille. Sen vääntömomentti on 14 % suurempi kuin sen korvaavan 1,8-litraisen moottorin, ja samalla sen polttoaineenkulutus pienenee merkittävästi. Bensiinimoottoreiden keskimääräinen polttoaineenkulutus on 6,1 l/100 km. Tarjolla on neljä CDTI Common Rail -dieselmoottoria, joissa on vakiona hiukkassuodatin. Tehot vaihtelevat 95 hv:stä 160 hv:iin. Dieselmoottoreiden keskimääräinen polttoaineenkulutus on 4,6 l/100 km. Niiden CO2-päästöt ovat enintään 129 g/km. Opel Insignian tavoin uusi Opel Astra tarjoaa kompaktiluokan innovatiivisia teknologiaominaisuuksia. "Opelin tehtävä tehdä huipputekniset innovaatiot helposti lähestyttäviksi on toteutettu menestyksekkäästi Insigniassa. Uuden Astran myötä olemme asettaneet itsellemme vielä kunnianhimoisemman tavoitteen tarjota useimmat näistä ominaisuuksista kompaktiluokassa", sanoo Opelin toimitusjohtaja Hans Demant. Esimerkiksi uusi Opel Astra tarjoaa lisävarusteena Advanced Forward Lighting -bi-xenon-ajovalot ja etukamerajärjestelmän. Bi-xenon Advanced Forward Lighting (AFL) -ajovalot, joiden valonsäde ja voimakkuus vaihtelevat ajo- ja tieolosuhteiden mukaan, käyttävät yhdeksää eri valaistustoimintoa. Opel Eye -etukamerajärjestelmä tunnistaa liikennemerkit ja hälyttää kuljettajan, jos auto poikkeaa tahattomasti reitiltä. Uusi Opel Astra tulee myyntiin Frankfurtin autonäyttelyssä. Saksalaisella autonvalmistajalla on suuret panokset. Pelkästään kompaktiluokan osuus Euroopan markkinoista on 27 prosenttia ja kolmannes Opelin vuosittaisesta myynnistä, keskimäärin 500 000 autoa.</w:t>
      </w:r>
    </w:p>
    <w:p>
      <w:r>
        <w:rPr>
          <w:b/>
          <w:color w:val="FF0000"/>
        </w:rPr>
        <w:t xml:space="preserve">id 293</w:t>
      </w:r>
    </w:p>
    <w:p>
      <w:r>
        <w:rPr>
          <w:b w:val="0"/>
        </w:rPr>
        <w:t xml:space="preserve">Arkéa kaivautuu digitaaliselle alalle ostamalla Leetchin Arkéa vahvistaa strategiansa digitaalisen edelläkävijän asemaa. Bretagnen, Lounais-Suomen ja Keski-Massifin Crédit Mutuel -liittojen yhteenliittymä ilmoitti tiistaina 22. syyskuuta ostavansa Céline Lazorthesin perustaman Leetchin. Tähän ilmoitukseen liittyy 10 miljoonan euron investointi, jolla tuetaan yrityksen kehitystä. Tämä ei ole yllättävää, sillä pankki on jo vuosien ajan hyödyntänyt innovaatioita. "Haluamme säilyttää pioneerikulttuurin, joka on tavaramerkkimme", sanoo puheenjohtaja Jean-Pierre Denis. Kysymys selviytymisestä? Kokonsa vuoksi bretagnelainen pankki ei pysty kilpailemaan alan neljän ranskalaisen jättiläisen kanssa. Sen tase - 103 miljardia euroa vuoden 2014 lopussa - on kaksikymmentä kertaa pienempi kuin BNP Paribasin tase. Sillä on 471 konttoria, mikä on kaksikymmentä kertaa vähemmän kuin Crédit Agricolella. Se voi kuitenkin ylpeillä sillä, että se hallitsee markkinoita teknologisen osaamisensa ansiosta. Valinta on taannut kaksinumeroisen kasvun: vuosien 2008 ja 2014 välillä pankkitoiminnan nettotuotot kasvoivat 35 prosenttia, ja kasvu oli 10 prosenttia vuodessa kaikilla liiketoimintalinjoilla. Vuonna 2014 tulos kasvoi 27 prosenttia. Alueellisten rajoitustensa vuoksi Crédit Mutuel Arkéa palkkasi paljon insinöörejä ja luotti teknologiaan jo hyvin varhaisessa vaiheessa päästäkseen irti rajoistaan. Arkéan historia on täynnä ensimmäisiä tapahtumia. Vuonna 1984 se oli edelläkävijä henkivakuutuksen tietokoneistamisessa. Vuonna 1982 se siirtyi Miniteliin ennen muita. Vuonna 1995 se teki ensimmäisenä pörssitoimeksiannot verkossa. Jean-Pierre Denis ja toimitusjohtaja Ronan Le Moal ottivat yrityksen haltuunsa vuonna 2008 ja asettivat innovaatiot strategiansa ytimeen. Molemmat olivat sydämeltään yrittäjiä, ja heillä molemmilla oli jo ennestään kiinnostusta huipputekniikkaan. Jean-Pierre Denis, entinen Elysée-palatsin varapääsihteeri, oli ollut mukana start-up-yritysten maailmassa Vivendissä ja sitten perustamansa Oséon johdossa vuonna 2005. Ronan Le Moal kehitti digitaalista kulttuuria Fortuneossa, konsernin verkkopankissa, jota hän johti vuosina 2005-2008, ennen kuin hän siirtyi Arkéan toimitusjohtajaksi. Ensimmäinen kehityslinja on "white label" -strategia: Arkéa tarjoaa teknologiaansa muiden käyttöön. Vuonna 2010 vakuutusyhtiö Allianz antoi sille tehtäväksi hallinnoida pankkitoimintaa harjoittavaa tytäryhtiötään, jossa on 300 000 tiliä. Sittemmin muut toimijat ovat seuranneet esimerkkiä kaikkien tai joidenkin rahoitusvirtojen osalta: maksut, perintä, talletukset jne. Lainsäädäntö muuttuu jatkuvasti ja hallinnointipalkkiot nousevat, mutta Arkéan ratkaisut auttavat hallitsemaan kustannuksia ja välttämään yhä monimutkaisempien säännösten aiheuttamat päänvaivat. Pankki hallinnoi esimerkiksi Renaultin (Zesto) ja PSA:n (Distingo) pankkikirjoja. Se käsittelee myös Amazonin, Totalin ja La Française des Jeuxin maksuja. Se myöntää kuluttajaluottokortteja Carrefourille ja Auchanille. Viidessä vuodessa "white label" -toiminnasta saadut tulot ovat nousseet 1,1 miljardista 1,7 miljardiin. Toinen vipu: Arkéa saa Fortuneon menestymään. Jo vuonna 2000 pankki oli aloittanut toimintansa Internetissä luomalla Symphoniksen. Vuonna 2006 toteutetun välittäjän oston ansiosta se pystyi kuitenkin kasvattamaan markkinaosuuttaan. Challenges/Choisir ma banque -lehden vuonna 2014 "halvimmaksi pankiksi" rankkaama Fortuneo luottaa tarjouksensa hinta-laatusuhteeseen edetäkseen kasvavilla markkinoilla. Vuosina 2008-2014 asiakkaiden määrä nelinkertaistui 310 000:een. Kuten Ronan Le Moal toteaa, Fortuneo on konsernin strateginen voimavara ja myös "laboratorio, jossa kuvitellaan asiakassuhteita ja hinnoitellaan uusia tarjouksia". Kolmanneksi, eikä vähäisimpänä, Ar</w:t>
      </w:r>
    </w:p>
    <w:p>
      <w:r>
        <w:rPr>
          <w:b/>
          <w:color w:val="FF0000"/>
        </w:rPr>
        <w:t xml:space="preserve">id 294</w:t>
      </w:r>
    </w:p>
    <w:p>
      <w:r>
        <w:rPr>
          <w:b w:val="0"/>
        </w:rPr>
        <w:t xml:space="preserve">Maajoukkueen valmentaja Philippe Saint-Andre muisteli tilastojen valossa joukkueensa tappiota hallitsevalle maailmanmestarille. Ja tulostaululla ranskalaiset hallitsivat tätä ottelua... Sunnuntaiaamuna Philippe Saint-Andre meni lehdistön eteen kevyellä mielellä perinteiseen ottelun jälkeiseen debriefingiin. Maajoukkuevalmentaja oli silminnähden tyytyväinen pelaajiensa esitykseen hallitsevaa maailmanmestaria vastaan ja selitti: "Tilastot eivät tee voittoja. Mutta meillä oli 60 prosenttia pallonhallintaa, murtauduimme All Blackin puolustuksen läpi kaksitoista kertaa, kun taas meidät murtauduttiin läpi vain viisi kertaa. Me saimme seitsemän rangaistusta ja he saivat kaksitoista. Sisällön osalta kilpailimme maailman parhaan joukkueen kanssa. Mistä tämä ero sitten johtui? All Bleus -pomon mielestä hänen joukkueeltaan puuttuu vielä kokemusta korkeimmalta tasolta: "Jotkut pelaajat tekivät virheitä", entinen RCT-valmentaja jatkoi. Mutta kaiken kaikkiaan on monia mielenkiintoisia asioita, kuten Rabah Slimanin ensimmäinen valinta, Gaël Fickoun tulo peliin. Pidin myös takalinjoistamme, vaikka ensimmäisellä puoliajalla jalkatyöskentelymme ei päästänyt meitä pois omasta leiristämme. Se oli luultavasti Morganin (Parra) paras peli sen jälkeen, kun Patrice (Lagisquet), Yannick (Bru) ja minä olemme olleet vastuussa Ranskan joukkueesta. Olemme siis kaiken kaikkiaan oikealla tiellä. Meidän on vielä voitettava, mutta luotamme tähän ryhmään, koska sillä on arvoa, ja Stade de Francen yleisö huomasi sen: he olivat Bluesin takana kahdeksankymmentä minuuttia ottelusta. Tulevaisuuteen luottavainen, vakuuttunut siitä, että he "rakentavat palapeliä", joka johtaa jonain päivänä menestykseen menestyksen jälkeen, Bleusin teknisen henkilökunnan johtaja puhui pitkään pelaajiensa edistymisestä verrattuna edelliseen kesäkuun kiertueeseen. Hän ei ollut ainoa, joka huomautti Les Bleusin pelin parantuneen huomattavasti, sillä juuri ennen kuin All Blacks poistui ottelun jälkeiseltä juhlaillalliselta, Uuden-Seelannin valmentaja Steve Hansen selitti: "Ranskalaiset ovat osoittaneet suurta strategista älykkyyttä. Pelaamalla lyhyillä laidoilla he pakottivat puolustuksemme levittäytymään leveälle alueelle, ennen kuin he murtautuivat keskelle. Huomasin myös, että heidän hyökkääjänsä olivat paljon vähemmän kulutettuja ruck-alueilla. Les Bleus lähtee siis rohkaisevalla esityksellä tämän syksyn kiertueen toiseen otteluun. Se tapahtuu lauantaina Le Havressa tongalaisia päähänpotkijoita vastaan...</w:t>
      </w:r>
    </w:p>
    <w:p>
      <w:r>
        <w:rPr>
          <w:b/>
          <w:color w:val="FF0000"/>
        </w:rPr>
        <w:t xml:space="preserve">id 295</w:t>
      </w:r>
    </w:p>
    <w:p>
      <w:r>
        <w:rPr>
          <w:b w:val="0"/>
        </w:rPr>
        <w:t xml:space="preserve">Erinomainen paras talo laatu hinta, ihanteellinen suurille ryhmille, menimme juhlimaan syntymäpäiväni ja se oli paras syntymäpäivä minulla on ollut, tulen aina pitämään hyvän muiston niistä päivistä paras talo laatu hinta, ihanteellinen suurille ryhmille, menimme juhlimaan syntymäpäiväni ja se oli paras syntymäpäivä minulla on ollut, tulen aina pitämään hyvän muiston niistä päivistä 1 a Erinomainen sama nimi osoittaa uskomaton, talon paras laatu elokuvan hinta sivusto sama nimi osoittaa uskomaton, house best quality movie price site 00 1 a Excellent Ruth (Irlanti) house of the last century, very well maintained its same name indicates incredible, best quality movie price site house of the last century, very well maintained its same name indicates incredible, best quality movie price site 00 1 a Excellent Francisco (Espanja) casa del siglo pasado muy bien mantenida con todas las habitaciones con baño incorporado, 3 salones, amplia piscina y jardines muy cuidados. genial para disfrutar con la familia, estuvimos muy agusto. casa del siglo pasado muy bien mantenida con todas las habitaciones con baño incorporado, 3 salones, amplia piscina y jardines muy cuidados. genial para disfrutar con la familia, estuvimos muy agusto. 00 1 a Indescriptible A traveller Es una casa inmensa, rodeada de jardines, piscina y lagos. En muy buen estado, con suficientes habitaciones para grupos grandes. Tiene varios salones y varias terrazas. Talo sijaitsee alle 10 minuutin päässä Noveldasta, josta löydät suuren talon, jota ympäröivät puutarhat, uima-allas ja laguunit. Erittäin hyvässä kunnossa, riittävästi huoneita suurille ryhmille. Tiene varios salones y varias terrazas. Talo sijaitsee alle 10 minuutin päässä Novelda, jossa meillä on supermarket. Es indispensable alquilar un coche, ya que se encuentra en un área muy privada. Talon sisustus on hyvin erikoinen vintage-yksityiskohdilla, jotka ovat sopusoinnussa paikan kanssa. Tulemme ehdottomasti palaamaan Noveldaan. Kiitos kaikesta huomiostanne. Ninguno. Ninguno. 00 2 a Excellent Paco (Spain) una hacienda preciosa, mejor calidad precio que he estado en mi vida. impresionante finca, con lagos , piscina privada , grandes jardines exteriores , disfrutamos mucho gracias Andres por tus atenciones una hacienda preciosa, mejor calidad precio que he estado en mi vida. impresionante finca, con lagos , piscina privada , grandes jardines exteriores , disfrutamos mucho gracias Andres por tus atenciones 00 2 a fantastic. Karim (Itävalta) kaunis hacienda, erittäin suuri, on erittäin hyvä suurille ryhmille, fantastinen. 00 3 a Kuvaus Kaunis yksityinen puisto antaa tälle paratiisimainen omaisuutta Costa Blanca sen ainutlaatuinen viehätys. Täällä voit täydellisesti edustaa ja toteuttaa henkilökohtaisen unelmasi Välimeren elämästä. Täältä on kaunis panoraamanäkymä Noveldan upeille viinitarhoille, Alicanten parhaassa luonnonympäristössä ja sisämaan vuorille. Turvalliset muurit suojaavat tätä sanoinkuvaamattoman kaunista ja vihreää maailmaa ulkopuolelta. Sinun ja vieraidesi yksityisyys on 100-prosenttisesti suojattu. Ylellisyys on oikea sana kuvaamaan tätä kiinteistöä. Kauniimpi luonto- tai seikkailupuisto tuskin pystyy kilpailemaan tämän yksityisen kartanon kanssa, jonka ovat luoneet tunnetut arkkitehdit joka yksityiskohdassa. 40 000 neliömetrin alueella voit nauttia puhtaasta luonnosta ja kasvitieteellisestä monimuotoisuudesta. Eksoottiset ja trooppiset kasvit muodostavat täydellisen valikoiman, värien ja muotojen sinfonian. Jokainen kukka, jokainen lehti on suunniteltu tänne. Kaikenlaiset suuret palmut, hedelmäpuut, bonsaipuut, kukkivat köynnökset, kaktukset, hyvin hoidetut männyt ja unelmat kaikenvärisistä kukista saavat sinut unohtamaan ulkomaailman. Ylellisessä puutarhaparatiisissa on oma talli hevosten ystäville, uima-allas romanttisessa mäntymetsässä, jossa on piknik-alue ja kylpyhuoneet. Yksityinen piknik-alue, huoltorakennus, kaivo ja 25-metrinen uima-allas täydentävät omaperäisen kokemuksen havupuiden alla. Kaikki</w:t>
      </w:r>
    </w:p>
    <w:p>
      <w:r>
        <w:rPr>
          <w:b/>
          <w:color w:val="FF0000"/>
        </w:rPr>
        <w:t xml:space="preserve">id 296</w:t>
      </w:r>
    </w:p>
    <w:p>
      <w:r>
        <w:rPr>
          <w:b w:val="0"/>
        </w:rPr>
        <w:t xml:space="preserve">Kaikki tapahtumat järjestävät yhdistys (laki 1901) "Les Gendarmes et les Voleurs de Temps" ja Gendarmerie Nationale (Limousinin santarmin alue, toinen järjestäjä). Nämä ovat 100-prosenttisesti luonnollisia urheilutapahtumia Monts du Limousinin (Haute-Vienne) alueella helluntaiviikonloppuna 22. ja 23. toukokuuta 2021. Näiden joukossa kaksi poikkeuksellista tapahtumaa: - Trail Les Voleurs de Temps: 32kmLabel International FFATour Trail National 2020. YLEISET SÄÄNNÖKSET Canitrail 11km: SÄÄNTÖJEN LIITE 1 artikla: Tapahtumien järjestelyt (vastaanotto, lähtö, saapuminen, suihkut - katso verkkosivut -, pukuhuoneet, palkintokorokkeet, yhteistyökumppanien kylä, viihde, saniteettitilat jne.) sijaitsevat Ambazacissa sijaitsevalla Domaine de Muret'lla (87). Artikkeli 2: Lähtöajat - Lauantai 22. toukokuuta 2021Canitrail 11km : Lähtö klo 9.00 (rajoitettu 250 henkilölle)Trail des Hureaux 20km " : Lähtö klo 13.30 (rajoitettu 1000 henkilölle)Nordic Walking 20km : Lähtö klo 14.00 (rajoitettu 500 henkilölle)Lasten kilpailut : Lähtö klo 17.30Lapset : 0.800km (rajoitettu 30 pojille ja 30 tytöille)Benjamins: 1.200km (rajoitettu 30 pojille ja 30 tytöille)Minimes: 2km (rajoitettu 30 pojille ja 30 tytöille) - Sunnuntai 23. toukokuuta 2021Trail " Les Voleurs de Temps " 32km, startti klo 8.30 (rajoitettu 2000 ilmoittautumista)" Le Grand Trail du Limousin " 52 km, lähtö klo 8.30 (rajoitettu 800 ilmoittautuneelle)Randonnée 11 km : lähtö klo 9.00 (rajoitettu 800 ilmoittautuneelle)Trail Découverte 10 km, lähtö klo 16.00 (rajoitettu 800 ilmoittautuneelle) 3 artikla: Ikärajat 31.12.2020 (1.1.-31.12.2020 välisenä aikana saavutetut iät) - " Grand Trail du Limousin " 52 km : syntyneet vuonna 2001 ja sitä ennen - Trail " Les Voleurs de Temps " 32 km : syntyneet vuonna 2001 ja sitä ennen - Trail des Hureaux 20 km : Vuonna 2003 ja sitä ennen syntyneet - Nordic Walking 20 km: vuonna 2003 ja sitä ennen syntyneet - Canitrail 11 km: vuonna 2003 ja sitä ennen syntyneet - Trail Découverte 10 km: vuonna 2005 ja sitä ennen syntyneet - Lasten kilpailut (luokat ovat 1.11.2020-31.10.2021). Poussins: vuonna 2010 ja 2011 syntyneetBenjamins: vuonna 2008 ja 2009 syntyneetMinimes: vuonna 2006 ja 2007 syntyneet. 4 artikla: Sääntöjen ja eettisten sääntöjen hyväksyminen Gendarmes et Voleurs de Temps -tapahtumiin osallistuminen edellyttää, että jokainen kilpailija hyväksyy nimenomaisesti vuoden 2021 säännöt (ja järjestön julkaisemat kilpailua koskevat eettiset säännöt) sekä sitoutuu käyttämään tapahtuman aikana tapahtuman sääntöjen edellyttämiä turvavarusteita. Kaikki osallistujat sitoutuvat käyttämään ainoastaan järjestön merkitsemiä polkuja, joita ei leikata. Polun leikkaaminen aiheuttaa peruuttamatonta eroosiota ja pitkäaikaisia vahinkoja. Tämän ohjeen noudattamatta jättäminen johtaa kilpailun hylkäämiseen. Jokaisella syöttöalueella on suuri määrä roska-astioita, joita on käytettävä jätteiden lajitteluun. Juoksija, joka jää kiinni jätteiden tietoisesta heittämisestä radalle, hylätään. Natura 2000 -peruskirjan (ympäristön kunnioittaminen) mukaisesti 20. kerran järjestettävän kilpailun kaikkien tapahtumien virvokepisteissä ei enää tarjota muovimukeja. 5 artikla: Lääkärintodistukset ja lisenssit Ranskan yleisurheiluliiton antamien vuoden 2020 juoksusääntöjen mukaisesti kaikkien kilpailuun osallistuvien on esitettävä seuraavat asiakirjat</w:t>
      </w:r>
    </w:p>
    <w:p>
      <w:r>
        <w:rPr>
          <w:b/>
          <w:color w:val="FF0000"/>
        </w:rPr>
        <w:t xml:space="preserve">id 297</w:t>
      </w:r>
    </w:p>
    <w:p>
      <w:r>
        <w:rPr>
          <w:b w:val="0"/>
        </w:rPr>
        <w:t xml:space="preserve">Alennuskuponkeja, tarjouskoodi, nopea toimitus... Cdiscount-alennuskuponki: 10€ tarjotaan jokaista 150€ ostosta kohden Cdiscount-kortilla. katso tarjouskoodi. Charlen veljesten vuonna 1998 perustama Cdiscount-verkkomyyntisivusto siirtyi hyvin nopeasti Casino-konsernin omistukseen, ja siitä tuli yksi alan tärkeimmistä toimijoista Ranskassa, ja sen liikevaihto oli vuonna 2009 pelkästään Ranskassa miljardi euroa. Nykyään yritys työllistää 870 työntekijää, jotka käsittelevät 30 000 tilausta päivittäin. Cdiscountin tarjonta jakautuu kahdeksaan pääluokkaan, kuten tietokoneet, puhelimet, valokuvaus, kodinkoneet, tee-se-itse, musiikki, vaatteet, viini jne. Osana laajentumispolitiikkaansa yritys on perustanut Bordeaux'n lähelle testimyymälän, jossa on mahdollista löytää sivustolla tarjottuja tuotteita samaan hintaan. Sivuston etusivulla korostetaan alennustarjouksia kaikissa eri osioissa. Näytön yläreunassa on välilehtien muodossa oleva valikko, josta pääsee käsiksi tuotemerkin tarjoamiin eri maailmoihin. Kun viet hiiren hiiren jommankumman yläpuolelle, alaspäin vieritetään alaotsikoiden luettelo, jonka avulla asiakkaat löytävät haluamansa osion. Kun olet osiossa, näytön vasemmassa reunassa olevasta valikosta pääset uuteen luetteloon, jonka avulla voit suodattaa näytettäviä tuotteita vielä tarkemmin. Lajittelua on siis mahdollista tarkentaa edelleen määrittelemällä tiettyjä kriteerejä, jolloin voidaan parantaa halutut ominaisuudet omaavien viitteiden etsimistä. Jokaisen tuotteen ominaisuuksista on kerrottu tiedotteessa, jonka avulla asiakas voi tutustua tuotteeseen hieman paremmin. Tätä täydentää tila, joka on varattu kuluttajien kommenteille, sekä osio, jossa esitellään lisävarusteita, joita yritys suosittelee hankittavaksi, jotta suunnitellusta ostoksesta saataisiin paras mahdollinen hyöty. Jos kaikki tämän järjestelmän tarjoamat tiedot eivät riitä, yritys tarjoaa myös numeron, josta Internetin käyttäjä voi ottaa yhteyttä neuvonantajaan. Tällä sivulla ehdotetaan myös tuotteen lisäämistä ostoskoriin, jolloin asiakkaalle tarjotaan lisätakuita tai -palveluita valitun tuotteen mukaisesti. Lisävarusteena otettava Serenity-takuu antaa asiakkaalle esimerkiksi mahdollisuuden säästää 2-5 vuoden ajan kaikki teknisten tuotteiden korjauskustannukset, jos tuote rikkoutuu normaalin käytön yhteydessä, ja asiakas voi jopa vaihtaa alle 30 kiloa painavan tuotteensa järjestelmällisesti uuteen. Tätä palvelua voidaan täydentää myös rikkoutumisvakuutuksella, joka on tällä kertaa voimassa 1-2 vuotta ja joka koskee liikkuvia teknisiä tuotteita ulkoisen tapahtuman aiheuttamien vahinkojen varalta; alle 600 euron arvoiset tuotteet vaihdetaan suoraan uuteen tuotteeseen. Kussakin näistä tapauksista Cdiscount vastaa kaikista palautus- ja toimituskuluista. Kun kaikki tilauksen parametrit on määritelty, Cdiscount-alustalla tehtyjen ostosten maksu voidaan suorittaa sekillä, PayPal-tilin kautta, pankkikortilla, Cofinoga-kortilla tai jopa yrityksen kanta-asiakaskortilla. Innovaatiohalussaan Cdiscount tarjoaa reaaliaikaista tilauksen seurantaa tekstiviestillä, jolloin vain 0,60 eurolla voi vastaanottaa kolme tekstiviestiä tilauksen tärkeissä vaiheissa eli tilauksen vahvistamisen, valmistelun ja sen tallettamisen yhteydessä. Tilauksen tekemisen jälkeen asiakas voi valita toimitustavan, ja näin ollen on mahdollista saada tilatut tuotteet toimitettua 48 tunnin kuluessa johonkin 4 000:sta käytettävissä olevasta Kiala-releestä hintaan, joka riippuu suoraan lähetyksen arvosta, tai 48-72 tunnin kuluessa Lyonin alueella asuville johonkin seuraavista liikkeistä.</w:t>
      </w:r>
    </w:p>
    <w:p>
      <w:r>
        <w:rPr>
          <w:b/>
          <w:color w:val="FF0000"/>
        </w:rPr>
        <w:t xml:space="preserve">id 298</w:t>
      </w:r>
    </w:p>
    <w:p>
      <w:r>
        <w:rPr>
          <w:b w:val="0"/>
        </w:rPr>
        <w:t xml:space="preserve">Aihe: Re: Nuori tulokas Pe 14 Oct 2016 - 19:39 || Ole hyvä, olet helppo nähdä hyvin kaunis mustissa! Aihe: Re: nuori tulokas Pe 14 Oct 2016 - 20:08 || Kiitos, jep harvinainen musta Aihe: Re: nuori tulokas La 15 Oct 2016 - 8:41 || Hei El diablo, no ducato en voi sanoa, jos se sopii, koska olen takaisin pyörän päällä!!!! Mutta olen varma, että 929 sopii, kuten monet urheilupyörätkin.</w:t>
      </w:r>
    </w:p>
    <w:p>
      <w:r>
        <w:rPr>
          <w:b/>
          <w:color w:val="FF0000"/>
        </w:rPr>
        <w:t xml:space="preserve">id 299</w:t>
      </w:r>
    </w:p>
    <w:p>
      <w:r>
        <w:rPr>
          <w:b w:val="0"/>
        </w:rPr>
        <w:t xml:space="preserve">Vaikka uusin kausi Les Marseillais on hitti W9:llä, Camille Froment, Marseillais-perheen jäsen, teki järkyttävän luottamuksen tuoreessa VdBuzz-videossa! Tapasit Camille Fromentin Les Marseillais Australiassa muutama vuosi sitten. Nuori nainen ei ole koskaan pihistellyt paljastuksissaan eri haastatteluissaan. VdBuzzin tänään julkaisema uusin video on todiste tästä... Kuuluisan YouTube-kanavan videolla Marseillaise joutui vastaamaan internetin käyttäjien kysymyksiin. Hänen mielipiteensä kolmikosta Benji Samat/Alix/Océane El Himer, hänen pahin muistonsa kuvauksista, hänen suhteensa Maeva Ghennamiin... Ja tietenkin hänen mielipiteensä hänen exänsä Jonathan Matijasin viimeaikaisista lausunnoista hänestä... Camille Froment oli tässä asiassa melko suorasanainen! Hän sanoi: "Luulen, että hänellä on todella pakkomielle minusta (...) Luulen, että traumatisoin lapsen! Alat lähestyä kolmeakymmentä, laita vähän lyijyä päähäsi ja vedä minut ulos! Sitä paitsi en koskaan pitänyt häntä oikeana exänä. Flirttailimme vain kaksi viikkoa. Ja minä sanon kaksi viikkoa miellyttääkseni häntä. (...) Joten luulen, että hänellä on todella pakkomielle minuun!" Mutta kaunis blondi ei pysähtynyt siihen. Loppuvideolla Camille jatkoi, eikä hän kaunistellut sanojaan! Erityisesti hänen suhteestaan W9-kanavaan. Todellakin, jos Camille paljastui katsojille Les Marseillais muutama vuosi sitten, tänään, hän tunnusti, että hän ei enää halunnut osallistua lippulaivaohjelmaan 9. Hänen mukaansa, vaikka hänen piti osallistua viimeiseen kauden Les Marseillais Karibialla, kanava olisi yksinkertaisesti peruuttanut hänen esiintymisensä viime hetkellä. Camille lisäsi, että hän ei tiedä tarkkaa syytä tuotannon päätökselle, mutta että hänen orastava suhteensa salaperäisen rakkaansa kanssa liittyi asiaan... Siinäpä vasta paljastus! Mitä mieltä olette? Katso Camille Fromentin koko tunnustus artikkelin yläosassa olevalta videolta.</w:t>
      </w:r>
    </w:p>
    <w:p>
      <w:r>
        <w:rPr>
          <w:b/>
          <w:color w:val="FF0000"/>
        </w:rPr>
        <w:t xml:space="preserve">id 300</w:t>
      </w:r>
    </w:p>
    <w:p>
      <w:r>
        <w:rPr>
          <w:b w:val="0"/>
        </w:rPr>
        <w:t xml:space="preserve">Pikkuaivojen dysmetrian erotusdiagnoosit (Merkit ja oireet) Yritä hakea yksi määrite kerrallaan ja ole mahdollisimman tarkka! Esimerkki: "krooninen yskä". Älä kirjoita useita tuloksia, kuten "anemia, krooninen yskä, laihtuminen, oksentelu", samaan aikaan. Kun olet valinnut ominaisuutesi, saat luettelon mahdollisista diagnooseista. Jos luettelo on liian pitkä, voit lyhentää sitä kirjoittamalla lisäattribuutteja. Kirjaudu sisään (tai rekisteröidy) ja tutustu uusiin ominaisuuksiimme! Pikkuaivojen dysmetrian erotusdiagnostiikka (merkit ja oireet) Tämä sivusto on tarkoitettu ensisijaisesti muistutusjärjestelmäksi päteville lääkäreille ja muille lääketieteen ammattilaisille. Käyttämällä tätä sivustoa ymmärrät ja hyväksyt, että DiagnosisPro.com-sivustoa ei saa käyttää (käyttöehdot) järjestelmänä. Tämä sivusto noudattaa HONcoden periaatteita. Tarkista täältä.</w:t>
      </w:r>
    </w:p>
    <w:p>
      <w:r>
        <w:rPr>
          <w:b/>
          <w:color w:val="FF0000"/>
        </w:rPr>
        <w:t xml:space="preserve">id 301</w:t>
      </w:r>
    </w:p>
    <w:p>
      <w:r>
        <w:rPr>
          <w:b w:val="0"/>
        </w:rPr>
        <w:t xml:space="preserve">Muutama viikko sitten esittelemässämme erinomaisessa kirjassa Parlez-vous tronqué? (Larousse) kielitieteilijä Bernard Cerquiglini kirjoittaa: "Truncation ei ole kaupunkien barbaarien tai petollisen Albionin harjoittama moottorisahamurha; sillä on kielioppinsa ja tarkoituksensa: muotoilla normi uudelleen." En tiedä kieliopista. Oikeinkirjoituksen osalta voidaan kuitenkin sanoa, että siitä puuttuu edelleen tarkkuutta. Katsotaanpa sanakirjaa, joka antaa ylivoimaisesti eniten tilaa sille, mitä edellä mainittu kirjoittaja kutsuu typistymiksi, eli Petit Robertia, ja katsotaan, mitä tapahtuu kolmelle termille, kuten aggregation, breakfast (house hyphen) ja cafeteria, siinä. Yksi ja sama tapaus suljetusta e:stä, joka lyhennyksen armosta avautuu. Mitä nämä kolme apokopaa antavat? Agrég (aksentti, joka säilyy terävänä ääntämisestä huolimatta, ei lopullista apostrofia), petit-déj' (aksentti, joka säilyy terävänä ääntämisestä huolimatta, mutta lopullinen apostrofi), cafèt' (lopullinen apostrofi, mutta aksentti, joka kääntyy hautaan, tällä kertaa ääntämisen kunnioittamiseksi). Se, joka ensimmäisenä selittää kartesiolaiselle, että olen ylpeä siitä, että olen miksi ja miten, voittaa arvostetun huomioni lisäksi ikuisen ja täysin ilmaisen pääsyn tähän blogiin. P. S. Kuvasta ja yllä olevasta merkistä käy ilmi, että tämä keskustelu on puhtaasti teoreettinen, sillä käyttäjä ei välitä sanakirjasta. P. S. (2) Koska Bernard Cerquiglini on Petit Larousse illustrén tieteellinen neuvonantaja, odotamme malttamattomina hänen mielipidettään edellä mainituista kolmesta tapauksesta. Toistaiseksi meidän on myönnettävä, että kyseinen sanakirja ei ole uskaltautunut typistämisen liukkaalle maaperälle. Näin on epäilemättä myös vuoden 2021 painoksessa.... Eilisillan Grand Concours des animateurs -kilpailussa kysyttiin, miten marseillelaiset kääntävät sanan "rouspéter". Odotettu vastaus, kun Larousse ja Robert näkisivät sen mieluummin sanana... Luoteinen: maronner, paitsi että ehdokkaiden viisaudelle ehdotettuun sisältyi ylimääräinen "r"! Kukaan kuvausryhmässä ei näyttänyt olevan tästä kovin huolissaan, ei edes Arthur, joka oli juuri väittänyt kaikkien epäuskoisena, että hän oli aina ollut erittäin hyvä oikeinkirjoituksessa. Myönnän, että olemme nähneet viime aikoina huonompiakin elokuvia pienellä ruudulla. Eniten minua huvitti se, että yleensä ihmiset pyrkivät... unohda toinen "r" sanassa "marronnier". Joten kerrankin ei kiistellä omaperäisyydestä! Kun huomasin Bernard Cerquiglinin hiljattain lyhennetylle puheelle omistaman erinomaisen kirjan (ks. 10. marraskuuta 2019 ilmestynyt kolumni) sivulla 39, että bouillemme on peräisin nimestä "bouillote", yllätyin luonnollisesti jälkimmäisen nimen ainutlaatuisesta t-kirjaimesta. Ajattelin heti, että uuden kirjoitusasun, johon miehemme vaikutti aikanaan suuresti, on täytynyt mennä ohi tietämättäni, ja ryntäsin suoraan Petit Larousse -kirjani luo ajatellen, että näkisin sen virallisesti vahvistettuna. Ja siellä ei mitään. Kuumavesipullo jatkaa kahden t-kirjaimensa ja kahden l-kirjaimensa riviin asettamista. Lähistöllä ei ole mustaa kolmiota, joka viittaisi vähemmän suotuisaan tulevaisuuteen. Halusin uskoa, että toisessa elämässä bouillote-kirjoitus oli kilpaillut nykyisen kaltaisen kirjoitusasun kanssa.</w:t>
      </w:r>
    </w:p>
    <w:p>
      <w:r>
        <w:rPr>
          <w:b/>
          <w:color w:val="FF0000"/>
        </w:rPr>
        <w:t xml:space="preserve">id 302</w:t>
      </w:r>
    </w:p>
    <w:p>
      <w:r>
        <w:rPr>
          <w:b w:val="0"/>
        </w:rPr>
        <w:t xml:space="preserve">osio, jossa on uutisia sivustosta ja maailmaltaOptimointi: 1024 x 768 ja tietenkin tietoa liiketoiminnastamme ja muuta tietoa. Trrannquiilleeee..... älä epäröi: ota yhteyttä täällä SBB:n henkilöjunien aikataulujen integrointi. Täältä: Lausannesta Geneveen Autolla! Aikajuna Maailman pisin yhdistetty moottori- ja rautatietunneli yhdistää Saksan ja Tanskan noin kymmenen vuoden kuluttua. Schleswig-Holsteinissa sijaitsevan Puttgardenin ja Lolland Falsterissa sijaitsevan Rødbyhavnin kaupungit yhdistetään 18 kilometrin pituisella vedenalaisella tunnelilla, joka sisältää sekä moottoritie- että rautatielinjat. Tämän uuden yhteyden odotetaan muuttavan radikaalisti Tanskaan ja Ruotsiin suuntautuvan liikenteen rakenteita, sillä sen ansiosta ei enää tarvita joko lauttayhteyttä tai Öresundin siltaa. http://www.francetvinfo.fr/replay-jt/france-2/20-heures/jt-de-20h-du-lundi-9-novembre-2015_1156567.html jos yhteys on vielä olemassa. Logistiikka ja käsittely eivät ole poikkeus tästä säännöstä. Lisäksi ne mahdollistavat logistiikan todellisen optimoinnin. Toisaalta ne tekevät teollisuusyritysten ja logistiikkatoimijoiden jäljitettävyysjärjestelmästä sujuvamman ja ...(Toinen merkittävä innovaatio logistiikassa: sisätiloissa käytettävät lennokit.) Toinen merkittävä innovaatio logistiikan alalla: sisätiloissa käytettävät lennokit. WK Transport-Logistics - 17. maaliskuuta 2015 L'Officiel des Transporteurs Clubin vuoden 2015 ensimmäisen istunnon teemana oli "liikenteen uudet energiat" sanan kaikissa merkityksissä. Maaliskuun 4. päivänä 2015 noin kaksikymmentä kuljetusyrittäjää kertoi ajatuksiaan kolmesta ... U.S. Port Update 2015: Totuuden hetki saapuu Panaman kanavan laajennus etenee aikataulussaan, mikä tuo mukanaan mahdollisuuden suoriin kuljetuksiin Aasian ja itärannikon välillä. Persianlahden satamat odottavat kasvua Latinalaisen Amerikan kanssa käytävästä kaupasta, kun taas länsirannikon satamat yrittävät vain säilyttää markkinaosuutensa. Kuten ilmoitimme viime kuussa, Nantesissa järjestettiin eilen pyöreän pöydän keskustelu, jossa analysoitiin Montoir-Gijónin merten moottoritien epäonnistumista ja arvioitiin mahdollisuuksia käynnistää tämä yhteys uudelleen. Liikenneasioista vastaavan valtiosihteerin pyynnöstä... Rolls-Royce tuo lisätyn todellisuuden käytäville Käytävän valtavaan lasi-ikkunaan on piirretty aluksen reitti vektorinuolella. Näytön reunalla näkyy konttialus, jonka reitti, kurssi ja nopeus on merkitty. Se on itse asiassa 5 mailin päässä, mutta ajoneuvon järjestelmä on ottanut sen huomioon... Venäjän maantieteellinen asema luonnollisesti määrittää sen erityisaseman Euroopan ja Aasian ja Tyynenmeren alueen yhdistämisessä. Lyhyet, tehokkaat ja kustannustehokkaat kuljetusreitit, joita Venäjä voisi tarjota, ovat herättäneet rahdinantajien ja kuljetusliikkeiden huomion kaikkialla maailmassa. Lue lisää: http://french.ruvr.ru/2012_09_04/87029035/ Logistiikka: Amazonille suunnitteilla uusi logistiikkakeskus le-fret.com Le Figaron välittämän La voix du Nord -lehden mukaan sähköisen kaupankäynnin jättiläinen Amazon harkitsee uuden logistiikkakeskuksen perustamista Ranskaan Pas de Calais'n alueelle Saranissa, Montélimarissa ja Chalon-sur-Saônessa sijaitsevien toimipisteiden jälkeen. Ensimmäisen ... Teleskooppien aikakauden loppu? Web-agri Kuljetuslaitteiden markkinoilla on tänä vuonna vahvistettu uusien tuotesarjojen, kuten nivellettyjen teleskooppikäyttöisten käsittelijöiden ja kuormaajien (rakennusteollisuuden innoittamana), kehittyminen. Esikatselussa</w:t>
      </w:r>
    </w:p>
    <w:p>
      <w:r>
        <w:rPr>
          <w:b/>
          <w:color w:val="FF0000"/>
        </w:rPr>
        <w:t xml:space="preserve">id 303</w:t>
      </w:r>
    </w:p>
    <w:p>
      <w:r>
        <w:rPr>
          <w:b w:val="0"/>
        </w:rPr>
        <w:t xml:space="preserve">FESTICAB 2012 - Festival International du Cinéma et de l'Audiovisuel du Burundi Editorial 2012 Koska vuosi 2012 on omistettu Burundin itsenäisyyden 50-vuotispäivälle, FESTICABin neljäs painos avaa erityisen ikkunan nostalgisiin kohtaamisiin historian sankareiden kanssa. Viidessäkymmenessä vuodessa historia näyttää kiihtyneen. Jotkut Afrikan suurimmista ohjaajista ovat kokoontuneet todistamaan sen meille sarjan historiallisia dokumentteja avulla, jotka on tehty Afrikan "itsenäisyyden" aikakaudella. Tässä neljännessä painoksessa FESTICABin brändimielikuvaa vahvistaa Aminata Diallo GLEZin, FESTICAB 2012:n kummitädin, sekä muiden afrikkalaisen elokuvan suurten nimien läsnäolo. Festivaalin taiteellinen ohjelma, joka on aina innovatiivinen, takaa sen toimituksellisen linjan ja säilyttää yhteydet ammattikuntaan: ohjaajiin, näyttelijöihin, tuottajiin, lähetystoiminnan harjoittajiin jne. Kaikki tarinat kertovat Afrikasta. Koskettavia, vastenmielisiä ja toisinaan jopa järkyttäviä kuvia, jotka todistavat afrikkalaisen ihmisen huikean seikkailun. Nuorten burundilaisten luovan työn tekijöiden valmiuksien vahvistamiseksi pohjoisen maiden (Yhdysvallat, Kanada, Ranska, Belgia) ammattilaiset johtavat kahden- ja monenvälisen yhteistyön tuella eri elokuva-ammateissa järjestettäviä koulutustyöpajoja. Haluan ilmaista kiitollisuuteni kaikille uskollisille julkisille, institutionaalisille ja yksityisille yhteistyökumppaneillemme, tiedotusvälineille ja muille yrityksille, jotka ovat omalta osaltaan ylläpitäneet kumppanuutta, joka on yhdistänyt ne FESTICABiin sen ensimmäisestä, vuonna 2009 järjestetystä tapahtumasta lähtien. Suuri kiitos teille kaikille, rakkaat elokuvan ystävät, jotka yhdistätte kätenne unelmiemme edistämiseksi entistä korkeammalle. Teille lupaamme jatkaa sellaisen festivaalin perustan varmistamista, joka säteilee rajojen ulkopuolelle. Kun näet unta yksin, se on vain unta. Yhdessä unelmoiminen on huomisen todellisuutta. Hyvää festivaalia! Leonce Ngabo. FESTTICAB I:n puheenjohtaja. VIRALLINEN KILPAILU Kansainvälinen kilpailu I. Pitkät elokuvat 1. Ainom, Mario Garfallo ja Lorenzo Ceva Vella, Italia, LM, 2011, 94mn 2. Muurahaislapsen salaisuus, Christine François, Ranska, LM, 2011, 108mn 3. The first grader Justin Chadwick, Iso-Britannia, LM, 2010, 98mn 4. Matière grise Kivu Ruhorahoza, Ruanda, LM, 2010, 110mn 5. Sur la planche Leila Kilani, Marokko, LM, 2011, 106mn 6. The mirror boy Obi Emelonye, Nigeria, LM, 2010, 87mn 7. Kinyarwanda Alrick Brown, USA/Ruanda, LM, 2011, 100mn Faso Furie Michael Kamwanga, Kongon demokraattinen tasavalta/Burkina Faso, LM, 2012, 95m 9. Ubugaragwa Célestin Gakwaya, Burundi, LM, 2012, 91mn 10. Rukara Jacqueline Murekeyisoni, Ruanda, LM, 2011, 77mn II. Lyhyet fiktioelokuvat 1. L'envol, Naima BACHIRI, Marokko/ Sveitsi, CM, 2011, 19min 2. Umkhungo, Matthew Jankes, Etelä-Afrikka, CM, 2011, 28mn 3. Mwansa the great, Rungano Nyoni, Sambia/GB, CM, 2011, 23mn 4. Songe au rêve, Nadine Otsobogo, Gabon, CM, 2011, 15min 5. Valkoinen kulta, Sallé Adama, Burkina Faso, CM, 2011, 21mn 6. Mama, Jean Bosco Nshimiyimana, Ruanda, CM, 2012, 19mn 7. There are no heroes Kyle Stevenson, Etelä-Afrikka, CM, 2012, 37mn 8. Dirty Laundry, Stephen Abott, Etelä-Afrikka, CM, 2011, 15min 9. Djoûu, Djamil Beloucif, Algeria, CM, 2010, 25min 10. Miksi minä?, Vénuste Maronko, Burundi, CM, 2011, 13mn 11. Kivuto</w:t>
      </w:r>
    </w:p>
    <w:p>
      <w:r>
        <w:rPr>
          <w:b/>
          <w:color w:val="FF0000"/>
        </w:rPr>
        <w:t xml:space="preserve">id 304</w:t>
      </w:r>
    </w:p>
    <w:p>
      <w:r>
        <w:rPr>
          <w:b w:val="0"/>
        </w:rPr>
        <w:t xml:space="preserve">Harmony 9.6 ja muut �tape 382 Tänään suuri d�poussi�rage urkukartonkien g�n�ration-moduulissa. Useita epäkohtia on korjattu, ja olemme lisänneet mahdollisuuden� tulostaa kappaleiden sanat kortteihin. Näin "kääntäjät" voivat laulaa sanojen mukana. Suurin ongelma on, että soitetut nuotit ovat instrumentissa, joten on tarpeen näyttää sanat d�cal�ed, jotta ne voidaan nähdä... Didier Guillion Tweet</w:t>
      </w:r>
    </w:p>
    <w:p>
      <w:r>
        <w:rPr>
          <w:b/>
          <w:color w:val="FF0000"/>
        </w:rPr>
        <w:t xml:space="preserve">id 305</w:t>
      </w:r>
    </w:p>
    <w:p>
      <w:r>
        <w:rPr>
          <w:b w:val="0"/>
        </w:rPr>
        <w:t xml:space="preserve">Etsi hyvä tekosyy - 1001Excuses - Satoja tekosyitä, tekaistuja tai ei. Jos haluat löytää tekosyyn nousta seisomaan, keskeyttää tapaamisen, jättää menemättä tunnille tai jopa saapua myöhässä, tarvitset vain vähän inspiraatiota! Mutta niille, joilla ei ole aikaa miettiä ja jotka haluavat löytää tekosyyn mahdollisimman nopeasti, on olemassa ratkaisu! 1001Excuses! Väärennettyjen tai ei-väärennettyjen tekosyiden tietokantamme ansiosta voit selvitä kaikista mahdollisista tilanteista käyttämällä hyvää tekosyytä tai jopa täysin väärennettyä tekosyytä! Tarvitsetko tekosyyn? 1001 tekosyytä -kirjasta löydät satoja tekosyitä, jotka sopivat kaikkiin tilanteisiin!</w:t>
      </w:r>
    </w:p>
    <w:p>
      <w:r>
        <w:rPr>
          <w:b/>
          <w:color w:val="FF0000"/>
        </w:rPr>
        <w:t xml:space="preserve">id 306</w:t>
      </w:r>
    </w:p>
    <w:p>
      <w:r>
        <w:rPr>
          <w:b w:val="0"/>
        </w:rPr>
        <w:t xml:space="preserve">"Kuinka pilasin verkon". Ei, tämä ei ole hurjan hakkerin väite, vaan kirjallisuudenopettajan ilmoitus, joka on päättänyt opettaa oppilailleen verkkoa. Hänen nimensä on Loys Bonod, hän on 36-vuotias ja opettaa pariisilaisessa lukiossa. Opettaja, joka on myös kehittynyt internetin myötä ja josta on tullut nörtti, mutta joka on säilyttänyt analyyttisen mielensä, jonka hän ajatteli kasvattavansa oppilaisiinsa, teini-ikäisiin "digitaalisiin syntyperäisiin", jotka ovat kasvaneet internetissä. Opiskelijoilleen antamansa väitöskirjan jälkeen hän huomasi, että useimmat heistä olivat yksinkertaisesti kopioineet samoja (enemmän tai vähemmän todennettuja) tietoja, jotka he olivat saaneet tai ostaneet alle 2 eurolla netistä, ja jättäneet huomiotta erilaiset toimitustavat. Niinpä hän keksi toteuttaa opetuskokeilun ja käyttää verkkomarkkinoinnin keinoja pumpun kuninkaiden ansan asettamiseen. Hän valitsi ensin Vion d'Alibrayn runon, jota on tutkittu harvoin ja jota ei sen vuoksi ole juurikaan löydetty verkosta, ja loi sitten "tarinankerronnan" avulla Wikipedian merkinnän, jossa hän kuvitteli runon kirjoittajan elämän, hänen myrskyisän rakkaussuhteensa tiettyyn Anne de Beaunais'n kanssa (hölmöläinen!). Sitten hän siirtyy verkkomarkkinointivaiheeseen: yhteisön johtajan tavoin hän osallistuu foorumeille eri profiileilla, esittää kysymyksiä ja vastaa niihin opitulla tavalla mutta täysin absurdilla sisällöllä. Hän nauttii suuresti kirjoittaessaan (sadistisesti!) tekstikommentteja, jotka on kirjoitettu säälittävällä tavalla hänen omien sanojensa mukaan, täynnä hölynpölyä, joita hän kaunistelee muutamalla virheellä tehdäkseen niistä "totuudenmukaisempia" ja joita hän tarjoaa maksullisen korjauksen myyntiin erikoistuneille sivustoille (sähköinen kaupankäynti, totta kai!). Lopuksi hän luo ja jakaa linkkejä viittauksia varten. Tulos: 65 opiskelijasta 51 (eli yli 75 %) meni ansaan kopioimalla vaihtelevassa määrin verkosta löytyviä tietoja, vaikka harjoitus koostui henkilökohtaisesta pohdinnasta aiheesta eikä dokumenttitutkimuksesta. Oli ihastuttava hetki, kun kun petos paljastui, häkeltyneet mutta huvittuneet oppilaat taputtivat ja myönsivät virheensä ja hieman myös häpeänsä! Kopiointia on ollut aina, mutta myös strategiat ovat kehittyneet, ja älypuhelin on korvannut sylissä olevan kannettavan tietokoneen. Kuten Loys Bonod huomauttaa, nykyiset menetelmät kuitenkin orjuuttavat oppilaat verkkoon ja estävät kypsyyden, itsenäisyyden ja henkilökohtaisen pohdinnan kehittymisen, jota koulutuksen pitäisi antaa heille. Tarinan opetus? Jätämme sen Jean de la Fontainen tehtäväksi: "Sillä on kaksinkertainen ilo pettää petturia.</w:t>
      </w:r>
    </w:p>
    <w:p>
      <w:r>
        <w:rPr>
          <w:b/>
          <w:color w:val="FF0000"/>
        </w:rPr>
        <w:t xml:space="preserve">id 307</w:t>
      </w:r>
    </w:p>
    <w:p>
      <w:r>
        <w:rPr>
          <w:b w:val="0"/>
        </w:rPr>
        <w:t xml:space="preserve">Espanja aloitti sunnuntaina uudelleen senegalilaisten laittomien maahanmuuttajien kotiuttamisen. Keskellä päivää Saint Louisin lentokentälle laskeutui ensimmäinen kone, jossa oli 120 matkustajaa. Kolmen muun koneen odotetaan saapuvan myöhemmin tänään, ja yhteensä 480 laitonta maahanmuuttajaa palautetaan sunnuntaina. Tämä uusi operaatio toteutettiin neljäkymmentäkahdeksan tuntia sen jälkeen, kun 70 senegalilaista laillista maahanmuuttajaa oli lähtenyt Espanjasta maiden välisten sopimusten mukaisesti. "Kieltäydyimme Kanariansaarten poliisiasemalla tehdyissä tutkimuksissa siitä, että olimme senegalilaisia", sanoi paikallisella radioasemalla salamatkustaja, joka ei halunnut tulla kotiutetuksi. Palauttamistoimien odotetaan jatkuvan päivän aikana. Ensimmäisen palautusvirran ansiosta Espanja oli saanut palauttaa Senegaliin lähes 8 000 ihmistä, jotka olivat palanneet Kanariansaarille meriteitse.</w:t>
      </w:r>
    </w:p>
    <w:p>
      <w:r>
        <w:rPr>
          <w:b/>
          <w:color w:val="FF0000"/>
        </w:rPr>
        <w:t xml:space="preserve">id 308</w:t>
      </w:r>
    </w:p>
    <w:p>
      <w:r>
        <w:rPr>
          <w:b w:val="0"/>
        </w:rPr>
        <w:t xml:space="preserve">Arvostelu kirjoitettu 16 elokuu 2014 Epping Tower on osa kaupunkia suojaavaa muinaista torniverkostoa. Sisäänpääsy maksaa noin 3 euroa. Luulet kiipeäväsi tornin huipulle ja pääseväsi näkemään verkoston muut tornit tai kaupungin. Mutta et ole yhtä korkealla kuin kellotapulin kanssa. Yläosassa näkyy katapultti. Selaa kaikkia ravintoloita Arvosteluja ja neuvoja hotelleista ja lomakohteista, lennoista, lomavuokrista, matkapaketeista ja muusta, jotta voit suunnitella ja varata täydellisen matkan!</w:t>
      </w:r>
    </w:p>
    <w:p>
      <w:r>
        <w:rPr>
          <w:b/>
          <w:color w:val="FF0000"/>
        </w:rPr>
        <w:t xml:space="preserve">id 309</w:t>
      </w:r>
    </w:p>
    <w:p>
      <w:r>
        <w:rPr>
          <w:b w:val="0"/>
        </w:rPr>
        <w:t xml:space="preserve">Internetin hallinto: taistelu alkaa Dubaissa Sääntely: WCIT-konferenssi alkaa tänään Dubaissa. Taistelua internetin hallinnosta käydään 14. joulukuuta asti. Valtiot ja järjestöt ovat jo alkaneet kaivaa kaivantoja. "Vuonna 1973, kun kollegani ja minä ehdotimme Internetin perustana olevaa tekniikkaa, vaadimme avointa standardia tietokoneverkkojen yhdistämiseksi toisiinsa. Se ei ollut vain filosofista, vaan myös käytännöllistä." Vint Cerf, TCP/IP-protokollan keksijä yhdessä Bob Kahnin kanssa, osaa käyttää sanojaan torjuakseen sitä, mitä hän näkee Googlen - työnantajansa - blogissa pyrkimyksenä "säännellä Internetiä". Tämä "internetin isä" puolustaa Googlen etuja, mutta hän on vaikutusvaltainen eikä suinkaan ainoa, joka vastustaa ITU:n toiveita. Faktatietoa Tänä maanantaina Dubaissa alkaa kansainvälisen televiestinnän maailmankonferenssi (WCIT). Sen on määrä kestää 14. joulukuuta asti, ja järjestäjien mukaan se on "merkkipaalu" Internetin historiassa. Sen panokset on asetettu jo kuukausia sitten: Kansainvälinen televiestintäliitto (ITU) haluaa tarkistaa kansainvälisen televiestintäsäännöstön (International Telecommunication Regulations, ITR), sopimuksen, joka on hallinnoinut Internetin hallintoa vuodesta 1988 lähtien, merkittävän osan jäsentensä puolesta. Mutta jos asia on selvä, on vaikea nähdä, kuka sitä puolustaa. Asetusehdotuksen luonnosta laaditaan päivä päivältä, mutta koko asia on edelleen melko vaikeaselkoinen: mitkä valtioiden tekemät ehdotukset otetaan huomioon ja millä tavalla? UTI:n sisäisen menettelyn mukaan 193 jäsenvaltiolla oli 3. marraskuuta asti aikaa toimittaa ehdotuksensa. Tämän jälkeen UTI:n pääsihteeristö laati yhteenvedon, jonka pohjalta laadittiin asiakirja Dubain yleiskokouksessa käsiteltäväksi. Mitä muutoksia hallinnossa tapahtuu? On selvää, että meidän on toistaiseksi tyydyttävä nykyiseen luonnokseen, joka ei aivan tarkkaan ennakoi nykyisten neuvottelujen lopputulosta. Tämän ITR-luonnoksen perusteella Internetin kansainväliseen hallintoon voitaisiin kuitenkin tehdä seuraavat muutokset. Kaikkea tätä kannattaa tutkia ja kyseenalaistaa seuraavien päivien aikana. Ei ole varmaa, että tiettyjen valtioiden tai vaikutusvaltaisten ryhmien (erityisesti eurooppalaisten toimijoiden järjestö Etno) tekemät ehdotukset säilytetään lopullisessa sopimuksessa. Hankkeen vastustajat On selvää, että hankkeen vastustajien kannat on otettava huomioon riippumatta siitä, ovatko he osallistuneet neuvotteluihin vai ovatko he muodostaneet painostusryhmän neuvottelijoiden kanssa. Esimerkiksi Yhdysvallat ja yhdistykset arvostelevat ehdotuksia yksimielisesti, vaikka nämä verkkovapauksia tai avointa internetiä yleisesti puolustavat yhdistykset eivät unohda Yhdysvaltojen puolustamia etuja. Google puolustaa asemaansa tiukasti asettamalla käyttäjänsä vastuuseen. Muut kustantajat, joita pidetään yleensä legitiimimpinä näissä kysymyksissä, vastustavat ITU:n ehdotuksia. Tällainen on esimerkiksi Mozilla. Jopa OECD kritisoi operaattoreiden näkökulmaa, jota ITU:n luonnoksessa suurelta osin noudatetaan, ja katsoo, että ehdotettu malli on talouden ja innovoinnin kannalta yksinkertaisesti "tehoton". Nämä kannanotot eivät ole jääneet poliittisen maailman huomiolta. Noin kymmenen päivää sitten Euroopan parlamentti otti itse kantaa asetusluonnosta vastaan sellaisena kuin se on tällä hetkellä laadittu. Vaaralliset ehdotukset, ITU:n legitimiteetin puute, neuvottelujen avoimuuden ja läpinäkyvyyden puute. Kielestä on tullut yhä yleisempää.</w:t>
      </w:r>
    </w:p>
    <w:p>
      <w:r>
        <w:rPr>
          <w:b/>
          <w:color w:val="FF0000"/>
        </w:rPr>
        <w:t xml:space="preserve">id 310</w:t>
      </w:r>
    </w:p>
    <w:p>
      <w:r>
        <w:rPr>
          <w:b w:val="0"/>
        </w:rPr>
        <w:t xml:space="preserve">se voûter Sisältö - 1 ranska - 1.1 Etymologia - 1.2 Verbi - 1.2.1 Kirjoitusasun variantit - 1.2.2 Käännökset - 1.3 Viitteet ranska[muokkaa wikicode] Etymologia[muokkaa wikicode] - (Päiväys tarkennettava) Denominatiivi sanoista vault ja -er. Verb[muokkaa wikicode] se voûter transitiivinen 1. ryhmä (ks. taivutus) - alkaa taipua, viittaa ihmisten ruumiinrakenteeseen. - Pitkät ihmiset kumartuvat nopeammin kuin muut. - Hän alkaa kumartua. Kirjoitusasun variantit[muokata wikicode] - se vouter (korjattu kirjoitusasu 1990) Käännökset[muokata wikicode] - Gallo: s'avouter (*) Viittaukset[muokata wikicode] - Tämä artikkeli tai osa siitä on peräisin Dictionnaire de l'Académie française, kahdeksas painos, 1932-1935 (se voûter), mutta artikkelia on saatettu muuttaa sen jälkeen.</w:t>
      </w:r>
    </w:p>
    <w:p>
      <w:r>
        <w:rPr>
          <w:b/>
          <w:color w:val="FF0000"/>
        </w:rPr>
        <w:t xml:space="preserve">id 311</w:t>
      </w:r>
    </w:p>
    <w:p>
      <w:r>
        <w:rPr>
          <w:b w:val="0"/>
        </w:rPr>
        <w:t xml:space="preserve">Locatelli Aciers, joka on Oyonnaxissa (Ain) sijaitseva teräksen kauppias ja jakelija sekä alihankkija muotiteollisuuden, leikkuutyökalujen, leimauksen ja yleisen mekaniikan koneistuksen alalla, valmistautuu investoimaan 0,45 miljoonaa euroa viisiakselisen koneistuskeskuksen hankintaan, jonka avulla se voi koneistaa saman kappaleen useita sivuja ja tarjota monimutkaisia muotoja. Näiden laitteiden ansiosta yritys voi monipuolistaa asiakaskuntaansa muoviteollisuuden ulkopuolelle, joka muodostaa vähintään puolet sen toiminnasta. Kaiken kaikkiaan Locatelli Aciersin olisi investoitava vähintään 0,55 miljoonaa euroa kuluvana varainhoitovuonna (joka päättyy 30. syyskuuta). Yrityksellä (105 henkilöä, joista 65 Oyonnaxissa) on kolme toimipaikkaa (Oyonnax, Besançon-Doubs ja Florange-Moselle). Locatelli Aciers, joka on saksalaisen Thyssen-Krupp-konsernin tytäryhtiön Thyssen Krupp Materials Francen tytäryhtiö, on Mosellen toimipaikan fuusion jälkeen valmistanut jauheista (sekoittamalla, puristamalla ja sintraamalla) titaanikarbiditerästä, Ferritania, jota käytetään sen kulutuskestävyyden vuoksi. Yrityksen liikevaihto oli 10,3 miljoonaa euroa 30. syyskuuta 2004, ja teräksen hinnannousun vuoksi sen tavoitteena on +10 prosenttia kuluvana tilikautena.</w:t>
      </w:r>
    </w:p>
    <w:p>
      <w:r>
        <w:rPr>
          <w:b/>
          <w:color w:val="FF0000"/>
        </w:rPr>
        <w:t xml:space="preserve">id 312</w:t>
      </w:r>
    </w:p>
    <w:p>
      <w:r>
        <w:rPr>
          <w:b w:val="0"/>
        </w:rPr>
        <w:t xml:space="preserve">Post subject: yonkoma cosplay - cosplay mangassa! [UP 20/02/2015]Julkaistu: 28.8.2010 19:56 Liittynyt: 29.4.2008 4:06Viestit: 166Sijainti: Bordeaux Nekocat33 ja minä esittelemme mielellämme pienen sarjakuvan cosplay-käsityksestämme, jonka otsikkona on "yonkoma cosplay" (4 laatikosta koostuvia liuskoja cosplay-teemalla). Jos pidät siitä, lisää jaksoja seuraa.Käsikirjoitus: Akihabara Samouraidessin: Nekocat33Edition of 19/01/11: tarinamme ovat myös Deviantartissa: http://yonkomacosplay.deviantart.com/et Facebookissa: http://www.facebook.com/yonkomacosplay _________________ Viimeksi muokannut Akihabara Samourai 20.2.2015 20:57, Yhteensä muokattu 88 kertaa. Post subject: Re: yonkoma cosplayJulkaistu: 28 elokuu 2010 20:12 Rekisteröity: 12 marraskuu 2008 19:31Viestit: 576 Minusta se on todella hieno, piirros on puhdas ja niin hieno, ja se on niin todellinen.... (Aihe: Re: yonkoma cosplayJulkaistu: 29 elokuu 2010 0:08Postitettu: 29 marraskuu 2009 23:27Viestit: 930 Sijainti: 930: Lille / Saverne hahaa, pidän todella sekä piirroksista että skenaariosta! (Sebaastiaaaan... )Toivottavasti jaksoja tulee lisää! Post subject: Re: yonkoma cosplayPublished: 29 Aug 2010 10:23 Posted: 01 Oct 2009 12:43Messages: 1230Location: Toul I love it x) (It reminds me too much of my friends when they see a luffy)The sequel, The sequel _________________ Top Post subject: Re: yonkoma cosplayJulkaistu: 30 elokuu 2010 13:23Aloitettu: 11 toukokuu 2008 14:55Viestit: 2201Sijoituspaikka: Orléans, Loiret (45) Todella mukavaa luettavaa, ja tuoksuu ihan tosielämän tarinalta, tykkään siitä! =) Post subject: Re: yonkoma cosplayJulkaistu: 08 syyskuu 2010 22:03Aloitettu: 25 elokuu 2010 23:02Viestit: 240Sijainti: 63-Clermont Ferrand Yksinkertainen mutta niin virkistävä! Bravo _________________Rakkaus on kaksi ihmistä, jotka puhuvat samaa kieltä. Post subject: Re: yonkoma cosplayPosted: 08 Sep 2010 22:56Started: 06 Jul 2009 16:57Messages: 903Location: Paris Post subject: Re: yonkoma cosplayPosted: 08 Sep 2010 23:13Started: 29 Nov 2009 23:27Messages: 930Location: Lille / Saverne Yhtä hyvä kuin ensimmäinenkin, rakastan _________________CEPAFO:n (Comité Ethique pour la Ponctuation et l'Annihilation des Fautes d'Orthographe)-virkamies CEPAFO:n (Comité Ethique pour la Ponctuation et l'Annihilation des Fautes d'Orthographe)älä räpäytä silmiä. Post subject: Re: yonkoma cosplayPosted: 10 Sep 2010 14:04Started: 15 Mar 2009 17:16Messages: 1545Location: Limoges Erinomaiset jaksot. Ensimmäinen on niin totta ^^. En malta odottaa muita =). Post subject: Re: yonkoma cosplayJulkaistu: 22 syyskuu 2010 14:36Aloitettu: 29 huhtikuu 2008 4:06Viestit: 166Sijainti: Bordeaux uusi jakso, tällä kertaa Vocaloïdissa. En ole varma, onko hyvä idea tehdä se uudelleen. Post subject: Re: yonkoma cosplayJulkaistu: 22 syyskuu 2010 15:01Aloitettu: 25 elokuu 2010 23:02Viestit: 240Sijainti: 63-Clermont Ferrand Erinomaista! _________________Rakkaus on kaksi ihmistä, jotka puhuvat samaa kieltä. Post subject: Re: yonkoma cosplayPosted: 22 Sep 2010 19:24Started: 04 Dec 2008 23:16Messages: 135Location: Toulouse Still a fan. Pidän yleisön huudosta "pyörä" ^^. Post subject: Re:</w:t>
      </w:r>
    </w:p>
    <w:p>
      <w:r>
        <w:rPr>
          <w:b/>
          <w:color w:val="FF0000"/>
        </w:rPr>
        <w:t xml:space="preserve">id 313</w:t>
      </w:r>
    </w:p>
    <w:p>
      <w:r>
        <w:rPr>
          <w:b w:val="0"/>
        </w:rPr>
        <w:t xml:space="preserve">Liitteenä on kartta, jossa on yhteenveto tämän aamun runsaasta keskustelusta. Osallistujat yllättyivät Valérie LERAYn ja Pascal BERNARDONin esittelemästä mielikartoituksen ammatillisesta käytöstä - 14 ilmoittautunutta, 9 paikalla ja 3 poissaolijaa.</w:t>
      </w:r>
    </w:p>
    <w:p>
      <w:r>
        <w:rPr>
          <w:b/>
          <w:color w:val="FF0000"/>
        </w:rPr>
        <w:t xml:space="preserve">id 314</w:t>
      </w:r>
    </w:p>
    <w:p>
      <w:r>
        <w:rPr>
          <w:b w:val="0"/>
        </w:rPr>
        <w:t xml:space="preserve">mahdollisimman pian määriteltävä Rakennus on liiketoimintamme LISANDRE LISANDRE perustettiin Christophe Lisandren toimesta 30 vuotta sitten. Rakennusliikkeenä, jolla on laaja-alainen osaaminen, se on kehittänyt rakennus-, korjaus- ja varusteluammattien hallinnan. Noin kaksikymmentä ammattimiestä, joilla kaikilla on 10-25 vuoden kokemus pääasiallisten ammattien (muuraus, kipsilevyt, putkityöt, sähköt, kirvesmiehen työt, kattotyöt jne.) parissa, takaavat projektisi tuloksen työnjohtajien valvonnassa. Toteutamme ammattilaisille ja yksityishenkilöille seuraavia hankkeita: - Selvitykset ja hankkeet, jotka perustuvat määrälaskijan laatimiin yksityiskohtaisiin kustannusarvioihin - Rakennusten turvalliseksi tekeminen: tukeminen ja vahvistaminen - Alusrakenteet - Talojen tai asuntojen täydellinen tai osittainen peruskorjaus - Remontit kellarista ullakolle - Sisä- ja ulkopuolisten tilojen eristäminen RGE-hyväksynnällä Kokeneet tiimimme, pätevyytemme, vakuutuksemme ja työmaavalvontamme takaavat huolettoman työskentelyn ja todellisen rakennusalan hallinnan. Haluatko vauhdittaa uraasi jakamalla hienon seikkailun? Haluatko työskennellä jäsennellyssä ja välittävässä ympäristössä? LISANDRE-perhe odottaa sinua! Asiakaskuntamme koostuu yksityishenkilöistä ja ammattilaisista Pariisin alueella. Etsimme kaupallisen kehityksen keskellä kaikkien alojen TYÖNJOHTAJAA. Etsimme tällä hetkellä kokenutta ja motivoitunutta henkilöä tiimiimme. Etsimme tällä hetkellä kokenutta ja motivoitunutta henkilöä tiimiimme ja tiimiimme. - Hallitset tietokoneet hyvin ja olet perehtynyt eri rakennusalan ammattien teknisiin näkökohtiin (muuraus, väliseinät, restaurointi, sähkö, putkityöt, laatoitus, katto, maalaus jne.). - Esiintymisesi ja rehellisyytesi ansiosta voit edustaa yritystä. Ota yhteyttä Marie-Laure Lisandreen . 92290 Chatenay Malabry Formations Métiers (ammattikoulut)</w:t>
      </w:r>
    </w:p>
    <w:p>
      <w:r>
        <w:rPr>
          <w:b/>
          <w:color w:val="FF0000"/>
        </w:rPr>
        <w:t xml:space="preserve">id 315</w:t>
      </w:r>
    </w:p>
    <w:p>
      <w:r>
        <w:rPr>
          <w:b w:val="0"/>
        </w:rPr>
        <w:t xml:space="preserve">Extra-Firming duo Extra-Firming Wrinkle Firming Expert Care. Vuonna 2019 Extra-Firming-sarjaan palaavat Extra-Firming Eyes ja Extra-Firming Phyto-Serum, jotka ovat välittömän kohotuksen aikaansaava shokkikaksikko. PERUSTIETOJEN TARKISTAMINEN Mitä on ekstra-firming? Ihonhoitosarja, joka parantaa näkyvästi kaikkien kiinteyden menettämisen merkkien ulkonäköä: ryppyjä silmäkulmissa, epämääräisempi soikeus... Miten se toimii? Ihon kimmoisuus ja kiinteys paranevat näkyvästi seuraavien ainesosien ansiosta: Mitracarpus bio Vaikuttaa kiinteyden ja kollageenin tuotannon yhteyksiin. Kengurukukka Toimii nuorten solujen pesissä stimuloidakseen niitä ja kompensoidakseen siten niiden vähenemistä. Kengurukukka Extra-Firming Eye Wrinkle Expert, anti-väsymystä ja säteilevyyttä! Intensiivinen 2-in-1-silmänhoitotuote, jossa yhdistyvät seerumin tasoittava vaikutus ja balsamin mukavuus. Se kohdistuu Clarinsin tutkimuksen* mukaan yli 40-vuotiaiden naisten suurimpiin huolenaiheisiin: variksenjalkoihin, turvotukseen ja ikääntymisestä johtuviin tummiin silmänalusiin. * Clarins Typological Study - 32 naista CHF 73.00 OSTA Miten se toimii? Luonnonmukaisten mitracarpus- ja kengurunkukkauutteiden lisäksi, jotka edistävät ihon uudistumista ja kiinteyttä, Extra-Firming Eyes on rikastettu aktiivisilla ainesosilla, jotka on valittu niiden tehokkuuden vuoksi silmänympärysiholle: Albizia Auttaa vähentämään ikääntymiseen liittyvää turvotusta ja tummia silmänalusia. Hevoskastanja Tunnustettu tyhjennys toiminta, auttaa vahvistamaan toimintaa kohdennetaan ulkonäkö turvotusta ja tummia piirejä. (1) Kliiniset testit, 4 viikkoa *33 naista Extra-Firming Lupin Seed Phyto-Serum Clarinsin edistyksellisin double-lift vaikutus! Extra-Firming-sarjan uusi seerumi, joka kohottaa näkyvällä tavalla kasvonpiirteitä, kiinteyttää ihoa ja tasoittaa ihon rakennetta. CHF 144.00 OSTA Nro 1: Välitön kohottava vaikutus Sininen Agave ja Quinoa Uudet kiristävät sokerit Clarinsilta! Piirteet tasoittuvat välittömästi ja juonteet pienenevät. N° 2 : Päivä toisensa jälkeen kohottava vaikutus Valkoinen Lupiini Vaikuttaa kiinteyttävien linkkien jännitykseen ja saa ihon näkyvästi nuorekkaamman näköiseksi. Kliinisesti todistettu kohottava vaikutus 1 käyttökerran jälkeen(1) (1) Kliininen testi, 1 käyttökerta, 35 naista -14%(2) ryppyjen tilavuuteen 1 käyttökerran jälkeen (2) Kliininen testi, nenänympäryspoimujen tilavuuden mittaus käyttökerran jälkeen, 31 naista 85%(3) naisista kokee ihonsa näkyvästi kiinteämmäksi 28 päivän jälkeen Kengurunkukan kiinteyttävä rutiini Ihoni on pikemminkin... Kuiva Normaali Normaali Yhdistelmä- tai Rasvainen iho 1 Silottava ja kirkastava Ekstra- kiinteyttävä silmänympärysiho CHF 73.00 OSTA 2 Lifting Extra-Firming Phyto-Serum CHF 144.00 OSTA 3 Firming Extra-Firming Night CHF 120.00 OSTA 3 Firming Extra-Firming Day CHF 112.00 OSTA 3 Extra-Firming Night CHF 120.00 OSTA Extra-Firming Day CHF 112.00 OSTA Ja vielä pidemmälle... Multi-Regenerating Mask Viikonlopun hyödyt aina kun haluat tämän kasvonaamion avulla. CHF 90.50 Ryppyjä ehkäisevä, kiinteyttävä ja paisuttava: nuorempi, sileämpi ja kiinteämpi kaula! CHF 98.50 Moniregeneroiva huulten ja ääriviivojen hoitoohjelma</w:t>
      </w:r>
    </w:p>
    <w:p>
      <w:r>
        <w:rPr>
          <w:b/>
          <w:color w:val="FF0000"/>
        </w:rPr>
        <w:t xml:space="preserve">id 316</w:t>
      </w:r>
    </w:p>
    <w:p>
      <w:r>
        <w:rPr>
          <w:b w:val="0"/>
        </w:rPr>
        <w:t xml:space="preserve">En ymmärrä wikiSearch amsn in Synaptic tai :sudo apt-get install amsnmiten get install voi löytää deb-paketin? mikä sivu wiki? selitä hieman enemmän huolenaiheesi siellä emme pysty tekemään paljon! Mitä APT-GET se on ohjelmistoasennusjärjestelmä, johon Synaptic perustuu. Se muodostaa yhteyden sources.list-luettelossa määritettyihin palvelimiin ja etsii ohjelmistot niiltä.</w:t>
      </w:r>
    </w:p>
    <w:p>
      <w:r>
        <w:rPr>
          <w:b/>
          <w:color w:val="FF0000"/>
        </w:rPr>
        <w:t xml:space="preserve">id 317</w:t>
      </w:r>
    </w:p>
    <w:p>
      <w:r>
        <w:rPr>
          <w:b w:val="0"/>
        </w:rPr>
        <w:t xml:space="preserve">Se on lähes pakollinen siirtymävaihe monille urheilijoille, jotka etsivät tunnustusta ja/tai yhteistyökumppaneita. Pontarlierin rugbytytöt ovat riisuutuneet alasti kalenteria varten. Lue Est Républicainista täältä.</w:t>
      </w:r>
    </w:p>
    <w:p>
      <w:r>
        <w:rPr>
          <w:b/>
          <w:color w:val="FF0000"/>
        </w:rPr>
        <w:t xml:space="preserve">id 318</w:t>
      </w:r>
    </w:p>
    <w:p>
      <w:r>
        <w:rPr>
          <w:b w:val="0"/>
        </w:rPr>
        <w:t xml:space="preserve">white elf magic white magic, m�ditation, bien �tre Etusivu Kalenteri FAQ Haku Search Search R�sults by : Viestit Aiheet Tarkennettu hakuRekisteröidy Jäsenet Ryhmät Kirjaudu sisään white elf magic :: universal chapel d�posez un message en cliquant sur l'imagePartagez | Pri�re de Salomon....... KirjoittajaMessagesabryViestien määrä: 197Viestien ikä: 56Tietopäivämäärä: 19.05.2006Aihe: Salomonin rukous....... To 15. kesäkuuta - 5:44 Salomon rukous Valtakunnan voimat, olkaa vasemman jalkani alla ja oikeassa kädessäni. Kunnia ja Eternit� koskettakaa kahta �paulaani ja ohjatkaa minua Voiton tielle. Mis�r�corde ja oikeudenmukaisuus olkoon elämäni tasapaino ja loisto. Älykkyys ja viisaus antavat minulle kruunun. Malkuthin henget, viekää minut niiden kahden pylvään väliin, joiden varassa koko temppelin rakennelma lepää. Netsan ja Hodin enkelit, vahvistakaa minua I�sodin kuutiokivellä.� G�doula�l,� G�boura�l,� Thiph�ret. Bina�l, ole rakkauteni. Rouah hockma�l be my lumi�re. Ole mitä olet ja mitä sinusta tulee � K�theriel. Ischim, auta minua Chada�in nimessä.K�roubim, ole voimani Adona�in nimessä. Bne� �lohim olkaa veljiäni Pojan nimessä ja Ts�baothin hyveiden kautta.�lohim taistele puolestani t�tragrammatonin nimessä. Malahim, suojele minua Jahv�in nimessä.S�raphim, �valuta rakkauttani �lohan nimessä. Haschmalim, �lehdittäkää minulle �lohimin ja Sh�kinan loistoa. Aralim toimi!Ophanim, käänny ja loista. Hayot-Hakodesch, huuda, puhu, karjua, karjua!Kadosch Kadosch Kadosch Kadosch Chada� Adona� Iod H� Vav H� �hieh Ascher �hieh. Allelu�a, Allelu�a, allelu�a. Aamen. Salomonin rukous....... Page 1 of 1 Samankaltaisia aiheita Samankaltaisia aiheita" Cl� of Solomon" The Clavicles of Solomon" St. Rodrigue and St. Solomon of Cordoba" Solomon's Shield and Orgonites" Mission Impossible 4: IGNORING SALOMONPermission Impossible 4: IGNORING SALOMONPermission Impossible 4: IGNORING SALOMONPermission of SalomonPermission of Salomon":Et voi r�vastaa aiheisiin tällä foorumillaValkoisen tontun taika :: universaali kappeli d�posé viestiä klikkaamalla kuvaaValkoisen tontun taika :: universaali kappeli d�posé viestiä klikkaamalla kuvaaSkip to: Valitse foorumi|||--KATSELE SIVUJAMME:|----Tällä aukealla kaikki on rauhallista ja himokasta|||Suuret arcana|---Magian väri|---Unet|--Ensimmäiset askeleet :|---pahat loitsut|--testaaminen|--myydä taikareseptejä|---okkultistiset lahjat|----sinä, joka olet ohikulkumatkalla, tule lepäämään hetkeksi|--Magisten naisten kanssakäyminen|---SINUN KIINNOSTUNEITA AINEITASI|----m�ditaatio|--magneettisuus|--hypnoosi|--KINESIOLOGIA|--Automaattinen kirjoittaminen|--Spiritismi|--Radiesth�sie|--ang�ologia|--kiinanmantiikka|---Ying vai Yang?|--Numerologia|--A corpo sano|----Tunnustus|--Etunimesi ensimmäinen kirjain|--Premi�re letter|--To overcome d�pendencies, tehdään sopimus|-sormi f�e|-pikku testi|-CHAKRAS|-Feng Shui|--REIKI|--NDE AND EMI|-Kabbala|--REVIEWS|--Gnomes|---universal chapel d�posez un message en cliquant sur l'image|--||--</w:t>
      </w:r>
    </w:p>
    <w:p>
      <w:r>
        <w:rPr>
          <w:b/>
          <w:color w:val="FF0000"/>
        </w:rPr>
        <w:t xml:space="preserve">id 319</w:t>
      </w:r>
    </w:p>
    <w:p>
      <w:r>
        <w:rPr>
          <w:b w:val="0"/>
        </w:rPr>
        <w:t xml:space="preserve">Keskiviikko 4 Tammikuuta 2017 Kirjoittanut Benjamin Drieu keskiviikkona 4 Tammikuuta 2017, 16:09 - Asiakirjat Tämä viesti sisältää version Haggle-pelistä, jonka olen kirjoittanut iltaa varten, mutta jota ei lopulta käytetty. Tämän postauksen liitteenä on täysversio ja versio ilman lähteitä. keskiviikko 27 heinäkuu 2016 Kirjoittanut Benjamin Drieu keskiviikkona 27 heinäkuu 2016, 23:06 - Graafinen taide Pieni erä maalauksia kauden 2014-2015 maalauksia, miten aika lentää! Tänä vuonna jätin maalaamisen ison perheen takia, mutta toivon, että jatkan ensi vuonna! Perjantai 4 heinäkuu 2014 Benjamin Drieu perjantaina 4 heinäkuu 2014, 14:53 - Graafinen taide Toisen maalausvuoden loppu. Tässä on muutamia maalauksia, joista sain otettua kuvia. Ne ovat vielä vain tutkimuksia (2h30 max), mikä selittää niiden keskeneräisyyden. tiistai 22 lokakuu 2013 Benjamin Drieu tiistaina 22 lokakuu 2013, 15:26 - Emacs Org-Mode-ohjelmalla voit tehdä PDF-vientiä asiakirjoista melko helposti, mutta se ei ole kovin kaunista. Seuraavilla asetuksilla asiakirjat ovat paljon kauniimpia! Perjantai 4 Lokakuu 2013 Kirjoittanut Benjamin Drieu perjantai 4 Lokakuu 2013, 10:46 - Asiakirjat Jos on yksi asia, joka on tuskallista, kun tulee yksityiseksi työnantajaksi, se on palkkatodistuksen muokkaaminen. Tuhlasin puoli päivää sellaisen tekemiseen, joten tässä on esimerkkipalkkalaskelma lastenhoitajalle LibreOfficella muotoiltuna Maanantai 9. syyskuuta 2013 Benjamin Drieu maanantaina 9. syyskuuta 2013, 08:55 - Emacs Metanäppäintä käytetään tavallisesti pikanäppäinten lähettämiseen Emacsissa tai muualla. Oletusarvoisesti uxterm ei vältä sitä ja lähettää siksi aksentin. Jos, kuten minä, syötät aksenttisi Emacsin mule-tilan kautta, et tarvitse sitä. Toisaalta M-x on kätevä Emacsissa. :-) Joten tämän määrittämiseksi lisäämme vain seuraavan rivin . Xressources-tiedosto ja bam, se toimii: UXTerm*metaSendsEscape: true Maanantai, 8. heinäkuuta 2013 Kirjoittanut Benjamin Drieu maanantaina 8. heinäkuuta 2013, 15:37 - Emacs Olen halunnut testata dotclearin lippujen julkaisemista Emacsissa jo pitkään, ja kun sain sähköpostia Thierry Stoehrilta, löysin vihdoinkin 15 minuuttia, jotka tarvitsin tehdä sen. Lauantai 27 Huhtikuu 2013 Tekijä Benjamin Drieu lauantaina 27 Huhtikuu 2013, 14:52 - Graafinen taide Kaksi maalausta, jotka ovat hieman vanhentuneita, mutta kaipasin maalausta muutaman viikon ajan eri syistä. Kerrankin meillä oli sama malli kaksi viikkoa peräkkäin. Tämä on siis tilaisuus verrata kahta tulkintaa samasta aiheesta. Lauantai 16. maaliskuuta 2013 Benjamin Drieu lauantaina 16. maaliskuuta 2013, 19:25 - Graafinen taide Siitä on pitkä aika, kun Fanny ja minä kävimme Rodinin museossa, mutta molemmat rakastamme piirtää siellä. Ja hyvällä säällä puutarha on todella mukava. keskiviikko 13 maaliskuu 2013 Kirjoittanut Benjamin Drieu keskiviikkona 13 maaliskuu 2013, 16:31 - Geek Se on virallista, on aika puhua hieman tästä pienestä projektista, joka alun perin aloitettiin tukemaan samannimisen huhtikuun ryhmän transkriptiopedaalia. Pedalbear on ohjelmisto, jonka avulla voit manipuloida Infinity USB 2 -pedaalia avoimen lähdekoodin järjestelmässä. lauantai 16 helmikuu 2013 Kirjoittanut Benjamin Drieu lauantaina 16 helmikuu 2013, 12:29 - Geek Se on vähän kuin merikäärme dotclearin alla, miten ihmeessä perustat monikielisen blogin? Tässä mielessä on olemassa useita laajennuksia, ja olen kokeillut niitä, mutta joka kerta rajoitukset ovat valtavia, blogin päivittäminen tulevaisuudessa saattaa olla ongelmallista, ja minun on myönnettävä, että se usein pysähtyy. Joten tässä on ratkaisu tehdä blogi alle dotclear useita kieliä. sunnuntai 27 tammikuu 2013 Kirjoittanut Benjamin Drieu sunnuntaina 27 tammikuu 2013, 22:45 - Graafinen taide Tällä kertaa, miesmalli. Vielä kolme poseerauskertaa. Minun on ehdottomasti työstettävä taustoja, mutta myös käsiä, se ei voi jatkua näin. :) Perjantai 18 tammikuu 2013 Tekijä Benjamin Drieu perjantaina 18 tammikuu 2013, 13:19 - Graafinen taide Jatkoa kuvallinen seikkailuja Luciana, ystävällinen malli hänen viisikymppinen. Kuten tavallista, poseerasin kolmessa istunnossa, joista kukin kesti neljäkymmentäviisi minuuttia.</w:t>
      </w:r>
    </w:p>
    <w:p>
      <w:r>
        <w:rPr>
          <w:b/>
          <w:color w:val="FF0000"/>
        </w:rPr>
        <w:t xml:space="preserve">id 320</w:t>
      </w:r>
    </w:p>
    <w:p>
      <w:r>
        <w:rPr>
          <w:b w:val="0"/>
        </w:rPr>
        <w:t xml:space="preserve">Galerie Pangée kutsuu sinut keskiviikkona 13. kesäkuuta klo 18.00 järjestettävään varainkeruutapahtumaan EN MASSE for the MASSES -järjestön hyväksi. EMPLM on voittoa tavoittelematon järjestö, joka vastaa kollektiivisen piirustushankkeen EN MASSE koulutusosuudesta. Taideopettajista ja nousevista ammattitaiteilijoista koostuvan tiimin johdolla sen tavoitteena on kannustaa yhteisön nuoria yhteistyöhön ja taiteelliseen ilmaisuun yhdistämällä heidät suoraan lahjakkaisiin paikallisiin taiteilijoihin. Näyttely päättyy 30. kesäkuuta. Kaikki tuotot menevät EN MASSE For The Masses (EMFTM) voittoa tavoittelematon järjestö johtaa tiimi taidekasvattajien ja taiteellisen ilmaisun kaikilla tasoilla yhteisön tuomalla heidät suoraan kosketuksiin paikallisten taiteilijoiden.</w:t>
      </w:r>
    </w:p>
    <w:p>
      <w:r>
        <w:rPr>
          <w:b/>
          <w:color w:val="FF0000"/>
        </w:rPr>
        <w:t xml:space="preserve">id 321</w:t>
      </w:r>
    </w:p>
    <w:p>
      <w:r>
        <w:rPr>
          <w:b w:val="0"/>
        </w:rPr>
        <w:t xml:space="preserve">Tarah on yksi niistä esineistä, jotka päättävät ottaa todellisen paikan kodeissamme, ja se tekee sen loistavasti, sillä se on sekä huonekalu että viihtyisä pinta, joka on riittävän suuri säännölliseen käyttöön. Tässä huonekalussa on pehmustettu kansijatko-osa, jonka voi käpistää huonekalun päälle esimerkiksi tilan säästämiseksi. Huonekalu, joka päättää todella sisustaa tilan, se käyttää sitä melko omaperäisellä ja hyödyllisellä tavalla. Villakangas, vaahtomuovi, teräs ja lehtikulta. Tämä on huippuluokan huonekalu, joka tekee sensaation olohuoneessasi.</w:t>
      </w:r>
    </w:p>
    <w:p>
      <w:r>
        <w:rPr>
          <w:b/>
          <w:color w:val="FF0000"/>
        </w:rPr>
        <w:t xml:space="preserve">id 322</w:t>
      </w:r>
    </w:p>
    <w:p>
      <w:r>
        <w:rPr>
          <w:b w:val="0"/>
        </w:rPr>
        <w:t xml:space="preserve">Iki on japanilainen esteettinen käsite, joka määrittelee luonnollisen hienostuneisuuden. Sitä voidaan luonnehtia eleganssilla, hienovaraisuuden viehätyksellä ja rakkaudella raittiisiin väreihin... Iki-tyyliin sisältyi rohkeutta, epäsovinnaisuutta ja vilpittömyyttä. Liza Dalby määrittelee sen "tietynlaiseksi tyylikkyydeksi", "rohkeaksi mutta vietteleväksi tyylitajuksi, johon liittyy kokonainen elämänfilosofia", "inhimillisten tunteiden ja esteettisten ihanteiden yhdistymiseksi".</w:t>
      </w:r>
    </w:p>
    <w:p>
      <w:r>
        <w:rPr>
          <w:b/>
          <w:color w:val="FF0000"/>
        </w:rPr>
        <w:t xml:space="preserve">id 323</w:t>
      </w:r>
    </w:p>
    <w:p>
      <w:r>
        <w:rPr>
          <w:b w:val="0"/>
        </w:rPr>
        <w:t xml:space="preserve">Studio Huit Nämä ovat artikkeleita, joita rakastan lukea ystävien blogeista (Cécile, Axelle, Anne-Charlotte) tai sellaisten bloggaajien blogeista, joita en tunne, mutta joilla on kaunis maailmankaikkeus ja joita olen seurannut mielelläni jo vuosia (Mango and Salt, Natacha Birds). Yleisesti ottaen haluan tietää enemmän bloggaajasta, josta pidän... Tämän inhimillisen puolen, jota ei löydy esimerkiksi lehdistä. Itse epäröin hieman alkaa kirjoittaa tällaista artikkelia blogiini, koska pelkäsin, ettet pitäisi sitä kiinnostavana. Ja sitten muistin, että jos sinulla on tylsää, sinun ei tarvitse lukea sitä loppujen lopuksi 🙂 Joten tässä on luottamuksellinen artikkeli kaikille teille, joiden uteliaisuus on yhtä suuri kuin minun. Amélie 1- En viihdy vedessä (paitsi kylpyammeessa^^). Luulen, että se juontaa juurensa huonosta kokemuksesta lastentarhassa, uima-altaalla. Sittemmin kunnalliset uima-altaat ovat kauhistuttaneet minua, siedän vain ulkouima-altaita, mieluiten sellaisia, joissa on raikasta vettä tai jotka eivät haise kloorille, koska se on haju, joka inhottaa minua, jos se haisee, en ui! Pahin painajaiseni on Aquaboulevard. Osaan uida vain rintauintia, en halua laittaa päätäni veden alle, ja jotta voisin uida meressä, veden on oltava (hyvin) lämmintä ja ilman aaltoja. Sanomattakin on selvää, että snorklaaminen on minulle haastavaa, ja Christophe nauraa paljon, koska näytän hänen mielestään vedessä kuin hädässä oleva koiranpentu. Tiedän, etten koskaan pystyisi uhmaamaan pelkoani ja lähtemään esimerkiksi sukeltamaan, ja se on ikävää, koska vedenalaiset lajit kiehtovat minua. 2- Kun olin pieni, olin rakastunut Naguihin. 3- Olen introvertti, ja minulta kesti kauan ymmärtää tämä ja kertoa itselleni, ettei siinä ole mitään häpeällistä (Anne Charlotte Happy Chantillystä kirjoitti aiheesta hienon artikkelin, jossa näen itseni paljon). Kun olin nuorempi, minut leimattiin usein virheellisesti ylimieliseksi tai kylmäksi tytöksi. Näiden luonteeltaan ekstroverttien ihmisten mielestä temperamenttini ei sopinut näyttelijän ammattiini, joten he tekivät mieluummin helppoja oikoteitä. En voi syyttää heitä, sillä introverttius on edelleen suhteellisen väärinymmärretty luonteenpiirre. Törmäsin jokin aika sitten mielenkiintoiseen artikkeliin, jossa selitettiin, että introvertit eivät välttämättä pelkää parrasvaloissa olemista tai puhumista (he ovat jopa hyviä siinä), mutta heidän on paljon vaikeampi tervehtiä tai puhutella ihmisiä yksilöllisesti. Lyhyesti sanottuna suurin osa ihmisistä yhdistää ujouden ja introverttiuden, vaikka ne eivät ole sama asia: en ole ujo, mutta olen kuitenkin introvertti, mikä ei estä minua olemasta sosiaalinen (ymmärrätkö?). En pidä äänekkäästä puhumisesta, en pidä kohteliaasta "rupattelusta" juhlissa, vihaan "verkostoitumista" ja olen vakuuttunut siitä, että se aiheutti minulle paljon ongelmia edellisessä työssäni. En pidä siitä, että minut huomataan, saati sitten, että minua tuijotetaan, mutta tarkkailen aina. Toisin kuin ekstrovertti, jota ajatus päivän viettämisestä yksin kotona teekupin ja kirjan kanssa kyllästyttää, minulle tämä hiljaiselo on välttämätöntä henkilökohtaisen kehitykseni kannalta. En myöskään pidä väittelyistä, konflikteista tai puhelimesta, koska kommunikoin paremmin kirjallisesti kuin puhumalla.</w:t>
      </w:r>
    </w:p>
    <w:p>
      <w:r>
        <w:rPr>
          <w:b/>
          <w:color w:val="FF0000"/>
        </w:rPr>
        <w:t xml:space="preserve">id 324</w:t>
      </w:r>
    </w:p>
    <w:p>
      <w:r>
        <w:rPr>
          <w:b w:val="0"/>
        </w:rPr>
        <w:t xml:space="preserve">Silloin Juuda lähestyi Joosefia... (BI 575) Meidän aikanamme tämän maailman suurten, presidenttien, ministerien tai monarkkien, lähestyminen on useimmiten vaikeaa, joskus jopa mahdotonta. Turvallisuus on yleensä ensisijainen syy, mutta ei ainoa. Sosiaalisen aseman, rahan ja vallan erot aiheuttavat todennäköisemmin esteitä. He kuitenkin pelkäävät, että heillä on valta - joskus jopa elämän ja kuoleman valta - niiden yli, jotka ovat heidän tiellään. Patriarkkojen aikana ja Joosefin Egyptissä kuninkaan lähestyminen ei ollut riskitöntä. Muistettakoon, että meedioilla ja persialaisilla oli hyvin outoja tapoja osoittaa valta-asemaansa vierailijoihinsa nähden. Jotkut heistä ojensivat valtikkansa alamaisilleen, mikä tarkoitti, että he myönsivät heille yleisön ja... elämän samanaikaisesti. Kuningatar Ester koki tämän hyvin vaikeissa olosuhteissa. Joosefin ja hänen veljiensä tapauksessa tässä tarinassa ei tapahtunut mitään tällaista. Paine on kuitenkin suuri ja pelko aistittavissa koetukselle joutuvien veljien keskuudessa. Ensimmäinen vierailu ei sujunut toivotulla tavalla. Joosef teeskentelee epäilevänsä heitä vakoilusta ja vilpillisyydestä. He kuitenkin lähtevät ja jättävät Simeonin vankilaan todistamaan väitteensä. Ne meistä, jotka tietävät tarinan lopputuloksen, ymmärtävät, miten syvällinen koettelemus Joosefin veljilleen on. Se on vaikea koetus, joka on ehkä verrannollinen siihen, mitä Joosef on joutunut kestämään, mutta ei suinkaan kosto. Heidän toisella matkallaan asiat ovat toisin. Tarina saavuttaa eräänlaisen huipennuksen, kun veljet lopulta tunnustavat Joosefin, ja Jaakobin perheen ensimmäinen maanpakolaisuus alkaa. Rabbit eivät tietenkään pysähtyneet tekstin pintaan, kuvattuihin tunteisiin tai kerrottuihin tosiasioihin. He yrittivät tulkita tekstiä sanojen takana ja pyrkivät ymmärtämään tarinan laajemman ja yleismaailmallisemman merkityksen. Emme saa koskaan unohtaa sitä tosiasiaa, että koko Toora valmistaa meitä löytämään ja kohtaamaan Messiaan, joka tuo ihmiskunnan lunastuksen. Ei ole mikään salaisuus, että viisaat ja rabbaanit pitävät Joosefia tulevan Messiaan hahmona. Juutalaisuudessa kehitettiin näin ollen varhain käsitys Mashiach Ben Yosefista, Joosefin pojasta Messiaasta, johon myöhemmin liittyi Mashiach Ben David, Daavidin pojasta Messias. Edellinen edusti kärsivää Messiasta kansan syntien tähden, kun taas jälkimmäinen oli vapauttava ja kirkas Messias. Haluan tässä vaiheessa huomauttaa, että Daavid oli Jaakobin pojan Juudan suvusta. Sama, joka näyttelee hämmästyttävää roolia tässä tarinassa[1] heti ensimmäisestä säkeistöstä lähtien. 1Moos.44:18 18 Silloin Juuda tuli Joosefin luo ja sanoi: "Herra, anna palvelijasi puhua herrani kanssa, äläkä anna hänen vihansa syttyä palvelijaasi vastaan, sillä sinä olet faraon kaltainen. Juudasta tulee tavallaan veljiensä puolestapuhuja... ja jopa tietyllä tavalla isänsä puolestapuhuja. Hän on se, joka ottaa "riskin" lähestyä Joosefia. Hän tiivistää heidän ensimmäisen tulemisensa ja heidän hämmennyksensä siitä "viasta", joka heissä näytti olevan tunnistettu (tiedämme, että tämä oli osa Joosefin juonta). Juuda on muuttunut. Hän, joka näki enemmän hyötyä veljensä myymisestä kuin tämän tappamisesta, ei enää hetkeäkään kuvittele näkevänsä isänsä vielä suuremmassa surussa toisen pojan menettämisestä. 30Nyt, jos palaan takaisin</w:t>
      </w:r>
    </w:p>
    <w:p>
      <w:r>
        <w:rPr>
          <w:b/>
          <w:color w:val="FF0000"/>
        </w:rPr>
        <w:t xml:space="preserve">id 325</w:t>
      </w:r>
    </w:p>
    <w:p>
      <w:r>
        <w:rPr>
          <w:b w:val="0"/>
        </w:rPr>
        <w:t xml:space="preserve">Soijaöljy on yksi nykyisin yleisimmin käytetyistä kasviöljyistä. Vaikka se on peräisin Itä-Aasiasta, sen käyttö on levinnyt kaikkialle maailmaan. Syynä tähän ovat soijaöljyn hämmästyttävät terveysvaikutukset, kuten: Soijaöljyä käytetään pääasiassa ruoanlaitossa ja kosmetiikassa. Sen suosion vuoksi ei ole yllättävää, että voit valita monista eri tuotemerkeistä. Siksi olemme päättäneet valita markkinoiden parhaat soijaöljyt ja suositella niitä sinulle: Jos etsit soijaöljyä, jota voit lisätä omaan voiteeseesi, voiteeseesi tai muuhun kosmetiikkatuotteeseesi, et voi mennä vikaan Dr. Adorable -merkin kanssa. Sen lisäksi, että se on ihotuotteiden kantaja-aine, se on myös erinomainen hierontaöljy. Voit käyttää sitä myös keittiössä, erityisesti grillauksessa, sillä sen savupiste on korkea. Healthy Harvest on luonut monipuolisen ruokaöljyn päivittäisiin ruokailutarpeisiisi. Kypsennys korkeissa lämpötiloissa on helppoa soijaöljyn avulla, sillä ruoan palamisen vaaraa ei juuri ole. Ainutlaatuisen makunsa ansiosta se soveltuu erinomaisesti myös lämmittämättömään ruoanlaittoon ja lisää salaattikastikkeiden makua. Parasta öljyssä on se, että se on GMO-vapaa, mikä tarkoittaa, että se on mahdollisimman terveellistä. Botanical Beautyn 100-prosenttisesti puhdasta soijaöljyä käytetään pääasiassa kosmetiikassa. Suuri määrä linolihappoa auttaa vähentämään ryppyjä ja juonteita. B-, E- ja K-vitamiinit sekä muut antioksidantit kosteuttavat ihoa ja edistävät sen terveyttä. Voit myös lisätä muutaman tipan hoitoaineeseen tai shampooseen saadaksesi hiukset kiiltäviksi. Tuotetta suositellaan myös kuiville kyynärpäille. H &amp; B Oils Center Co Soijaöljy on ihanteellinen kantaja-aine ihonhoitotuotteille, kuten saippuoille, voiteille ja voiteille. Se sopii myös erinomaisesti kuivalle, kosteuttavalle iholle sekä herkälle, aknelle ja ekseemalle alttiille iholle. Tuote on täysin hajusteeton. Tätä monikäyttöistä tuotetta käytetään usein hiustenhoitotuotteiden kantajaöljynä. Välttämättömät rasvahapot ja muut hiusten ravintoaineet varmistavat, että hiuksesi imevät tuotteen täysin muutamassa sekunnissa. Vaikka tätä öljyä suositellaan hiusten ravitsemiseen, voit käyttää sitä myös ihollesi tai ruoanlaittoon. Tämä kylmäpuristettu soijaöljy on täydellinen lisä aterioihisi. Se tekee ruokakomerosta ja muista ruoista herkullisia, ja lisäksi se auttaa ruoansulatusta. Öljy on kevyttä, joten sitä voi käyttää myös salaatinkastikkeisiin. Tuote on virallisesti sertifioitu Kaliforniassa, jossa öljy myös pakataan. OliveNation tarjoaa kosheria ja gluteenitonta soijaöljyä melko edulliseen hintaan. Tuote jalostetaan parhaan maun ja miedon, neutraalin aromin varmistamiseksi. Se on ensisijaisesti tarkoitettu käytettäväksi keittiössä, ruoanlaittoon, leivontaan, paistamiseen ja muihin kulinaarisiin tarpeisiin. Se, että öljyä on puristettu ekspelleripuristusmenetelmällä, tarkoittaa, että öljy on osittain puhdistettu. Se auttaa kosteuttamaan ihoa ja tekemään siitä sileän. Se on myös erittäin tehokas hyttysten karkottamisessa, vaikka iho imeytyy siihen nopeasti. Sitä on saatavana kahdessa eri pakkauksessa - 8 oz ja 16 oz, ja saat molemmat erittäin edulliseen hintaan verkosta. Jos tarvitset korkealaatuista ruokaöljyä ravintolaasi, Wellsley Farms tarjoaa laajan paketin soijaöljyä edulliseen hintaan. L'</w:t>
      </w:r>
    </w:p>
    <w:p>
      <w:r>
        <w:rPr>
          <w:b/>
          <w:color w:val="FF0000"/>
        </w:rPr>
        <w:t xml:space="preserve">id 326</w:t>
      </w:r>
    </w:p>
    <w:p>
      <w:r>
        <w:rPr>
          <w:b w:val="0"/>
        </w:rPr>
        <w:t xml:space="preserve">Vieraidemme ja paikallisten asukkaiden iloksi Sonesta Hotel Ibagué on sitoutunut moderniin Terraza-Bar-konseptiin, jossa on kaksi vaihtoehtoa: "Caña Brava" 5. kerroksessa ja Terrace Bar "Piso 13", jossa on erilainen, mukava ja harkittu muotoilu vierailijoille, jotka haluavat nauttia monenlaisia cocktaileja ja liköörejä parhaiden näköalojen äärellä Ibaguén kaupunkiin. reservas.sonestaibague@ghlhoteles.com Ravintola Cucuana Ravintola Cucuana tarjoaa rohkean gastronomisen ehdotuksen tällä ruokalistalla, jota pyydämme sinua maistamaan kaikessa loistossaan. Kaikkien vaihtoehtojemme kautta löydät vaihtoehtoisia cocktaileja ruokalajisi mukana, meidän valintamme on GASTRO-MIXOLOGY. Olemme vakuuttuneita siitä, että paras tapa nauttia ateriasta on yhdistää se sopivaan juomaan. Emme hylkää viiniä ja tarjoamme vaihtoehtoja makumme mukaan, mutta on olemassa toinenkin mahdollinen ja monipuolisempi maailma, josta kutsumme teidät nauttimaan. Sieltä on suora yhteys Complejo Comercial Acqua. reservas.sonestaibague@ghlhoteles.com kuvat</w:t>
      </w:r>
    </w:p>
    <w:p>
      <w:r>
        <w:rPr>
          <w:b/>
          <w:color w:val="FF0000"/>
        </w:rPr>
        <w:t xml:space="preserve">id 327</w:t>
      </w:r>
    </w:p>
    <w:p>
      <w:r>
        <w:rPr>
          <w:b w:val="0"/>
        </w:rPr>
        <w:t xml:space="preserve">Vihanneksia helmikuussa! Helmikuussa ajattelemme enemmän vuoria, lunta ja tulta! Lämmittääksesi sinua, alueemme talvivihannekset antavat sinulle ideoita ruoanlaittoon. Perinteiset keitot ja liemet ovat muodissa vielä muutaman viikon ajan. Ole vain kärsivällinen ennen kevään tuloa! - Hyödynnä purjoa ja perunoita, porkkanoita, nauriita, kurpitsoja ja kurpitsaa keittojen, kermakeittojen ja keittojen valmistuksessa. - Alkuruokana ja raakavihanneksina rakastat endiivin kitkerää makua ja punajuuren makeampaa makua. - Oletko kokeillut vanhanaikaisia vihanneksia? Sesonki on parhaimmillaan, joten hyödynnä punajuurta, palsternakkaa ja muita maa-artisokkia. - Syötä lopuksi kaikenlaista kaalia: kukkakaalia, ruusukaalia, puna-, vihreä- tai valkokaalia. Lisää hieman väriä ja C-vitamiinia lautasellesi! Kypsennettynä yksinkertaisesti lihan tai kalan lisäkkeenä, gratiinissa tai jopa salaatissa, maku ja nautinto vaihtelevat valitun lajikkeen mukaan. Meidän pieni apumme! Jotta voisit tehdä sovinnon menneen ajan vihannesten kanssa, on tärkeää tietää, miten niitä valmistetaan hyvin, joten kerromme sinulle perusasiat: - maa-artisokka Maa-artisokan maku muistuttaa selvästi artisokan makua. Se on hieman vaikea kuoria: se ei ole vakavaa, se voidaan keittää ja syödä kuorineen, joka on hieno ja rapea. Valmistus: Harjaa maa-artisokat hyvin ja keitä niitä kiehuvassa vedessä (tai maidossa, mikä on vielä parempi) noin kaksikymmentä minuuttia. Tarjoa ne paloina, jotka ovat herkullisia voinokareen kera, tai kevyesti soseutettuina, jolloin niistä saadaan alkuperäisiä verrinejä. Ne voidaan myös viipaloida ja paistaa pannulla. - Palsternakka Palsternakka on porkkanan serkku, ja se on erittäin helppo valmistaa, ja sen maku on ainutlaatuinen, ja siinä on ripaus kookosta tai anista. Valmistus: Kuorittuina se voidaan raastaa ja tarjoilla raakana. Sitä voidaan myös keittää tai höyrystää noin 20 minuuttia. Tarjoile soseutettuna, yksinkertaisesti haarukalla murskattuna. - Nauris Hieno ja murea liha, makea maku, hedelmäinen maku: kaikki arvostavat kultaista naurista.Valmistus: Harjaa nauris veden alla, höyrytä sitä 20 minuuttia tai paista se pannulla pieninä kuutioina. Sitä voidaan syödä myös raakana, raastettuna salaattiin. - Rutabaga Kiinteä vihannes, joka korvaa perunan tai lisää runkoa muhennoksiin, muhennoksiin tai kig ha fars. Valmistelu: Kuori ja paloittele se ja keitä sitä kiehuvassa vedessä tai kastikeastiassa vähintään tunnin ajan. Omaperäisempi idea: Leikkaa rukouskana hienoiksi tikuiksi, kiehauta sitä 5 minuuttia kiehuvassa vedessä ja paista sitä sitten voissa, kunnes se on täysin kypsää.</w:t>
      </w:r>
    </w:p>
    <w:p>
      <w:r>
        <w:rPr>
          <w:b/>
          <w:color w:val="FF0000"/>
        </w:rPr>
        <w:t xml:space="preserve">id 328</w:t>
      </w:r>
    </w:p>
    <w:p>
      <w:r>
        <w:rPr>
          <w:b w:val="0"/>
        </w:rPr>
        <w:t xml:space="preserve">Puh. +33 (0) 9 72 58 92 00 Täydennä ulkotilasi yhdellä upeiden suunnittelijoiden luomista kauniista ulkotilamatoistamme! ORA ITOn, KARIM RACHIDin tai TERESA SAPEYn luomat matot tuovat lämpöä ja väriä terassillesi tai patiollesi. Ne on valmistettu UV- ja säänkestävistä materiaaleista. Takuuvarma ilo silmille!</w:t>
      </w:r>
    </w:p>
    <w:p>
      <w:r>
        <w:rPr>
          <w:b/>
          <w:color w:val="FF0000"/>
        </w:rPr>
        <w:t xml:space="preserve">id 329</w:t>
      </w:r>
    </w:p>
    <w:p>
      <w:r>
        <w:rPr>
          <w:b w:val="0"/>
        </w:rPr>
        <w:t xml:space="preserve">Facile sport en Charente Maritime 17 : Harjoitusvälineiden vakuutus. FACILE SPORTS hyödyllinen sivusto urheilutoiminnan harjoittamiseen. Etsi seura, yhdistys, opettaja toimintaa varten : Facile sport in Charente Maritime. Facile Sport esittelee myös tuotemerkit ja laitteet Facile sport sekä kaupat, erikoistuneet sivustot, jotka auttavat sinua vertailemaan eri tarjoajia, jotta voit valita paremmin. Muista tarkistaa tämän sivun vakuutusosio varmistaaksesi, että olet hyvin vakuutettu urheilulajiasi varten. ANAHATA SATI YOGA LA ROCHELLE - 17 ANAHATA SATI YOGA 23 rue boileau 17000 LA ROCHELLE Tarjoan joogatunteja pienissä ryhmissä (korkeintaan 10 henkilöä) henkilökohtaista lähestymistapaa varten, zenissä ja lämpimässä ympäristössä, jossa etsitään jokaiselle henkilölle sopiva ponnistus harmonian löytämiseksi kehon, tietoisuuden ja hengityksen avulla. FED DEP DES CHASSEURS CHARENTE MARITIME BREUIL-MAGNé - 17 FED DEP DES CHASSEURS CHARENTE MARITIME La Cabane De Moins 17870 BREUIL-MAGNé La Cabane de Moins on luonnonsuojelualue, jota hallinnoi Fédération Départementale des Chasseurs de la Charente Maritime. Tämä suojelualue on vesilintujen ja kosteikkojen tutkimuskeskus. Tarjottu toiminta: Ilmaiset vierailut suojelualueella; opastetut kierrokset eläimistöön ja kasvistoon tutustumiseksi (tilauksesta); koulutoimintaa kouluille ja vapaa-ajan keskuksille (tilauksesta); museoalue on käytettävissä ympäri vuoden. Museoalue on käytettävissä ympäri vuoden, ja kesäkaudella järjestetään seuraavia tapahtumia. Hämäräretket: tiistai 19. ja torstai 28. heinäkuuta, sitten torstai 4., tiistai 9. ja torstai 18. elokuuta. Keskiviikkona 20. heinäkuuta ja maanantaina 9. elokuuta järjestetään animaatio suojelualueen löytämisestä, ja ehdotamme myös retkeä Marais du Royn alueella tiistaina 26. heinäkuuta ja tiistaina 16. elokuuta. LES ECURIES DU DOMAINE DU GRAND AIR CHARTUZAC - 17 LES ECURIES DU DOMAINE DU GRAND AIR Rapion 17130 CHARTUZAC Ratsastuskeskus, omistajan talli, ryhmä- tai yksilötunnit, cso dressage improvement. Oppitunteja nuorille ja vanhoille. Sisäänajo, LA ROSE DES VENTS CENTRE DE RANDONNEE EQUESTRE COZES - 17 LA ROSE DES VENTS CENTRE DE RANDONNEE EQUESTRE Rue du Moulin De Roumignac 17120 COZES WIND OLERON CLUB DOLUS-D'OLéRON - 17 WIND OLERON CLUB Anse de la perroche 17550 DOLUS-D'OLéRON L'OISEAU BLANC LA ROCHELLE - 17 L'OISEAU BLANC Ponton 19, Port des Minimes 17000 LA ROCHELLE Tutustu purjehdukseen 13-metrisellä katamaraanilla, joka on nopea, kevyt ja helppo, ja koska se on tasainen vedessä, voit oppia sen turvallisesti. Kohteet riippuvat tuulesta ja toiveistasi, puolessa päivässä voit kiertää Ile d'Aixin ja Fort Boyardin tai pysähtyä St Martin de Ré... Paranna taitojasi teemakursseilla, jotka kestävät muutamasta tunnista useisiin päiviin... Katamaraanille mahtuu enintään 14 hengen ryhmät päiväksi, ja se on vuokrattavissa. Yrityksille tarjoamme erittäin innovatiivisia TEAM BUILDING -päiviä, tulkaa ja yllättäkää tiiminne! LYCEE PROFESSIONNEL ROMPSAY LA ROCHELLE - 17 LYCEE PROFESSIONNEL ROMPSAY rue perigny BP 10269 17000 LA ROCHELLE VELO-ECOLE LA ROCHELLE - 17 VELO-ECOLE 28 bis rue de l'Oise 17000 LA ROCHELLE Yhdistys Vélo-école pyrkii edistämään pyöräilyä liikennevälineenä, mutta myös mahdollistamaan pyöräilyn vammaisille "Tand'amis"-osastonsa avulla. Vélo-école toimii pääasiassa kouluissa kouluttaakseen nuoria liikennesääntöihin, ja</w:t>
      </w:r>
    </w:p>
    <w:p>
      <w:r>
        <w:rPr>
          <w:b/>
          <w:color w:val="FF0000"/>
        </w:rPr>
        <w:t xml:space="preserve">id 330</w:t>
      </w:r>
    </w:p>
    <w:p>
      <w:r>
        <w:rPr>
          <w:b w:val="0"/>
        </w:rPr>
        <w:t xml:space="preserve">Tutustu tarjouksia ja tarjouksia hotel spa la signoria, sijaitsee calvi Korsikan, nauttia rentouttavaa oleskelua meidän hotelli viehätysvoimaa ja luonnetta. Sommelierit ja viinikellari Ravintola la palmeraien viinilista heijastaa viinitarhojemme rikkautta. Sen lukeminen on todellinen maailmanympärysmatka parhaiden viinien, parhaiden tuottajien parhaiden vuosikertojen pariin. Korsikan tähtihotellisi viiniluettelo on paljon huomiota ja intohimoa herättävä kohde, joka on ajan mittaan ja suurimpien, erityisesti Korsikan parhaan sommelierin Anthony Albertinin, työn ansiosta onnistunut tekemään yhden kauneimman kauneuden saaren ravintoloiden kauneimmista viinikirjoista. Viehättävän korsikalaisen hotellimme kellarissa on 11 500 pulloa, joissa on yli 100 korsikalaisen viinin referenssiä, jotta kaikki vieraamme olisivat tyytyväisiä. Noin 1250 viitettä sisältävä kellarikirjamme kutsuu sinut matkalle maailman kaikkien viinitarhojen läpi. Tiukka valikoima antaa meille mahdollisuuden taata erilaisia viinejä, jotka ovat korkealaatuisia, mutta joskus harvinaisia tai valmisteilla olevia... Suurimmat viininviljelijät tarjoavat sinulle parhaat tuotteensa ja sommelierimme opastavat sinua tämän laajan valikoiman läpi. Korsikan viinitarha on erityisen hyvin edustettuna poikkeuksellisilla pulloilla, hyvin vanhoilla, Korsikalle ainutlaatuisilla ja vain valikostamme löytyvillä vuosikerroilla, mutta myös "pienillä tuottajilla", jotka on löydettävä tuotteidensa ja maansa laadun vuoksi. Lue lisää Hotellissa on 2 huonetta, jotka on varustettu liikuntarajoitteisille henkilöille. Pääsy ravintolaan ja uima-altaalle helpottuu admin www.casanera.fr Yleiset myyntiehdot Hinnat Yhteistyökumppanit Tulossa lentäen Tulossa veneellä Uutiset Vuokraus huvila calvi Huonehotelli calvi ylellinen hotelli corsica viehättävä hotelli corsica ylelliset hotellit corsica Relais ja linnat corsica Iso talo ylellinen corsica Hotelli Ravintola calvi Hotelli Spa corsica Ravintola beach calvi ylellinen hotelli corsica viehättävä hotelli corsica viehättävä hotelli corsica hotel spa corsica 5 tähden viehättävä hotelli corsica viehättävä hotelli corsica 4 tähden viehättävä hotelli corsica Google</w:t>
      </w:r>
    </w:p>
    <w:p>
      <w:r>
        <w:rPr>
          <w:b/>
          <w:color w:val="FF0000"/>
        </w:rPr>
        <w:t xml:space="preserve">id 331</w:t>
      </w:r>
    </w:p>
    <w:p>
      <w:r>
        <w:rPr>
          <w:b w:val="0"/>
        </w:rPr>
        <w:t xml:space="preserve">Guillaume Crocquevieille Tiivistelmä Muotokuvataide on tunnusomaista kreikkalaiselle ja roomalaiselle kuvanveistolle. Koska muotokuva on yhteiskunnallisen henkilön kuva ja taiteellisen eleen tulos, siinä on kaksi identiteettiä: kuvatun henkilön identiteetti ja taiteilijan identiteetti. Tämän jaottelun perusteella tavoitteena on analysoida identiteetin erilaisia merkityksiä kunniapatsaissa keisarikunnan ajan Kreikassa ja niiden tulkintaan liittyviä vaikeuksia. Johdanto[1] Joulukuun 4. päivänä 1876 Pariisin École Nationale Supérieure des Beaux-Artsin Musée des Études avattiin suurella innostuksella. Avajaisten kruununjalokivi oli Palais des Étudesin keskeisellä sisäpihalla esitelty lähes 200 antiikin valukappaletta, jotka oli järjestetty kahden suuren arkkitehtonisen kokonaisuuden, pohjoisosassa sijaitsevan Parthenonin ja eteläosassa sijaitsevan Rooman foorumilta peräisin olevan Castorin ja Polluxin temppelin, kipsirakennelmien ympärille. Esitys korostaa ylväässä monumentaalisuudessaan kahta esteettistä paradigmaa, jotka olivat tuolloin yleisiä kuvataiteen opetuksessa: kreikkalaista ja roomalaista mallia. Tämä kahden estetiikan välinen ero on edelleen suurelta osin vallalla antiikin muotokuvan historiankirjoituksessa. Niinpä näitä muotokuvataiteen muotokuvia asetetaan usein vastakkain tiettyjen vastakkaisten kriteerien perusteella. Kreikkalaiselle muotokuvalle on sanottu olevan ominaista sen idealismi ja roomalaiselle muotokuvalle sen realismi; kreikkalainen muotokuva pyrkii lävistämään koko elämän psykologian, kun taas roomalainen muotokuva keskittyy vain nykyhetkeen. Lyhyesti sanottuna kreikkalainen muotokuva olisi analyyttinen, kun taas roomalainen muotokuva olisi dokumentaarinen[2]. 2] Kreikan keisarikausi oli juuri se hetki, jolloin nämä kaksi kulttuuria kohtasivat ja kohtasivat toisensa erityisesti taiteellisesti. Antiikissa pohdittiin kysymystä kulttuuri- ja taideperinteiden säilymisestä Rooman poliittisen vallan ulkopuolella. Horatius antaa meille paradoksaalisen repliikin, jota on kommentoitu monta kertaa[3], kirjeessään Augustukselle taiteen uudistumisesta Roomassa: Graecia capta ferum victorem cepit et artes intulit agresti Latio[4] Valloitettu Kreikka valloitti hurjan valloittajansa ja toi taiteen maalaismaisemaan Latiumiin. Näin poliittisesti hävinnyt Kreikka olisi voittanut kirjallisuuden ja taiteen alalla. Kysymys roomalaistamisesta ja kreikkalaisten perinteiden säilyttämisestä on vielä tärkeämpi patsasveistämisessä ja erityisesti kunniapatsasveistämisessä, koska se on luonteeltaan hyvin poliittista. Keisarikauden kreikkalaisessa kuvanveistossa kohtaavat nämä kaksi taideperinnettä ja erityisesti kaksi käsitystä muotokuvasta. Oliko taide siis romanisoitunut? Romanisointi taiteen avulla? Miten taide vaikuttaa identiteetin muodostumiseen keisarillisessa Kreikassa? Lyhyesti sanottuna, jos on olemassa kreikkalaista veistosta tai roomalaista veistosta, mitä on "kreikkalainen" veistos tai "roomalainen" veistos? Ensinnäkin se on kreikkalaisen tai roomalaisen veistämistä eli identiteetin muodostamista kuvan avulla. Silloin on kyse kreikkalaisena tai roomalaisena veistämisestä, toisin sanoen identiteetin myöntämisestä taiteen avulla. I. Kreikkalaisen veistäminen / roomalaisen veistäminen: identiteetin muodostaminen kuvan avulla Kunniapatsas on muotokuvan tavoin henkilön kuva eli tunnistettavan subjektin kuva yhteiskunnallisessa kehossa. Keisarikausi oli aikaa, jolloin yhteiskuntarakenne muuttui Rooman poliittisen ylivallan myötä, joka eri maakunnissa, kuten Akaiassa, integroi kreikkalaiset ja roomalaiset keisarilliseen hallintoon.</w:t>
      </w:r>
    </w:p>
    <w:p>
      <w:r>
        <w:rPr>
          <w:b/>
          <w:color w:val="FF0000"/>
        </w:rPr>
        <w:t xml:space="preserve">id 332</w:t>
      </w:r>
    </w:p>
    <w:p>
      <w:r>
        <w:rPr>
          <w:b w:val="0"/>
        </w:rPr>
        <w:t xml:space="preserve">Kristian DESAILLY 2013 - 55 cm x 46 cm Akryyli, hiili ja pastelli kankaalle Akryyli, hiili ja pastelli kankaalle Akryyli, hiili ja pastelli kankaalle Akryyli, Akryyli, hiili ja pastelli kankaalle Akryyli, hiili ja pastelli kankaalle Akryyli, hiili ja pastelli kankaalle Akryyli, hiili ja pastelli kankaalle Akryyli, hiili ja pastelli kankaalle Akryyli, hiili ja pastelli kankaalle Akryyli, hiili ja pastelli kankaalle Akryyli, hiili ja pastelli kankaalle Akryyli, hiili ja pastelli kankaalle Akryyli, hiili ja pastelli kankaalle Akryyli, hiili ja pastelli kankaalle Akryyli, hiili ja pastelli kankaalle Klassikko ja intialainen Akryyli, hiili ja pastelli kankaalle Maailma ja housut Akryyli, hiili ja pastelli kankaalle Akryyli, Akryyli, hiili ja pastelli kankaalle Kaukana silmästä 2 Akryyli, hiili ja pastelli kankaalle Akryyli, hiili ja pastelli kankaalle Akryyli, hiili ja pastelli kankaalle Missä on horisontti Akryyli, hiili ja pastelli kankaalle Missä on horisontti 2 Akryyli, hiili ja pastelli kankaalle Perhoset 4 Akryyli, Akryyli, hiili ja pastelli kankaalle Täysikuu 2017 - 73 cm x 60 cm Akryyli, hiili ja pastelli kankaalle Akryyli, hiili ja pastelli kankaalle Kadonnut alue 2012 - 46 cm x 55 cm Akryyli, hiili ja pastelli kankaalle Tässä ovat ensimmäiset pisarat 2017 - 73 cm x 60 cm Akryyli, hiili ja pastelli kankaalle Moulinsart 1 2011 - 150 cm x 150 cm Sekatekniikka kankaalle Anacoluthe 2007 - 260 cm x 195 cm Akryyli, hiili ja pastelli kankaalle Anadyplose 2007 - 195 cm x 195 cm Akryyli, hiili ja pastelli kankaalle Pellejen verilöyly 2008 - 260 cm x 195 cm Akryyli, hiili ja pastelli kankaalle Catachresis 2007 - 260 cm x 195 cm Akryyli, hiili ja pastelli kankaalle The Fates 2005 - 195 cm x 260 cm Akryyli, hiili ja pastelli kankaalle Sun Eater 2002 - 195 cm x 130 cm Akryyli, Akryyli, hiili ja pastelli kankaalle Keltainen pilvi 2008 - 260 cm x 195 cm Akryyli, hiili ja pastelli kankaalle Murhanhimoinen maisema 2002 - 195 cm x 130 cm Akryyli, hiili ja pastelli kankaalle Sorgue 2005 - 260 cm x 195 cm Akryyli, hiili ja pastelli kankaalle Kristian Desailly on syntynyt 1955. Jo hyvin nuorena häntä ympäröivät Tinguelyn ja Vasarelyn kaltaiset taiteilijat. Tämä tavaramerkki johti hänet takoa hänen kuvallinen maailmankaikkeus merkitty Cobra, muun muassa, ja hakea luovaa vaihtoa muiden taiteilijoiden, kuten Jean Miotte valmistuttuaan Beaux-Arts vuonna 1984 (kanssa, jälkimainingeissa, kaksi ensimmäistä palkintoa piirustus ja maalaus). Näyttelyt seurasivat toisiaan Ranskassa, mutta myös Hampurissa, Kölnissä, Bonnissa, Luxemburgissa, Zagrebissa, Dubrovnikissa ja New Yorkissa sekä kansainvälisillä taidemessuilla Frankfurtissa, Düsseldorfissa ja Madridissa. Vuonna 2008 Kristian Desailly osallistui Liévinissä "Cinq abstraits" -näyttelyyn yhdessä Debrén, Féraudin, Miotten ja Soulagesin kanssa. "Kristian Desaillyn työ perustuu päättäväisen impulsiiviseen graafiseen kieleen. Välittömyys, jolla hän lähestyy kankaalle tai paperille, poistaa kaiken harkinnan ja kertoo spontaanista ja ehjästä ilmaisun voimasta. Maalaukset ovat pääasiassa raaputettuja, ja niissä on vilkas ja impulsiivinen viiva. Kangas merkitsee kuitenkin jatkuvasti uudistuvaa haastetta, yhtälöä, jossa on useita tuntemattomia tekijöitä. Se edellyttää matkaa subjektiivisuuden ja objektiivisuuden välillä. Ilman kokemusta ja jälkiviisautta, jotka mahdollistavat tunteiden hallinnan, K. Desailly ei voisi saavuttaa mitään. Tuhlaajapojan eleen energia, joka on toteutettu monimutkaisella yhteen kietoutuneella</w:t>
      </w:r>
    </w:p>
    <w:p>
      <w:r>
        <w:rPr>
          <w:b/>
          <w:color w:val="FF0000"/>
        </w:rPr>
        <w:t xml:space="preserve">id 333</w:t>
      </w:r>
    </w:p>
    <w:p>
      <w:r>
        <w:rPr>
          <w:b w:val="0"/>
        </w:rPr>
        <w:t xml:space="preserve">Valmistele Honda trail-pyörän osto Esimerkki 10 000 euron ostosta 10 000 euron lainalla ilman talletusta 36 kuukauden ajaksi kiinteällä 2,90 %:n vuotuisella korolla (kiinteä lainakorko: 2,86 %). Maksat takaisin 36 kuukausierää 290,20 €*. Lainan kokonaiskustannukset: 447,20 euroa. Maksettava kokonaismäärä: 10 447,20 euroa*. *Ei sisällä valinnaista vakuutusta. Esimerkki 10 000 euron ostosta 10 000 euron lainalla ilman talletusta 48 kuukaudeksi kiinteällä 3,90 %:n vuotuisella korolla (kiinteä lainakorko: 3,83 %). Maksat takaisin 48 kappaletta 225,03 euron* suuruisia kuukausieriä. Lainan kokonaiskustannukset: 801,44 euroa. Erääntynyt kokonaismäärä: 10 801,44 euroa*. *Ei sisällä valinnaista vakuutusta. Oikeudelliset tiedot Oikeudellisten tietojen yksityiskohdat (1) Edellytyksenä on, että Honda Financial Services, BNP Paribas Personal Finance, SA:n osasto, jonka pääoma on 546 601 552 euroa - RCS Paris 542 097 902, 1 bd Hausmann 75009 Paris N° ORIAS : 07 023 128 (www.orias.fr) hyväksyy lainat, tai Cofica Bail, S.A., jonka pääoma on 14 485 544 euroa - RCS Paris 399 181 924, sama osoite - N°ORIAS : 07 023 197 (www.orias.fr) vuokrausoptiolla tai leasing-lainat. Sinulla on peruuttamisoikeus. Tarjoukset koskevat Hondan tieliikennekäyttöön hyväksyttyjä ajoneuvoja, lukuun ottamatta "Off-road" Cross-kilpailu- ja vapaa-ajan ajoneuvoja. (2) Tarjotaan 3 ensimmäistä vuokranmaksua (mahdollisen 1. lisävuokran maksamisen jälkeen), tarjous on saatavilla niin kauan kuin varastoja riittää yksityishenkilöille ja ammattilaisille 30. kesäkuuta 2020 asti, kun kyseessä on uuden Honda-moottoripyörän vuokraus (vuokraus osto-optiolla (LOA) tai leasing) 36-60 kuukauden ajalta. Tätä tarjousta ei voi yhdistää 1. vuokranpalautustarjoukseen, joka koskee Africa Twin -mallin ostamista leasing-vuokralla. (3) Vapaaehtoinen lainavakuutus on Cardif Assurance Vie- ja Cardif Assurances Risques Divers -yhtiöiden tuote, joka kuuluu vakuutuslain soveltamisalaan ja jonka vakuutuksesta vastaa ja jota tarjoaa Honda Financial Services. (4) Officiel du Cycle -luettelon yleisiin ehtoihin perustuva arvio vaihdosta. (5) Kilpailevan tarjouksen on oltava hyväksytty ja sen ehtojen on vastattava Honda Financial Servicesin ehdottamia ehtoja, jotka koskevat samaa ajoneuvoa, samoja vakuutuksia ja palveluja, samaa rahoituskautta ja tätä 30.6.2020 asti. (7) Valinnainen vakuutus kuoleman, täydellisen ja peruuttamattoman itsenäisyyden menettämisen ja tilapäisen työkyvyttömyyden varalta (otettu Cardif Assurance Vie- ja Cardif Assurances Risques Divers -vakuutusyhtiöissä): 13,10 euroa kuukaudessa lisäksi. Kokonaiskustannukset: 471,60 euroa, todellinen vuosikorko: 3,05 %. (8) Valinnainen vakuutus kuoleman, täydellisen ja peruuttamattoman itsenäisyyden menettämisen ja tilapäisen täydellisen työkyvyttömyyden varalta (otettu Cardif Assurance Vie- ja Cardif Assurances Risques Divers -vakuutusyhtiöissä): 13,10 euroa kuukaudessa lisäksi. Kokonaiskustannukset: 628,80 euroa, todellinen vuosikorko: 3,02 %. Tarjoukset ovat voimassa 30.6.2020 saakka, kun kyseessä on 1 500-50 000 euron lisäluotto 36 kuukauden (7 ) tai 37-48 kuukauden (8 ) aikana uuden ajoneuvon ostamiseen yksityiseen tai ammattikäyttöön, edellyttäen, että Honda Financial Services hyväksyy tarjouksen (ks. huomautus (1)), jollei Autorité de Contrôle Prudentiel et de Résolution, 4 place de Budapest, 75 436 Paris Cedex 9, toisin määrää. Sinulla on peruuttamisoikeus. Yksityiskohtaiset tiedot vakuutusehdoista ja -rajoista ovat saatavilla pyydettäessä ilmoituksissa. BNP Paribas Personal Finance ja Cofica Bail toimivat seuraavat tahot</w:t>
      </w:r>
    </w:p>
    <w:p>
      <w:r>
        <w:rPr>
          <w:b/>
          <w:color w:val="FF0000"/>
        </w:rPr>
        <w:t xml:space="preserve">id 334</w:t>
      </w:r>
    </w:p>
    <w:p>
      <w:r>
        <w:rPr>
          <w:b w:val="0"/>
        </w:rPr>
        <w:t xml:space="preserve">Armoires Cuisines Action on 100-prosenttisesti Quebecissä toimiva yritys, joka on erikoistunut keittiökaappien ja kylpyhuonekaappien suunnitteluun, valmistukseen ja asennukseen. Armoires Cuisines Action yksinoikeudellisiin, design- ja edullisiin keittiöihin. Surkea asiakaspalvelu ja ammattitaidon puute. Minulla oli alusta alkaen vain huonoja kokemuksia! Kuvitelkaa myynnin jälkeistä palvelua, jos palvelu on jo alusta alkaen olematonta! Ensimmäiseen tarjouspyyntööni ei tullut vastausta, ilmeisesti sähköpostini joutui roskapostiin. Muuttunut edustaja Manon Frénette joutui juoksemaan hänen peräänsä. Vierailumme jälkeen ei seurantaa. Soitin takaisin muutoksia varten, mutta en saanut koskaan puhelimitse luvattua jatkotoimia. Kiitos loistavan tiimin Keittiöni on vau! Kiitos Valerie, lisäksi kokki, ruoanlaittokurssi, herkullinen ateria ja lahja, rehellisesti Cuisines toiminta olet todella yllättävä, jälleen bravo Kaikki alkoi hyvin, mutta se oli pilalla asennuksessa, koska virhe mittauksessa. Olen erittäin tyytyväinen palveluun ja tuotteiden laatuun. Olen erittäin tyytyväinen palveluun ja tuotteiden laatuun. Koskaan ei tiedä, mitä odottaa rakentamisen suhteen, mutta he korjasivat virheensä nopeasti. Suosittelen heitä milloin tahansa.</w:t>
      </w:r>
    </w:p>
    <w:p>
      <w:r>
        <w:rPr>
          <w:b/>
          <w:color w:val="FF0000"/>
        </w:rPr>
        <w:t xml:space="preserve">id 335</w:t>
      </w:r>
    </w:p>
    <w:p>
      <w:r>
        <w:rPr>
          <w:b w:val="0"/>
        </w:rPr>
        <w:t xml:space="preserve">Lausunto Poikkeuksellinen sijainti Salzburgin sydämessä ja aivan Mozartin talon edessä. Kiva julkisivu. Mukava tunnelma, mutta ei mitään poikkeuksellista, ei mitään, mikä oikeuttaisi hinnan. Valitsimme tämän hotellin sen sijainnin ja kommentit koskien aamiaista.... joka oli virhe, koska ilman huono se on enemmän kuin banaali, keskinkertainen kahvi, teollinen appelsiinimehu, joka on hölynpölyä 5 tähteä! Mukavat vuodevaatteet. Erittäin siisti. Erittäin pettymys aamiainen. 40 euroa/vrk parkkipalvelusta!!! .... lopullinen alennus hotellin antamalla lipulla, 20 euroa/vrk. Erittäin hyvällä paikalla, charmia, 2 askeleen päässä keskustasta ... tunsimme todella hyvin tässä hotellissa Keski-ikä asenne concierge. Jos saavut moottoripyörällä, olet tavallinen kansalainen ja kannat matkatavarasi huoneeseen itse, sisään- ja uloskirjautumisen yhteydessä. Kukaan ei auta sinua. On parempi mennä vaunuilla (autolla), se on epäilemättä jalompi! Sijainti on erittäin keskeinen, baari ja piano erittäin miellyttävä. Wlan ei antanut minun muodostaa yhteyttä tietokoneeseeni. Se ei ole riittävän turvallinen. Hyvällä sijainnilla kaupunkiin tutustumiseen. Täydellinen juniorisviitti. Uskomaton aamiainen ja huomaavainen henkilökunta. Baari ja baarimestari laitoksensa arvoinen. Vastaanottohenkilökunta hieman ylikuormittunut. Huone ja näkymä oli erinomainen Sää ja kirkonkello Rakastimme huonetta ja sijaintia. Loistava palvelu. Ainoa ongelma oli kuumuus. Meidän piti pitää ikkuna auki öisin. Emme voineet vähentää lämpöä. Sain Romeo-huoneen, jossa oli pieni pikkuinen sänky ... epämukava (( Hotellissa on Preussin valtakunnan henkeä Tuntuu kuin hotellia johdettaisiin edelleen kuin 70-luvulla (muovikääre korvatulpat ja kylpyhuonetilat). Huoneet ovat erittäin siistejä, mutta hieman kuluneet, samoin matot portaissa jne.... Verkkosivujen kuvat ovat hieman harhaanjohtavia - hyvin tyydyttynyt tekee enemmän satua kuin se on todellisuudessa. Kaiken kaikkiaan, se on hotelli, jossa on paljon auraa, mutta tämän hintalappu, päivittäminen säilyttäen empire henki olisi hyvä asia Tällaisella hintalappu, parempi palvelu, parempi suositus ravintoloita kaupungissa, ja enemmän kohti ympäristöystävällinen olisi tervetullut. Sijainti. Huonepalvelua ei ollut saatavilla sunnuntaina. Hotellitietoja Tiedot Hotellitietoja Bristol Hotel Salzburg sijaitsee keskustassa, ja Salzburger Landestheater sijaitsee muutaman askeleen päässä ja Mozartin syntymäkoti 10 minuutin kävelymatkan päässä. Majoituspaikan palveluihin kuuluvat ilmainen internetyhteys, business center ja limusiinien/berliinien vuokraus. Tämän hotellin tapahtumatiloihin kuuluu konferenssikeskus ja kokoushuone. Lisämaksusta hotelli tarjoaa 24h-kuljetuspalvelun lentokentälle ja takaisin sekä kuljetuspalvelun rautatieasemalta. Hotel Bristol Salzburg - Usein kysytyt kysymykset huoneen varaamisesta Missä Hotel Bristol Salzburg sijaitsee? Hotel Bristol Salzburg sijaitsee osoitteessa Makartplatz 4 Altstadtissa, 1 km Salzburgin keskustasta. Mozarts Wohnhaus on Hotel Bristol Salzburgin lähin nähtävyys. Mitkä ovat saapumis- ja lähtöajat Hotel Bristol Salzburgiin? Hotel Bristol Salzburgin saapumisaika on 15:00 ja lähtöaika 12:00. Tarjoaako Hotel Bristol Salzburg ilmaisen WiFin? Kyllä, Hotel Bristol Salzburg tarjoaa ilmaisen WiFin. Tarjoaako Hotel Bristol Salzburg ilmaista pysäköintiä? Ei, Hotel Bristol Salzburg ei tarjoa ilmaista pysäköintiä. Tarjoaa Hotel Bristol Salzburg ilmaisen lentokenttäkuljetuksen? Ei, Hotel Bristol Salzburg ei tarjoa ilmaista lentokenttäkuljetusta. Kuinka kaukana Hotel Bristol Salzburg on lentokentältä? Hotel Bristol Salzburg on 3,1 km:n päässä Wolfgang Amadeus Mozartin lentokentältä Salzburgissa. Hotel Bristol Salzburg on 97,5 km:n päässä Linz Hoerschingistä. Voinko tuoda lemmikin Hotel Bristol Salzburgiin? Kyllä, lemmikkieläimet ovat sallittuja Hotel Bristol Salzburgissa. Onko olemassa</w:t>
      </w:r>
    </w:p>
    <w:p>
      <w:r>
        <w:rPr>
          <w:b/>
          <w:color w:val="FF0000"/>
        </w:rPr>
        <w:t xml:space="preserve">id 336</w:t>
      </w:r>
    </w:p>
    <w:p>
      <w:r>
        <w:rPr>
          <w:b w:val="0"/>
        </w:rPr>
        <w:t xml:space="preserve">Jalkapallopaita-syntymäpäiväkakku Mikä yllätys ystävälle tai lapsellesi, kun he löytävät syntymäpäiväkakun lempijoukkueensa jalkapallopaidan muotoisena! Kaikki maajoukkueet (PSG, OM, OL...) tai kansainväliset joukkueet (Real Madrid, Brasilia, Bayern München...) voivat olla edustettuina, jotta saat räätälöidyn jalkapallokakun, joka näyttää vertaansa vailla. Sokerilla kirjoitettu etunimi antaa vaikutelman, että se on kirjailtu paitaan, mikä on täydellinen yllätys! Tämä räätälöity kakku, jota myydään 12 annoksesta, koostuu pehmeästä sienikakusta (tavallinen tai suklaa) ja kevyestä täytteestä (10 makuvaihtoehdosta), ja se on helppo leikata. Voit luottaa Gâteau Créationin lahjakkuuteen, kun haluat korostaa intohimoa jalkapalloa tai mitä tahansa muuta urheilua tai harrastusta kohtaan. Kondiittorimme kunnioittavat ranskalaisten leivonnaisten valmistuksen perinteitä ja pukevat kaikki huippuluokan leivonnaisluomuksensa valoon. Ostamalla tämän tuotteen voit ansaita jopa 3,50 € kanta-asiakasohjelmamme ansiosta. Ostoskorisi arvo on 3,50 €, joka voidaan muuntaa alennuskupongiksi. Erittäin hyvä kakku! Olen erittäin tyytyväinen kakun laatuun. Kakun laatu on hyvä Suosittelen++ Kiitos kakku luominen Tämä kakku on yllättävä sen paino pelkäsin, mutta se ei ole vain kaunis ja erittäin hyvä miellyttävä suussa. Suosittelen kakkujanne 1000 kertaa. Kiitos vielä kerran. Kaunis ja erittäin hyvä! Tässä kakussa kaikki sopi yhteen, sekä ulkoisesti että sisäisesti. Myös vieraamme nauttivat siitä! Vastaanotto, pakkaus erittäin hyvä, kiitos! Kakku oli erittäin kevyt suussa, ja suosittelen sitä. Erittäin mukava kakku Syntymäpäiväkakku Portugalin pelipaidan muodossa, joka oli erinomainen ja herkullinen (valittavana tavallinen sienikakku tai suklaa-hasselpähkinä). Olin erittäin tyytyväinen kakun laatuun ja ruoan makuun.</w:t>
      </w:r>
    </w:p>
    <w:p>
      <w:r>
        <w:rPr>
          <w:b/>
          <w:color w:val="FF0000"/>
        </w:rPr>
        <w:t xml:space="preserve">id 337</w:t>
      </w:r>
    </w:p>
    <w:p>
      <w:r>
        <w:rPr>
          <w:b w:val="0"/>
        </w:rPr>
        <w:t xml:space="preserve">"Tyyppi G", 4-huoneen chalet pohjakerroksessa. Tyylikkäästi ja käytännöllisesti sisustettu: avoin olo/ruokailuhuone, jossa on ruokailunurkkaus ja TV. Uloskäynti terassille. 2 pientä makuuhuonetta, kummassakin: 2 vuodetta. Pieni. 1 pieni lastenhuone, jossa 1 x 2 kerrossänkyä. Avoin keittiö (4 keittolevyä, astianpesukone, mikroaaltouuni, kahvinkeitin). Suihku/WC. Lämmitys. Suuri terassi. Terassikalusteet. Lemmikit pyynnöstä. Kaunis lomakompleksi "DroomPark Schoneveld". Paikkakunnan ulkopuolella, 1,5 km Breskensin keskustasta, aivan meren rannalla, aivan rannalla. Palvelut: puisto, sisäuima-allas (01.01.-31.12.). Tennis (extra), lasten leikkipaikka (liukumäki, keinu). Hotellin tilat: vastaanotto, ravintola, baari, internetyhteys, sauna (lisämaksusta). Keilarata, kioski, pesukone, kuivausrumpu (yhteiskäytössä, lisämaksu), polkupyörävuokraus (lisämaksu). Julkinen pysäköintialue. Kaupat 1.5 km, ruokakauppa 1.5 km, supermarket 1.5 km, rautatieasema "Vlissingen" 59 km, lautta 1.5 km. Huomaa: auto suositeltava. Vauvavarusteet pyynnöstä (lisämaksu). Kuvassa on vain yksi esimerkki lomavuokrauksesta. Tässä loma-asunnossa on vuokrattavissa myös muita asuntoja. Kaikki talot/huoneistot ovat yksilöllisesti kalustettuja. Rannalle pääsee portaita pitkin. Lasten vuoteet sisältyvät henkilöiden enimmäismäärään. Schoneveld Beach Park on kaunis, siisti ja hyvin suunniteltu vapaa-ajan puisto. Se sijaitsee aivan meren rannalla, yhdellä Alankomaiden puhtaimmista rannoista. Rannalta ja dyyneiltä avautuu upea näkymä Zeeland-Flanderin rannikolle. Vastaanotto voi pyytää sinulta takuumaksua saapuessasi (esim. 400-600 € pitkäaikaisista majoituksista tai ryhmille). Yli 21 päivän oleskelut vain pyynnöstä. Työntekijäryhmiä ei hyväksytä. Flat Tilanne erittäin hyvä - mukavat tilat - valitettavasti melko pölyinen - pussilakana ei puhdas - astiat ei kovin hyvin siivottu - valituksista huolimatta jouduimme maksamaan loppusiivouksesta - Yllätys oli, että Key Interhome valinta tapahtui - osoite Interhome oli löytää erittäin huono - ajoi meidät ympäri lähes 2 tuntia Hyvä vaihto sivuston kanssa. erittäin selkeä ja yksinkertainen tasainen, ei erityisen mukava, mutta siinä on kaikki mitä tarvitset ml. wc-paperi, kahvinsuodattimet, jätesäkit, erittäin mukava ulkonäkö ... Kaunis, viehättävä asunto! Siisti ja hyvin hoidettu. Ystävällinen lomakompleksi! Salou on mahtava (ÄLÄ SANO KOSKAAN MONIA ihmisiä) :-) Siellä lomailee paljon espanjalaisia perheitä, siellä on hyviä vähittäiskauppoja, myös hyviä ravintoloita (La Nonna! Hyviä pihvejä), eikä vain tavanomaista masentavaa rannikkoliiketoimintaa. Yritämme vuokrata saman asunnon uudelleen Interhomen kautta Wimdun kautta ensi vuonna, jos se on vapaana, ja otamme lapset mukaan. Asunto oli juuri sellainen kuin kuvattu, ja alakerran baarissa oli vilkasta irlantilaista musiikkia, joka ei ollut meille haitaksi. Olimme melkein joka ilta ja musiikki loppui pian sen jälkeen, kun pääsimme kotiin joka ilta (tai aamulla!) Asunto on hyvin eristetty ja siinä on paljon kaksinkertaisia ikkunoita, joten voit silti nukkua hyvin, jos sinulla on aikainen yö. Rakennuksessa oli muutama espanjalaisperhe, joilla kullakin oli useita lapsia, eikä heillä ollut vaikeuksia saada heitä nukkumaan. Huoneesta 2D on kaunis näköala 400 metrin päässä olevalle rannalle ja myös yläpuolella olevalle 3D-aukiolle. Kunnollisen kokoiset parvekkeet. Ainoa ongelma oli se, että meidän piti mennä muutaman kilometrin päähän toiseen paikkaan hakemaan avain, kun saavuimme. Tämä oli ensimmäinen kerta, kun näin tapahtui varauksen kanssa Wi</w:t>
      </w:r>
    </w:p>
    <w:p>
      <w:r>
        <w:rPr>
          <w:b/>
          <w:color w:val="FF0000"/>
        </w:rPr>
        <w:t xml:space="preserve">id 338</w:t>
      </w:r>
    </w:p>
    <w:p>
      <w:r>
        <w:rPr>
          <w:b w:val="0"/>
        </w:rPr>
        <w:t xml:space="preserve">Synopsis ja yksityiskohdat: Massachusettsin sisällissodan aikana rouva March ja hänen neljä tytärtään, Jo, Beth, Amy ja Meg, yrittävät tulla toimeen, kun heidän isänsä taistelee rintamalla. Jo löytää intohimonsa kirjoittamiseen ja kirjoittaa näytelmiä, joita hänen siskonsa esittävät, minkä lisäksi hänellä on romanssi naapurin Laurien kanssa. Kun Jo saa tilaisuuden ryhtyä kirjailijaksi, hän lähtee New Yorkiin, jossa hän tapaa professori Baherin.</w:t>
      </w:r>
    </w:p>
    <w:p>
      <w:r>
        <w:rPr>
          <w:b/>
          <w:color w:val="FF0000"/>
        </w:rPr>
        <w:t xml:space="preserve">id 339</w:t>
      </w:r>
    </w:p>
    <w:p>
      <w:r>
        <w:rPr>
          <w:b w:val="0"/>
        </w:rPr>
        <w:t xml:space="preserve">Mathieu Poulinin uusi romaani ilahduttaa kaikkia painifaneja ja ei-faneja! Se ilahduttaa monia ihmisiä! Itse asiassa romaani ei käsittele ainoastaan painia urheiluna vaan myös kamppailua erilaisten ideologioiden välillä, sen välillä, mikä on totta ja mikä fiktiota, ja sen välillä, perustetaanko ammattiliittoja työntekijöiden oikeuksien suojelemiseksi vai ei. Se on älykäs, kyyninen, hauska, mukaansatempaava ja vastakkainasetteleva. Paradoksaalinen päähenkilö on ristiriitainen, ja juuri tämä tekee hänestä kiinnostavimman: hän inhoaa konflikteja ja usein karttaa niitä, mutta päättää olla taistelija ja joutua yhteenottojen keskipisteeseen. Todellinen "coup" de coeur, koskettava tarina, jossa sanat osuvat suoraan meihin! Mathieu Lachance, Le Fureteur -kirjakauppa (Saint-Lambert)</w:t>
      </w:r>
    </w:p>
    <w:p>
      <w:r>
        <w:rPr>
          <w:b/>
          <w:color w:val="FF0000"/>
        </w:rPr>
        <w:t xml:space="preserve">id 340</w:t>
      </w:r>
    </w:p>
    <w:p>
      <w:r>
        <w:rPr>
          <w:b w:val="0"/>
        </w:rPr>
        <w:t xml:space="preserve">Tämä trilogia, joka esittelee meille Markuksen evankeliumin erityisen lukutavan, tarjoaa meille sekä vankkaa hengellistä pohdintaa väkivallan hallinnasta konflikteissa että arvokkaan pedagogisen välineen, jonka avulla voimme tutustua muuttuvaan rukoukseen ja väkivallattomuuteen keskinäisissä väärinkäsityksissämme. Uskovat löytävät itsensä tiedon maasta, ja he huomaavat, että evankeliumi, jonka he luulivat tuntevansa, velvoittaa heidät pois väkivallasta. Ne, jotka eivät usko Jeesuksen jumaluuteen, eivät tunne oloaan vieraantuneeksi, sillä jokainen hyväntahtoinen voi löytää tehokasta apua ihmissuhteidensa parantamiseen. Ehkä jotkut löytävät tämän poikkeuksellisen miehen, Jeesus Nasaretilaisen, merkityksen. Yksinkertaisella mutta voimakkaalla tyylillä kirjoitettu kirja on todellinen sisäisen vapauden koulu ja opettaa meitä lukemaan evankeliumia väkivallattoman toiminnan näkökulmasta.</w:t>
      </w:r>
    </w:p>
    <w:p>
      <w:r>
        <w:rPr>
          <w:b/>
          <w:color w:val="FF0000"/>
        </w:rPr>
        <w:t xml:space="preserve">id 341</w:t>
      </w:r>
    </w:p>
    <w:p>
      <w:r>
        <w:rPr>
          <w:b w:val="0"/>
        </w:rPr>
        <w:t xml:space="preserve">"Adventures of a Young Jedi - Volume 1: The Dark Circle" -kirjan ensimmäisen osan jälkeen vapaa-aikani kului SWTORissa killan kanssa, jonka olin luonut entisistä "Age of Conan" -pelikavereistani... ja sitten peli ei saanut kiinni suurinta osaa killastani, joka siirtyi "The Secret Worldiin", johon en itse päässyt kiinni. Kouluvuoden alusta lähtien olen pelannut "Guild War 2", mutta kun saavutin tason 80, kyllästyin, koska en ole HL-pelaaja toistuvia luolastoja varten stuf-de-la-mort-qui-tue välillä 21.00 ja keskiyöllä tai enemmän. Lisäksi... Olen kyllästynyt siihen, etten enää kirjoita... Olen kärsinyt kirjailijan lukkiutumisesta jo kuukausia... Olen aloittanut toisen osan, enkä tiedä, mitä tehdä seuraavaksi. Pelkään, että konseptini poikkeaa SW:n "standardeista", ja siksi lopetin kirjoittamisen vuosi sitten. (SWUD #5:tä lukuun ottamatta ajattelin, että ehkä jos julkaisisin Volume 2:n alun, voisin palata kirjoittamisen pariin niiden kommenttien valossa, joita saatetaan tehdä matkan varrella.) Minulla ei ole aavistustakaan, millaista tahtia pystyn pitämään tässä faniromaanissa, ja se on selvästi vähemmän pitkäjänteinen kuin ensimmäinen niteeni, jonka postasin tänne kirjoitettuani sen. Ehkä minusta tulee riesa, mutta ehkä se on joka tapauksessa parempi kuin olla tekemättä mitään. Julkaisen myös tämän uuden FF:n prologin.</w:t>
      </w:r>
    </w:p>
    <w:p>
      <w:r>
        <w:rPr>
          <w:b/>
          <w:color w:val="FF0000"/>
        </w:rPr>
        <w:t xml:space="preserve">id 342</w:t>
      </w:r>
    </w:p>
    <w:p>
      <w:r>
        <w:rPr>
          <w:b w:val="0"/>
        </w:rPr>
        <w:t xml:space="preserve">Nomo-formalismi perustuu tietopohjan ja sen päättelymoottorin määrittelyyn, jota täydentää sääntöjen luomismoottori. Nomokieli vastaa päättelymoottoria ja tietopohjaa koskevien sääntöjen ja parametrien ilmaisukieliä. Nomo-kieli noudattaa eXtensible Markup Language (XML) -syntaksia. NomoSDK-kehitysympäristö tarjoaa kuitenkin graafisen kielen sääntöjen ja niiden välisten suhteiden määrittelyyn. Kaikissa tapauksissa nomo-projekti vastaa XML-dokumenttia, jota kutsutaan yksiköksi. Yksikkö koostuu kolmesta osasta: tietopohjan mitoittamiseen tarkoitetusta osasta, päättelymoottorin parametreille tarkoitetusta osasta ja ohjelmalle tarkoitetusta osasta. Uudelleenkäytön helpottamiseksi nämä eri osat vastaavat XML-tiedostoja, jotka on tuotu XML Inclusions (XInclude) -konvention mukaisesti. Esikäsittelyn jälkeen yksikön syntaksin pätevyys ja johdonmukaisuus varmistetaan XML Schema Definition (XSD) -muodossa ilmaistulla kieliopilla, ja kaikki tietopohjassa mainitut rajoitukset otetaan huomioon. Yksikön pseudokäännöstyön tuloksena syntyy binääritiedosto, jonka tiedostopääte on ".seed" ja jota käytetään nomoInterpreterin päättelymoottorin alustamiseen. Nomokielessä yksiköillä ja niihin sisältyvillä XML-dokumenteilla on otsikko, joka sisältää erilaisia tietoja, joita voidaan käyttää dokumentaation tuottamiseen nomoSDK-ympäristössä. Eri projektien, tyyppien tai kohteiden nimien on noudatettava seuraavaa säännöllistä lauseketta: [a-zA-Z]+[a-zA-Z0-9_]* Nomokieleen kuuluvien XML-asiakirjojen otsikoissa on sama malli. Otsikko antaa tietoa projektin kontekstista ja sisällöstä. Kansainvälistäminen on sallittua oikeudellisen ilmoituksen kuvauksen ja hanketta koskevan selostuksen osalta. Otsikko on valinnainen. Sitä edustaa header-elementti, joka vastaa, jos se on olemassa, XML-dokumentin juuren ensimmäistä lasta. Alla on esimerkki otsikosta: &lt;header xmlns="http://www.nomoseed.org/project"&gt; &lt;author&gt; Ohjelmoijan nimi &lt;/author&gt; &lt;copyright&gt; &lt;mention xml:lang="fi"&gt; Laillinen huomautus ja omistajan nimi &lt;/mention&gt; &lt;/copyright&gt; &lt;license name="Lisenssin nimi"&gt; &lt;mention xml:lang="fi"&gt; Lisenssin sisältö tai tiivistelmä &lt;/mention&gt; &lt;/license&gt; &lt;datetime&gt; Viimeisimmän rekisteröinnin päivämäärä &lt;/datetime&gt; &lt;version&gt; Versionumero &lt;/version&gt; &lt;annotation&gt; &lt;documentation xml:lang="fi"&gt; Projektin kuvaus &lt;/documentation&gt; &lt;/annotation&gt; &lt;used_by name="tiedostoa käyttävän projektin nimi" location="tässä"/&gt; &lt;used_by name="tiedostoa käyttävän toisen projektin nimi" location="siellä"/&gt; &lt;/header&gt; used_by-elementit osoittavat, mikä muu projekti käyttää tätä projektia; tätä tietoa käytetään uudelleennimeämisen tai poistamisen etenemiseen nomoSDK-ympäristössä, eikä sillä ole vaikutusta kääntämiseen tai validointiin. Yksikköä edustaa elementti nimeltä unit, joka vastaa nomo XML-dokumentin juurta. Unit-elementillä on kolme attribuuttia: Unit-elementti voi sisältää otsikkoelementin ja sen on sisällettävä järjestyksessä: Nämä kolme elementtiä voidaan sisällyttää XInclude-elementin avulla, kuten alla olevassa esimerkissä on esitetty: &lt;?xml version="1.0" encoding="utf-8"?&gt; &lt;unit name="my_unit" multiplexer="no" binaryLocation="/here" xmlns="http://www.nomoseed.org/unit" xmlns:xi="http://www.w3.org/2001/XInclude"&gt; &lt;header xmlns="http://www.nomos".</w:t>
      </w:r>
    </w:p>
    <w:p>
      <w:r>
        <w:rPr>
          <w:b/>
          <w:color w:val="FF0000"/>
        </w:rPr>
        <w:t xml:space="preserve">id 343</w:t>
      </w:r>
    </w:p>
    <w:p>
      <w:r>
        <w:rPr>
          <w:b w:val="0"/>
        </w:rPr>
        <w:t xml:space="preserve">Menu tilataan paikan päällä tai toimitetaan déliveroo! https://deliveroo.fr/fr/menu/bordeaux/bordeaux-saint-genes-victoire/michels# Luomu "mimosa" munat Landes porsaan pasteijaa Espelette SAN chilipippurilla Landes ankan rillettejä Kotitekoinen savulohi Kotitekoinen hanhenmaksa terriini IGP Sud-Ouest &amp; paahtoleipää 5,00€ Tartarit Naudanlihatartar, leikattu veitsellä, salottisipulia, tomaattia, basilikaa &amp; Tonnikalatartar, veitsellä leikattu, granaattiomena ja kauden hedelmiä, seesamiöljyä, paistettuja perunoita 16,00€ Les Classiques Andouillette, paistettuja perunoita 14,00€ Les " Slicés " Ankanrinta IGP South West, viipaloitu, salaatti, lisukevalikoima ja kastike Ankanrinta, salaatti, lisukevalikoima ja kastike Ohuiksi viipaloitu naudan ulkofilee, salaatti, lisukevalikoima ja kastike Marinoitu ja grillattu Landesin kana, salaatti, lisukevalikoima ja kastike Grillattua Landes-kanaa, salaattia, lisuketta ja valitsemasi kastike Falafel, falafel-tyylisiä kikhernepihvejä, salaattia, lisuketta ja valitsemasi kastike Kotisavulohi Marinoitua ja savustettua lohta, salaattia, lisuketta ja valitsemasi kastike 12,00€ Lisukkeet Perunat Hasselback-perunat* Bataatit Chimichurri-kastikkeet Piquillos, sinappi &amp; hunaja Hunaja Sipulihilloa Crème fraiche &amp; ruohosipuli Tahini (seesamitahna sitruunan ja valkosipulin kanssa) Hampurilaiset Ankkahampurilainen igp south west Tonnikalahampurilainen Croque monsieur, ranskalaiset Kasvisburgeri 12,00€ Jälkiruoat Parisienne : Amandine, pistaasi, crumble ja aprikoosi Millionaire : Murokeksi, sulava karamelli ja rapea suklaa Sitruunakakku Ranskalainen mansikkapatukka 6,00€ Baarin voi ottaa mukaan ja tilata toimituksena Deliveroon ! https://deliveroo.fr/fr/menu/bordeaux/bordeaux-saint-genes-victoire/michels-bar</w:t>
      </w:r>
    </w:p>
    <w:p>
      <w:r>
        <w:rPr>
          <w:b/>
          <w:color w:val="FF0000"/>
        </w:rPr>
        <w:t xml:space="preserve">id 344</w:t>
      </w:r>
    </w:p>
    <w:p>
      <w:r>
        <w:rPr>
          <w:b w:val="0"/>
        </w:rPr>
        <w:t xml:space="preserve">Luonnos laiksi Ranskan tasavallan hallituksen ja Kansainvälisen fuusioenergiajärjestön välisen ITER-hankkeen yhteistä toteuttamista koskevan sopimuksen lisäpöytäkirjan hyväksymisestä B. ITER-ORGANISAATIO ITER-hankkeen tukemiseksi perustettiin vähintään 35 vuodeksi kansainvälinen organisaatio, ITER-organisaatio, kansainvälisellä sopimuksella3(*) , joka allekirjoitettiin Pariisissa 21. marraskuuta 2006 ja joka tuli voimaan 25. lokakuuta 2007 sen jälkeen, kun seitsemän osapuolta oli ratifioinut sen. Järjestön tehtävänä on "rakentaa, ottaa käyttöön, käyttää ja poistaa käytöstä ITER-laitteita, kannustaa jäsenten fuusioenergian tutkimus- ja kehitysohjelmiin osallistuvia laboratorioita, muita laitoksia ja henkilöstöä käyttämään ITER-laitteita sekä edistää fuusioenergian yleistä ymmärtämistä ja hyväksyntää". Pääjohtajana toimii Japanin kansalainen Kaname Ikeda. Kunkin osapuolen osallistuminen hankkeeseen on seuraava Euroopan unioni: 45,46% Amerikan yhdysvallat: 9,09% Venäjä: 9,09% Japani: 9,09% Kiina: 9,09% Etelä-Korea: 9,09% Hanke on jaettu noin 100 tonttiin. Ainoastaan yksi tontti, joka koskee kaikkien rakennusten rakentamista alueelle, mukaan lukien rakennus, johon tutkimusreaktori asennetaan, on varattu yksinomaan Euroopalle. Kaikki muut erät jaetaan kumppaneiden kesken, jotta teollis- ja tekijänoikeudet jakautuisivat tasapuolisesti. Ranska ei ole suoraan allekirjoittanut ITER-hankkeen hallitustenvälistä sopimusta, mutta se osallistuu hankkeeseen Euroopan unionin maksaman luontoissuorituksen toimittamisesta vastaavan Euroopan kotimaan viraston kautta. Viraston nimi on Fusion for Energy (F4E), ja sen pääkonttori perustettiin Barcelonaan sen kompromissin aikaan, joka mahdollisti laitoksen perustamisen Cadaracheen. Hankkeen taloudelliset hyödyt ovat erittäin tärkeitä maamme kannalta. ITER-hanke edistää Ranskan talouden kasvua työpaikkojen luomisen, teollisuuden ja talouden kehittämisen sekä PACA-alueen aluesuunnittelun kautta hankkeen kaikissa vaiheissa: rakentamisen, käytön ja purkamisen aikana. Ranska on jo nyt hyötynyt investoinneistaan, sillä yhteensä 550 miljoonan euron alihankintasopimuksista ranskalaiset yritykset ovat saaneet sopimuksia 350 miljoonan euron arvosta ja PACA-alueen yritykset 280 miljoonan euron arvosta. Tähän on lisättävä välilliset työpaikat, jotka syntyvät ITER-organisaation palveluksessa olevien 400 kansainvälisen virkamiehen taloudellisesta toiminnasta, jotka asuvat perheineen Cadarachen ympärillä sijaitsevissa kunnissa, pääasiassa Saint-Paul-lez-Durance ja Manosque. * 3 Sopimuksen tarkka nimi on: "Sopimus kansainvälisen fuusioenergiajärjestön perustamisesta ITER-hankkeen yhteistä toteuttamista varten".</w:t>
      </w:r>
    </w:p>
    <w:p>
      <w:r>
        <w:rPr>
          <w:b/>
          <w:color w:val="FF0000"/>
        </w:rPr>
        <w:t xml:space="preserve">id 345</w:t>
      </w:r>
    </w:p>
    <w:p>
      <w:r>
        <w:rPr>
          <w:b w:val="0"/>
        </w:rPr>
        <w:t xml:space="preserve">Tältä sivulta löydät kaikki halvat 150/80 R0 71W -renkaiden mallit, jotka vertailijamme tarjoaa merkille AVON. Renkaiden 150/80 R0 71W AVON mallit on lueteltu hinnan mukaan nousevassa järjestyksessä. Jos haluat nähdä kaikkien mallien hinnat, valitse Kaikki AVON 150/80 R0 71W -renkaat. Jos haluat tehdä klassisen haun, voit käyttää hakukonettamme. Osta renkaat halvemmalla Quelpneun kautta.</w:t>
      </w:r>
    </w:p>
    <w:p>
      <w:r>
        <w:rPr>
          <w:b/>
          <w:color w:val="FF0000"/>
        </w:rPr>
        <w:t xml:space="preserve">id 346</w:t>
      </w:r>
    </w:p>
    <w:p>
      <w:r>
        <w:rPr>
          <w:b w:val="0"/>
        </w:rPr>
        <w:t xml:space="preserve">(Ote teoksesta Les Sociétés Secrètes. Encyclopédie Planète. LDP 1969) 2 Eleusiksen mysteerit Mysteerejä oli kaikkialla antiikin maailmassa Egyptissä, Syyriassa, Persiassa, Kappadokiassa, roomalaisten keskuudessa ja Helladissa. Origenes lukee myös intiaanit muinaisiin kansoihin, jotka tunsivat vihkimykset. Monissa kreikkalaisissa kaupungeissa vietetyistä salaperäisistä kultteista Eleusiksen kultti, joka oli ateenalaisille ominainen, oli tärkeämpi kuin kaikki muut. Niiden uskonnollinen tehtävä oli niin tärkeä, että keisari Claudius aikoi Suetoniuksen mukaan siirtää tämän kuuluisan pyhäkön kotipaikan Roomaan. Ateenassa vihitty Augustus oli yksi Eleusinuksen hierarkian korkeista arvohenkilöistä. Hänen valtakaudellaan ja hänen läsnä ollessaan eräs intialainen, Zamoras, vihittiin Eleusikseen. Nämä mysteerit säilyttivät maailmanlaajuisen maineensa Justinianuksen aikaan asti. Pyhäkkö tuhoutui ensimmäisen kerran tulipalossa 2. vuosisadalla jKr. ja Alarikuksen gootit tuhosivat sen vuonna 396. Eleusiksen opetus säilytti kuitenkin jonkinlaisen arvovallan vielä viidennellä vuosisadalla jKr., sillä filosofi Synesius meni Ateenaan saadakseen vihkimyksen [1]. Historialle oli epäilemättä korvaamaton menetys tuhota pyhäkkö, joka näyttää olleen vuosisatojen ajan muinaisen sivilisaation salaperäinen peruskivi. Emme koskaan saa tietää, mitkä olivat ne "salatut kirjat, joita kaikki kuolevaiset eivät saa tuntea", joihin Manetho, Pausanias, Plutarkhos ja Galenos viittasivat mysteerejä käsittelevissä teoksissaan. Nykyajan arkeologien lukuisat työt, kuten Goblet d'Alviellan, P. Foucartin, M. Brillantin ja erityisesti V. Magnienin, mainitakseni vain tärkeimmät ranskalaiset kirjoittajat, mahdollistavat kuitenkin sen, että voimme, jos emme voi täysin rekonstruoida Eleusinuksen vihkimysriittejä, niin ainakin hahmottaa niiden olennaiset vaiheet ja tutkia tarkasti niiden keskeisiä symboleja. Kolme voimaa Tämän esseen puitteissa emme voi tehdä muuta kuin antaa yleiskatsauksen näistä mysteereistä, jotta lukija voi helposti yhdistää näin tutkitut tosiasiat siihen teesiin, jota olemme aiemmin yrittäneet perustella muinaisten salaisten yhdistysten alkuperästä. Siksi jätämme syrjään Eleusiksen historiaa koskevien asiakirjojen yksityiskohtaisen analyysin ja tyydymme tarkastelemaan vain yhtä vihkimystä: hierofanttista tai kuninkaallista vihkimystä. Tämä on ilmeisen kiinnostavaa, koska se voi auttaa meitä ymmärtämään paremmin kreikkalaisten ja roomalaisten yhteiskuntien perinteisiä rakenteita. Seuraamme V. Magnienin antamia tekstuaalisia ja arkeologisia viitteitä. Magnienin teos on edelleen paras opas ja arvokkaiden asiakirjojen lähde tällä hämärällä alalla. Tämä hellenisti muistuttaa ensin, että antiikin uskonto tunnustaa älyllisen, poliittisen ja uskonnollisen vallan identiteetin kuninkaan persoonassa. Kuningas hoiti pappisvihkimystehtäviä ensin hierofanttina eli pappien päällikkönä [2]. Tämä käsite tuo luonnollisesti mieleen egyptiläisen faaraon. Homeroksessa kuningasta pidetään "jumalien vertaisena". Platon väittää "Laissa", että Kronos (Saturnus) asetti kaupunkeihin kuninkaat ja jumalallisen rodun päälliköt [3]. Aleksanteri Suuri, joka halusi esiintyä Zeuksen poikana, jäljitteli näin Aasian hallitsijoita. Näissä olosuhteissa vihitty kuningas edustaa</w:t>
      </w:r>
    </w:p>
    <w:p>
      <w:r>
        <w:rPr>
          <w:b/>
          <w:color w:val="FF0000"/>
        </w:rPr>
        <w:t xml:space="preserve">id 347</w:t>
      </w:r>
    </w:p>
    <w:p>
      <w:r>
        <w:rPr>
          <w:b w:val="0"/>
        </w:rPr>
        <w:t xml:space="preserve">Kriisin jälkeistä viestiä varten Mielipidemittaukset menevät sekaisin? Kuunnellaan ranskalaisia! Meillä on siihen tilaisuus: kantonien vaalit. Vaikka sen poliittinen ulottuvuus on vaatimaton, se mahdollistaa kaikkien vaalikampanjoiden tavoin tämän korvaamattoman rikkaan vuorovaikutuksen kansalaisten ja niiden välillä, jotka pyrkivät edustamaan heitä. Seuraavassa on muutama satunnaisesti poimittu vaikutelma lounaan neljässä kolkassa pidetyistä kokouksista. Missä Ranska on nyt ja mihin se on menossa? Tämä kysymys kiteyttää kaikki muut kysymykset. Se on kaikkien ranskalaisryhmien yhteinen. Nicolas Sarkozyn vuonna 2007 valitsema valtava viesti yleisestä uudistuksesta - "repeämä"! - on täysin hämärtynyt: alkuperäiset ilmoitukset, painopisteiden muutokset ja lukuisat ministerien uudelleenjärjestelyt ovat kaikki menneet ohi. Mutta pääasia on muualla: se on kriisi. Kaikki ymmärtävät ja myöntävät, että kriisi on heikentänyt taloutta ja hidastanut uudistuksia. Mutta se on myös ravistellut kaikkia vertailukohtia, ei vain Ranskassa vaan kaikkialla Euroopassa. Kriisi on valottanut karua valoa rakenteellisiin heikkouksiimme: elämme yli varojen, teemme liian vähän työtä, olemme tyytyneet liian pitkään kasvuvauhtiin, joka on aivan liian alhainen elintapojemme ja sosiaalijärjestelmiemme ylläpitämiseen. Kriisi on paljastanut globalisaation laajuuden ja armottoman kilpailun, jota kohtaamme. Lukuja ei verrata kiinalaisiin tai brasilialaisiin vaan saksalaisiin naapureihimme, ja luvut ovat selvät: talousmallimme ei ole enää kilpailukykyinen. Ja kaikki aistivat, että hieno ranskalaistyylinen hallintomallimme, jossa vaalitulokset kyseenalaistetaan jatkuvasti ammattiyhdistysten saartojen voimalla Pariisin kaduilla tai Marseillen satamassa, on tullut tiensä päähän siitä hetkestä lähtien, jolloin liian ylivelkaantunut valtio ei voi enää ostaa sosiaalista rauhaa luotolla. Lyhyesti sanottuna Ranska tarvitsee selkeän viestin kriisin jälkeisestä maailmasta. Ja mitä se merkitsee maamme kannalta. Olemmeko selvinneet rahoituskriisistä? Millä hinnalla ja kenelle? Mistä ne sadat miljardit, joista ilmoitettiin vuoden 2008 lopussa rahoitusjärjestelmän pelastamiseksi, koostuivat, ja onko ne peritty takaisin nyt, kun pankit tekevät jälleen huomattavia voittoja? Tämä on ensimmäinen kysymys, jonka Ranskan sydämessä asuvat ihmiset kysyvät itseltään yksityisesti cocktailtunnilla. Ranska oli lähtenyt kriisiin vuosia jatkuneen hitaan kasvun ja pysyvän työttömyyden heikentämänä. Miten se voi tulla vahvemmaksi palauttamalla kilpailukyvyn ja kasvun ja tarjoamalla nuorille työpaikkoja, joita liian monet heistä ovat jääneet vaille? Edellyttääkö velkakuilun aiheuttama julkisen talouden puhdistaminen sitä, että kaikkea tehdään hieman vähemmän vai tehdäänkö kaikki toisin? Voimmeko todella vähentää julkisia menoja ja laajentaa sosiaaliturvaa riippuvuuteen? Onko nyt kyse verotuksen alentamisesta, kuten vuonna 2007 tehtiin verokilven avulla, vai sen lisäämisestä, kuten on suunniteltu sen poistamisen yhteydessä, vai työllisyyttä rasittavien maksujen siirtämisestä arvonlisäveroon, kuten saksalaiset ovat tehneet? Jos 35-tuntinen työviikko on syy taloudelliseen taantumukseemme, kuten kaikki on osoittanut viimeisten kymmenen vuoden aikana, miksi emme lopeta sen poistamista? Muussa tapauksessa menetämme itseltämme mahdollisuuden "ringardisoida" lopullisesti rouva Aubryn, joka toteutti ne, ja erään DSK:n, joka, kuten unohdamme, oli suoraan innoittanut niitä ja perusteli niitä taitavasti tuolloin. Ympäristöystävälliseen talouteen siirtyminen on nyt harvinainen kansallisen yhteisymmärryksen aihe: onko kyse yksimielisesti hyväksytyistä kansainvälisistä säännöistä vai ranskalaisista säännöksistä, jotka kunnioittavat moraalisesti Ranskan valtiota?</w:t>
      </w:r>
    </w:p>
    <w:p>
      <w:r>
        <w:rPr>
          <w:b/>
          <w:color w:val="FF0000"/>
        </w:rPr>
        <w:t xml:space="preserve">id 348</w:t>
      </w:r>
    </w:p>
    <w:p>
      <w:r>
        <w:rPr>
          <w:b w:val="0"/>
        </w:rPr>
        <w:t xml:space="preserve">HDS (Hitachi): kaksi uutta NAS-referenssiä keskiluokassa Hitachi Data Systems täyttää keskiluokkansa kahdella uudella NAS-mallilla, 3080 ja 3090, jotka kykenevät tallentamaan jopa 2 PB:n suuruisen tietomäärän "tallennusluokkaa" kohti. Kapasiteetin ja prosessointisuorituskyvyn kasvun lisäksi uusille tallennusratkaisuille on yhä useammin ominaista niiden "älykkäät" palvelut. Japanilainen jättiläinen HDS (Hitachi Data Systems), joka on erityisesti HP:n liittolainen, on etenemässä tähän suuntaan. Sen kaksi uutta NAS-järjestelmää (verkkoon liitetty tallennusjärjestelmä), referenssit NAS 3080 ja NAS 3090, jotka sijoittuvat tuotevalikoiman keskivaiheille ja joita BlueArc-tarjous tukee, mahdollistavat tietojen automaattisen tallentamisen niiden kriittisyyden mukaan sopivimmalle tallennusvälineelle - eli kalliille tai edulliselle. Tämä on erittäin houkutteleva ominaisuus, kun otetaan huomioon, että rakenteettomat tiedot (esimerkiksi sähköpostit) lisääntyvät ja ne on kuitenkin tallennettava useista eri syistä...". Se on tähän mennessä integroiduin natiivi älykäs tiedostojen porrastusjärjestelmä." Se on integroiduin natiivin älykäs tiedostojen porrastusjärjestelmä, joka on tällä hetkellä saatavilla", kertoo yhtiön Hitachi Data Discovery Suite. Tämä mahdollistaa "paremman tuottavuuden ja yksinkertaisemman tallennuksen hallinnan". HDS Francen ratkaisuista vastaavan johtajan Michel Allielin mukaan nämä uudet mallit eroavat toisistaan neljällä kriteerillä: suorituskyky, skaalautuvuus, konsolidointi ja hallinta. HDS yhdistää yhdelle integroidulle alustalle: -varastojen hallinta, -aineiston arkistointi, -tiedonhaku. "Tämä vähentää monimutkaisuutta ja vähentää samalla pääomamenoja (CAPEX) ja käyttömenoja (OPEX). Käytännössä laite mahdollistaa automaattisen siirtämisen esimerkiksi kuitukanava-, SAS-, SATA- ja iSCI-levyjen tai arkistomedioiden (kuten nauhan) välillä ennalta määritettyjen sääntöjen (ensisijainen, toissijainen tallennus jne.) perusteella. Ratkaisu mahdollistaa myös sisällön etsimisen "tallennussiiloista", ja tämän haun tuloksia voidaan käyttää käynnistämään tietomäärän siirtoja taloudellisesti sopivimman median mukaan. Hitachin uudet NAS-mallit voivat tallentaa jopa 2 petatavua dataa 100 000 IOPS:n (tuhansia syöttö-/lähtöoperaatioita sekunnissa) nopeudella solmua kohti. HDS:n keskitason sijoitus vastaa "sekamuotoista" tallennusta: HDS tarjoaa samaa hallinto-/valvontatyökalua, Storage Command Suitea, koko valikoimalleen ja siten sekä NAS- että yhdistettyihin SAN-ympäristöihin. Nämä ratkaisut voidaan integroida Microsoft Exchange-, SQL Server-, SharePoint- ja Oracle-ympäristöihin, kun niitä käytetään VMware vSphere -ympäristöissä. "Nämä NAS 3080 ja 3090 tarjoavat suorituskykyä ja skaalautuvuutta, joka on tyypillistä high-end-malleille keskihintaiseen hintaan, ja niiden pitäisi kiinnostaa esimerkiksi terveydenhuoltoalan organisaatioita, joiden on hallittava päivittäin suuria määriä sisältöä, sekä lohko- että muita tiedostoja. - NAS 3080 tarjoaa 1PB (petatavun) kapasiteetin, - NAS 3090 tarjoaa 2PB ja tukee jopa 256TB (teratavun) tiedostojärjestelmää... Molemmat ovat saatavilla. Esimerkkinä mainittakoon, että kokoonpano, joka sisältää Hitachin NAS-"pään", CIFS:n tai NFS:n, SMU:n, tallennuspoolit, Quick Snapshot and Restore -ominaisuuden, File System Rollback -ominaisuuden ja 2 "virtuaalipalvelinta", maksaa noin 70 000 dollaria.</w:t>
      </w:r>
    </w:p>
    <w:p>
      <w:r>
        <w:rPr>
          <w:b/>
          <w:color w:val="FF0000"/>
        </w:rPr>
        <w:t xml:space="preserve">id 349</w:t>
      </w:r>
    </w:p>
    <w:p>
      <w:r>
        <w:rPr>
          <w:b w:val="0"/>
        </w:rPr>
        <w:t xml:space="preserve">FFF:n puheenjohtaja Noël Le Graët päätti keskeyttää kaikkien mestaruuskilpailujen, jalkapallokoulujen ja harrastajaseurojen toiminnan 12. maaliskuuta, välittömästi tasavallan presidentin julistusten jälkeen, osallistuakseen esimerkillisesti ja tukevasti kansallisiin yhteisiin ponnisteluihin koronavirus-pandemian torjumiseksi. Tämä terveyskriisi aiheuttaa monia ymmärrettäviä huolenaiheita amatöörijalkapallon maailmassa, liigojen ja piirien puheenjohtajien ja seurajohtajien keskuudessa. FFF on hyvin tietoinen tilanteesta urheilullisesta, sosiaalisesta ja taloudellisesta näkökulmasta. Se kärsii itse kriisin kielteisistä seurauksista, sillä Ranskan A-maajoukkueen neljä ottelua on siirretty ja erityisesti Ranskan cupin loppuottelua koskeva epävarmuus on lisääntynyt. Tässä yhteydessä FFF haluaa muistuttaa jalkapallon tehtävästä ja tehtävien päätösten periaatteista. Kilpailujen jatkamisen tai lopettamisen valinta perustuu yksinomaan yleiseen kiinnostukseen. Se, että mestaruuskilpailuja ei jatketa, vaikka terveydelliset olosuhteet sen mahdollistaisivatkin, voisi olla katastrofaalista sen sosiaalisen roolin kannalta, joka jalkapallolla on yhteiskunnassa joka päivä koko maassa. Tämä terveyskriisi aiheuttaa monia ymmärrettäviä huolenaiheita amatöörijalkapallon maailmassa, liigojen ja piirien puheenjohtajien ja seurajohtajien keskuudessa. FFF on täysin tietoinen tilanteesta urheilullisesta, sosiaalisesta ja taloudellisesta näkökulmasta. Se kärsii itse kriisin kielteisistä seurauksista, sillä Ranskan A-maajoukkueen neljä ottelua on siirretty ja erityisesti Ranskan cupin loppuottelua koskeva epävarmuus on lisääntynyt. Tässä yhteydessä FFF haluaa muistuttaa jalkapallon tehtävästä ja tehtävien päätösten periaatteista. Kilpailujen jatkamisen tai lopettamisen valinta perustuu yksinomaan yleiseen kiinnostukseen. Se, että mestaruuskilpailuja ei jatketa, kun terveydelliset olosuhteet sen sallivat, voisi olla katastrofaalista sen sosiaalisen roolin kannalta, joka jalkapallolla on yhteiskunnassa joka päivä koko maassa. Terveyskriisin tässä vaiheessa on vielä vaikea ennustaa pandemian jälkeistä aikaa. Mahdollisuus mestaruuskilpailujen jatkamiseen on kuitenkin edelleen olemassa. Siksi olisi ennenaikaista julistaa kausi päättyneeksi tänään. Näin ollen FFF päättää, jatketaanko mestaruuskilpailuja vai lopetetaanko ne nykyisen rajoitusjakson päätyttyä. Päätöksessä otetaan huomioon kaikki kriteerit: vaikutus seuroihimme ja jäseniimme, mahdolliset edellytykset mestaruuskilpailujen jatkamiselle kansanterveydellisten kriteerien valossa sekä pelaajien valmistautumisedellytykset. Sen jälkeen FFF päättää, jatketaanko mestaruuskilpailuja vai lopetetaanko ne nykyisen rajoitusjakson päätyttyä. Päätöksessä otetaan huomioon kaikki kriteerit: vaikutus seuroihimme ja jäseniimme, mahdolliset jatkamisen edellytykset kansanterveydellisten kriteerien osalta sekä pelaajien valmistautumisen edellytykset. Tämä päätös perustuu myös seuraaviin periaatteisiin: - Kilpailujen jatkaminen ei merkitsisi sitä, että kaikki jäljellä olevat päivät pelattaisiin mestaruuskilpailujen loppuun saattamiseksi. Ei ole mahdollista määrätä epärealistista tahtia, jossa mestaruuskilpailut jatkuvat, riippuen mestaruuskilpailujen tasosta, jotta ne saataisiin päätökseen. Kauden osittainen päättäminen otetaan huomioon. - Mestaruuskilpailujen päättymispäivä riippuu loogisesti kilpailun tasosta. Näin ollen alueellisten ja osastojen mestaruuskilpailujen osalta ei ole mahdollista jatkaa 30. kesäkuuta jälkeen. - Järjestelmä, jossa on ylös ja alas, eli tyhjän kauden julistaminen kansallisia mestaruuskilpailuja varten, on poissuljettu. Tällaisessa päätöksessä ei olisi mitään urheilullista järkeä. Jos nykyisten mestaruuskilpailujen katsotaan pystyvän antamaan tuomion yhteen suuntaan, sama pätee myös toiseen suuntaan. -</w:t>
      </w:r>
    </w:p>
    <w:p>
      <w:r>
        <w:rPr>
          <w:b/>
          <w:color w:val="FF0000"/>
        </w:rPr>
        <w:t xml:space="preserve">id 350</w:t>
      </w:r>
    </w:p>
    <w:p>
      <w:r>
        <w:rPr>
          <w:b w:val="0"/>
        </w:rPr>
        <w:t xml:space="preserve">Chili Hostelissa hyödynnämme sijaintimme Prahan sydämessä. Itse asiassa hostellimme järjestää ilmaisia kaupunkikierroksia päivällä ja parhaita baarikierroksia illalla. Infotiskiltämme saat VIP-liput tai voit ilmoittautua tšekkiläisten oluiden maisteluihin. Jos haluat tavata uusia ihmisiä, ota drinkki vastaanotossa/baarissa ja käy kellarissamme, joka on täydellinen paikka rentoutumiseen ja loman suunnitteluun. Sijainti Prahan lentokentältä saapuessasi ota Letňanyn asemalta C-linja (punainen), jolla pääset Florenciin 15 minuutissa. Vaihda sitten linjalle B (keltainen) 4 minuutiksi Národní třída -asemalle. Olemme 6 minuutin kävelymatkan päässä. Päärautatieasemalta (Hlavní Nádraží) 7 minuuttia raitiovaunulla 5 Myslíkovaan: meihin on vain 3 minuutin kävelymatka. Olemme New Townin kaupunginosassa, jossa on trendikkäitä baareja ja lukuisia ravintoloita. Haluatko juhlia? Vain 3 minuutin päässä on klubi! Olemme myös 15 minuutin kävelymatkan päässä Venceslauksen aukiolta ja Kaarlensillalta. Huoneet ja makuusalit Valitse kerrossänky sekamakuuhuoneessa, jos pidät vilkkaasta hostelli-ilmapiiristä. Tai valitse itsellesi tilavampi yksityishuone; joissakin huoneissa on jopa oma kylpyhuone. Vanha rakennuksemme on modernisoitu suurilla, viihtyisillä ikkunoilla, ja olemme lisänneet pimennysverhot, jotta saat hyvät yöunet. Tarjoamme liinavaatteet, pyyhkeet ja lämpimät suihkut. Ekstrat ja aktiviteetit Pitkän tutkimusretkipäivän jälkeen voit rentoutua yhteisessä huoneessamme DVD:n parissa tai pelata biljardia. Jos et halua jäädä paitsi sosiaalisesta verkostoitumisesta, voit mennä aulaan, jossa on ilmainen wi-fi, mukavat sohvat ja itsepalvelutietokoneet. Monikielinen henkilökuntamme on käytettävissä 24 tuntia vuorokaudessa, ja se säilyttää mielellään matkatavarasi lokerossamme. Onko nälkä? Paikallisessa supermarketissa on kaikki, mitä tarvitset ruoan valmistamiseen keittiössämme.</w:t>
      </w:r>
    </w:p>
    <w:p>
      <w:r>
        <w:rPr>
          <w:b/>
          <w:color w:val="FF0000"/>
        </w:rPr>
        <w:t xml:space="preserve">id 351</w:t>
      </w:r>
    </w:p>
    <w:p>
      <w:r>
        <w:rPr>
          <w:b w:val="0"/>
        </w:rPr>
        <w:t xml:space="preserve">Miten ehkäistä työntekijöiden loppuunpalamista? Mitä tehdä burnoutin katastrofaalisille vaikutuksille yrityksessä? Työntekijöiden loppuunpalamisen ehkäisemisen pitäisi olla työpaikan ensisijainen tavoite. Seuraavassa on kuusi tapaa estää sen alkaminen. Onko työsi ylivoimaista? Sinulla on rajalliset resurssit, ja motivaatiosi laskee joka kerta, kun avotilassa oleva pomo huutaa sinulle? Varo loppuunpalamista! Olipa kyse sitten sinusta tai työntekijöistäsi, joita yrität suojella työuupumukselta, sen ehkäiseminen on yrityksesi kannalta elintärkeää. Uupuneet työntekijät eivät vain ole sitoutuneita, vaan sillä on jopa seurauksia heidän terveydelleen. Tutkijoiden mukaan "työstressi aiheuttaa vuosittain yli 35 miljardin euron kustannukset terveydenhuollon, poissaolojen ja stressinhallinnan muodossa". Työntekijöiden työuupumuksen syitä on lukuisia ja niitä on vaikea määritellä. Jokainen tilanne on ainutlaatuinen, mutta yleensä ne voidaan jakaa kolmeen laajaan ryhmään. - Kunkin työntekijän persoonallisuus: "ylisuorittajat", perfektionistit ja pessimistit palavat todennäköisimmin nopeasti loppuun. - Työn ja yksityiselämän epätasapaino: jos jompikumpi näistä ottaa hallinnan työntekijän elämästä, työ kärsii ja siitä seuraa loppuunpalaminen. - Työhön liittyvä stressi: ylivoimainen työmäärä, lisääntyneet työvaatimukset ilman vastaavia etuja, tunnustuksen tai palautteen puute ja luottamuksen menettäminen johtajuuteen voivat kaikki edistää työuupumusta. Asiantuntijatutkimusten mukaan työperäisen stressin tärkeimmät syyt ovat seuraavat - työtaakka (46 %), työntekijöiden väliset suhteet (28 %), työn ja yksityiselämän epätasapaino (20 %), työturvallisuuden puute (6 %). PLAN Uupumuksen katastrofaaliset vaikutukset Uupuneita työntekijöitä on vaikea kohdella asiakkaiden edessä, mutta heistä voi tulla myös myrkyllisiä toimistossasi. Kun he alkavat osoittaa loppuunpalamisen oireita, he alkavat siirtää stressiä ja vastuuta muille. Yleisimpiä burnoutin ilmenemismuotoja ovat ahdistuneisuus, ärtyneisyys, painonnousu tai -lasku, usein toistuvat poissaolot ja alttius sairastua. Useimmat esimiehet joutuvat vähentämään tehtäviä tai erottamaan loppuun palaneen työntekijän, mutta tämä voi usein kääntyä päinvastaiseksi. Toiset työntekijät saattavat alkaa palaa loppuun, koska heidän on nyt pakko ottaa vastaan ylimääräistä työtaakkaa tai he alkavat pelätä oman työpaikkansa puolesta. Jos huomaat työntekijässäsi merkkejä työuupumuksesta, ryhdy välittömästi toimiin, jotta tilanne ei pahene. Seuraavassa on kuusi tapaa käsitellä ongelmaa. Työnantajana sinun velvollisuutesi on varmistaa, että työntekijäsi tuntevat tulleensa ymmärretyksi. Ihannetapauksessa työnantaja keskustelisi jokaisen tiimin jäsenen kanssa jo kauan ennen kuin työuupumus alkaa, mutta päivittäinen työmäärä voi joskus estää tämän. Kun työuupumus alkaa näkyä, tapaa työntekijäsi, jotta pääset ongelman ytimeen. Joskus ratkaisu on ilmeinen. Joskus se on hieman monimutkaisempaa. Mutta et voi tietää sitä ennen kuin kuuntelet. Tarjoa toimivia työkaluja tai laitteita Mikään ei voi olla turhauttavampaa kuin joutua käyttämään työkalua tai laitteita, jotka ovat tehottomia tai hitaita reagoimaan. Sen lisäksi, että laitteiden suorituskyky heijastelee huonosti työntekijän tuotosta, myös se, että johto ei tunnista työkalujen päivitystarvetta, voi luoda avuttomuuden tunnetta. Turhautuminen</w:t>
      </w:r>
    </w:p>
    <w:p>
      <w:r>
        <w:rPr>
          <w:b/>
          <w:color w:val="FF0000"/>
        </w:rPr>
        <w:t xml:space="preserve">id 352</w:t>
      </w:r>
    </w:p>
    <w:p>
      <w:r>
        <w:rPr>
          <w:b w:val="0"/>
        </w:rPr>
        <w:t xml:space="preserve">Kappas vain... Kesäkuussa, englantilaisessa kuussa, työskentelen kovemmin kuin koneeseensa kahlittu orjaparka! Pahempaa kuin ne raukat, jotka työskentelivät tehtaissa Victorian aikana! No, liioittelen paljon, koska minun ei tarvitse tehdä niin kovasti töitä... Teen sitä huvikseni ja haasteena itselleni, koska tähän mennessä kukaan ei ole koskaan ratsastanut vierelläni englannin kk:n aikana. Englantilainen kuukausi tarkoittaa Sherlock Holmesia ja Viiltäjä-Jackia, ja mitä Holmes-pastisseihin tulee, olen lukenut niitä paljon tämän kuukauden aikana, olivatpa ne sitten löytöjä, uusia julkaisuja, uudelleenlukuja tai vanhoja kirjoja, jotka pölyttyvät hyllyssäni. Kesäkuun kirjaraporttini on 21 luettua kirjaa, lisäksi 13 uudelleenlukemista, 4 mangaa, 5 elokuvaa ja 5 katsottua raporttia. Se on erinomainen lukukuukausi, myönnän sen teille ja itselleni. Tässä artikkelissa puhun vain uusista lukemistani kirjoista, uudelleenlukemisten kohdalla linkit on lisätty otsikoihin (jos joudun puhumaan niistäkin, en pääse ikinä irti!). Aloitin kesäkuun yllätys LC:llä ja luimme Biancan kanssa Annelie Wendebergin kirjoittaman Moriartyn perillisen (TÄÄLTÄ), joka päättää Holmes-trilogian, jossa Holmes ei ole päähenkilö, mutta joutuu silti eturiviin tutkijakollegansa kanssa, joka ei ole ansainnut paikkaansa. Hyödynsin sen uudelleenjulkaisua lyhentämättömänä käännöksenä ja luin vihdoin J.R.R. Tolkienin Hobitin (TÄÄLLÄ), joka on vähemmän synkkä kuin Taru sormusten herrasta, olematta kuitenkaan lapsellinen tai gaga-tarina. Siinä on toimintaa, huumoria ja ystävyyttä. Suuri seikkailu, eeppinen etsintä. Se jatkuu Sophie Bellocq-Poulonisin 377-sivuisella tutkimuksella The Adventure of the Triumphant Detective, joka on Sophie Bellocq-Poulonisin Holmes-myyttiä käsittelevä tutkimus (TÄÄLLÄ) ja joka on mielestäni paras varata holmesilaisille tai sellaisille, jotka todella haluavat tietää enemmän Sherlock Holmesista hänen kanonisessa muodossaan. Todellinen raamattu holmesilaisille, todellinen kultakaivos, kaikki oikein, ei kaukaa haettua ja täysin kanonista. Apokryfisellä Holmes-tasolla, joka on lojunut hyllyssäni jo pitkään ja joka on pettänyt minut, on Gérard Dolen Les triomphes de Sherlock Holmes - Souvenirs d'une souris d'hôtel (TÄÄLLÄ), joka muistuttaa enemmänkin niitä pieniä pulpseja, jotka kopioivat Holmesin seikkailuja Harry Taxonin avustuksella ja jotka saivat Holmesin kokemaan seikkailuja, jotka olivat lähempänä Harry Dicksonin seikkailuja kuin Sherlock Holmesin seikkailuja, ja jotka olivat niin hulluja, että ne olivat yliluonnollisuuteen rajautuvia. Seuraava! Se on odottanut minua helmikuusta lähtien, joten en antanut tämän historiallisen trillerin, Andrew Pepperin The Last Days of Newgate (TÄSTÄ), vetää teitä mukaan tähän helvetilliseen jigiin, ja kysymys, joka näillä sivuilla kysytään, on "Kuka teki sen ja miksi?". Ratkaisu löytyy lopussa, ja kyllä, se on petollinen! Mutta se on luonnollista ja yhtä vanhaa kuin aika. Michael Morpurgon Sotahevonen (TÄÄLLÄ) oli listan kärjessä niiden kirjojen hyllyssä, jotka keräsivät pölyä, koska en uskaltanut lukea niitä. Olin väärässä. Se on tietysti liikuttavaa luettavaa, mutta se on myös hyvin kaunis romaani, joka tarttui minua kurkusta. Erilainen näkökulma 14-18 vuoteen 14-18 eläimen silmin, joka ei pyytänyt mitään.</w:t>
      </w:r>
    </w:p>
    <w:p>
      <w:r>
        <w:rPr>
          <w:b/>
          <w:color w:val="FF0000"/>
        </w:rPr>
        <w:t xml:space="preserve">id 353</w:t>
      </w:r>
    </w:p>
    <w:p>
      <w:r>
        <w:rPr>
          <w:b w:val="0"/>
        </w:rPr>
        <w:t xml:space="preserve">Hevosmaailma muuttuu nopeasti. Sisäinen ja kansainvälinen kilpailu kiristyy jatkuvasti, mikä tarkoittaa myös sitä, että laatuvaatimukset kiristyvät jatkuvasti. Siksi on tärkeää käyttää jalostukseen parasta saatavilla olevaa geneettistä materiaalia. On myös tärkeää antaa nuorten hevosten kasvaa terveiksi ja kouluttaa ne kunnolla, jotta hevosta etsivät löytävät hevosen, joka vastaa heidän tarpeitaan. Toivomme, että viihdyt sivustollamme ja että löydät etsimäsi. Jos sinulla on lisäkysymyksiä, älä epäröi ottaa meihin yhteyttä. Vastaamme mielellämme! Tutustu oriisiimme: nuoresta oriista huippuoriaksi! "de Muze in Equestrian - referenssimme korkeimmalla tasolla! Hyväksytty keinosiemennys- ja alkionsiirtokeskus. Yksi "de Muze" -viittauksista... ja BWP-hyväksytyn oriimme NavajoVan't Vianahofin puoliveli. Inca Boy Van't Vianahof on Diamant de Semillyn ja tamma Viana Van De Kornelishoeve, joka on myös Grand Prix -hevosten Dakota ja Ghana (Vigo d'Arsouilles) emä. Inca Boy kilpailee korkeimmalla tasolla Edwina Tops Alexanderin satulassa. Varamaailmanmestari 7-vuotiaiden luokassa Lanakenissa! Tämä Tornedo FCS:n tamma, joka on peräisin huipputamma VDL Groep Eurekasta, joka oli Alankomaiden mestari vuonna 2014, myytiin tänne alkiona. Samaan aikaan kautta tallit tai Stephan Conter (Stephex) myydään Yhdysvaltoihin. Glockin Lontoo, Gerco Schroderin ilmiö! Yksilöhopeaa Lontoon olympialaisissa 2012, Aachenin Nations Cupin voittaja 2013, joukkuekultaa Caenin MM-kisoissa 2014 ja lukemattomia voittoja. Kasvatettu Carembar de Muze, Nabab de Reven poika, tuli phemoiseksi Glock's Londonina! Grand Prix CSI5 * 2016 voittaja Baselissa, Mechelenissä ja Stephex Mastersissa! Tämä Malito des Revesin tytär on Niels Bruynseelsin tulevaisuuden voimavara. Hollannin mestari 2016! Jos Lansinkin alaisuudessa aloittanut, Frank Schuttertin alaisuudessa Hollannin mestariksi ja Eindhovenin Grand Prix'n voittajaksi noussut Vigo d'Arsouilles'n poika on nyt irlantilaisen jockeyn Darragh Kennyn ratsastama. Vigo d'Arsouilles'n poika ja yksi ja ainoa Muze-veri suonissaan! Myyty, mutta viite, josta voi olla ylpeä, Penelop Leprevostin ratsastamana se hyppää korkeimmalla tasolla. Kansainvälisen läpimurtonsa jälkeen Philippe Lejeunen alaisuudessa Cadeau de Muze myytiin irlantilaiselle huippuratsastajalle Denis Lynchille. Tämä AES-hyväksytty ori on lähtöisin Nabab de Reve:stä ja kansainvälisestä GP-tammasta Atlanta (Almeo).</w:t>
      </w:r>
    </w:p>
    <w:p>
      <w:r>
        <w:rPr>
          <w:b/>
          <w:color w:val="FF0000"/>
        </w:rPr>
        <w:t xml:space="preserve">id 354</w:t>
      </w:r>
    </w:p>
    <w:p>
      <w:r>
        <w:rPr>
          <w:b w:val="0"/>
        </w:rPr>
        <w:t xml:space="preserve">Tässä osiossa 3D-pelit Android-pelit Androidille, jotka kuka tahansa voi ladata puhelimeen tai tablettiin. Jokaisella pelillä on omat ainutlaatuiset piirteensä, mutta joillakin peleillä on myös samankaltaisia ominaisuuksia. Täältä jokainen käyttäjä voi ladata minkä tahansa 3D-pelejä Android-pelin Androidiin. Kokoelma päivitetään jatkuvasti mobiilisovellus, seuraa uutisia! Tarjoamme ladata yhden valitun pelin täysin ilmaiseksi Viihdyttävä seikkailu sovellus, jossa kehittäjät ovat luoneet kiehtovan tarinan, joka kertoo tarinan fantastinen maailma. Käyttäjän on autettava päähenkilöä etsimään siskoaan, joka yhdessä tuntemattoman olennon kanssa meni portaaliin, joka osoittautui olevan Chardakin talossa. Käyttäjän pitäisi nyt tutkia askel askeleelta uutta fantasiamaailmaa, jonka mittakaava on yksinkertaisesti valtava. Brutal Fighter Street yhden sovelluksen taistelupeli, jossa käyttäjän on murtaa huligaanit. Ennen kuin siirryt tasolle, sinun on ensin valittava taistelija, jonka kanssa teemme sen. Sovelluksessa on useita hahmoja, mutta alkuvaiheessa meillä on pääsy vain yhteen. Nyt käyttäjä on tasolla (sijainti pelissä ei muutu). Sonic The Hedgehog 2 Classic Klassinen leluajopeli, jossa päähenkilö oli Sonic. Kehittäjät käyttivät pikselityyliä ja loivat provosoivan musiikillisen säestyksen. Käyttäjän roolissa siili nimeltä Sonic, jolla on melko mielenkiintoinen kampaus, on kuljettava mitä epätavallisimpia paikkoja suurella nopeudella ja kerättävä samalla renkaita, joissa on muita bonuksia. Far 2: Jungle Escape Toinen pulmapeli, jossa on upeat grafiikat ja joka on käännetty kokonaan venäjäksi. Pelin juonen mukaan olet yrittänyt löytää kadonnutta isääsi jo yli vuoden ajan, mutta kun löydät yhä enemmän vihjeitä ja muistiinpanoja, lähestyt pyhää päämäärääsi, mutta hän on yhä kaukana sinusta. Saamiesi tietojen perusteella sankarin isä ei ole enää oma itsensä, ja sinun on löydettävä koko yksikkö. Ja se tarkoittaa, että odotat mielenkiintoisia arvoituksia ja uusia tutkimattomia maita. Farmer Sim 2018 Realistinen simulaatiosovellus, jossa kuka tahansa voi olla maanviljelijän roolissa. Käyttäjät odottavat valtavia paikkoja, joissa maailma on täysin avoin. Heidän alueellaan voit tehdä lempiasioitasi - maatilalla. Sijainnin mukaan voit liikkua vapaasti, tutkia aluetta ja vierailla itsenäisesti kaupoissa, joissa odotamme uusia maatalouskoneiden malleja. Myös raaka-aineiden kuljetus on mahdollista. Fury Darts mielenkiintoinen toiminta lelu luoja Yakuto, jossa pelaaja on kansainvälisiä tikanheittokilpailuja. Ensimmäiseksi pelaaja tutustuu ohjausjärjestelmään. Kaikki vihjeet ovat saatavilla, ja tämä hetki auttaa sinua ymmärtämään kaiken välittömästi. Muuten, tässä Irgessä on jopa 11 kieliliittymän tuki. Solomon's Dungeon -toiminta RPG:n tyyliin, jossa on rohkea ja rohkea taikuri, joka on valmis uhraamaan henkensä ihmiskunnan pelastamiseksi. Kuolleiden kaupungin lähellä, kukkulalla, on suuri torni, jonka sisällä oli kauhea ja julma nekromantikko. Hän voi tehdä kauheita asioita, hän kuuluu myös luurankojen, lepakoiden ja zombien armeijaan. Jalkapallosovellus - arcade, jonka kehittäjä teki simulaattorina laukausten tekemiseen rangaistusalueelta. Käyttäjät voivat valita kymmenistä jalkapallomaista. Kun olemme päättäneet joukkueen, voit heti lähettää kentälle, joka on jo odottamassa ensimmäistä vastustajaa. Peliprosessi on jaettu vastakkainasetteluun joukkueiden kanssa, joita voivat hallita live-käyttäjät tai</w:t>
      </w:r>
    </w:p>
    <w:p>
      <w:r>
        <w:rPr>
          <w:b/>
          <w:color w:val="FF0000"/>
        </w:rPr>
        <w:t xml:space="preserve">id 355</w:t>
      </w:r>
    </w:p>
    <w:p>
      <w:r>
        <w:rPr>
          <w:b w:val="0"/>
        </w:rPr>
        <w:t xml:space="preserve">Tämä on lempijälkiruokani, ennen kaikkea tämä. Kaikki rakastavat sitä ja pyytävät minulta lisää. Makea ja mausteinen, joidenkin mielestä se on limettipiirakka, toisten mielestä juustokakku.</w:t>
      </w:r>
    </w:p>
    <w:p>
      <w:r>
        <w:rPr>
          <w:b/>
          <w:color w:val="FF0000"/>
        </w:rPr>
        <w:t xml:space="preserve">id 356</w:t>
      </w:r>
    </w:p>
    <w:p>
      <w:r>
        <w:rPr>
          <w:b w:val="0"/>
        </w:rPr>
        <w:t xml:space="preserve">Maaliskuun 22. päivänä vietettävän vesipäivän yhteydessä juomaveden ongelma maailmassa on enemmän kuin koskaan esillä. WHO:n mukaan klooraus on nykyään ainoa toimiva ratkaisu turvallisen juomaveden saamiseksi. Tämän vuoksi monet rakenteet ja organisaatiot käyttävät klooria vedenpuhdistusstrategiassaan. Kloorin saanti on vaikeus, johon monet kentällä toimivat toimijat törmäävät. Vastauksena tähän ongelmaan Antenna Technologies, joka on juomaveden saatavuuteen ja aliravitsemuksen torjuntaan erikoistunut yhdistys, joka kehittää ja levittää köyhimpien väestöryhmien tarpeisiin soveltuvaa paikallista teknologiaa, on kehittänyt Antenna-Wata-laitteen, joka käyttää kloorausprosessia. Antenna Technologiesin tutkijat ja insinöörit ovat työskennelleet useiden vuosien ajan kehittääkseen Antenna Wata -laitteen: yksinkertaisen ja vankan kompaktin laitteen, joka mahdollistaa paikallisen ja itsenäisen kloorin tuotannon erittäin helposti ja ennen kaikkea edullisesti (200 euroa per pakkaus). Miten se toimii? Laite toimii suolaveden elektrolyysin periaatteella (25 g suolaa litrassa) ja tuottaa väkevää aktiivista klooriliuosta, jonka pitoisuus on 6 g/l. Laite tuottaa tunnissa yhden litran väkevää liuosta, jonka avulla voidaan tehdä juomakelpoiseksi jopa 4 000 litraa vettä. 10 tunnissa voidaan siis tehdä juomakelpoiseksi 40 000 litraa vettä, mikä vastaa 2 600 asukkaan päivittäistä tarvetta. Antenna-Wata on osoittautunut hyväksi 2 vuodessa. Sitä on käytetty menestyksekkäästi laajamittaisesti UNDP:n ohjelmassa Kongon demokraattisessa tasavallassa, ja se on vähentänyt veden välityksellä leviäviä tauteja, kuten koleraa, puoleen? Nigerissä, Malissa ja Burkina Fasossa valmistellaan parhaillaan ohjelmia. Jos haluat auttaa tätä yhdistystä tai tietää enemmän sen toiminnasta, sen toimista ja Antenna-Watasta, mene osoitteeseen www.antenna-france.org.</w:t>
      </w:r>
    </w:p>
    <w:p>
      <w:r>
        <w:rPr>
          <w:b/>
          <w:color w:val="FF0000"/>
        </w:rPr>
        <w:t xml:space="preserve">id 357</w:t>
      </w:r>
    </w:p>
    <w:p>
      <w:r>
        <w:rPr>
          <w:b w:val="0"/>
        </w:rPr>
        <w:t xml:space="preserve">Sen julkaisi Marvel Comics 7. marraskuuta 2018 Yhdysvalloissa. Ranskassa Panini Comics julkaisi sen 7. elokuuta 2019 Star Wars 5 -lehdessä, ja myöhemmin se julkaistiin 8. heinäkuuta 2020 albumina. * JULKISUUS: Osa yllä olevista linkeistä on affiliate-linkkejä, mikä tarkoittaa, että Fandom saa provisiota ilman lisäkustannuksia sinulle, jos klikkaat ja teet ostoksen.Ellei toisin mainita, yhteisön sisältö on saatavilla CC-BY-SA -lisenssillä.</w:t>
      </w:r>
    </w:p>
    <w:p>
      <w:r>
        <w:rPr>
          <w:b/>
          <w:color w:val="FF0000"/>
        </w:rPr>
        <w:t xml:space="preserve">id 358</w:t>
      </w:r>
    </w:p>
    <w:p>
      <w:r>
        <w:rPr>
          <w:b w:val="0"/>
        </w:rPr>
        <w:t xml:space="preserve">Tämä nuori nainen halusi lähteä eräänä iltana ulos ystäviensä kanssa, kun hänet yhtäkkiä seisotettiin. Kun hän oli lähdössä kotiin, limusiini ajoi ohi ja vei hänet mukanaan ilman, että hän tiesi, kuka sisällä oli. Hän halusi huutaa apua, kun hänelle toivotettiin hyvää syntymäpäivää. Itse asiassa kaikki hänen tyttöystävänsä olivat sisällä hyvin komeiden nuorten miesten kanssa. Nurkassa tämä nuori tyttö, jolla oli suuret rinnat, näki yksin miehen. Erittäin pitkä, tummahiuksinen, puolialaston komea mies. Hänen tyttöystävänsä pyysivät häntä juomaan muutaman oluen ja muutaman pullon samppanjaa. Muutaman drinkin jälkeen he työnsivät hänet pitkää, tummatukkaista miestä kohti ja pyysivät tätä pitämään hyvää huolta tytöstä. Hän kertoi heille hyvin seksikkäällä äänellä, ettei heidän tarvinnut huolehtia. Tyttö oli aivan punainen ja hänen pillunsa oli jo märkä, kun hän hädin tuskin pääsi komean nuoren miehen lähelle. Hänen tyttöystävänsä olivat jo täydessä ennakkovalmistelussa limusiinin kaikissa nurkissa, kun taas heidän puolellaan he eivät vielä tehneet mitään muuta kuin ottivat toisiaan kädestä kiinni. Orgiat limusiinissaPari minuuttia myöhemmin he suutelivat. Nuori mies alkoi hyväillä naisen rintoja, kun nainen laittoi kätensä miehen kalulle, joka oli jo täysin pystyssä. Sitten mies siirsi kätensä hänen pillulleen ja näki, kuinka märkä se oli. Sen jälkeen hän antoi tytölle erittäin hyvän nussimisen samassa limusiinissa levittäen tytön jalat levälleen. Sitten hän kumartui alas ja antoi hänelle erittäin hyvän suihinoton ennen kuin hän nousi miehen kyrvän päälle heilumaan, ja mies tuli lopulta hänen suuhunsa. </w:t>
      </w:r>
    </w:p>
    <w:p>
      <w:r>
        <w:rPr>
          <w:b/>
          <w:color w:val="FF0000"/>
        </w:rPr>
        <w:t xml:space="preserve">id 359</w:t>
      </w:r>
    </w:p>
    <w:p>
      <w:r>
        <w:rPr>
          <w:b w:val="0"/>
        </w:rPr>
        <w:t xml:space="preserve">Julkisoikeudelliset sivut pääasiassa sekä kaikki muut oikeudenalat - Webmaster : Bertrand GRONDIN Tässä wikissä on 550 artikkelia. Asetus N:o 2000-815, 25.8.2000, 2 artikla Huomautuksia - Aikaa, jonka virkamies, jonka on käytettävä virkapukua, viettää pukeutumisessa ja riisuutumisessa, ei voida pitää 25.8.2000 annetun asetuksen 2 §:n edellä mainituissa säännöksissä tarkoitettuna varsinaisena työaikana, vaikka nämä toimenpiteet tapahtuisivatkin työpaikalla, koska kyse on ajasta, jonka aikana virkamies voi ryhtyä hoitamaan tehtäviään ilman, että hän voi vielä noudattaa esimiehensä antamia ohjeita. Pukeutumis- ja riisuutumisvelvollisuudella työpaikalla ei ole tässä yhteydessä merkitystä, vaan se voi olla ainoastaan saman asetuksen 9 artiklassa tarkoitettu työhön liittyvä velvoite, joka antaa oikeuden palkkaan tai korvaukseen asianomaisen ministerin sekä virkamieskunnasta ja talousarviosta vastaavien ministerien antamassa määräyksessä säädetyin edellytyksin (CE 4.2.2015, 5.-4. SSR, nro 366269, sisäasiainministeri, loppupäätelmä, Fabienne Lambolez).</w:t>
      </w:r>
    </w:p>
    <w:p>
      <w:r>
        <w:rPr>
          <w:b/>
          <w:color w:val="FF0000"/>
        </w:rPr>
        <w:t xml:space="preserve">id 360</w:t>
      </w:r>
    </w:p>
    <w:p>
      <w:r>
        <w:rPr>
          <w:b w:val="0"/>
        </w:rPr>
        <w:t xml:space="preserve">Urban Rivals - Foorumi - Myynti, ostot ja vaihdot: Vaihto 1 viesti Vaihto Paulolo ns - Noviisi - Sunnuntai 20/08/2006, 07:58Etsin Bodenpoweria Vansaaria (Leader) vastaan tasolla 2. Jos olet kiinnostunut, vastaa minulle</w:t>
      </w:r>
    </w:p>
    <w:p>
      <w:r>
        <w:rPr>
          <w:b/>
          <w:color w:val="FF0000"/>
        </w:rPr>
        <w:t xml:space="preserve">id 361</w:t>
      </w:r>
    </w:p>
    <w:p>
      <w:r>
        <w:rPr>
          <w:b w:val="0"/>
        </w:rPr>
        <w:t xml:space="preserve">Biogenouestin järjestämä vuosittainen biotekniikkakonferenssi Gen2Bio on suunnattu kaikille biotieteiden ja ympäristön parissa toimiville: tutkimuslaboratorioille, innovatiivisille yrityksille, kehitystoimijoille (SATT, kilpailukykyklusterit, teknologiapuistot, teknologiset innovaatiokeskukset jne.). Tämän 13. kerran järjestettävän konferenssin yhteisenä teemana on meri. Gen2Bio-tapahtumaan on ilmainen sisäänpääsy, mutta HUOMAA: aihekohtaisiin työpajoihin ei päästetä osallistujia ilman ennakkoilmoittautumista. Lounaan tarjoaa Biogenouest (klikkaa tästä kartta Gen2Bio-asemalle). Tiistai 17. maaliskuuta 2020 Brest (29), Brest Arena Gen2Bio-kongressi on siirretty myöhempään ajankohtaan, pidämme teidät ajan tasalla.</w:t>
      </w:r>
    </w:p>
    <w:p>
      <w:r>
        <w:rPr>
          <w:b/>
          <w:color w:val="FF0000"/>
        </w:rPr>
        <w:t xml:space="preserve">id 362</w:t>
      </w:r>
    </w:p>
    <w:p>
      <w:r>
        <w:rPr>
          <w:b w:val="0"/>
        </w:rPr>
        <w:t xml:space="preserve">Jaamme tietoja myös mainos- ja analyysikumppaneidemme kanssa, mutta emme jaa henkilökohtaisia tietojasi (sähköpostiosoite, kirjautuminen). Esittely : 1970- ja 1980-luvut olivat pitkään etuoikeutettuja tällä sivustolla kuusikymmentäluvun kustannuksella. Sittemmin Bide&amp;Musique on korvannut sen käymällä uudelleen läpi tämän suurenmoisen vuosikymmenen, joka on täynnä helmiä ja hulluja taiteilijoita, joista Evariste on luultavasti omaperäisin. Hänen oikea nimensä on Joël Sternheimer, ja hänestä on tullut melko ikonoklastinen fyysikko, joka on erikoistunut alkeishiukkasiin eikä valitettavasti ole kovin avoin aiemmasta elämästään yé-yé-laulajana. Hänen toisen EP:nsä nimikappale, joka julkaistiin juuri sen "kokonaisvaltaisen laskelman" jälkeen, johon hän edelleen viittaa, on saanut vahvasti vaikutteita Kiinan kulttuurivallankumouksesta, ja ehkä jopa taiteellisesti Dutroncin 700 miljoonasta kiinalaisesta... et moi et moi et moi et moi. Hän käyttää hyvin ironiaa ja helppoa huumoria merkitäkseen sen absurdiutta. "Wo I nee", joka tarkoittaa mandariinikiinaksi "rakastan sinua", ei ole tässä mitään järkeä. Se on puhuttu lähes kuristavalla huutavalla äänellä, ja siinä korostuu kirjoittajansa dadaistinen puoli, jopa hänen hulluutensa. Joillekin tämä titteli merkitsee hänen nerouttaan, toisille hänen rajojaan. (morphee) Tiedättekö, miksi kiinalaisia lapsia on niin paljon? No, se johtuu siitä, että heidän vanhempansa sanoivat usein hyvin hellästi: "Wŏ aì nĭ!". "Wŏ aì nĭ!" "Wŏ aì nĭ!" Kissat Jotta cha alkaisi dada Hevoset Raapivat selkäänsä kavioillaan Pallerot Tönivät toisiaan kulhon vatsassa Hehehe Sammakot Se kastelee Se tekee papouilleja Lehmät Voi lehmä Niillä on viikset Minä olen tiikeri Voinko tulla moottoriinne? En halua mitään likaista petoa moottoriini! Tiedätkö, miksi Maon seuraajilla on harvoin kaksosia? Se johtuu siitä, että he ovat hyvin kurinalaisia. Heillä on keltainen raita, jossa lukee: "Älä ohita!" "Wŏ aì nĭ!". "Wŏ aì nĭ!" "Wŏ aì nĭ!" Mao Kaunein Tarvitsemasi Marie Kyyristyi Bourbaki Suzon Nimi ei Hän työskentelee takakontista Hyvä Bach Hänellä oli kaksikymmentäkuusi lasta Hän soitti soittimensa todella hyvin Olen tiikeri Voinko päästä moottoriinne? En halua mitään likaista petoa moottoriini! Grrrraaaaaaaaaah Grrrrrrreaaaaaaaaaaaaaaaaaaaah Kaikista luomakunnan olennoista tiikerit ovat kaikkein Kaikista luomakunnan olennoista tiikerit ovat kaikkein kiinalaiset ah ah ah ah ah ah ah tehdä pentuja ne ovat kuninkaita länsimaalaiset ovat nollapaperitiikerien vieressä "Wŏ aì nĭ!" "Wŏ aì nĭ!" "Wŏ aì nĭ!" Sokrates Nelinkontin Agathe-tädin kanssa Nasser risteilyllä Chichesterin kanssa Edouard Asemapäällikkö Montélimarissa Narbonne Paronitar, joka avaa Wŏ aì nĭ Näin Kiinassa sanotaan Rakastan sinua Te quiero Rakastan sinua kulta Ja toivon, että toivot Jos kokeilet kaavaa Kaikki toiveeni Integraalinen Hän ilman laskelmointia TryphLe 28.08.2005 klo 20:56 Daï Suki Desu Evarite San! Mout! Mout! Mout! 23.09.2005 klo 05:25 Hullua... kun hän sanoo "Wo I Nee", näyttää siltä kuin hän haluaisi näyttää tulta puhaltavalta lohikäärmeeltä... ei kovin romanttista... Mr.G12.02.2006 klo 21:15 Hän on yksi niistä ihmisistä, jotka sanovat "NI!!!", ehkä vanha</w:t>
      </w:r>
    </w:p>
    <w:p>
      <w:r>
        <w:rPr>
          <w:b/>
          <w:color w:val="FF0000"/>
        </w:rPr>
        <w:t xml:space="preserve">id 363</w:t>
      </w:r>
    </w:p>
    <w:p>
      <w:r>
        <w:rPr>
          <w:b w:val="0"/>
        </w:rPr>
        <w:t xml:space="preserve">Teollisen vallankumouksen, siirtomaavallankumouksen ja lukuisten konfliktien leimaama jännittävä aikakausi, viktoriaaninen aikakausi on varmasti ihanteellinen ympäristö PC-strategiapelille. Victorian jälkeen kuuluisa kehittäjä Paradox Interactive tarjoaa meille nyt mahdollisuuden sukeltaa takaisin tämän myrskyisän ajanjakson kuohuntaan Victoria II:lla, joka on optimoitu vastaamaan nykypäivän videopelistandardeja. Tukholmassa sijaitseva Paradox Interactiven studio tunnetaan erityisesti erinomaisista geopoliittisista simulaatiosarjoistaan Hearts of Iron ja Europa Universalis. Viime vuosina se on julkaissut myös joitakin erittäin hyviä pelejä, kuten Majesty 2, Mount&amp;Blade ja East India Company. Paradox Interactive oli jo vuonna 2003 käsitellyt viktoriaanista aikakautta Victoria-pelillä, joka oli ensimmäinen samanniminen peli. Erittäin täydellinen, mutta ruma, epätasapainoinen ja täynnä bugeja oleva peli oli vaikea käsitellä, ja sillä oli vaikeuksia vakuuttaa sekä asiantuntijoita että aloittelijoita. Tänään Victoria on palannut uuden jakson muodossa, joka on yhtä kunnianhimoinen kuin edellinenkin, mutta paljon hiotumpi ja yrittää viettiä meidät lopullisesti. Victoria II:n pääjuoni alkaa poikkeuksetta vuonna 1836, vuotta ennen kuin Victoria, Englannin kuuluisa kuningatar, jonka kohtalona oli muuttaa maailman kasvot pitkän ja arvostetun valtakautensa aikana, nousi valtaistuimelle. Peli jatkuu pitkään kuningattaren kuoleman jälkeen ja jatkuu vuoteen 1935 asti, eli kokonaisen vuosisadan ajan. Pelaaja voi vapaasti valita kansakunnan, jota hän haluaa hallita, kymmenien maiden luettelosta. On kuitenkin selvää, että jos valitset Montenegron tai Jemenin, vietät suurimman osan ajastasi pelkkänä sivustakatsojana, ennen kuin jokin imperialistinen valtio liittää sinut siihen. Valitsemme siis joko Englannin, Ranskan tai Yhdysvaltojen kaltaisen suurvallan tai ainakin Alankomaiden tai Meksikon kaltaisen toisen luokan suurvallan. On parempi valita suuri voima, kun aloitat pelaamisen. Ensimmäinen asia, jonka huomaat aloittaessasi Victoria II:n pelin, on graafinen uudistus, jonka ohjelmisto on saanut. yleiskartta on selkeä ja oikopolkuja on lukuisia. tettu. Edessämme oleva 2D-kartta on tietysti edelleen melko karu, mutta voimme zoomata sitä haluamallamme tavalla, ja siinä liikkuvat yksiköt ovat kolmiulotteisia. Erilaiset värilliset suodattimet antavat selkeän yleiskuvan tilanteesta, ja hyvin sijoitetut kuvakkeet tarjoavat pikakuvakkeet valikoihin. Ruokalistat ovat hyvin järjestettyjä ja mahdollisimman selkeitä, vaikka niissä on toisinaan satoja tietoja. On sääli, että fontti on niin pieni korkeassa resoluutiossa. Lisäksi ranskankielinen lokalisointi (joka on muuten erittäin huono) aiheuttaa useita näyttövirheitä. Mutta ei olla liian nirso, sillä Paradox Interactiven ponnistelut toteutuksen suhteen ovat ilmeisiä. Musiikkia ei voi myöskään päihittää, sillä klassiset kappaleet, jotka säestävät meitä koko kokemuksen ajan, ovat yhtä kauniita kuin toinen toistaan. Jotkut saattavat muistaa, että ensimmäinen Victoria oli todellinen kaasutehdas. Sen pelaamisen opetteleminen vaati loputtomasti kärsivällisyyttä ja tietynlaista taitoa löytää tie sen huonosti suunniteltujen valikoiden labyrintin läpi. Paradox Interactive on jälleen kerran tehnyt kaikkensa, jotta sen uusin strategiapeli olisi kaikkien (tai lähes kaikkien) ulottuvilla. Erittäin kattavan opetusohjelman avulla voimme tutustua muutamalla klikkauksella ohjelmiston tärkeimpiin osa-alueisiin. Talous, diplomatia, sota, kauppa... Voit tutustua Victoria II:n pelimekanismeihin sujuvasti reaaliajassa (voit säätää nopeutta ja pysäyttää pelin) erilaisten hyvin suunniteltujen jaksojen kautta. Vielä kiitettävämpää on uusi käyttöliittymä, joka tekee ensimmäisen jakson risteyskohdista kävelyretken. Komennot ovat hyvin yksinkertaisia</w:t>
      </w:r>
    </w:p>
    <w:p>
      <w:r>
        <w:rPr>
          <w:b/>
          <w:color w:val="FF0000"/>
        </w:rPr>
        <w:t xml:space="preserve">id 364</w:t>
      </w:r>
    </w:p>
    <w:p>
      <w:r>
        <w:rPr>
          <w:b w:val="0"/>
        </w:rPr>
        <w:t xml:space="preserve">Naivistinen taiteilija ja "tavanomainen" taiteilija Naivistisia taiteilijoita ei pidä sekoittaa amatööreihin tai "sunnuntaimaalareihin". Naiivi taiteilija maalaa samalla intohimolla kuin kuka tahansa "oikea" taiteilija, mutta ilman muodollista tietämystä kehittyneistä maalausmenetelmistä. Naivististen maalareiden teokset ovat usein erittäin yksityiskohtaisia ja niissä käytetään yleensä melko täyteläisiä värejä. Naivistinen taide: mitä sinun on tiedettävä! Naivistiselle maalaukselle on ominaista perspektiivittömyys, joka luo illuusion siitä, että hahmot ovat ankkuroituneet tilaan ja leijuvat. Useimmin kopioituja esimerkkejä ovat ranskalaisen taiteilijan Henri Rousseaun teokset, jonka muotokuvia, viidakkokohtauksia ja eksoottista kasvillisuutta ihaillaan laajalti. Rousseaun maalaukset, kuten monet muutkin tämän tyylilajin maalaukset, antavat vaikutelman syvän avaruuden liikkeestä, ja hahmot on aina esitetty joko kasvotusten tai melko tiukassa profiilissa (naivistinen maalari peittää harvoin mitään kasvojen osaa eikä juuri koskaan kuvaa hahmoa takaapäin). Naivistisen taiteen arvostus on melko tuore ilmiö: monet vielä elossa olevat taiteilijat eivät koskaan osanneet odottaa, että heidän töitään kerättäisiin näin innokkaasti. 1900-luvun puolivälissä useimmissa kehittyneissä maissa oli naiiveja taiteilijoita, jotka nauttivat tiettyä mainetta. Moderni taide perustuu eri taideaikakausien, kuten surrealismin, kubismin tai impressionismin, ylittämiseen. Taiteilijat ilmaisevat itseään eri välineillä, kuten maalaamalla, piirtämällä, veistämällä, arkkitehtuurilla, elokuvataiteella, keramiikalla, koristetaiteella ja esittävillä taiteilla. Nykytaiteen erityispiirteenä on, että tämä taiteenala on pelkkää kuvataidetta laajempi, sillä siihen kuuluvat myös kuvataide, elokuva, teatteri, video ja kirjallisuus. Lisätietoja nykytaiteesta osoitteessa: artiste-contemporain.net. Naiivin taiteen taika Lue artikkelimme ja koe naiivin taiteen maailmaan kätkeytyvä taika!</w:t>
      </w:r>
    </w:p>
    <w:p>
      <w:r>
        <w:rPr>
          <w:b/>
          <w:color w:val="FF0000"/>
        </w:rPr>
        <w:t xml:space="preserve">id 365</w:t>
      </w:r>
    </w:p>
    <w:p>
      <w:r>
        <w:rPr>
          <w:b w:val="0"/>
        </w:rPr>
        <w:t xml:space="preserve">Lämmitys. Etelään päin. 2 terassia. Yksityinen puutarha 1200m�. Yksityinen keilahalli. Lasten pelit. Pöytätennispöytä. Vihreät alueet. Lemmikit sallittu. Erittäin mukava uusi huvila, korkealaatuiset varusteet, maisemoitu puutarha ja uima-allas vesiputouksella. Kaunis näkymä maaseudulle ja kylään. 3mn päässä kylän keskustasta jalka (kaikki kaupat - Carrefour 6Km) 10mn päässä Uzès, sen upeat markkinat, sen kaupat ja sen viehättävät kadut; 5mn päässä Gardon-joesta, 30 km päässä Nimes, roomalainen kaupunki tai Avignon, paavien kaupunki. Neljä aikuisten maastopyörää ja kaksi lastenpyörää (6 ja 10 vuotta) ovat käytettävissä maksutta, jotta voit nauttia maaseudusta pyörällä. Liinavaatteet, pyyhkeet (pieni pyyhe, iso pyyhe, flanelli, allaspyyhe), liinat, käsipyyhkeet voidaan tarjota lisävarusteena hintaan 18 € per henkilö. 650 € / 2190 € viikossa, riippuen sesongista Palvelumme pitävät erittäin tärkeänä � laatua� vuokrien pr�sent kuitenkin r�serve vuokra luottavaisesti, suosittelemme voimakkaasti yyyyyde tilata � meidän anti-yllätys ja anti-petos peruutusvakuutus | Klikkaa tästä Neuvomme, jos vuokra kiinnostaa sinua: 1 - ota yhteyttä vuokranantajaan v�rify hänen kanssaan saatavuutta� ja vuokrahinta 2 - sinulla on oltava d�taill� �kirjallinen kuvaus vuokrauksesta ENNEN kuin mitään maksuja tehdään. Tämä kuvaus voidaan sisällyttää vuokrasopimukseen. Tässä kuvauksessa on oltava pr�cise: - vuokrauksen sijainti (etäisyys merestä, rannasta, hiihtohisseistä, kaupoista, rautatieasemalta jne....) - vuokrauksen tarkka tyyppi, �tila, pinta-ala, huoneiden lukumäärä jne... ja pr�cise, ovatko puutarha, uima-allas tai muu � vuokralaisen yksinomaisessa käytössä vai ei.</w:t>
      </w:r>
    </w:p>
    <w:p>
      <w:r>
        <w:rPr>
          <w:b/>
          <w:color w:val="FF0000"/>
        </w:rPr>
        <w:t xml:space="preserve">id 366</w:t>
      </w:r>
    </w:p>
    <w:p>
      <w:r>
        <w:rPr>
          <w:b w:val="0"/>
        </w:rPr>
        <w:t xml:space="preserve">Noin kaksikymmentä heistä suorittaa 540 tunnin kurssit ESC Clermontin luomassa Master of Science in Business Intelligence &amp; Analytics -ohjelmassa Sébastien Douaillat'n johdolla. He tulevat hyvin erilaisista taustoista. Joillakin on vahva tekninen profiili, sillä he ovat valmistuneet luonnontieteellisistä ja insinöörikouluista, ja he etsivät liiketoimintaosaamista, joka on välttämätöntä työmarkkinoille pääsemiseksi. Toiset taas ovat erittäin kiinnostuneita analytiikasta ja tulevat tänne vahvistamaan osaamistaan. Heidän joukossaan ovat Manon ja Adetutu. Toinen siirtyy Sopra Steriaan työskenneltyään ensin Consteliumin palveluksessa, ja toinen valmistautuu siirtymään La Montagne -päivälehden palvelukseen. Voisitko esitellä lyhyesti urapolkusi? Manon - Suoritin kandidaatin tutkinnon ESC Clermontissa ja jatkoin sitten maisteriohjelmaan. Adetutu - Tulin ESC Clermont'n palvelukseen suoritettuani ensimmäisen maisterintutkinnon Manchesterin yliopistossa, jossa olin erikoistunut kansainvälisiin henkilöstöresursseihin ja vertaileviin työmarkkinasuhteisiin. Miksi valitsit ESC Clermontin tarjoaman Business Intelligence &amp; Analytics -erikoistumisalan? Adetutu - Alun perin sain koulutuksen taloustieteilijäksi. Minun piti lisätä siihen hyvin konkreettista osaamista. Halusin yhdistää BI:n ja analytiikan, ja lähes vain ESC Clermont tarjoaa tätä kaksitahoista lähestymistapaa, joka on mielestäni hyvin täydentävä. Manon - Valitsin sen ensinnäkin sen monialaisuuden vuoksi, mutta myös siksi, että se vastaa makuani digitaalitekniikkaan yleensä ja erityisesti dataan. Mitä mieltä olet MicroStrategy-työkalusta? Manon - Löysimme sen maisterivaiheen aikana. Se on erittäin helppo työkalu oppia ja suoraan sanottuna hauska! Se saa sinut nopeasti haluamaan mennä pidemmälle ja tutkia kaikkia sen ominaisuuksia. Adetutu - Onnistuimme luomaan ensimmäiset visualisointimme yksinkertaisesti jopa hyvin suurista tietomääristä ja tekemään niistä samalla todella informatiivisia. Tämä on hyvin motivoivaa tulevaisuutta ajatellen. Minkälaisten projektien parissa työskentelet? Adetutu - Tutkin erään henkilökohtaisen projektini tietokokonaisuutta. Manipuloin parhaillaan raakakahvin vientilukuja. Olen havainnut visualisointien avulla merkittäviä muutoksia ja muutoksia näillä markkinoilla sekä suuntauksia, jotka muuten jäisivät piiloon. Ja tämä antaa minulle uusia ideoita! Manon - Minusta MicroStrategyllä on kaksi käyttötarkoitusta. Työkalu sopii erinomaisesti tietojen laajaan läpikäyntiin ja ensimmäisten suuntausten tunnistamiseen yhdellä silmäyksellä ja toisaalta siihen, että tulokset ovat todella ymmärrettäviä ja yleisön saatavilla. Ja vaikka maisteriohjelma ei olekaan sijoitettu tälle kapealle alueelle, en laiminlyö BI:n mobiilia lähestymistapaa sovellusten näkökulmasta. Miten näet yritysten digitaalisen muutoksen? Manon - Se on sekä haaste että välttämättömyys. Näen vain myönteisiä puolia. Tämän vuoksi meidän on myös valmistauduttava muutoksiin ja tietojen yhä laajempaan tutkimiseen. Adetutu - Data on vallan ja kasvun vipuvoima, se on varma. On tärkeää löytää tasapaino, erityisesti oikeudellinen tasapaino, joka ei haittaa taloudellista kehitystä. Kiitos paljon, Manon ja Adetutu, kun vastasitte kysymyksiimme!</w:t>
      </w:r>
    </w:p>
    <w:p>
      <w:r>
        <w:rPr>
          <w:b/>
          <w:color w:val="FF0000"/>
        </w:rPr>
        <w:t xml:space="preserve">id 367</w:t>
      </w:r>
    </w:p>
    <w:p>
      <w:r>
        <w:rPr>
          <w:b w:val="0"/>
        </w:rPr>
        <w:t xml:space="preserve">199.000€ 40180 Narrosse Maisons d'en France tarjoaa sinulle uuden 89 m²: n taloprojektin 410 m²: n tontilla Narrosseissa, lähellä Daxia. Talo täyttää RT 2012:n vaatimukset. Kolme kaunista makuuhuonetta, suihkuhuone, jossa on italialainen suihku ja turhamaisuusyksikkö. Erittäin mukava olohuone 36 m², jossa on erkkeri-ikkuna, joka tarjoaa modernin talon mukavuutta. 16 neliömetrin autotalli ja viereinen varasto lisäävät talosi viehätysvoimaa, optimaalisen toiminnallisen ulottuvuuden. Voit myös nauttia 20 neliömetrin terassista kaunista säätä odotellessasi. Käännettävällä ilmastointilaitteella varustetun lämmitysjärjestelmän ansiosta voit nauttia säännellystä ja taloudellisesta ilmapiiristä. Hankkeen hintaan sisältyy: tontti, notaarimaksut, kaavoitusverot, viemäröinti, liittymät, mittarin avaukset. Teidän kustannuksellanne maalaukset, kaapit, keittiö, parkettilattiat huoneissa. Maa nähty yhden maayhteistyökumppanimme kanssa. Jos tämä hanke sopii sinulle tai haluat lisätietoja, voit ottaa yhteyttä kiinteistöneuvojaan MOLL Ludwigiin. Viite: 1500LM. Vakava, tehokas ja reaktiivinen.</w:t>
      </w:r>
    </w:p>
    <w:p>
      <w:r>
        <w:rPr>
          <w:b/>
          <w:color w:val="FF0000"/>
        </w:rPr>
        <w:t xml:space="preserve">id 368</w:t>
      </w:r>
    </w:p>
    <w:p>
      <w:r>
        <w:rPr>
          <w:b w:val="0"/>
        </w:rPr>
        <w:t xml:space="preserve">Talo, jossa 5 huonetta 70m² Chavillessa Omakotitalo 1930-luvulta, jossa 5 huonetta tontilla 178 m². Sijaitsee rauhallisella alueella, 2 aseman välissä vasemmalla ja oikealla rannalla ja lähellä kaikkia kauppoja. Se koostuu 2 tasosta, pohjakerroksessa, sisäänkäynti, olohuone, keittiö, 2 makuuhuonetta, suihkuhuone ja wc. Kellarissa, joka on puoliksi haudattu, on 2 huonetta, mukaan lukien makuuhuone, liinavaatehuone, jossa on suihku ja 4 kellaria. Ullakko muunnettava. Sähköt uusittu, sähköiset ikkunaluukut, vanhojen parkettilattioiden ja tiilien viehätys ja joissakin huoneissa on siisti sisustus. Myyntihinta : 434 700 euroa</w:t>
      </w:r>
    </w:p>
    <w:p>
      <w:r>
        <w:rPr>
          <w:b/>
          <w:color w:val="FF0000"/>
        </w:rPr>
        <w:t xml:space="preserve">id 369</w:t>
      </w:r>
    </w:p>
    <w:p>
      <w:r>
        <w:rPr>
          <w:b w:val="0"/>
        </w:rPr>
        <w:t xml:space="preserve">Tänä aamuna Emmanuelle Mignon ei ole enää Nicolas Sarkozyn kabinettipäällikkö Elysée-palatsissa. Tasavallan presidentti on korvannut hänet kokeneella korkealla virkamiehellä, Christian Frémontilla, 66, joka on kokenut virkamies. Tämä on kaukana Rachida Datin kabinetin toistuvista muutoksista: kyseessä on vasta toinen lähtö tasavallan presidenttiä lähellä olevasta tiimistä sen jälkeen, kun hänen tiedottajansa David Martinon lähti viime maaliskuussa Neuilly-sur-Seinen kuntakampanjan tarinoiden jälkeen. Hänen helmikuussa 2008 VSD-viikkolehdelle antamiensa kommenttien jälkeen, joiden mukaan kultit olivat "ei-ongelma" Ranskassa, emme odottaneet hänen pysyvän Dir Cab -tehtävässä... 40-vuotiaana Emmanuelle Mignon on edelleen Elyséessä, "tasavallan presidentin neuvonantajana". Hän vastaa syksyllä pidettävistä "Etats généraux de la presse" -tilaisuuksista, joiden tarkoituksena on löytää ratkaisuja alan taloudellisiin ongelmiin. Kulttuuriministeri Christine Albanelin mukaan ne on tarkoitus järjestää "lokakuun lopussa, marraskuun alussa". Christian Frémont, entinen prefekti ja Alain Juppén ja sittemmin Jean-Louis Borloon entinen kabinettipäällikkö, oli valtionpäämiehen neuvonantaja, joka vastasi julkisten politiikkojen yleisestä tarkastelusta (RGPP). Kabinettipäällikkönä hänestä tuli yksi presidentin lähikaartin "tukipilareista" Claude Guéantin ja Henri Guainon, Catherine Pégardin tai Jean-David Levittén tavoin.</w:t>
      </w:r>
    </w:p>
    <w:p>
      <w:r>
        <w:rPr>
          <w:b/>
          <w:color w:val="FF0000"/>
        </w:rPr>
        <w:t xml:space="preserve">id 370</w:t>
      </w:r>
    </w:p>
    <w:p>
      <w:r>
        <w:rPr>
          <w:b w:val="0"/>
        </w:rPr>
        <w:t xml:space="preserve">Aihe: Re: Sherco 17.12.14 22:02 arno06 kirjoitti: Superb!!!! arno06Addict to Red Aihe: Re: Sherco 22.12.14 9:04 Ensimmäinen sisäänajo ratsastaa eilen tämän 300 2tps 120 km hiljainen, muutama kiipeilyä, laskeutuminen, nähdä hieman, miten kaikki toimii. En koskenut mihinkään pyörässä. Laitoin vain ohjaustangon ja vivut käteeni. Haarukka tuntuu hyvältä sellaisenaan, iskunvaimennin on minulle liian kova, ei tarpeeksi mukava. Moottori käynnistyy erittäin hyvin, jopa vaihteella. Pyörä vetää liian pitkään minulle, tilaan tänään 13 hammaspyörän. Voimallaan se kuitenkin kiipeää kaikkialle. Nämä kaksi käyrää ovat todella erilaisia, vaikuttavaa! Kaikissa pienissä poluissa ja teknisissä kohdissa käytän pehmeää käyrää, ja kaikkein kumpuilevimmissa kovaa käyrää. Minusta tuntuu, että moottori pyörii paremmin kovassa kaarteessa, se tuntuu luonnollisemmalta... Tein 87 km ennen kuin laitoin takaisin 1 l, joka minulla oli pussissa ilman, että olin ohittanut varauksen. Jos kaverini betan mittari toimii hyvin! Meidän pitäisi pystyä ajamaan 90-100 kilometriä. Toisaalta mittari ei toimi... Se syttyy, mutta se ei näytä nopeutta, ei ajettuja kilometrejä eikä mittarilukemaa. Tarkistettava... Takajarrun sovittaminen, amorton pehmentäminen ja kaikki on hyvin!!! Toisaalta: mikä on yksinkertaisin ratkaisu saada ajovalo, joka syttyy? H27-lamppu, 400 pallon ajovalokilpi? Aihe: Re: Sherco 22.12.14 9:20 am mittari vaihtaa akku minun 2014 se oli sama vain akku, joka crapped ulos, valaistus laitoin minun kit xenon ba20d ja se valot 3 kertaa parempi kuin alkuperäinen 40-50 euroa muuten uusi lamppu on led, joka valaisee hyvin viallou on yksi. Olen käyttänyt 51 rengaspyörää 49:n sijasta saadakseni enemmän tehoa mutta kovissa mutkissa se toimii todella kovaa kierroksilla ja kyllä moottori toimii paremmin kovissa hiilareita. 90-100 km on tehtävissä älä aja sitä sekaisin teen sen 10l/100 arno06Addict au Rouge Aihe: Re: Sherco 22.En ole varma, onko hyvä idea ostaa uusi, mutta olen varma, että on hyvä idea ostaa uusi. En ole varma, onko hyvä idea ostaa uusi, mutta olen varma, että on hyvä idea ostaa uusi, mutta olen varma, että on hyvä idea ostaa uusi, mutta olen varma, että on hyvä idea ostaa uusi. Olen laittanut kruunu 51 sijasta 49 on enemmän voimaa, mutta kova käyrä se toimii todella hyvin vahva käänteissä ja kyllä moottori toimii paremmin kovalla tasolla carb.les 90-100 km se on toteutettavissa tehdä sekoitettu tietenkin minulle se on mitä teen 10l/100 kaikki nämä infos!!!! Aion katsoa tuota led-lamppua! En ole varma, onko hyvä idea ostaa uusi, mutta olen varma, että on hyvä idea ostaa uusi. Aihe: Re: Sherco 22.12.14 10:15 arno06 kirjoitti: r1sc2 kirjoitti: nopeusmittari vaihtaa akku minun 2014 se oli sama vain akku, joka crapped ulos, valaistus laitoin minun kit xenon ba20d ja se valot 3 kertaa parempi kuin alkuperäinen 40-50 euroa, jos ei uusi lamppu on led, joka valaisee hyvin viallou on yksi. Olen laittanut kruunu 51 sijasta 49 on enemmän voimaa, mutta kova käyrä se toimii todella hyvin vahva käänteissä ja kyllä moottori toimii paremmin kovalla tasolla carb.les 90-100 km se on toteutettavissa tehdä sekoitettu tietenkin minulle se on mitä teen 10l/100 kaikki nämä infos!!!! Aion katsoa tuota led-lamppua! Nopeusmittari on outo, koska se syttyy, kun käynnistät sen tai kun painat painiketta... minun 300 4 tahti 2014 idem se syttyi muutin</w:t>
      </w:r>
    </w:p>
    <w:p>
      <w:r>
        <w:rPr>
          <w:b/>
          <w:color w:val="FF0000"/>
        </w:rPr>
        <w:t xml:space="preserve">id 371</w:t>
      </w:r>
    </w:p>
    <w:p>
      <w:r>
        <w:rPr>
          <w:b w:val="0"/>
        </w:rPr>
        <w:t xml:space="preserve">Vakavan maraboutin löytäminen Ei pitäisi koskaan kehua itseään, mutta on totta, että olen ylpeä siitä, että olen yksi Pariisin alueen parhaista afrikkalaisista marabouteista, jotka voivat palauttaa kiintymyksen. Esivanhempien lahjat ovat ilmeisesti tietotaitoni lähde, sinun on autettava, ota sitten yhteyttä minuun, voisin tuoda sinulle valoa, jota se kaipaa jokapäiväisessä elämässäsi. Sanomattakin on selvää, että saadut tulokset ovat nopeita, koska Pariisin marabout, vaatimus... [Lue lisää]</w:t>
      </w:r>
    </w:p>
    <w:p>
      <w:r>
        <w:rPr>
          <w:b/>
          <w:color w:val="FF0000"/>
        </w:rPr>
        <w:t xml:space="preserve">id 372</w:t>
      </w:r>
    </w:p>
    <w:p>
      <w:r>
        <w:rPr>
          <w:b w:val="0"/>
        </w:rPr>
        <w:t xml:space="preserve">Kauniissa Relais d'Acton Vale -kylässä sijaitseva vuosisatoja vanha paritalohuoneisto on säilyttänyt alkuperäisen luonteensa. Yksiköt ovat vierekkäin, mikä mahdollistaa jokaisen vuokralaisen yksityisyyden. Jos etsit sijoituskiinteistöä, tämä on etsimäsi rakennus. Jos haluat tulla omistusasujaksi, tämä on loistava tilaisuus! Valaisimet, keskuspölynimuri ja tarvikkeet 1250 Shed, jotka myydään ilman laillista laatutakuuta, ostajan vastuulla, mutta niiden on oltava toimintakunnossa toimitushetkellä.</w:t>
      </w:r>
    </w:p>
    <w:p>
      <w:r>
        <w:rPr>
          <w:b/>
          <w:color w:val="FF0000"/>
        </w:rPr>
        <w:t xml:space="preserve">id 373</w:t>
      </w:r>
    </w:p>
    <w:p>
      <w:r>
        <w:rPr>
          <w:b w:val="0"/>
        </w:rPr>
        <w:t xml:space="preserve">#26 On 16/05/2012, at 09:10 - The Uploader Re: Xfce 4.10 release @The Uploader : Kun haluat ajaa komentosarjakomentosarjan, Nautilus avaa ikkunan ja kysyy, mitä haluat tehdä komentosarjakomentosarjalla ... muun muassa avata sen ajamalla sen terminaalissa! - joka on myönnettävä, että se on erinomainen... Uskon, että käyttäjä voi toteuttaa sen mukautetulla toiminnolla, mutta se vaatisi hieman enemmän kuin 3 riviä koodia (no, suurin olisi koodata ikkuna, joka kysyy kysymyksen, joka ei ole monimutkainen, vain hieman pitkä). Mukautettu toiminto pakottaa sinut käyttämään kontekstivalikkoa (eli napsauta hiiren kakkospainikkeella, etkä kaksoisnapsauta komentosarjaa tavalliseen tapaan). Toisaalta, kun teen käynnistimen, minulla on valintaruutu, jolla se voidaan käynnistää päätelaitteessa, mutta on totta, että käynnistimen luominen on hieman rajoittavaa. Thunarissa sinulla on mahdollisuus valita "avaa päätelaitteella", mutta minulle sillä ei ole väliä! Oletko varma, että sinulla on valittu oletuspääte "Suosikkisovellukset" -kohdassa? Muuten Nautiluksella ei yleensä ole kovinkaan paljon riippuvuuksia. Viimeksi muokannut The Uploader (16/05/2012, klo 09:13) #27 16/05/2012, klo 14:45 - mr_pouit Re: Xfce 4.10:n julkaisu Ja Xfce 4.10, ei vain Nautilus ei varastaa työpöydän enää onko olet Xubuntu tai muu jakelu(*) En välittää patch xfce bugzilla (ei aavistustakaan, kuinka monet ihmiset käyttävät Nautilus xfce, joten en tiedä, jos se on hyödyllinen kuin temppu), joten a priori se ei ole integroitu Xfce 4.10, vain paikattu Xubuntu... #28 16.05.2012, klo 15:00 - The Uploader Re: Xfce 4.10 -julkaisu Minäkin yllätyin, mutta löysin tämän: Archlinux ja Xfce 4.8: Nautilus varastaa työpöydän, työpöytä käynnistää Thunarin koko ajan. Testattu monta kertaa. Archlinux ja Xfce 4.10: Nautilus ei enää varasta työpöytää (enkä tehnyt mitään gconf-editorille tai dconfille, kyseessä on uusi asennus), työpöytä käynnistää oletustiedostonhallinnan. Testattu kaksi/kolme kertaa. Ja koska Archlinux on hyvin lähellä upstream-versiota, on järkevää ajatella, että se vaikuttaa kaikkiin Xfce 4.10:n "versioihin". Tekisin pikaisen Archlinux VirtualBoxin vahvistuksen tänä iltana ja muokkaisin tätä viestiä. Tarkistaisin Xfdesktop PKGBUILDin varmistaakseni, ettei kyseessä ole lähdekoodiin lisätty korjaus. (se sanoi, että en ole katsonut koodin puolella tai Xfce bugzilla, nämä ovat vain käyttäjän puolella havaintoja) Viimeksi muokannut The Uploader (16.05.2012, klo 15:42) - Desktop: Intel Core i7 6700K @ 4 GHz ASUS Z170-P CM, GeForce GTX 1070, Samsung 850 EVO 1TB SSD, 16GB RAM, Seagate Barracuda 3TB HDD, Windows 10 #29 16.5.2012, klo 4:27 PM - PengouinPdt Re: Xfce 4 julkaisu.10 @Lataaja: "Suosikkisovellukset", 'Apuohjelmat' -välilehti, 'Pääte-emulaattori' -osio, minulla on 'Xfce Terminal' -valinta! Joten, luulen, että se on valmis ;-) Nautilus, ei ole historiaa oikealla napsauttamalla tai vierityspyörää, se on luonnollista, vasen napsautus - Olen määritetty mono-click - ; yksinkertaisesti napsauta käsikirjoituksen. Tässä käynnistysikkunassa on 4 painiketta: - [Suorita päätelaitteessa]: joka suorittaa skriptin päätelaitteessa, hyödyllinen skripteille, jotka vaativat käyttäjän vuorovaikutusta - [Näytä]: joka avaa skriptin oletustekstieditorissa - [Peruuta] - [Suorita]: suorittaa skriptin ilman päätelaitetta... ja tässä skriptini toimivat myös - (joka</w:t>
      </w:r>
    </w:p>
    <w:p>
      <w:r>
        <w:rPr>
          <w:b/>
          <w:color w:val="FF0000"/>
        </w:rPr>
        <w:t xml:space="preserve">id 374</w:t>
      </w:r>
    </w:p>
    <w:p>
      <w:r>
        <w:rPr>
          <w:b w:val="0"/>
        </w:rPr>
        <w:t xml:space="preserve">Matkapuhelimen jäljittäminen vakoiluohjelmilla: Haluatko jäljittää matkapuhelimen, jotta tiedät, missä ja miten vaimosi, miehesi, lapsesi tai työntekijäsi käyttää matkapuhelintaan? Haluatko oppia, miten voit käyttää matkapuhelinseurantaa työntekijöidesi liikkeellä olevien työntekijöiden hallintaan? Haluatko jäljittää ja jäljittää matkapuhelimen ilmaiseksi ja seurata sen reittejä matkapuhelimen kautta? Ongelmien ratkaisemiseksi, löytää nyt kaikki artikkelit omistettu seuranta puhelimen sivuston Localiser Un Portable joka kerää lukuisia artikkeleita noin SpyBubble-sovellus ja voit tietää, miten seurata ja vakoilla matkapuhelimen...Koska, kuten voit hyvin kuvitella, tämä vakoilu tekniikka android-laitteille, että löydät sivuillamme ja joka mahdollistaa seurata matkapuhelimen tai paikantaa matkapuhelimen voi olla hyödyllistä eri ihmisille. Sitä voidaan käyttää esimerkiksi henkilön paikantamiseen tai uskottomuudesta epäiltyjen henkilöiden vakoiluun tai lapsensa viestinnän valvomiseen, jotta hän voi olla tietoinen siitä, missä hän on milloinkin. GPS-seurantasovellusta voidaan käyttää myös varmistamaan, että työntekijäsi tekevät työtään, kun he ovat toimistossa, eivätkä siis käytä aikaansa surffaamalla puhelimillaan. Näin voit seurata matkapuhelinta, seurata puhelinta tai seurata GsmKännykän seuraamiseksi sinun on ensin oltava hallussasi Windows-puhelin tai rootattu Android-puhelin tai jailbreakattu iOS-puhelin. Sitten voit paikantaa puhelimen puhelinvakoiluohjelmiston avulla. Jos tiedät kohteesi matkapuhelinnumeron, voit käyttää hänen sim-korttiaan ja seurata häntä matkapuhelinpaikannuslaitteen avulla. Matkapuhelimesi vakoiluohjelmistosta voit selvittää kohteen GPs-sijainnin. Lisäksi voit käyttää puhelinoperaattorisi palveluja käyttämällä ime-numeroa ja mobiilivakoilua. Matkapuhelinoperaattoriltasi saamasi tiedot tiivistetään matkapuhelimesi Google-kartalle. GPS-vastaanottimen avulla voit sitten selvittää jäljittämäsi matkapuhelimen viimeisimmän sijainnin ja tehdä hyvän maantieteellisen sijainnin. Lyhyesti sanottuna, jotta tallentaa kaikki yhteystiedot nimet Applen matkapuhelimen, seurata matkapuhelimen jättämättä löytää matkapuhelin, se on varmasti ominaisuuksia yksi vakooja sovellus suunniteltu seurata, joka on mukautettu tarpeisiisi. Koska, kuten olet lukenut, vakoiluohjelma voidaan asentaa kaikkien matkapuhelinten sydämeen, olipa kyseessä sitten Apple iPhone 6s Plus tai Samsung Mesmerize, unohtamatta Acer Iconia Tab 10 A3-A20 -merkkistä kosketusnäyttötablettia. Ja tämä pysyy tietenkin piilossa. Oletko koskaan toivonut, että tietäisit tarkalleen, mitä miehesi tekee, kun hän ei ole kotona kanssasi? Entä tyttärenne tai lapsenne?  Etkö haluaisi tietää, missä he ovat ja mitä he tekevät? Jos vastasit kyllä johonkin näistä kysymyksistä, sinun kannattaa lukea matkapuhelimen seurantaa koskevat artikkelimme ja tutustua uudentyyppisiin vakoiluohjelmiin, joiden avulla käyttäjät voivat etävalvoa matkapuhelinta ja selvittää, mitä siinä on. </w:t>
      </w:r>
    </w:p>
    <w:p>
      <w:r>
        <w:rPr>
          <w:b/>
          <w:color w:val="FF0000"/>
        </w:rPr>
        <w:t xml:space="preserve">id 375</w:t>
      </w:r>
    </w:p>
    <w:p>
      <w:r>
        <w:rPr>
          <w:b w:val="0"/>
        </w:rPr>
        <w:t xml:space="preserve">Tämä uusi lehti eroaa hyvin paljon siitä, mitä olet tähän mennessä lukenut graafisten taiteiden alalta, eikä se auta sinua käyttämään ohjelmistojasi. Ohjeita, testejä tai vinkkejä ei ole. Tässä lehdessä on kyse inspiraatiosta ja jakamisesta. Näillä sivuilla tapaat kaltaisiasi luovia ihmisiä, joiden työtä se on ja jotka ovat suostuneet jakamaan kokemuksensa kanssasi. He kertovat urastaan, työstään, suurimmista menestyksistään ja myös pahimmista epäonnistumisistaan. He kertovat, miten he ovat palanneet takaisin ja miten he ovat lähestyneet asiakkaidensa tarpeita säilyttäen samalla taiteellisen otteensa. Haastatteluja, muotokuvia, pohdintoja, graafisia taukoja, tätä me tarjoamme teille tämän Advanced Creationin uudelleensyntymän myötä!</w:t>
      </w:r>
    </w:p>
    <w:p>
      <w:r>
        <w:rPr>
          <w:b/>
          <w:color w:val="FF0000"/>
        </w:rPr>
        <w:t xml:space="preserve">id 376</w:t>
      </w:r>
    </w:p>
    <w:p>
      <w:r>
        <w:rPr>
          <w:b w:val="0"/>
        </w:rPr>
        <w:t xml:space="preserve">Hei, olen yksityinen vuokranantaja liiketilassa, jonka vuokran maksaa hyvin pieni yritys, joka omistaa kaksi yritystä samassa osoitteessa ja joka toimii tapahtuma-alalla (lipunmyynti, artistien kiertueiden kehittäminen jne.), mikä antaa minulle lisätuloja perheeni elättämiseksi. Haluaisin tietää, mitä oikeuksia vuokranantajalla on yksityishenkilönä suhteessa vuokralaiselleni, joka on toistaiseksi keskeyttänyt vuokranmaksun pyytämättä minulta suostumustani ja ilman mitään asiakirjoja oikeuksiensa perustelemiseksi. Hän on yksinkertaisesti määrännyt minulle sähköpostitse keskeyttämisvaatimuksensa ilman mitään mahdollisuutta löytää sovintoratkaisu vuokranantajan ja vuokralaisen välille. Nykyään ei ole mitään asiakirjaa, joka opastaisi minua tässä pulmassa, ja ilman tätä vuokraa kotitalouteni joutuu suuriin vaikeuksiin. Onko minulla myös oikeus, ja voiko hän kieltäytyä siitä, vaatia häntä lähettämään minulle taseensa, jotta voin tarkistaa, täyttääkö hän ehdot, ja selvittää, voiko hän saada tukea sen lisäksi, että hän ei maksa vuokraa? Kiitos etukäteen vastauksistanne ja tämän asian selvittämisestä. Kiitän teitä etukäteen vastauksistanne ja siitä, että olette valistaneet minua aiheesta. Ystävällisin terveisin. Viimeksi muokattu: 22/04/2020 - Tisuisse Administrator Hei, Ongelmana on, että monet liiketiloja vuokraavat yrittäjät ovat joutuneet keskeyttämään toimintansa, joka on tärkein ja useimmiten ainoa resurssi, jonka avulla he voivat elättää perheensä. Vuokralainen voi vedota ylivoimaiseen esteeseen, ja hänellä on mielestäni hyvät mahdollisuudet menestyä tuomioistuimessa. Hänen tehtävänsä on varmasti todistaa se. Voit toistaiseksi kehottaa vuokralaisia maksamaan vuokransa. Jos haluatte tietää, mikä on lopputulos, teidän on odotettava hätätilan päättymistä. Hyvin moni elinkeinonharjoittaja ei pysty tällä hetkellä maksamaan vuokraa, eikä ole mahdollista, että ne kaikki asetetaan selvitystilaan. Kiitos palautteestanne. Jos ymmärsin oikein, minulla ei ole mitään mahdollisuutta turvautua oikeussuojakeinoihin, ja minun on maksettava luottoni, veroni jne. ilman lisätulojani. Sanottiin, että on hyvä sijoittaa kiinteistöihin, ellei valtio tee asetuksella, mitä se haluaa. Ymmärrän ja olen tietoinen siitä, millainen erityinen hetki meillä on edessämme, mutta kun vuokralainen ei välitä siitä, millaisia vaikutuksia sillä voi olla, ja tekee omat päätöksensä, olen hyvin ärsyyntynyt. Olisimme voineet yrittää löytää ratkaisun aikataululla tai jollakin muulla tavalla. Lisäksi, jos he täyttävät solidaarisuusrahaston ehdot, minulla ei ole mitään. Heidän olisi pitänyt antaa asetus ammattimaisille ja yksityisille vuokranantajille. Hei, kuvattu toiminta ei anna meidän ajatella, että voi olla kynnys ja liiketoiminta. Kyseessä on siis klassinen vuokrasopimus. Sopimus on kaupallinen vuokrasopimus. Kiitos vastauksestanne. Ammattimaisten vuokranantajien ryhmä on julkaissut seuraavan lehdistötiedotteen, josta on ote alla: Erittäin pienille yrityksille ja pk-yrityksille, jotka kuuluvat johonkin alaan, jonka toiminta on keskeytetty 15. maaliskuuta 2020 annetun, Covid 19 -epidemian leviämisen torjuntaan liittyvistä erilaisista toimenpiteistä annetun asetuksen 1 pykälän I momentin mukaisesti: Vuokrat ja maksut peritään kuukausittain.</w:t>
      </w:r>
    </w:p>
    <w:p>
      <w:r>
        <w:rPr>
          <w:b/>
          <w:color w:val="FF0000"/>
        </w:rPr>
        <w:t xml:space="preserve">id 377</w:t>
      </w:r>
    </w:p>
    <w:p>
      <w:r>
        <w:rPr>
          <w:b w:val="0"/>
        </w:rPr>
        <w:t xml:space="preserve">Uuden auton löytäminen parhaaseen hintaan: Tämä on monimutkainen tehtävä, jonka jotkut teistä ovat saattaneet kokea aiemmin. Etsitkö tällä hetkellä uutta tai käytettyä autoa erittäin edulliseen hintaan, mutta hakusi on mennyt ympyrää ja jäänyt tyhjäksi? Oletko harkinnut autonvälittäjän käyttämistä? Nämä kokeneet neuvottelijat voivat tarjota sinulle poikkeuksellisia alennuksia seuraavassa autokaupassasi. Voisit yhtä hyvin hyödyntää sitä nyt löytämällä agentin: RS Autos. Runsas valikoima tyytyväisiä asiakkaita! RS Autos perustettiin helmikuussa 2013, ja se on tehnyt merkkinsä verkossa toimivien autovälittäjien hyvin suljetussa piirissä. Nykyisin Romain Soulès'n johtama RS Autos on nopeasti kasvava yritys, joka on erikoistunut ammattimaiseen autokauppaan. Vuonna 2013 yritys myi peräti 80 ajoneuvoa, ja vuoden 2014 alusta lähtien lähes 90 ajoneuvoa on löytänyt omistajansa. On sanottava, että jopa 45 prosentin alennusten ansiosta asiakkaat ovat pystyneet haistamaan oikean tilaisuuden. RS Autos on aina pitänyt kunnia-asiana osaamistaan, mutta myös aitoa tietotaitoaan, aina asiakkaidensa palveluksessa! Toimittamalla itseään koko Eurooppaan tämä edustaja takaa asiakkailleen markkinoiden parhaat hinnat. Poikkeuksellisia alennuksia ei kannata jättää väliin Kun vierailee RS Autosin verkkosivuilla, huomaa nopeasti, että tietyistä ajoneuvoista tarjottavat alennukset ovat joskus uskomattomia. Mutta se on totta! Mitä sanoisit esimerkiksi siitä, että saisit Renault Scénicin 40 %:n alennuksella tai uskomattoman Renault Capturin, jonka hintaa on alennettu 22 %! Peugeot-merkkisestä autosta saat esimerkiksi 3008:sta 31 prosentin alennuksen ja 5008:sta 30 prosentin alennuksen. Tämän välittäjän käyttämisellä on siis monia etuja, jotka voivat helpottaa lompakkoasi hieman. Yrityksellä on tällä hetkellä 11 myyntipistettä eri puolilla maata, mikä tarkoittaa, että asiakkaat voivat noutaa autonsa läheltä kotiaan! Champignystä Rennesiin, Nancyn tai Landesin departementissa sijaitsevan Hontanxin kautta löydät varmasti RS Autosin myyntipisteen läheltäsi. RS Autosin edustajan käyttämisellä on myös monia etuja, sillä kaikki merkin tarjoamat mallit ovat eurooppalaista alkuperää. Lisäksi on mahdollista vaihtaa vanha auto tietyin edellytyksin. Lue lisää! Löydät RS Autosin myös sen Facebook-sivulta. Asiakasarvostelut RS Autos Ehkä olet jo ostanut auton RS Autosista? Jaa kokemuksesi muiden käyttäjien kanssa suoraan kommenteissa ja auta heitä tekemään valintansa. Mielipiteesi RS-autoista on meille tärkeä! 6 kesäkuu 2018 Tämä agentti ei ole vakava. hän on peruuttanut toimituspäivän kolme kertaa. Ei vastaa puhelimeen, kun sopimus on allekirjoitettu. 6. kesäkuuta 2018 Ei ole vakava, peruuttaa toistuvasti tapaamisia, ei enää kommunikoi sopimuksen allekirjoittamisen jälkeen.</w:t>
      </w:r>
    </w:p>
    <w:p>
      <w:r>
        <w:rPr>
          <w:b/>
          <w:color w:val="FF0000"/>
        </w:rPr>
        <w:t xml:space="preserve">id 378</w:t>
      </w:r>
    </w:p>
    <w:p>
      <w:r>
        <w:rPr>
          <w:b w:val="0"/>
        </w:rPr>
        <w:t xml:space="preserve">Lauantai 12:00Puteaux Forme60 min StandardCaroline RUMarie-Françoise DEin yksityiskohta Maanantai 19:30Puteaux Forme60 min StandardCaroline RUVirginie Ain yksityiskohta Tiistai 19:00Puteaux La Défense60 min StandardCaroline RUPauline MRoselyne Kin yksityiskohta Torstai 19:00Paris 8 Saint Philippe60 min StandardCaroline RULucie CroEn yksityiskohta</w:t>
      </w:r>
    </w:p>
    <w:p>
      <w:r>
        <w:rPr>
          <w:b/>
          <w:color w:val="FF0000"/>
        </w:rPr>
        <w:t xml:space="preserve">id 379</w:t>
      </w:r>
    </w:p>
    <w:p>
      <w:r>
        <w:rPr>
          <w:b w:val="0"/>
        </w:rPr>
        <w:t xml:space="preserve">Kokoelmien yleistilanne Eri arkistokokoelmat on järjestetty ja asetettu tärkeysjärjestykseen luokittelukehyksen mukaisesti. Strasbourgin arkistot on luokiteltu erityisen luokitusjärjestelmän mukaisesti. Vanhat kokoelmat ja eräät yksityiset kokoelmat eivät noudata virallista nimikkeistöä, jota käytetään muissa kunnallisissa arkistoissa, lukuun ottamatta muutamia säädösluonteisia sarjoja. - AA: kaupungin perustamisasiakirjat ja diplomaattiset asiakirjat vuoteen 1789 asti. - Z: yksityinen arkisto. - W: hallinnolliset talletukset 1900-XXI vuosisadalta. - Fi: kuvallista rahastoa. Vanhat sarjat on merkitty roomalaisilla numeroilla (sarjat I-XIII), mutta ne eivät vastaa temaattisia sarjoja. Peruskirjoja säilytetään erillään niistä asiakirjoista, joista ne otettiin noin vuonna 1898. Ne muodostavat kokoelman, joka on luokiteltu CH. Arkistoja vuodesta 1790 1960-luvulle säilytetään sarjassa nimeltä MW, joka säilyttää talletusten rakenteen hallinto-osastoittain. Ei pidä unohtaa erityiskokoelmia: - AH (sairaala-arkisto). - OND: Fondation de l'Œuvre Notre-Dame. - AST: Saint Thomasin paikallisosaston arkistot. - KS: sopimuskamari (kunnanhallitus hoiti notaarin tehtäviä vuoteen 1789 asti) - EI: keisarillisten tai kuninkaallisten notaarien arkistot. - LDA: Lait, asetukset ja määräykset (painettujen hallinnollisten asiakirjojen varasto) Miten edetä Avaa vasemmalla olevan puurakenteen eri oksat ja tutustu niihin kuuluviin kokoelmiin napsauttamalla kuvaketta Tietokantaan integroituja tutkimustyökaluja voi tarkastella napsauttamalla kuvaketta PDF-muodossa olevia tutkimustyökaluja voi tarkastella verkossa napsauttamalla kuvaketta.</w:t>
      </w:r>
    </w:p>
    <w:p>
      <w:r>
        <w:rPr>
          <w:b/>
          <w:color w:val="FF0000"/>
        </w:rPr>
        <w:t xml:space="preserve">id 380</w:t>
      </w:r>
    </w:p>
    <w:p>
      <w:r>
        <w:rPr>
          <w:b w:val="0"/>
        </w:rPr>
        <w:t xml:space="preserve">Uutta kansainvälistä dynamiikkaa varten" Leonardo da Vinci -pilottihanke Koordinoi Henac: n°2006-B/F/PP-144-008 Hanke on �t� rahoitettu Euroopan komission tuella�. Tämä julkaisu kuvastaa ainoastaan kirjoittajan näkemyksiä, eikä komissiota voida pitää vastuullisena sen sisältämien tietojen mahdollisesta käytöstä Vuosien 2004/2005 aikana HENAC:n (Haute Ecole Namuroise Catholique, joka sijaitsee � Namurissa Belgiassa) param�disen osaston johtaja otti yhteyttä meihin, Institut de Formation en Soins Infirmiers de Laon (02)... Olimme tehneet yhteistyötä toisen kansainvälisen hankkeen aikana... Hän etsi yhteistyökumppaneita, koska hän suunnitteli L�onardo Da Vinci -tyyppistä pilottihanketta � yhteisörahoitusta, jonka tavoitteena oli � kehittää R�f�rentiel Europ�en de Comp�tences en Soins Infirmiers. (CRESI). Tätä varten otettiin yhteyttä moniin yhteistyökumppaneihin, koulutuslaitoksiin ja terveydenhuoltolaitoksiin. Vain neljätoista niistä, jotka olivat jakautuneet viiteen maahan, vastasi myönteisesti: Belgia (kokeilu), Liettua, Puola, Portugali ja Ranska. Hankkeen tavoitteet ovat seuraavat: Edistetään sairaanhoitajan tutkintojen avoimuutta Tehdään tunnetuksi eri Euroopan maissa hankitut ja/tai vaaditut pätevyydet ja tutkinnot Selvitetään eri maissa koulutuksen päättyessä hankittavat erilaiset pätevyydet. Kuvataan osaaminen ja osaamistasot (valmiudet) loppuvuonna�. Laaditaan 5 erityistä kansallista R�f�rentiels de Comp�tences (RC). Tuotetaan R�f�rentiel de Comp�tences D�nominateur Commun (RCDC). Nuoren dipl�m�en hoitotyön profiili. RKK:n kansainvälisen käytön paikantaminen (GEPEC:n rekrytointi, käytäntöjen �arviointi, koulutus) Useissa eurooppalaisissa hankkeissa, erityisesti hankkeessa "Tuning nursing education structures in Europe", on jo käsitelty r�f�rentiels de comp�tences -vaatimusten laatimista tiettyjä yliopisto- tai ammatillisia koulutuskursseja varten. Vaikka osallistujamaiden (Alankomaat, Espanja, Flanderi (Belgia), Malta, Norja, Puola, Saksa, Puola, Irlanti, Slovakia, Espanja, Ukraina, Suomi, Tanska, Unkari, Norja, Slovakia, Saksa ja Yhdistynyt kuningaskunta) lukumäärästä johtuva edustavuus oli suurempi, käytetty menetelmä perustui pääasiassa osallistuvien oppilaitosten olemassa olevien asiakirjojen ja lähteiden kokoamiseen. CRESI-hankkeessa suunnitellun metodologian ensimmäisenä sisältönä on mahdollistaa sellaisten maiden osallistuminen, jotka eivät tehneet yhteistyötä Tuning-hankkeessa. Toinen ja mielenkiintoisin seikka on se, että se perustuu omaperäiseen r�f�rentiels �rakenteeseen, joka perustuu oppilaitosten �l�mentteihin, mutta ennen kaikkea �l�mentteihin, jotka on saatu alan ammattilaisten osallistumisesta ja jotka ovat kumppaneita � omissa oikeuksissaan�. Klikkaa alla olevaa asiakirjaa nähdäksesi Tuning Project pr�sentation. Tuning-hankkeen esittely Tämä CRESI-hanke täydentää TUNING-hanketta uudella lähestymistavalla. Tämä pätee erityisesti siksi, että Frederik De Decker, Gentin yliopistoyhdistys ry:n koulutusasioiden vanhempi neuvonantaja, TUNING-hankkeen edistäjä, on myös toinen kahdesta riippumattomasta asiantuntijasta, jotka vastaavat CRESI-hankkeen laatusuunnitelman täytäntöönpanosta. Tässä mielessä �kirjoitettu hanke �tullut �erilaisten �vaiheiden jälkeen �t� yhteisön �validiksi� syyskuussa 2006. Sen täytäntöönpano alkoi siis lokakuussa 2006 ja kestää 24 kuukautta. Organisaatio CRESI-hanke koostuu 12 vaiheesta, jotka d�ompos�oidaan kansallisissa työpajoissa ja kansainvälisissä työpajoissa. Kukin ohjausryhmä kussakin maassa on siis vastuussa r�f�rentiel m�tierin ja sen jälkeen r�f�rentiel de comp�tences national sp�cifique laatimisesta. Kaikki käytettävissä olevat lähteet � lainsäädäntötekstit, teokset</w:t>
      </w:r>
    </w:p>
    <w:p>
      <w:r>
        <w:rPr>
          <w:b/>
          <w:color w:val="FF0000"/>
        </w:rPr>
        <w:t xml:space="preserve">id 381</w:t>
      </w:r>
    </w:p>
    <w:p>
      <w:r>
        <w:rPr>
          <w:b w:val="0"/>
        </w:rPr>
        <w:t xml:space="preserve">Moderaattori: Moderaattoriryhmä (Kopioi ja liitä osa) Nimi: Vahvuus/laatu: Heikkous/vika: Mikä tekee siitä iloisen/viihtyisän: Mikä saa sen pelkäämään/kiukkuiseksi: Mikä tekee sen surulliseksi/masentuneeksi: Toisessa vaiheessa luo sitten oma Pokémon, jota kutsutaan Fakemoniksi, 8 kriteerin mukaan: Nimi: Tyypit : Keskimääräinen paino : Keskikoko: Vahvuudet: Heikkoudet: Perinteet: Elämäntapa: ------------------------------------------------------------------------------------------------- Annan sinulle esimerkin: Nimi: Lucas (se on minun nimeni... ) Hänen vahvuutensa/ominaisuutensa: Innokas Hänen heikkoutensa/vikansa: Ei paljoa Mikä tekee hänet onnelliseksi: GX ja Raikou Mikä tekee hänet pelokkaaksi/vihaiseksi: Entei Mikä tekee hänet surulliseksi/masentuneeksi: Ei juuri mikään Ja Pokémonista: Nimi: Maitai Tyypit: Maitai: Vesi Keskipaino: 6 kg Keskikoko: 80 cm Vahvuudet: Erittäin hyvät vedenalaiset taidot Heikkoudet: Ei mitään Perinteet: Sillä on oma siviiliyhteisö Elämäntapa: Se elää vain veden alla. Ja tässä sitä ollaan, nyt on sinun vuorosi luoda hahmosi ja Pokémonisi näillä kriteereillä, toivottavasti nautit tästä pienestä pelistä (joka on enemmänkin kyselylomake) Älä epäröi luoda hahmoa ja Pokémonia (voit jopa luoda useita) Vastaa Pokémon-kyselyyni tästä linkistä ---&gt; viewtopic.php?f=1&amp;t=39496 Ja tähän myös --&gt;viewtopic.php?f=1&amp;t=39729&amp;p=487575#p487575#p487575 En käy kauppaa tai myy Pokécardexissä, ainoastaan tutustun sivuston uutisiin ja keskusteluihin Lempipokémonini: Re: Peli: Luo hahmosi persoonallisuus/Pokémon Re: Peli: Luo hahmosi persoonallisuus/Pokémon En etsinyt Pokémon Rumia, vaan Pokémon Sturgeonia!En halunnut luoda Pokémon Rumia, vaan Pokémon Sturgeonin!!! Pokecore73 kirjoitti: ↑21 Toukokuu 2019, 11:57Tiedän siis jo Mai Tain, mutta se ei ole vesityyppi, pikemminkin "rommi"-tyyppi Ja miksi en näe luotua hahmoa, enkä Pokémonia? - Yhteystiedot :Contact pokechef - Store : Re: Game: Luo hahmosi persoonallisuus/Pokémon Ja jonain päivänä minusta tulee paras kouluttaja. 100% Pokémon youtube-kanava: https://www.youtube.com/channel/UC-ri9s ... Olen työstänyt tätä jo jonkin aikaa, mutta en ole varma, onko hyvä idea katsoa videoita. Olen varma, että ne ovat sinusta hyvin mielenkiintoisia. Toivottavasti pidät videoistani. Uusille älä epäröi mennä katsomaan minun video selventää sinulle hieman enemmän sivustosta: https://www.youtube.com/watch?v=UaleZrZXB78&amp;t=8s Minun kokoelma: //www.pokecardex.com/profil/221778 onnistunut vaihto: Re: Peli: Luo hahmosi / pokémonisi persoonallisuus Hänen vahvuutensa/ominaisuutensa: Kuunteleminen ja empatia Hänen heikko kohtansa/virheensä: Liian varma itsestään Mikä tekee hänet onnelliseksi: Pokémoniensa kanssa oleminen Mikä tekee hänet surulliseksi/masentuneeksi: Pokémon, joka ei ole onnellinen Fakemon: Inspiroitunut samannimisestä hirviöstä Dofusista Nimi: Biblop / Blop (evoluution Lv.32) Tyypit : Normaali Keskipaino : 12 kg / 35 kg Keskikoko : 30 cm / 60 cm Vahvuudet : Koska se on savilaji, se kestää hyökkäyksiä Heikkoudet : Hyvin hidas Perinteet : Sen väri muuttuu sen luonnollisen elinympäristön mukaan. Se paranee käyttämällä hyökkäyksiä tyyppiä</w:t>
      </w:r>
    </w:p>
    <w:p>
      <w:r>
        <w:rPr>
          <w:b/>
          <w:color w:val="FF0000"/>
        </w:rPr>
        <w:t xml:space="preserve">id 382</w:t>
      </w:r>
    </w:p>
    <w:p>
      <w:r>
        <w:rPr>
          <w:b w:val="0"/>
        </w:rPr>
        <w:t xml:space="preserve">Monien vuosien tutkimustyön jälkeen olemme kehittäneet luonnonmateriaalien stabilointimenetelmän; stabiloidusta materiaalista valmistettu kahva tarjoaa luonnonmateriaalin lämmön ja hartsin lujuuden. Tuloksena on materiaali, jolla on kaikki luonnollisen puun esteettiset ominaisuudet ilman ulkoisten tekijöiden (kosteus, lämpötilan vaihtelut jne.) kielteisiä vaikutuksia. Sen lisäksi, että puun mekaaniset ominaisuudet paranevat huomattavasti, tämä prosessi tuo esiin puun esteettiset ominaisuudet (kiillotuksen jälkeinen kosteus ja kiilto, väritys).</w:t>
      </w:r>
    </w:p>
    <w:p>
      <w:r>
        <w:rPr>
          <w:b/>
          <w:color w:val="FF0000"/>
        </w:rPr>
        <w:t xml:space="preserve">id 383</w:t>
      </w:r>
    </w:p>
    <w:p>
      <w:r>
        <w:rPr>
          <w:b w:val="0"/>
        </w:rPr>
        <w:t xml:space="preserve">Arkkitehtitoimisto Marc Beri on toiminut vuodesta 1984. Merkittäviä saavutuksia esitellään tässä kilpailujen, projektien, tutkimusten, töiden ja tutkimusten yhteydessä. Jatkuvan ja säännöllisen toiminnan ansiosta virasto voi säilyttää kohtuullisen kokonsa, mikä edistää vilkasta ja pysyvää vuoropuhelua kunkin hankevastaavan kanssa. Yhteistyö muiden virastojen kanssa, kumppanuus muiden taitojen kanssa, antaa virastolle mahdollisuuden vastata kaikkiin tilanteisiin.</w:t>
      </w:r>
    </w:p>
    <w:p>
      <w:r>
        <w:rPr>
          <w:b/>
          <w:color w:val="FF0000"/>
        </w:rPr>
        <w:t xml:space="preserve">id 384</w:t>
      </w:r>
    </w:p>
    <w:p>
      <w:r>
        <w:rPr>
          <w:b w:val="0"/>
        </w:rPr>
        <w:t xml:space="preserve">Yleisin verkkohyökkäyksen muoto ei liity mustien ja vihreiden näyttöjen edessä huppupäisten venäläisten hakkereiden armeijaan, vaan haitallisiin sähköposteihin. Googlen Jigsaw-osasto julkaisi 22. tammikuuta 2019 erittäin hyvin toteutetun pienen interaktiivisen verkkosivuston, jolla opetetaan internetin käyttäjiä tunnistamaan laajalle levinneet phishing-tekniikat. Phishing on yleisin verkkohyökkäyksen muoto: siinä käyttäjä uskotellaan, että sähköposti on laillinen, vaikka sen tarkoituksena on tehdä jotain pahansuopaa (varastaa salasana, ladata virus tai haittaohjelma jne.). Phishing on kehittynyt niin pitkälle, että sillä huijataan jopa monikansallisia yrityksiä, joiden olisi voinut kuvitella olevan mahdollisimman turvallisia. Periaatteessa sen tehokkuus perustuu hyökkäyksen kohteeseen, joka voi olla järjestelmän heikko lenkki: ihminen. Tätä vastaan auttaa vain koulutus, ja juuri siinä Google onnistuu loistavasti tietovisassaan. Harmi vain, että sitä ei ole käännetty ranskaksi, sillä tietojenkalastelu ei suinkaan ole vain englanninkielisen verkon omaisuutta. Voimme tiivistää sen opetukset muutamaan kohtaan, jotka kannattaa tarkistaa, kun saat sähköpostiviestin, jossa sinua pyydetään ryhtymään johonkin toimenpiteeseen: - Tarkista lähettäjä: jos lähettäjä ei vastaa sen sivuston verkkotunnusta, jota se väittää edustavansa, kyseessä on luultavasti ansa (ja erot voivat olla hienovaraisia, kuten pelkkä muuttunut kirjain) - Tarkista kaikki linkit ennen napsauttamista: kun viet hiiren osoittimen linkin päälle, se näkyy selaimen alareunassa. On monia tapoja luoda väärennetty aliverkkotunnus, joka näyttää oikealta verkkotunnukselta: voidaan esimerkiksi helposti luoda verkkotunnus google.numerama.com ja linkittää siihen. Tämä ei selvästikään ole Googlen verkkotunnus. - Ole varovainen lyhennettyjen URL-osoitteiden kanssa: jos olet epävarma virallisesta sähköpostiviestistä ja siinä käytetään myös lyhennettyä linkkiä (bit.ly, goo.gl, tinyurl...), joka ohjaa sinut tehtäviin toimiin, älä klikkaa sitä. - Älä avaa liitetiedostoja, ennen kuin olet varma kirjeenvaihtajasta: vilpillisen liitetiedoston klikkaaminen, joka kätkee haitallista koodia esimerkiksi väärennettyyn .pdf-dokumenttiin, voi tapahtua hyvin nopeasti. Tarkista ensin lähettäjä ja sen laillisuus. Voit myös tallentaa epäilyttävän liitetiedoston verkkopalveluun (Google Drive, Dropbox jne.) ja avata sen (tai yrittää avata sitä) lataamatta sitä.</w:t>
      </w:r>
    </w:p>
    <w:p>
      <w:r>
        <w:rPr>
          <w:b/>
          <w:color w:val="FF0000"/>
        </w:rPr>
        <w:t xml:space="preserve">id 385</w:t>
      </w:r>
    </w:p>
    <w:p>
      <w:r>
        <w:rPr>
          <w:b w:val="0"/>
        </w:rPr>
        <w:t xml:space="preserve">Se sisältää useita tunnistus- ja navigointitietoja, jotka on tallennettu tiedostoon. - hallita ostoskoria.</w:t>
      </w:r>
    </w:p>
    <w:p>
      <w:r>
        <w:rPr>
          <w:b/>
          <w:color w:val="FF0000"/>
        </w:rPr>
        <w:t xml:space="preserve">id 386</w:t>
      </w:r>
    </w:p>
    <w:p>
      <w:r>
        <w:rPr>
          <w:b w:val="0"/>
        </w:rPr>
        <w:t xml:space="preserve">FEDESFI:n uuden puheenjohtajan valinta FEDESFI:n johtavan ammattiliiton FEDESFI:n yleiskokous valitsi 14. joulukuuta 2018 pidetyssä varsinaisessa istunnossaan FEDESFI:n puheenjohtajaksi Didier CHAUDATin. Hän seuraa tehtävässä Brink's-ryhmän Pascal BREDIFiä, joka valittiin liiton puheenjohtajaksi joulukuussa 2016 ja jonka kaksivuotinen toimikausi oli päättymässä. Didier CHAUDAT, 57, on Temis Luxury -yhtiön johtaja. FEDESFI:ssä hän toimi johtajana toimittuaan aiemmin FEDESFI:n puheenjohtajana vuosina 2014-2016. Hän toimi myös koru- ja jalometallikuljetusosaston puheenjohtajana. Hän aloittaa puheenjohtajana 1. tammikuuta 2019. Lisäksi FEDESFI:n hallituksen seitsemän jäsentä, jotka valittiin kahdeksi vuodeksi, ovat Philippe GOSSARD (Prosegur), liiton varapuheenjohtaja ja rahastonhoitaja, Patrick LAGARDE (Brink's) varapuheenjohtaja, Alain BREAU (Temis HBJO), Hervé CORDEL (BCI-- Moneygard), Alain FINA (Temis), gilles MARCHAND (Brink's), Jean ROSSI (ESSE) ja Alain VARESI (Corstrans).</w:t>
      </w:r>
    </w:p>
    <w:p>
      <w:r>
        <w:rPr>
          <w:b/>
          <w:color w:val="FF0000"/>
        </w:rPr>
        <w:t xml:space="preserve">id 387</w:t>
      </w:r>
    </w:p>
    <w:p>
      <w:r>
        <w:rPr>
          <w:b w:val="0"/>
        </w:rPr>
        <w:t xml:space="preserve">@Mikhael83 Hei, Box8TV ei ole ottanut päivitystä, tämä johtuu useimmissa tapauksissa siitä, että TV-palvelua ei ole vielä aktivoitu linjallasi. Tähän voi olla useita syitä: 1- TV-palvelun aktivointi vaatii 48-72 tunnin viiveen 2- entinen operaattorisi on hidas viimeistelemään linjan siirrettävyyden 3- kuitutilaajalle, Internet-boksi on asennettu väärin Jos et ole vieläkään ottanut päivitystä (sinun pitäisi olla 2.2.15 / 0.23.5) 72 tuntia internetin aktivoinnin jälkeen lähetä minulle yksityisviestillä kiinteän linjan numerosi Ystävällisin terveisin</w:t>
      </w:r>
    </w:p>
    <w:p>
      <w:r>
        <w:rPr>
          <w:b/>
          <w:color w:val="FF0000"/>
        </w:rPr>
        <w:t xml:space="preserve">id 388</w:t>
      </w:r>
    </w:p>
    <w:p>
      <w:r>
        <w:rPr>
          <w:b w:val="0"/>
        </w:rPr>
        <w:t xml:space="preserve">Mieliala Kyllä, onnellisuus ei tapahdu vain muille... Koska se ei ole sinun eräsi... Kiitos, kiitos... Päivä, jolloin kaikki muuttui... Itsevarma....Sky!!! Tulossa pian... Yllätys !!! Kiitos Vincent !!! (jos etsit loistavaa graafista suunnittelijaa, minulla on yksi sinulle!) Jingle bells, jingle bells... Rakkaus... Kiitos MasterChef Magazine ! Se tapahtui lähelläsi... Tulin kertomaan teille, että tein Arlettesin, vaikea uskoa, että huomenna, lopussa...Tein paremmin leikkaamalla makkara hieman suurempi ja nikkeli ne olivat loistavia ja mieheni adoooore ja testasin myös makaroonit Nancy super löysin maku lapsuuteni vastaan 20 minuuttia on liikaa 16 minuuttia on riittänyt muuten ne ovat ylikypsiä niin se on valvottava ensimmäinen ruoanlaitto Kiitos se on kiitos teille, että olen kokki ilo ReplyDelete Hei, ReplyDelete Haluan onnitella sinua tämä sivusto on suuri. Olen niin iloinen, että voin tehdä tämän. On hyvä, että uskallan jättää kommentin .... koska olen kokeillut reseptejäsi. Viimeisin: sipulikakku. Minulle paras on kuitenkin makaroniresepti, se on vain yksityiskohtien ja tarkkuuden teurastusta (kiitos, kiitos ja tuhat kertaa kiitos): Villeimmissäkään unelmissani en koskaan uskaltanut toivoa, että voisin tehdä niitä näin (sittemmin minulla on diagnosoitu "makaroniitti"). Kuvasi (jotka olet itse ottanut, haluan muistuttaa muita, jotka eivät tiedä) ovat kehotus tehdä resepti seuraavan vartin aikana .... Kiitos jakamisesta, pedagogiikasta (tiedän siitä jotain) ja huumorista. Lopetan tähän, koska vaimoni tulee kateelliseksi (mutta ei kuitenkaan liikaa, kun hän näkee valmistamasi pikku ruokalajit). Kiitos kaikesta ..... Kiitos paljon Adil !!!! Ja rakastan sitä, kun ihmiset kertovat minulle, että he ovat onnistuneet makaroonien kanssa. Se todistaa, että noudatit kaikkea kirjaimellisesti, ja se on ilo ;)) Poista halu tehdä paljon muita reseptejä, kiitos Hei Valerie! Mikä upea blogi ja mitä reseptejä! Ruokavaliossa pysyminen ei ole helppoa kaikkien näiden herkkujen kanssa.... Mutta ainakin ideat on vaikea saada loppumaan :) ReplyDelete Kiitos, että jaat kaiken tämän kanssamme, suureksi iloksemme. Ja pieni kysymys, milloin tulee sovellus tätä varten on minun eräni?). Hyvää päivää sinulle! Hyvää iltaa, ReplyDelete Törmäsin sivustoosi, jota ei suositella diabetekselleni :) mutta jatketaan eteenpäin Selkeät ja hyvin yksityiskohtaiset reseptit ihmisille, jotka eivät ole alalla Pieni huono puoli, mutta on tärkeää kritisoida, se auttaa joskus, miksi sivustollasi ei ole RSS-syötettä Muuten, en ole vielä sanonut sitä, mutta olen eläkkeellä oleva kondiittorikokki nyt :) Mutta tietysti on olemassa RSS-syöte! Etsi se oikeanpuoleisesta sarakkeesta ;) Delete Hei Valerie, ReplyDelete En tiennyt mihin jättää sinulle tämän viestin. Et koskaan antanut meille ideoita Purim-kakkuihin. Olen varma, että korinne ovat varmasti kauniita! Joten jos sinulla on aikaa näyttää meille ennen Purimia, se olisi hienoa. Jos ei, voin myös antaa sinulle sähköpostini. Kiitos paljon ihanasti valituista, selitetyistä ja kuvitetuista resepteistäsi! Blogisi on kultakaivos ja innostuksesi on tarttuvaa! Kiitos paljon! ReplyDelete Tämä blogi on ainutlaatuinen, kävin siellä silloin tällöin, sitten yhä useammin ja useammin, nyt käyn siellä lähes päivittäin. Olen tehnyt kuuluisaa kakkua useita kertoja, samoin suklaajäätelöä 30 sekunnissa. Rakastan "loma"-reseptejä, joissa on munakoisoja, paprikoita, kikherneitä jne. marokkolaiset ainesosat eivät tietenkään ole aina helppoja.</w:t>
      </w:r>
    </w:p>
    <w:p>
      <w:r>
        <w:rPr>
          <w:b/>
          <w:color w:val="FF0000"/>
        </w:rPr>
        <w:t xml:space="preserve">id 389</w:t>
      </w:r>
    </w:p>
    <w:p>
      <w:r>
        <w:rPr>
          <w:b w:val="0"/>
        </w:rPr>
        <w:t xml:space="preserve">M'Gounin nousu - M'Gounin, Marokon toiseksi korkeimman huipun (4068 m) nousu. - Silmukoitu reitti pohjoisrinteellä, jossa on Keski-High Atlaksen korkeat laitumet, rotkot ja lammaslaitumet. - Paikallinen huwans-tiimimme valmiina viemään meidät huipulle. Fyysinen taso: Kohtalainen 5-6 tuntia kävelyä tai liikuntaa päivässä. Vuoristossa, korkeuseroa 500-800 m päivässä ja mahdollisuus olla 3000 m:n korkeudessa. Harrastat säännöllisesti urheiluaktiviteettia Matkailu Retki ja vaellus koodi: MHAC8 Kesto: 8 päivää Seuraava lähtö vahvistettu 09-05-2020 795 €</w:t>
      </w:r>
    </w:p>
    <w:p>
      <w:r>
        <w:rPr>
          <w:b/>
          <w:color w:val="FF0000"/>
        </w:rPr>
        <w:t xml:space="preserve">id 390</w:t>
      </w:r>
    </w:p>
    <w:p>
      <w:r>
        <w:rPr>
          <w:b w:val="0"/>
        </w:rPr>
        <w:t xml:space="preserve">Vertaa Langan Engineering and Environmental Services ja Safran Engineering BTW Langan Engineering and Environmental Services Safran Engineeringin työntekijöiden arvostelut - Langan Engineering and Environmental Services sai paremmat pisteet 8 osa-alueella: Yleisarviointi, Uramahdollisuudet, Palkkaus ja edut, Johtoryhmä, Kulttuuri ja arvot, Toimitusjohtajan hyväksyntä, Suosittele ystävälle (%) ja Positiiviset liiketoimintanäkymät. - Safran Engineering sai korkeammat pisteet yhdellä osa-alueella: työelämän tasapaino. Palkat Mitä työntekijät sanovat - "Työympäristö" on Langan Engineering and Environmental Servicesin eniten mainittu etu. - Ryhmästä" on Safran Engineeringin eniten mainittu etu. - Työ- ja yksityiselämän tasapaino" oli Langan Engineering and Environmental Servicesin eniten mainittu haitta. - Puute" oli eniten mainittu haitta Safran Engineeringillä. Olen työskennellyt Safran Engineeringissä osoitteessa Edut Erittäin hyvä yritys ja työyhteisö Haitat En ole huomannut mitään haittoja</w:t>
      </w:r>
    </w:p>
    <w:p>
      <w:r>
        <w:rPr>
          <w:b/>
          <w:color w:val="FF0000"/>
        </w:rPr>
        <w:t xml:space="preserve">id 391</w:t>
      </w:r>
    </w:p>
    <w:p>
      <w:r>
        <w:rPr>
          <w:b w:val="0"/>
        </w:rPr>
        <w:t xml:space="preserve">Kirjoittaja: Cybersister Vankila Les Brouzilsissa Sisar Marie-Henriette osoitti meille tien ylöspäin tällä hyvin ajankohtaisella lauseella: "Kun joudutte koetukseen, ajatelkaa ulospääsyä: Jumala on uskollinen". Pyhä Augustinus. Aluksi näin vain haitat, mutta koska minulla ei ole vaihtoehtoja, voin yhtä hyvin tehdä näistä päivistä miellyttäviä. Aloitin tekemällä itselleni "aikataulun". Haluaisin: - Kuunnella RCF:ää uudella aikataululla - Tehdä joitakin helppoja nuoli-sanoja - Rukoilla sisarten kanssa l'Escalessa (3. kerroksen aulassa) - Käydä kuuntelemassa uutisia - Rukoilla rukousnurkassani ja kirjoittaa muistiin joitakin sanoja, jotka ovat merkinneet minua - Syömme aikaisemmin, joten kuuntelen RCF:llä aiheita, joista pidän. Sunnuntaina 26. huhtikuuta puhui isä Florent MURZEAU; hän totesi, että oli isä MONNEREAU:n kuoleman vuosipäivä; sen jälkeen ohjelmassa käsiteltiin Saint Christophe du Ligneronia ja kerrottiin monia yksityiskohtia maan elämästä: asukkaiden määrä kasvaa, on työtä, on elämää! - Seurasin myös ohjelmaa paikallisista mehiläishoitajista: he valmistavat hunajan lisäksi paljon tuotteita, jotka myyvät hyvin. Se on vähän kuin vetäytymispaikka, käytävä on hiljainen, ja meidän välillämme on mukavaa, voimme luottaa toisiimme. Mutta milloin se loppuu? Sisar M. M Päivämäärä: 04. toukokuuta 2020 Oi sinä, jonka kauneus loistaa kirkkaana Toukokuun alussa, kuukauden, jolloin meitä kutsutaan erityisesti Neitsyt Marian pohtimiseen, halusin kirjoittaa nämä rivit kauniin virren "Oi sinä, jonka kauneus" jälkeen. Kuinka voimme puhua kauneudestasi, Maria, kun meillä ei ole valokuvaa eikä kuvausta ulkonäöstäsi? Evankeliumit ovat hyvin vaitonaisia tästä aiheesta, kuten ne ovat vaitonaisia Poikasi Jeesuksen osalta. Tarjoaako kauneus mitään muuta tapaa tarkasteluun kuin sen, että arvostetaan nykyisten kaanonien mittoja ja muita kriteerejä? Ilmestyspäivänä, tämän varman "KYLLÄ", jonka lausut, olet kaunis Maria! Suostutte tulemaan Jeesuksen äidiksi tietämättä, mihin se johtaa. Sinussa, hiljaisuudessa, "Poika on kylvetty...". Sisimmästäsi huokuu kauneus. Kun saat tietää, että serkkusi odottaa korkeassa iässä lasta... ryntäät paikalle, vierailusi ei ole katkonainen... pysyt siellä niin kauan kuin läsnäolosi on tarpeen. Olet kaunis Maria sydämesi avoimuudessa, vierailussasi! Hänelle, jota kaikki odottavat, olet antanut elämän. Sinä panit hänet seimeen... Jumalan lihaksi tulemisen mysteeri! Paimenille, ensimmäisille vierailijoille, sinä yksinkertaisesti paljastat hänet... Olet kaunis Maria äitiydessäsi! Hääpäivä Canassa! Sinut on kutsuttu Jeesuksen kanssa, mutta aistit nopeasti, että kiusallinen tilanne on uhkaamassa, koska heillä ei ole enää viiniä... Oi Maria, kuinka kaunis oletkaan sydämesi herkkyydessä, joka havaitsee tarpeemme ja uskoo ne Jeesukselle! Ajattelit itseksesi: "Ehkä he kunnioittavat Poikaani. Ristin juurella ette itke, ette kiroile. Olet kaunis, oi kaunis Maria, tässä vaatimattomuuden hiljaisuudessa, jossa kaikki sanotaan. Sisar Jacqueline Page Päiväys: 30. huhtikuuta 2020 Doixiin suljettu Päiväys: 29. huhtikuuta 2020 Varennesiin suljettu Vauzelles Useat sisaret olivat huolissaan meistä molemmista, Theresestä ja minusta. Jopa kaupungintalo ja kaksi ihmistä HLM:stämme soittivat kysyäkseen, tarvitsimmeko jotain. Näin roolit ovat toisinpäin! Rauhoitimme heidät tietenkin heti. Meitä on kaksi, ja meillä on auto. Meille tällä kertaa</w:t>
      </w:r>
    </w:p>
    <w:p>
      <w:r>
        <w:rPr>
          <w:b/>
          <w:color w:val="FF0000"/>
        </w:rPr>
        <w:t xml:space="preserve">id 392</w:t>
      </w:r>
    </w:p>
    <w:p>
      <w:r>
        <w:rPr>
          <w:b w:val="0"/>
        </w:rPr>
        <w:t xml:space="preserve">Lautapelit ovat luultavasti monipuolisin pelityyppi. Niitä on monenlaisia, ja ne käsittelevät kaikkia aiheita esihistoriasta tulevaisuuteen, antiikista ja sen jumalista Kykladien tai 7 ihmettä -kirjassa tai teolliseen vallankumoukseen Rautateiden seikkailijat -kirjassa, ja ne on suunnattu eri yleisöille. Jokaiselle löytyy jotakin, joten miten löytää perille? Lautapeleillä on yleensä ominaisuuksia, jotka auttavat erottamaan ne toisistaan, kuten pelimekaniikka (peli voi olla yhteistyöpeli tai kilpailupeli, se voi olla strateginen tai satunnaispeli), universumi, jossa se tapahtuu (jotkut pelit ovat peräisin tunnetuista universumeista, kuten Star Wars Assault on the Empire tai The Horrorlands), ja tietenkin "klassisemmat" ominaisuudet, kuten pelaajien määrä, pelin pituus tai pelaajien vähimmäisikä. Jos vielä pelkäät, ettet löydä perille, pariisilainen lautapelikauppamme on koonnut lyhyen luettelon "pakollisista tavaroista": * Perhepeleistä (7-vuotiaista alkaen) suosittelemme Settlers of Catania, Dixitiä tai Carcassonnea, jos pidät rauhallisista peleistä. Jos haluat lisää kilpailua ja temppuilua, suosittelemme Smash Upia, Sbiresia, Smallworldia tai Colt Expressiä! * Jos pelaat mieluummin pareittain, löydät erinomaisia kaksinpelejä, kuten 7 Wonders Duel, Santorini, Splendor tai Kingdomino. * Jos et pidä kilpailusta ja pelaat mieluummin yhdessä, Pandemic, The Wasteland ja The Wasteland ovat loistavia pelejä sinulle. Pandemic, Horror Lands, T.I.M.E. Stories tai Magic Maze luultavasti miellyttävät sinua! Useimmissa tutkinta- ja pakopeleissä voi pelata myös ryhmissä. Näistä suosittelemme Unlockia, Exitiä tai Sherlock Holmes Detective Councilia. * Pidätkö siitä, että pohdit asioita peleissä, eikä sinua haittaa lukea muutaman sivun joskus monimutkaisia sääntöjä? "Expert"-luokka (14-vuotiaista alkaen) on sinua varten! Suosittelemme Scytheä, Terraforming Marsia tai Anachronya. Varo, nämä pelit kestävät kauan! * Pidätkö peleistä ja etsit muutamaa pientä peliä illalla pelattavaksi, vai etkö tarvitse paljon huomiota? Pelikaupassamme on monia, mutta niistä White Eat Coco, Limit Limit, Werewolf, Munchkin tai Time's Up ovat ehdoton valinta.</w:t>
      </w:r>
    </w:p>
    <w:p>
      <w:r>
        <w:rPr>
          <w:b/>
          <w:color w:val="FF0000"/>
        </w:rPr>
        <w:t xml:space="preserve">id 393</w:t>
      </w:r>
    </w:p>
    <w:p>
      <w:r>
        <w:rPr>
          <w:b w:val="0"/>
        </w:rPr>
        <w:t xml:space="preserve">Sunnuntaina on blogin rele! Kerron siis siitä, mitä olen nähnyt viikon aikana, joko pelkän re-bloggauksen tai koko artikkelin, jossa esitellään kaikki. Tänään on vuorossa resepti-e-kirja, joka todella ansaitsee tulla luetuksi! Pakottamatta itseäni, huomaan syöväni yhä vähemmän lihaa. Ei sillä, ettenkö pitäisi siitä, ei. Nautin siitä vähintään yhtä paljon kuin kalasta. Mutta minun kvartettini: Ruokavalio / Nuoruus / Ruokavalio / Krono-ruokavalio omalla tavallani olen muuttanut ruokailutapaani. Kahtena dieettipäivänä syön vain hedelmiä ja vihanneksia, ja tämä on antanut minulle uuden maun tämäntyyppisille ruoka-aineille, joita olin aiemmin laiminlyönyt. Se on kaksinkertainen etu: terveellisempi ruoka (edellyttäen, että ostat luomuruokaa, jotta vältät torjunta-aineet) ja taloudellinen (edellyttäen, että teet ateriasuunnitelmia). En aio laskea uudestaan, mutta säästän 45€ viikossa verrattuna siihen, miten söin vuosi sitten...) Tiedoksi: Maanantai: Hedelmä-/kasvisruokavalio Tiistai: Paasto Keskiviikko: Hedelmä-/kasvisruokavalio Torstai: Paasto: hedelmä aamulla, vihannes + proteiinipitoinen tärkkelys (linssi tai kvinoa) lounasaikaan, vihannes + kala illalla Perjantai: hedelmä, juusto ja leipä aamulla, tärkkelys ja vegi-staek lounasaikaan, vihannes + kala illalla Lauantai: sama kuin perjantaina, mutta liha lounasaikaan. ja sunnuntai: se on tauko. Yleensä aiomme syödä mukavan jokeriruokailun keskellä iltapäivää (heräämme myöhään ^^). Pannukakkuja, raclettea, enchiladoja ja olutta, pizzaa... Loppujen lopuksi se on siis tehty itsestään, mutta syön lihaa vain kaksi kertaa viikossa. Ja suoraan sanottuna en kaipaa sitä sen enempää. Minua häiritsee kalassa kaikki se, mitä kuulee sen saastumisesta meren saastumisen vuoksi ja sen viljelyolosuhteista (epäilyttävä ruoka, hormonit, antibiootit jne.). Joten minäkin aion yrittää vähentää. Aterioiden vaihtelemiseksi ja ideoiden antamiseksi terveellisen ja kasvisruokavalion koostumuksesta neiti Pigut keräsi 32 bloggaajan reseptit (joista laitan luettelon artikkelin alaosaan). Tässä on linkki sen lataamiseen: My_healthy_comfort_food_pigut. Ja selata sitä verkossa. Ehdotetut ruokalajit ovat todella maukkaita, suolaisia, naposteltavia, makeita ... Muutamia esimerkkejä ruokahalun herättämiseksi: Alkuruoka / Välipala: Mini intialaiset patit pakoras-tyyliin Herneen levitys pinjansiemenillä ja limetillä Pasta ja variaatio pistou-hampurilaisen ympärillä Jälkiruoka : Makea kaakaovoide appelsiinin eteerisellä öljyllä Banaani ja taatelimuffinit Juoma: Kaneli "pehmeä" juoma Smoothie potkulla Koko juttu on ripoteltu ravitsemustiedoilla, aloittelijan oppaalla vegaaneille, klikattavilla linkeillä ja kauniilla valokuvilla, neiti Pigut on todella ajatellut kaikkea! Ja osallistujaluettelo: (huomaa: hänen Instagram, jossa hän laittaa gourmet-vegaaniset ateriansa kuviksi) Hyvää ruokahalua! Anya Mielenkiintoinen jakaminen!!! Kiitos Anya. Rakastan kalaa enemmän kuin lihaa, mutta molemmissa tapauksissa on mahdotonta pärjätä ilman kumpaakaan pitkään (tiedän, olen seurustellut paljon "siementen syöjien" kanssa) 🙂 jokainen hahmottaa ja mukauttaa ruokavalionsa sen hetkisen halun/tarpeen mukaan. Tärkeintä on, että se pysyy henkilökohtaisena valintana, eikä kukaan yritä pakottaa muita siihen.</w:t>
      </w:r>
    </w:p>
    <w:p>
      <w:r>
        <w:rPr>
          <w:b/>
          <w:color w:val="FF0000"/>
        </w:rPr>
        <w:t xml:space="preserve">id 394</w:t>
      </w:r>
    </w:p>
    <w:p>
      <w:r>
        <w:rPr>
          <w:b w:val="0"/>
        </w:rPr>
        <w:t xml:space="preserve">Emilie et Sébastien(Tiistai, 08 syyskuu 2020) Kiitos tästä ihanasta hetkestä Nadège on poikkeuksellinen pieni nainen, joka opasti meitä ajankohtaisiin tapahtumiin liittyvien rajoitteiden kanssa. Upeat puitteet ja kultainen tiimi. Kiitos teille, meillä oli ihanaa aikaa. Jos etsit lämmintä ilmapiiriä, hienostuneita ja laadukkaita tuotteita ja loistavaa tiimiä, mene sinne silmät kiinni Nadège ja Yohann toivottavat sinut tervetulleeksi upeisiin puitteisiin ja osaavat neuvoa sinua. Kiitos vielä kerran Émile ja Sébastien Jouanneau(Keskiviikko, 24. lokakuuta 2018 21:58) Haluaisin vastata Cindyn pyyntöön, mutta minulla ei ole sähköpostiosoitettasi, tarjouksesi on valmis. Nähdään pian Genin(Torstai, 18. lokakuuta 2018 16:21) Hei, mitkä ovat hintanne 95 vieraan häille? Aperitiivista juustoon? Kiitos Cindy MADONINI Julie(Sunnuntai, 09 heinäkuu 2017 22:46) Nadège ja Yohann olivat loistavia 40-vuotissyntymäpäiväjuhlissani, poikkeuksellinen paella, kaikki vieraat olivat iloisia. He osallistuivat kanssamme tähän kauniiseen juhlaan kotona. He toivat paellan suoraan kotiimme. He ovat uskomattoman ystävällisiä ja inhimillisiä. Käytämme heitä varmasti uudelleen muissa perhetapahtumissamme. TEMPIA STEPHANIE(Tiistai, 02 Toukokuu 2017 11:21) Meillä oli tyttäremme ELISEn kommuunio tänä viikonloppuna, tämä oli erittäin kaunis hetki, koristelu oli täydellinen, erinomainen ateria, ei mitään korjattavaa, ja NADÈGE ja YOHANN ovat erittäin onnellisia, BRAVO teille Mme BONDU Annick(Tiistai, 29 Marraskuu 2016 15:05) A gîte in a superb and refined decor.... Herkullinen ja runsas Aperitif Dînatoire... Omaperäinen ja herkullinen jälkiruoka... Kiitos NADEGE ja YOAHN... GITE SUOSITTELEMME Belinoisen maaseudulla löysin GITE:nne viehättävästi, asetelma ja aivan loistava ja hienostunut aperitiivi-illallinen. Nadège olet ihana CHEF ja poikkeuksellinen tervetullut miehesi Yoann tekevät GITE lämpimästi tervetulleeksi. Vieraillani on unohtumaton muisto tästä illasta 50 vuoden ajalta. Kiitos Nadège ja Yoann olette todellisia ammattilaisia, ja kiitos vielä kerran vallienne(Keskiviikko, 20 Huhtikuu 2016 19:07) erittäin mukava huone, sisustettu maku, tilaa ulkopuolella lapsille on täydellinen. Kiitos portico. ateria on erittäin hyvä, yksinkertainen ja hienostunut, harmoninen sisustus. kiitos, kiitos teille ilta oli menestys. Kiitos Papi Gilles ja Mamounette tästä illasta. Tessier Gilles(Tiistai, 19 huhtikuu 2016 18:24) In a superb setting we spent an excellent evening. Cocktailin, verrinesin ja ankanparmentin välissä. Nadège valmisti meille erinomaisen aterian. Vierailta tuli paljon kehuja. Aterian valmistuksessa Nadège oli aina käytettävissä ja huomioi tarpeemme. Jos tilaisuus tulee, en epäröi turvautua hänen palveluihinsa uudelleen. Tämän kauniin talon isännät ovat yhdistäneet hienostuneisuuden ja yksinkertaisuuden vihreässä ympäristössä sekä paikan sisustuksessa että ruokien esittelyssä. Aivan kuten tiloihin astuessasi sisään, sinua vetää puoleesi tietty inhimillinen lämpö, joka ulottuu ensimmäiseen suupalaan asti. Perinteinen keittiö, jossa on valmistettuja kausituotteita. Seuraaviin tapahtumiinne suosittelemme tätä paikkaa, kaikki ainekset ovat olemassa, jotta minkä tahansa tapahtuman onnistuminen olisi mahdollista. Vavasseur Isabelle(Keskiviikko, 28 lokakuu 2015 23:20) Suuri KIITOS koko Nadège Traiteurin erittäin mukavalle tiimille. Meitä neuvottiin ja autettiin erittäin hyvin. Esitys oli moitteeton, ja saimme kaikilta vierailta paljon kehuja hienostuneista ja mehevistä ruokalajeista. Ilman Nadègea syntymäpäiväjuhlamme eivät olisi olleet samanlaiset.</w:t>
      </w:r>
    </w:p>
    <w:p>
      <w:r>
        <w:rPr>
          <w:b/>
          <w:color w:val="FF0000"/>
        </w:rPr>
        <w:t xml:space="preserve">id 395</w:t>
      </w:r>
    </w:p>
    <w:p>
      <w:r>
        <w:rPr>
          <w:b w:val="0"/>
        </w:rPr>
        <w:t xml:space="preserve">TORONTO - tappio ei haittaa Joe Sakicia. Quebec Nordiquesin ensimmäisen kierroksen varaus vuodelta 1987 joutui uransa alkuvaiheessa usein pahoinpidellyksi. Mutta se ei koskaan estänyt häntä. "Olin niin innoissani pelata National Hockey League", Sakic sanoi. Nordiques jäi pudotuspelien ulkopuolelle jokaisella Sakicin neljällä ensimmäisellä NHL-kaudella, joiden yhteenlaskettu tulos oli 75-205-40. Kahdeksannella kaudellaan, kun joukkue muutti Denveriin ja siitä tuli Avalanche, Sakic voitti Stanley Cupin kapteenina. Hänen ensimmäisenä vuotenaan jääkiekko-operaatioiden varatoimitusjohtajana Avalanche näyttää olevan valmis kääntämään asiat paljon nopeammin. Joukkue on 6-1-0 ennätys, toiseksi paras alku franchising historian, ylitti vain 1985-86 kausi ennen Sakic aloitti ammattilaisuransa. Puhuessaan ennen hänen induktio Kanadan Sports Hall of Fame keskiviikkona, Sakic myönsi hän ei ennakoida Avalanche olisi lyömätön jälkeen heidän kuusi ensimmäistä peliä. Mutta hänellä ei ollut vaikeuksia selittää, miksi joukkue on aloittanut kauden niin hyvin uuden valmentajan Patrick Royn johdolla. Maalivahtipelimme on ollut uskomatonta", Sakic sanoi, "(Semjon) Varlamov on pelannut erittäin hyvin, (Jean-Sebastien) Giguere lähetettiin Bostonin viivalle ja hänet valittiin ensimmäiseksi tähdeksi. Kaverit pelaavat vakaasti ja he pysyvät yhdessä. Ja maalivahdit ovat siellä tukemaan heitä, se on todella tiimityötä." Roy saa luonnollisesti paljon kiitosta. Hän sitoi ennätys paras alku kauden alokas valmentaja NHL (6-0-0), jonka Mario Tremblay kanssa Montreal Canadiens vuonna 1995-96. Royn palkkaaminen oli Sakicin ensimmäinen merkittävä siirto Avalanchen ykkösmiehenä. Heidän pelipäivänsä Coloardossa, kun Avalanche voitti kaksi Cupia, oli suuri osa tätä päätöstä, samoin kuin Royn kokemus penkin takana Quebec Rempartsin QMJHL:ssä. Pelasin hänen kanssaan joukkuetoverina ja hän on loistava johtaja, Sakic sanoi. Tiedän, mitä hän teki Quebec Cityssä ja kuinka paljon aikaa hän vietti ja kuinka hyvin hän johti nuoria pelaajia. Arvioin, että hän olisi täydellinen valmentaja nuorelle joukkueelle." Avalanchen keski-ikä on 27,6. Ensimmäisen kierroksen varaus Nathan MacKinnon on 18-vuotias ja kapteeni Gabriel Landeskog 20-vuotias. Mutta toiset, kuten Matt Duchene, Ryan O'Reilly ja Paul Stastny, ovat kaukana aloittelijoista. Tiedän, että meillä on vielä todella nuoria kavereita, mutta meillä on myös kavereita, jotka ovat viidennellä, kuudennella, seitsemännellä kaudella", Sakic sanoi. He alkavat oppia voittamaan, ja tämä kokemus auttaa heitä." Avalanche kärsi kauden ensimmäisen tappionsa 4-2 torstai-iltana samaa Red Wingsia vastaan, jota vastaan Roy ja Sakic ovat taistelleet niin monta ikimuistoista taistelua. Entinen Red Wingsin maalivahti Chris Osgood on nyt televisioanalyytikko, ja mies, jonka hän kerran kohtasi, on valokeilassa hänen tunnepitoisen luonteensa vuoksi penkin takana. Mutta juuri sitä Sakic haluaa Roylta. "Uskon, että sitä me tarvitsemme", hän sanoi. Hän tietää, kuinka pitkälle hän voi mennä. Hän on ylpeä kilpailija ja haluaa voittaa. Sitä sinä haluat valmentajaltasi. "Tiedän, että hän osaa käsitellä nuorta joukkuetta, -</w:t>
      </w:r>
    </w:p>
    <w:p>
      <w:r>
        <w:rPr>
          <w:b/>
          <w:color w:val="FF0000"/>
        </w:rPr>
        <w:t xml:space="preserve">id 396</w:t>
      </w:r>
    </w:p>
    <w:p>
      <w:r>
        <w:rPr>
          <w:b w:val="0"/>
        </w:rPr>
        <w:t xml:space="preserve">Kreikan suhtautuminen maahanmuuttajiin on muuttumassa sotilaalliseksi Modifikaatio 16-02-2016 klo 13:36 Kreikka, joka oli viime vuonna tärkein maahanmuuttajien saapumispaikka Eurooppaan, on joutunut muun EU:n tulituksen kohteeksi, koska se ei ole onnistunut hallitsemaan Turkista tulevaa virtaa. Lesbos, 8. helmikuuta 2016 Kreikka on valmis vastaanottamaan pakolaisia. Tämä oli Kreikan puolustusministeri Panos Kammenosin viesti 16. helmikuuta 2016. Vastaus Euroopan unionin Kreikalle viime perjantaina asettamaan uhkavaatimukseen. Kolmen kuukauden kuluessa sen on hallinnoitava rajojaan paremmin, tai se on vaarassa poistua väliaikaisesti Schengenin vapaasta liikkuvuusalueesta. Euroopan komissio puhui hiljattain antamassaan kertomuksessa "vakavista puutteista". Sittemmin armeijaa on pyydetty nopeuttamaan asioita", sanoi Kreikan kirjeenvaihtajamme Charlotte Stiévenard. Kreikan puolustusministerin lehdistötilaisuudessa painotettiin eri ministeriöiden välistä tiiviimpää yhteistyötä, erityisesti kansalaisten suojelusta ja liikenteestä vastaavien ministeriöiden yhteistyötä. Armeija vastaa pääasiassa leirien sekä maahanmuuttajien rekisteröinti- ja valintakeskusten rakentamisesta. Puolustusministeri Panos Kammenos katsoo, että Kreikka täyttää velvoitteensa: "Paljon työtä on tehty. Se oli armeijalle ja puolustusministeriölle mahdoton tehtävä. Olemme valmiita. Neljä viidestä hotspotista. Viides on valmis kymmenen päivän kuluttua. Huomion kohteena on myös Pohjois-Atlantin liiton alusten saapuminen Egeanmerelle. Heidän tehtävänään on valvoa ja pysäyttää salakuljetusverkostoja, mutta myös palauttaa Turkin vesillä pidätetyt pakolaiset ja siirtolaiset Turkkiin. Kreikan vesillä pidätetyille tehdään valinta Kreikan puolella, kertoo Panos Kammenos: "Jos he ovat pakolaisia, he käyvät hotspottien läpi, ja me rekisteröimme heidät." "Jos he ovat pakolaisia, he käyvät hotspottien läpi, ja me rekisteröimme heidät. He jatkavat Euroopan reittiä. Jos he ovat taloussiirtolaisia, jotka eivät ole pakolaisia, heidät lähetetään takaisin Turkkiin Naton vastuulla. Läsnä olleiden ministerien mukaan pallo on tästä lähtien Euroopan unionin kentällä. Asiasta olisi keskusteltava Euroopan valtioiden päämiesten huippukokouksessa torstaina 16. helmikuuta. "Kreikan sulkeminen Schengen-alueen ulkopuolelle ei ratkaise mitään ongelmistamme", sanoi Eurooppa-neuvoston puheenjohtaja Donald Tusk Ateenassa tiistaiaamuna.</w:t>
      </w:r>
    </w:p>
    <w:p>
      <w:r>
        <w:rPr>
          <w:b/>
          <w:color w:val="FF0000"/>
        </w:rPr>
        <w:t xml:space="preserve">id 397</w:t>
      </w:r>
    </w:p>
    <w:p>
      <w:r>
        <w:rPr>
          <w:b w:val="0"/>
        </w:rPr>
        <w:t xml:space="preserve">Langattomasti yhdistetyt kaiuttimet, joissa on WiFi ja Bluetooth. Kompakti ja uskomattoman monipuolinen LSX on täydellinen langaton äänijärjestelmä, jossa yhdistyvät poikkeuksellinen liitettävyys ja aito korkearesoluutioinen stereoääni.</w:t>
      </w:r>
    </w:p>
    <w:p>
      <w:r>
        <w:rPr>
          <w:b/>
          <w:color w:val="FF0000"/>
        </w:rPr>
        <w:t xml:space="preserve">id 398</w:t>
      </w:r>
    </w:p>
    <w:p>
      <w:r>
        <w:rPr>
          <w:b w:val="0"/>
        </w:rPr>
        <w:t xml:space="preserve">Ranskalaisnäyttelijä Marion Cotillard neuvottelee Brad Pittin rinnalle Robert Zemeckisin seuraavaan elokuvaan, jonka kerrotaan olevan sekä trilleri että vakoojaelokuva. Tämän tällä hetkellä nimeämättömän projektin käsikirjoituksesta vastaa Steven Knight (Promises of the Dark, The Seventh Son), ja sen tuottaa Paramount, joka päätti siirtää alun perin loppuvuodeksi suunnitellut kuvaukset vuoden 2016 alkuun Marion Cotillardin kiireisen aikataulun vuoksi, sillä hänen täytyy ensin tähdittää Justin Kurzelin ohjaamaa Assassin's Creed -videopelin sovitusta Michael Fassbenderin rinnalla, jonka kuvaukset alkavat kesän lopulla. 39-vuotias näyttelijätär voisi siis hyvinkin olla pääosassa ohjaaja Robert Zemeckisin seuraavassa elokuvassa Brad Pittin rinnalla, ja se näyttää olevan hyvin todennäköistä. Steven Knightin kirjoittaman käsikirjoituksen yksityiskohtia emme vielä tiedä, mutta tiedämme, että kyseessä on vakoilutrilleri.</w:t>
      </w:r>
    </w:p>
    <w:p>
      <w:r>
        <w:rPr>
          <w:b/>
          <w:color w:val="FF0000"/>
        </w:rPr>
        <w:t xml:space="preserve">id 399</w:t>
      </w:r>
    </w:p>
    <w:p>
      <w:r>
        <w:rPr>
          <w:b w:val="0"/>
        </w:rPr>
        <w:t xml:space="preserve">tai URL-osoitteiden kautta (permalinkit) tai URL-osoitteiden kautta (permalinkit) Maksavassa äänikirjastossa tämä tiedosto maksaisi noin 3 €. Voit siis vapaasti tehdä pienen lahjoituksen tai ostaa t-paidan. Mekaaninen soittoääni, kolminkertainen. Kesto: 00:09 Tyyppi: Pelkkä ääni Tila: Mono ⊕ Monoääni, sillä "monofoninen" sisältää vain yhden kanavan. Se tallennetaan yleensä yhdellä mikrofonilla. Harvoissa tapauksissa käytetään useita mikrofoneja, jotka sekoitetaan yhteen kanavaan. Monoääntä käytetään edelleen esimerkiksi puhelinliikenteessä. Stereoäänellä, joka tarkoittaa "stereofoniaa", pyritään luomaan uudelleen äänitila. Sitä käytetään esimerkiksi audio-CD-levyillä, FM-nauhalla tai vinyylilevyillä, ja se sisältää kaksi erillistä, mieluiten erilaista kanavaa, yhden vasemmalle ja yhden oikealle. Olosuhteet: Studio ⊕ "Studio"-ääni on äänitetty paikassa, jossa ei ole kaikuisuutta. Se on siis suhteellisen puhdas, ja sitä voidaan helposti käyttää esimerkiksi sisätiloissa tai ulkona kuvatun videon ääniraidaksi. Ulkoilmaääni sisältää häiritseviä elementtejä. Ääni ei siis ole täysin puhdas. Joskus on vähän tuulta, huhuja, kaikuja jne. Sisäilman ääni sisältää yleensä paljon jälkikaiuntaa. Sitä ei voi esimerkiksi käyttää ulkona otetun kuvan ääniraidoittamiseen. "Line"-ääni on täysin puhdas. Se on tallennettu lähdelaitteen linjalähdöstä. "Tietokone"-ääni on täysin puhdas, koska se on luotu tietokoneella. Realismi: Aito ⊕A "Aito" ääni on tallennettu todellisissa olosuhteissa. Esimerkiksi: hampaiden harjaus hammastahnalla. "Idealisoitu" ääni on tallennettu todellisessa tilassa, mutta se on pyritty pitämään mahdollisimman lähellä käsitystä, joka meillä on tästä äänestä. Esimerkiksi: Hampaiden harjaus ilman hammastahnaa. Äänitehoste äänitettiin studiossa ääniteknikoiden avustuksella. Esimerkiksi: Kiven harjaaminen kynsiharjalla. Näytteenottotaajuus: 48 000 Hz ⊕ Tämä on näytteiden määrä sekunnissa, joita käytetään äänen muodostamiseen. Näyte on eräänlainen aika 't', jota laite käsittelee tai tallentaa arvona. Se ilmaistaan hertseinä (Hz) tai kilohertseinä (kHz). Mitä korkeampi näytteenottotaajuus, sitä täyteläisempi ääni. Mutta silloin tiedosto on myös raskaampi: sama ääni on 96 kHz:n taajuudella koodattuna kaksi kertaa raskaampi kuin 48 kHz:n taajuudella, koska näytteitä on kaksi kertaa enemmän. Audio-CD-levy sisältää 44 100 näytettä sekunnissa (ilmaistuna 44 100 Hz tai 44,1 kHz), kun taas audiovisuaalinen projekti sisältää yleensä 48 000 näytettä sekunnissa. Klikkaa saadaksesi lisätietoja. Resoluutio: 16 bittiä ⊕ Tämä bitteinä ilmaistu luku osoittaa, kuinka monesta binääriyksiköstä kukin tallennetun tiedon sana tai näyte koostuu. Audio-CD-levylle tallennetaan 44 100 "sanaa", jotka koostuvat 16 binääriyksiköstä, jokaista sekuntia kohti. Mitä korkeampi resoluutio, sitä tarkempi ääni, koska jokainen "sana" tai näyte on tarkempi. Mutta tiedosto on myös raskaampi: sama ääni on 16-bittisenä koodattuna kaksi kertaa raskaampi kuin 8-bittisenä, koska "sanat" ovat kaksi kertaa pidempiä. Klikkaa saadaksesi lisätietoja. Laitteet: Tascam DR-40 nauhuri ja Sennheiser ME66 mikrofoni ⊕ Tekijä: Joseph SARDIN Äänen nro: 1 209 Open WAV (867 Kb) Maksullisessa äänikirjastossa tämä tiedosto maksaisi noin 3 €. Älä siis epäröi tehdä pientä lahjoitusta tai ostaa t-paitaa. - Arvosana 6/10 (</w:t>
      </w:r>
    </w:p>
    <w:p>
      <w:r>
        <w:rPr>
          <w:b/>
          <w:color w:val="FF0000"/>
        </w:rPr>
        <w:t xml:space="preserve">id 400</w:t>
      </w:r>
    </w:p>
    <w:p>
      <w:r>
        <w:rPr>
          <w:b w:val="0"/>
        </w:rPr>
        <w:t xml:space="preserve">Sivusto Revol Pro Tervetuloa Revol Shopiin! Ilmainen toimitus alkaen 75€ - Toimitamme Ranskaan, Belgiaan ja Luxemburgiin. Onko sinulla kysyttävää? Soita meille numeroon 04 75 03 99 81. Tervetuloa Revol Shopiin ! Ilmainen toimitus alkaen 75€ - Toimitamme Ranskaan, Belgiaan ja Luxemburgiin. Onko sinulla kysyttävää? Soita meille numeroon 04 75 03 99 81. Revolin valkoinen posliinikulho on välttämätön esine päivän aloittamiseen! Yksinkertainen muotoilu, jossa on sileät ja puhtaat linjat, antaa kulholle erinomaisen tyylikkyyden. Se voidaan yhdistää kaikkiin pöydän koristeisiin. Posliinin ansiosta tämä kulho on riittävän kestävä käytettäväksi päivittäin, mihin aikaan päivästä tahansa ja hyödyllinen kaikissa tilanteissa.</w:t>
      </w:r>
    </w:p>
    <w:p>
      <w:r>
        <w:rPr>
          <w:b/>
          <w:color w:val="FF0000"/>
        </w:rPr>
        <w:t xml:space="preserve">id 401</w:t>
      </w:r>
    </w:p>
    <w:p>
      <w:r>
        <w:rPr>
          <w:b w:val="0"/>
        </w:rPr>
        <w:t xml:space="preserve">Kaikissa kehittyneissä maissa elämän edellytyksenä on ajan optimaalinen käyttö, tilan järkevä hyödyntäminen ja jatkuva taistelu tuhlausta vastaan. Nämä kolme käsitettä jätetään maassamme täysin huomiotta. Aika ja tila eivät ole mitattavissa: jätämme liian paljon tilaa aikojen väliin ja käytämme liian kauan aikaa tilan käyttämiseen. COUP DE SOLEILS Kuilusta nousevat nuoruus ja kapina, voil� sanat, jotka herättävät toivoa ja pyrkivät � vallitsevien järjestysten kumoamiseen. Nuorena ja kapinallisena oleminen ei kuitenkaan riitä tämän toivon ohittamiseen ja muutoksen aikaansaamiseen. Silloin on tärkeää, että kollektiivinen tietoisuus ottaa pohjakseen yksinkertaisen, vähemmän politisoidun id�alin, joka on r�alistisempi meitä ahdistaviin sosiaalisiin levottomuuksiin nähden. C�t� piha, c�t� puutarha, rouva Khedidja, kunnioitukseni! Sinä pysyt siinä ja allekirjoitat näkemyksesi ilmoittamalla, että Vox Populi pitää vain siitä, että asioita katsotaan kattoikkunasta, josta on näkymät c�t� sisäpihalle. H� no minä, minä laitoin käteni tuleen, että sinä tuomitset sen, hyvin asennettu�e c�t� puutarhaan. Et tiedä mitään maailman ulkopuolisesta pihasta. Se on todellinen lyijypeite, joka ei anna sinun ilmaista ja d�fendata l�gitimesi oikeuksia.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docId:AA53AF149723F1E2134EE9CDDE2390C8</keywords>
  <dc:description>generated by python-docx</dc:description>
  <lastModifiedBy/>
  <revision>1</revision>
  <dcterms:created xsi:type="dcterms:W3CDTF">2013-12-23T23:15:00.0000000Z</dcterms:created>
  <dcterms:modified xsi:type="dcterms:W3CDTF">2013-12-23T23:15:00.0000000Z</dcterms:modified>
  <category/>
</coreProperties>
</file>