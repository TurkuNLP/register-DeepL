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Torstai, 27. syyskuuta 2012 Just one of... those days Today kinda sucked. Angusilla oli vihdoin tapaaminen korva- ja korvalääkärin vastaanotolla. Ja kuten epäiltiin, hänellä on melko suuret nielurisat ja nestettä molemmissa korvissa. Mikä edellyttää, että häneltä poistetaan adenoidit JA laitetaan läpiviennit. Hänellä on aina ollut hieman darth-vaderesmainen tapa hengittää, ja kun hän on flunssainen, se sotkee hänen poskiontelonsa. Joten ajattelimme, että tämä voisi olla edessä, mutta todellisuus iski minuun tänä aamuna täydellä voimalla. Ja yleisesti ottaen positiivinen suhtautumiseni horjui. Lisäksi Felix-mestari Felix sai klassisen kauhean kiukkukohtauksen, joka jatkoi yhtä purkausta toisensa jälkeen ja huipentui siihen, että me molemmat itkimme ja kirkuimme toisillemme, kun pääsimme takaisin autolle. Hän ulvoi tosissaan tiensä erikoislääkärin toimistosta ostoskeskuksen läpi ja kotiin asti. Eräs iäkäs nainen "tsk tsk" sanoi hänelle, että hän oli "niin äänekäs", kun minä kiirehdin eteenpäin, kasvot palavat ja silmät kirvelevät. Miksi ihmiset ovat niin epäystävällisiä? Leikkaus on siis varattu. Minulla on kuukausi aikaa saada päähäni kaikki tämä ja yrittää rauhoittua. hemmetti. alas. Myönnän, etten tee näitä asioita hyvin. Onneksi tämä on ensimmäinen sairaalassa tehty toimenpide, jonka kumpikaan pojista on kokenut. Ja siitä olen niin kiitollinen. Angusin lääkäri taisi sanoa sen parhaiten, kun hän käski minun "mennä kotiin ja juoda viiniä", kun lähdin hänen vastaanotoltaan. Ja siunatkoon häntä, hän jopa ymmärsi, että kaksivuotiaat ovat juuri sellaisia ... ja minun kaksivuotiaani on sellainen ... ja vähän enemmänkin! 26 kommenttia: Voi minun kaksivuotiaani on tuollainen. Joinain päivinä se tuntuu yhdeltä pitkältä tappelulta. Huokaus, sen vanhemman naisen olisi pitänyt tarjota apua eikä tiskata. Onnea Anguksen leikkaukseen. Olen varma, että mitä rauhallisempi olet, sitä rauhallisempi hän on, mutta en minäkään ota noita asioita hyvin vastaan. En usko, että yksikään äiti kestää. En odota innolla sitä, kun luita murtuu tai kun niitä pitää tikata... hyi hitsi. Meidän nuorimmalle tehtiin juuri läpiviennit ja toimenpide on todella yksinkertainen. Ja heti sinä yönä hän oli erilainen lapsi, kun pystyi puhumaan selkeämmin ja nukkui myös paremmin. Toivottavasti sait itsellesi viiniä myös, tiedän tunteen, kun on kaksivuotias. Niin paljon kuin me heitä rakastammekin, he tykkäävät testata äitejään!!!! Älä stressaa leikkauksesta, se on todella nopea ja hän tulee kuntoon xx Ainakin se on askeleen lähempänä hoitoa. On aina hyvä tietää tarkalleen, miten asiat ovat, ja siihen mennessä, kun pääsette sairaalaan, olette varmasti käsitelleet kaikki tämänpäiväiset uutiset ja odotatte innolla, että saatte poikanne kotiin terveeseen tulevaisuuteen... Emme vain koskaan halua, että lapsemme tuntevat kipua tai kärsimystä, vaikka tiedämme, että se on parasta mahdollista. Minä en kestä tsiigailua! Minulta kysyi kerran eräs vanhempi rouva, annanko lapsilleni sokeria aamiaiseksi. Se ei saanut minua hymyilemään. Minusta tuollaiset päivät ovat niin musertavia, ja noudattaisin ehdottomasti tuon lääkärin neuvoa ja ottaisin lasillisen viiniä! Eikö olekin fantastista, kun saa lääketieteen ammattilaisia, jotka ymmärtävät ja saavat meidät tuntemaan olomme vain vähän paremmaksi. Kuinka hienoa, että sinulla on suunnitelma, jolla voit siirtää pikku kaveriasi eteenpäin terveempään paikkaan....surely the tsk tsk lady has never had a two year old muuten hän olisi hymyillyt sinulle ymmärtävästi. Parempaa päivää sinulle huomenna. xxx Voi ihana, onpa huono päivä. Pelottavaa kun lapsi joutuu sairaalaan. Pikkuiseltäni poistettiin viime vuonna nielurisat ja nielurisat, se ei ollut kivaa, mutta sillä oli suuri merkitys. Sairaalassa lapset, joilta oli poistettu vain nielurisat ja laitettu nielurisat, toipuivat myös todella nopeasti. Voi niitä kaksivuotiaiden kiukkukohtauksia! Olen todella pahoillani puolestasi. Toivottavasti sinulla oli sitä viiniä! Xxx Voi boo. Ikävä kuulla, että sinulla on ollut sellainen päivä. Ei ihme, kun ottaa huomioon Angus-paran uutiset. Toivottavasti kaikki sujuu hyvin, olen varma siitä. Mitä tulee kiukutteluun. Jukra, ne voivat olla melkoisia, eikö vain?! Toivottavasti huomenna on parempi päivä. x Olen niin pahoillani järkyttävistä uutisista, Julie - ei ole hyviä uutisia yksinäänkään, kun kiukuttelu on käynnissä.</w:t>
      </w:r>
    </w:p>
    <w:p>
      <w:r>
        <w:rPr>
          <w:b/>
          <w:color w:val="FF0000"/>
        </w:rPr>
        <w:t xml:space="preserve">id 1</w:t>
      </w:r>
    </w:p>
    <w:p>
      <w:r>
        <w:rPr>
          <w:b w:val="0"/>
        </w:rPr>
        <w:t xml:space="preserve">Lähes miljardi ihmistä tekee samaa asiaa samaan aikaan Jatkamme espanja ja englanti -teemaamme kieltenopettaja Joseph D. Persicon kirjoituksella, jossa tarkastellaan näiden kahden kielen monia yhtäläisyyksiä. ________ Jos olet äidinkielenäsi englantia puhuva, ole iloinen, jos joudut opiskelemaan espanjaa; jos olet espanjankielinen EFL-opiskelija, ole iloinen, jos joudut opiskelemaan englantia. Kuten haluan sanoa opiskelijoilleni, englannin kielen oppiminen on helppo nakki verrattuna vaikkapa guaraniin tai nahuatliin. (Loppujen lopuksi on olemassa syy siihen, miksi espanjalaiset papit 1500-luvulla lopettivat amerikkalaisten kielten oppimisen ja sen sijaan määräsivät oman kielensä Amerikan alkuperäiskansoille.) Vaikka se ei ehkä näytäkään siltä, englannin kielioppi on uskomattoman samankaltainen kuin espanjankielinen vastineensa. Esimerkiksi kaikki kolmetoista verbiaikaa, joita opiskellaan koulussa, voidaan helposti ja siististi kääntää englanniksi. Myös eräs keskeinen osa sanallista viestintää - kysymyssanojen ja välikysymysten intonaatio - on usein sama molemmissa kielissä. Tästä huolimatta monet argentiinalaiset pitävät espanjaa monimutkaisena kielenä, ja monet englanninkieliset koomikot ja kirjailijat huvittelevat pohtimalla vaikeuksia, joita liittyy englannin kirjoitusasun epäsäännöllisyyksien ja kaikkien niiden erilaisten prepositioiden oppimiseen, jotka voidaan liittää verbiin, kuten run . Minun mielipiteeni on, että espanjankielisten verbien konjugaatioiden opettelu on yhtä vaikeaa kuin englanninkielisten fraasiverbien ( run down , run up , run through , run out , run on , run into , jne.) ulkoa opettelu, ja kuten me kaikki tiedämme, ulkoa opettelu on enemmän ärsyttävää kuin vaikeaa. Verbien aikamuotojen samankaltaisuudet ovat kuitenkin vain jäävuoren huippu. Kuten mainitaan artikkelissa ' Had Enough Anglicisms? ', espanja ja englanti ottavat tuhansia sanoja muista kielistä, ja luettelo molemmissa kielissä esiintyvistä asioista, joiden voisi olettaa olevan vain omassa kielessä, on loputon. Esimerkiksi: sanat palaavat muotiin ( douche bag sanalle 'idiootti' (yhdysvalt. bondi 'bussille' argentiinalaisessa espanjassa) ihmiset leikkivät sanoilla kääntämällä ne toisinpäin ( vesre Argentiinassa / back slang Englannissa) lapsilla on joskus oma koodinsa tai 'kielensä' (Pig Latin englannissa / jeringoso Argentiinassa) ihmiset keksivät omia sanojaan kavereidensa kanssa käytettäväksi slangisanoja syntyy usein teini-ikäisten puheesta, urheilusta ja yhteiskunnan marginaalialoilta slangia käytetään vahvistamaan tai luomaan identiteettiä sanomalehdissä on joka vuosi artikkeleita, joissa selitetään uusia sanoja vanhemmille sukupolville englantia puhuvien keskuudessa on taipumus jättää "h" pois aksentittomista sanoista ("tell 'em I said 'ello'"); espanjan monissa murteissa on aspiroitunut "s" sanojen lopussa ja tietyissä muissa paikoissa (' eh que ya noh vamoh ') brittiläisen standardienglannin puhujat eivät lausu "r":ää vokaalin jälkeen, kun taas monissa espanjan murteissa "d" häviää, kun se on kahden vokaalin välissä amerikanenglannin ja amerikanenglannin puhujat käyttävät preesensin perfektiä huomattavasti vähemmän (and, (ja sen seurauksena yksinkertaista mennyttä aikaa huomattavasti enemmän) suhteessa eurooppalaisiin kollegoihinsa. 1600-luvun alussa Espanjan kuninkaalliset päättivät, että pronomini vos oli muuttunut vääristyneeksi, ja päättivät, että heidän alamaisensa puhuisivat heistä nimellä vuestra merced ("Teidän Armonne"); 20 vuoden kuluessa vuestra merced - melkoinen suupala, kun sen joutuu sanomaan 25 kertaa päivässä - muuttui kuitenkin nopeasti ustediksi, joka on espanjaksi nykyäänkin käytetty kunnioittava "sinä". George Washingtonilla oli samanlaisia suuruudenhulluja ajatuksia. Vallankumoussodan aikana hän kehotti upseeritovereitaan puhuttelemaan häntä "Teidän Ylhäisyytenne"!</w:t>
      </w:r>
    </w:p>
    <w:p>
      <w:r>
        <w:rPr>
          <w:b/>
          <w:color w:val="FF0000"/>
        </w:rPr>
        <w:t xml:space="preserve">id 2</w:t>
      </w:r>
    </w:p>
    <w:p>
      <w:r>
        <w:rPr>
          <w:b w:val="0"/>
        </w:rPr>
        <w:t xml:space="preserve">Kuinka menestyksekkäitä ammattiliitot olivat 1800-luvun lopulla? Perustettiin kolme merkittävää ammattiliittoa: National Labor Union, Knights of Labor ja American Federation of Labor. Kaksi ensimmäistä epäonnistuivat eri syistä, kun taas AFL onnistui. AFL pyrki suojelemaan kaikkia ammattitaitoisia työntekijöitä ja halusi oikeudenmukaisen osuuden työvoimasta. He eivät ajaneet äärimmäisiä uudistuksia, ainoastaan lyhyempiä työaikoja, parempia työehtoja ja palkkoja. Vielä vuoden 1893 paniikin jälkeen he jatkoivat kasvuaan (500 000 jäsentä).</w:t>
      </w:r>
    </w:p>
    <w:p>
      <w:r>
        <w:rPr>
          <w:b/>
          <w:color w:val="FF0000"/>
        </w:rPr>
        <w:t xml:space="preserve">id 3</w:t>
      </w:r>
    </w:p>
    <w:p>
      <w:r>
        <w:rPr>
          <w:b w:val="0"/>
        </w:rPr>
        <w:t xml:space="preserve">luotan siihen, että te sanotte tuollaisia asioita. vain siten voin erottaa riffin raffista. ja kyllä, minäkin jouduin stubbular, ottery, buttery, wiggly, yawny, straaaichy pentujen ja niiden väsyneen äidin uhriksi. luulen, että katsoin sitä hieman kauemmin kuin useimmat pitäisivät sitä terveenä. olisin luultavasti voinut mennä jatko-opintoihin. tai viilata pyykkiä. miksi olen yhä kohtuudessa? Vaeltaa surullisena Tiki lounge -alueelle (ihaillen viimeisimpiä koristeita) ja tarkistaa jääkaapista, onko siellä vastavalmistettuja Nanaimo-patukoita... (hups, vedenkeitin kiehuu, joten haluaisiko joku teetä?) i Sharpy, ei hätää, viihdyin todella hyvin siellä (täällä)... kaikki ovat tehneet valtavasti työtä tehdäkseen tästä niin kodikkaan ja miellyttävän; kohtuukäyttöaika vain kuluu kuin siivillä! TIEDÄN, että tulen takaisin! Astuu takaisin ihailemaan laavalamppuja... Tämä puppeh-kamera sai minut sanomaan itselleni (pahoittelut kaikille, jotka ovat käyttäneet sitä aiemmin): "Haluatko söpöä?! Et voi käsitellä Söpöä!" ja sitten vajosin lattialle pyörtyen vaarallisen söpöyden liiallisesta nauttimisesta.</w:t>
      </w:r>
    </w:p>
    <w:p>
      <w:r>
        <w:rPr>
          <w:b/>
          <w:color w:val="FF0000"/>
        </w:rPr>
        <w:t xml:space="preserve">id 4</w:t>
      </w:r>
    </w:p>
    <w:p>
      <w:r>
        <w:rPr>
          <w:b w:val="0"/>
        </w:rPr>
        <w:t xml:space="preserve">Jeremy M. Jacobs on Boston Bruinsin omistaja ja Delaware North Companiesin puheenjohtaja ja toimitusjohtaja, joka on yksi maailman johtavista vieraanvaraisuus- ja ruokapalveluyrityksistä. Hän on ollut Delaware Northin johdossa yli neljänkymmenen vuoden ajan ja johtanut sen yhdeksi Pohjois-Amerikan suurimmista ja arvostetuimmista yksityisomistuksessa olevista yrityksistä, jonka liikevaihto on 2,3 miljardia dollaria ja jonka 50 000 työntekijää palvelee puolta miljardia asiakasta kolmella mantereella. Yhtiön toimintaan kuuluvat maailmanlaajuiset urheilustadionit ja -areenat, maailmanlaajuiset lentokentät, lomakohteet, kansallispuistot ja osavaltioiden puistot sekä peli- ja viihdepaikat. Yhtiön toimipisteet vaihtelevat Kennedy Space Centeristä ja Yosemiten kansallispuistosta Lontoon Wembley-stadioniin ja Australian Openiin. Jacobs on omistanut Boston Bruinsin yli kolmenkymmenen vuoden ajan ja on yksi maailman arvostetuimmista urheiluliiketoiminnan johtajista. Hän on toiminut NHL:n johtokunnan puheenjohtajana vuodesta 2007 lähtien ja kuuluu johtokuntaan. Hänet mainitaan usein yhtenä urheiluliiketoiminnan vaikutusvaltaisimmista henkilöistä. Koska hän on innokas urheilija, hänen Bruinsin omistusoikeutensa jatkaa perheen perinnettä urheilutoiminnan johdossa - mukaan lukien Cincinnati Royalsin koripallojoukkueen ja alaikäisten baseball- ja jääkiekkojoukkueiden omistus. Hänet otettiin Länsi-New Yorkin urheilun Hall of Fameen vuonna 2006. Jacobs on Yhdysvaltojen matkailun johtava puolestapuhuja, ja hän toimii kauppaministerin ja Valkoisen talon nimittämässä Yhdysvaltain matkailu- ja matkailuneuvonantajaneuvostossa (U.S. Travel and Tourism Advisory Board). Jacobs on laajasti mukana lukuisissa hyväntekeväisyystoimissa, ja viimeksi hän lahjoitti miljoona dollaria Roswell Parkille, joka on yksi maan arvostetuimmista syöpätautien tutkimuslaitoksista. Hän lahjoitti ennätykselliset 10 miljoonaa dollaria Buffalon yliopistolle Jacobsin instituutin perustamiseksi tukemaan maailmanluokan sydän- ja verisuonitautien hoitoa, tutkimusta ja opetusta. Hän on Buffalon yliopiston johtamiskorkeakoulun ja Harvard School of Businessin Advanced Management Programin opiskelija, ja hänellä on kunniatohtorin arvonimi Buffalon yliopistosta, Canisius Collegesta ja Johnson and Walesin yliopistosta.</w:t>
      </w:r>
    </w:p>
    <w:p>
      <w:r>
        <w:rPr>
          <w:b/>
          <w:color w:val="FF0000"/>
        </w:rPr>
        <w:t xml:space="preserve">id 5</w:t>
      </w:r>
    </w:p>
    <w:p>
      <w:r>
        <w:rPr>
          <w:b w:val="0"/>
        </w:rPr>
        <w:t xml:space="preserve">Keskiviikko, 31. lokakuuta 2012 Tulossa Peak Districtissä Tässä on yhteenveto tapahtumista ja aktiviteeteista, joita on tulossa seuraavien kuukausien aikana.  B-merkinnällä merkittyihin tapahtumiin tarvitaan varaus - soita 01433 670368 tai lähetä varauspyyntöjä sähköpostitse osoitteeseen peakdistrict@nationaltrust.org.uk. Halloween Family Trails Longshaw 4.11. asti, klo 10.30-15.30 Ilam Park 4.11. asti, klo 11-16 Hae kaupasta vaelluslomakkeet ja etsi karmaisevia merkkejä, kun etsit tiesi Ilam Parkin ja Longshawin kummitusalueille. 50p/ polku Drop in Conservation Day - Rhododendron Clearing Longshaw La 3. ja ke 14.11., klo 10-15 Tavataan vierailijakeskuksessa klo 10 tai seuratkaa opasteita vierailijakeskuksesta kohteeseen koko päivän ajan. Pukeudu ulkoiluvaatteisiin ja tukeviin saappaisiin ja ota mukaan puutarhakäsineet, jos sinulla on niitä, sekä halutessasi eväspaketti. Tiedettä tapahtuu kaikkialla Peak Districtin kansallispuistossa, joten tule mukaan tieteelliseen seikkailuun kahdessa ILMAISESSA perhetapahtumassa. Hauskoja, käytännönläheisiä aktiviteetteja niin lapsille kuin aikuisillekin (ulkona, jos sää suosii), tai voit kysellä asiantuntijoilta heidän alaansa liittyvistä kysymyksistä.  Ilmaiset virvokkeet. Näytökset sisältävät mm: 2 000 vuotta vanhojen luurankojen paljastaminen Radioseuranta Pohjoisen karvaisten metsämuurahaisten radioseuranta Harvinaisten rapujen ja kyykäärmeiden suojelu Mam Torin (The shivering Mountain) maanvyörymän seuranta Ilmastonmuutoksen torjunta ja nummien ennallistaminen Osallistu: Orienteering - Tule kokeilemaan Ilam Park La 10.11. klo 10.30-12.30 Orienteering on koko perheen seikkailu-urheilulaji, jossa suunnistetaan yksityiskohtaisen kartan avulla. Tule kokeilemaan Derwent Valley Orienteersin kanssa. Aikuinen 3, lapsi 1,50 Sotavuosien muistelu Longshaw Estate Ke 21.11., 14.00-16.00 Longshaw Lodge oli ensimmäisen maailmansodan aikana monien haavoittuneiden sotilaiden koti. Paikallishistorian asiantuntijamme kertoo tutkimuksistaan ja tuolta ajalta peräisin olevista muistoesineistä, minkä jälkeen nautitaan herkullinen kermatee. 7 B Jouluseppeleen tekotyöpaja Ilam Park la 17.11. klo 10.30-15.30 Tee seppele asiantuntijamme kanssa. Tarjolla on jonkin verran välineitä, mutta ota mukaan omat oksasakset ja mahdolliset erityiset koristeet/lehdet. 20 B Joulukuusimyynti Longshaw'ssa la 24.11. - pe 21.12., päivittäin klo 10-16 Osta kuusesi meiltä ja tue suojelutyötämme.  Kestävästi hankittuja brittiläisiä erikokoisia puita ja ei-neulapudotettavia lajikkeita. Osta kuusesi meiltä ja tue suojelutyötämme.  Kestävästi hankittuja brittiläisiä erikokoisia puita ja lajikkeita, joita ei pudoteta neulalla. Ilamin joulujuhla Ilam Park La 8.-Su 9.12. klo 11-16.30 Tapaat joulupukin ja hänen apulaisensa ja osallistut juhlallisuuksiin Ilamissa tänä jouluna. Juhlamusiikkia, ruokaa, hauskaa toimintaa koko perheelle ja mahdollisuus tehdä jouluostoksia. Osta meiltä kestävästi hankittu joulukuusi ja tue työtämme Peak Districtissä. Herkullista teetä Manifoldin teehuoneessa. 2 toimintaa Maaginen joulu Käsityöviikonloppu Longshaw Estate La 8.-Su 9.12., La 15.-Su 16.12., klo 10.00-16.00 Moorland Discovery Centerissä pääset joulun tunnelmaan, sillä siellä on hauskoja ja yksinkertaisia luonnon- ja kierrätyskoristeita. Jouluostoksia, juhlamusiikkia ja aterioita teehuoneessa. 2 aktiviteettia. Joulukuusimyynti Castleton La 8.-Su 9.12. klo 11-15 Osta kuusesi meiltä ja tue suojelutyötämme Peak Districtissä. Kävelyreittejä on tarjolla Ilam Parkin ja Longshaw'n kaupoista aukioloaikoina, ja geokätköilyreittejä on tarjolla ympäri vuoden.  Lisätietoja paikoistamme löydät osoitteesta:</w:t>
      </w:r>
    </w:p>
    <w:p>
      <w:r>
        <w:rPr>
          <w:b/>
          <w:color w:val="FF0000"/>
        </w:rPr>
        <w:t xml:space="preserve">id 6</w:t>
      </w:r>
    </w:p>
    <w:p>
      <w:r>
        <w:rPr>
          <w:b w:val="0"/>
        </w:rPr>
        <w:t xml:space="preserve">Keksi varasuunnitelma Kuvittele tämä: Olet johtamassa 100-henkisen myyntitiimisi uuden myynninseurantaohjelmiston käyttöönottoa. Uutta järjestelmää on helppo käyttää, koska sen käyttöliittymä perustuu yleiseen verkkoselaimeen. Kuten useimmissa projekteissa, aikataulu on tiukka, budjetti on pieni ja odotukset onnistumisesta korkealla. Pilottiohjelma auttoi havaitsemaan ongelmat, ja nyt olet valmis asentamaan järjestelmän 100 pöytätietokoneeseen ja 100 muuhun kannettavaan tietokoneeseen. Kun tiimisi on saanut PC-asennukset valmiiksi, he alkavat ladata nykyisiä myyntitietoja kannettavilta tietokoneilta PC:lle. Sitten ongelmat alkavat. Myyntiohjelmiston käyttöönoton ja tämän päivän välisenä aikana suurin osa myyntihenkilöstöstä on ladannut uuden version verkkoselaimesta, mikä on aiheuttanut lukuisia uusia ongelmia. Tiimisi on taas lähtötilanteessa: Miten voimme ladata uuden ohjelmiston häiritsemättä myyntiryhmän työtä, joka on liiketoimintamme selkäranka? Parhaimmatkin suunnitelmat törmäävät tiellä oleviin esteisiin - se on jokaisen projektin luonne. On hyvin harvinaista, että hanke kulkee alkuperäistä reittiä alusta loppuun ilman ongelmia, kolhuja tai käänteitä. Ratkaisu on sopeutuminen ja valmius ehdottaa hetken mielijohteesta pätevää varasuunnitelmaa. Miksi sinun pitäisi välittää? Ainakin kahdesta syystä: sisäisen suorituskyvyn parantaminen ja asiakaspalvelun parantaminen. Koska yhä useampia työntekijöitä mitataan suorituksen eikä organisaatiossa vietetyn ajan perusteella, projektin onnistumisella - kuten aikataulussa ja budjetissa pysymisellä, hyvällä tiimityöskentelyllä ja mitattavissa olevien tavoitteiden saavuttamisella - on suora vaikutus palkkaan tai ylennykseen. Sen osoittaminen, että osaat ratkaista ongelmia ja motivoida muita tekemään niin (toisin kuin pelkkä käskyjen noudattaminen), lupaa ansaittua tunnustusta ja on loistava oppimismahdollisuus. Yritysjohtajalle varasuunnitelman laatiminen ennen kuin asiat menevät pieleen auttaa välttämään kalliita ongelmia myöhemmin ja vahvistaa samalla yhteistä vastuuta ideoiden tuottamisesta ja ongelmien ratkaisemisesta. Ennakoimaton kriisitilaan siirtyminen voi tulla kalliiksi, sillä kustannukset johtuvat myöhästyneistä määräajoista, lisähenkilöstön tai konsulttien palkkaamisesta ongelman korjaamiseksi, odotettua suuremmista aikavaatimuksista, jotka vaikuttavat henkilöstön käytettävyyteen muissa hankkeissa, sekä huonoista tuotteista ja palveluista - kaikki nämä uhkaavat asiakassuhteita ja jopa työntekijöiden moraalia ja sitoutumista. Kun tiimi pystyy sopeutumaan luottavaisesti ja sujuvasti kurssimuutoksiin, se herättää luottamusta asiakkaissa ja vähentää stressiä sekä ylimääräistä fyysistä ja henkistä työtä, joka liittyy kaaoksessa olevaan suunnitelmaan. Onnistuneeseen ongelmanratkaisuun osallistuminen voi myös rakentaa tiimiä ja parantaa moraalia.</w:t>
      </w:r>
    </w:p>
    <w:p>
      <w:r>
        <w:rPr>
          <w:b/>
          <w:color w:val="FF0000"/>
        </w:rPr>
        <w:t xml:space="preserve">id 7</w:t>
      </w:r>
    </w:p>
    <w:p>
      <w:r>
        <w:rPr>
          <w:b w:val="0"/>
        </w:rPr>
        <w:t xml:space="preserve">Joka vuosi marraskuun ensimmäisenä tiistaina koko Australia pysähtyy. Silloin järjestetään Melbourne Cup, joka on edelleen Australian tärkein ja rikkain hevoskilpailu (palkintorahat ovat 6 miljoonaa Australian dollaria), ja Melbourne Cup -kuume täyttää koko päivän. Ellei rapsutuksia tapahdu, 24 hevosta asettuu Melbournen Flemington Racecourse -radalla esteelle 3200 metrin pituista kilpailua varten, josta on tullut kansallinen intohimo. Yhdysvalloissa vastaava kilpailu on Kentuckyn Derby, joka ajetaan Kentuckyn Louisvillessä, mutta se on lyhyempi (2000 metriä), koskee vain kolmevuotiaita hevosia ja sen palkintorahat ovat pienemmät kuin Melbourne Cupin palkintorahat. Marylandin Baltimoressa järjestettävä Preakness Stakes on myös rajoitettu kolmevuotiaille hevosille, ja se juostaan 1900 metrin matkalla. Juoksijat ja voittajat Tällä hetkellä Melbourne Cupiin valitaan 24 hevosta, ja lopullinen kenttä ilmoitetaan viimeisen kilpailun jälkeen Victoria Derby Day -päivänä, Melbourne Cup -päivää edeltävänä lauantaina. Alle 24 juoksijaa kilpailee, jos hevosia poistetaan. Ensimmäinen Melbourne Cup ajettiin vuonna 1861, ja siihen osallistui 17 hevosta. Voittajan palkinto oli tuolloin 170 puntaa eikä pokaalia vaan käsin lyöty kultakello. Voittajahevonen Archer, jonka talli sijaitsi merenrantakaupunki Nowrassa Uuden Etelä-Walesin etelärannikolla, oli kävellyt yhteensä 800 kilometrin matkan Melbourneen osallistuakseen ensimmäiseen Melbourne Cup -kilpailuun. Melbourne Cupin merkittävimpiin voittajiin ovat kuuluneet legendaarinen Phar Lap, joka kilpaili 51 kertaa ja voitti 37 kertaa, sekä viime aikoina supertamma Makybe Diva, joka voitti Melbourne Cupin kolmena peräkkäisenä vuonna. Cupin vedonlyönti Viralliset vedonlyöntitoimistot, jotka tunnetaan Australiassa nimellä TAB (Totalisator Agency Board), avaavat ovensa aikaisin marraskuun ensimmäisenä tiistaina. Heti aukioloajasta lähtien ja jopa edellisestä päivästä lähtien vedonlyöjien virta on jatkuva, ja he haluavat lyödä vetoa Melbourne Cupin voitosta. Myös online- ja puhelinvedonlyönti on mahdollista. Tuskin on ketään, joka ei lyö vetoa Melbourne Cupista, ja TAB-potti nousee useisiin miljooniin dollareihin. Australiassa vedonlyöntityypit ovat samanlaisia kuin Pohjois-Amerikassa, joitakin poikkeuksia lukuun ottamatta. Australiassa paikkaveto voittaa, kun valittu hevonen juoksee ensimmäisenä, toisena tai kolmantena, kun taas Pohjois-Amerikassa valitun hevosen on oltava ensimmäinen tai toinen. Australialainen place-veto vastaa pohjoisamerikkalaista show-vetoa. Cup-päivä Melbourne Cup Day , yleinen vapaapäivä Melbournessa, on suurten juhlallisuuksien aikaa kilparadalla, jossa samppanjaa ja olutta virtaa tasapuolisesti, ja Cup-päivän puvut ja hatut ovat joko muodin huippua tai outoja. Toimistotyöntekijöiden on aika siirtyä televisiohuoneeseen katsomaan Melbourne Cup -kilpailua. Tarjolla voi olla myös naposteltavaa ja juomia. Ne, jotka pääsevät TAB-kentälle tai jollekin muulle australialaiselle raviradalle, jossa on kyseisenä päivänä ravitapahtuma, voivat seurata kilpailua monelta eri näytöltä. Uusinnat ja jälkilähetykset Melbourne Cup -kilpailu on ohi muutamassa minuutissa, mutta televisioasemat lähettävät uusintoja ja jälkilähetyksiä koko loppuiltapäivän ja yön ajan. Toimiston ja paikallisen TAB-ravintolan voittajat keräävät voittonsa, ja heitä saatetaan suostutella huutamaan kavereilleen middyn tai kaksi pubissa. Melbourne Cup -päivä on suuren jännityksen ja liioittelun päivä, ja ne, jotka ylpeilevät suurilla voitoillaan, saattavat olla kuin ne kalastajat, jotka puhuvat karkuun päässeen kalan koosta.</w:t>
      </w:r>
    </w:p>
    <w:p>
      <w:r>
        <w:rPr>
          <w:b/>
          <w:color w:val="FF0000"/>
        </w:rPr>
        <w:t xml:space="preserve">id 8</w:t>
      </w:r>
    </w:p>
    <w:p>
      <w:r>
        <w:rPr>
          <w:b w:val="0"/>
        </w:rPr>
        <w:t xml:space="preserve">10 asiaa, joita haluaisin tehdä lasteni kanssa tänä kesänä. Meillä on todella kiireinen kesä, joten en ole varma, kuinka moni näistä asioista mahtuu mukaan. Kotitaloutemme toimii paremmin, kun lapset ovat kiireisiä, joten meille on parempi suunnitella liikaa kuin liian vähän. Asumme Suur-Lontoon luoteisosassa, joten osa nähtävyyksistä on paikallisia, mutta minulla on mielessä myös hienoja aktiviteetteja, joita voi tehdä asuinpaikasta riippumatta. 1. Hobbledown Hortonissa on hiljattain kunnostettu maatilapuisto/seikkailuleikkipaikka noin tunnin matkan päässä meistä; se on lähellä Chessington World of Adventuresia. Se avataan virallisesti 18. heinäkuuta, ja siellä on mystisiä seikkailuleikkialueita, kotimaisia ja eksoottisia eläimiä sekä laadukasta ja herkullista ruokaa. Se näyttää upealta ja on jotakin hieman erilaista, joten haluan käydä siellä, vaikka sinne onkin hieman matkaa. Tarvitsemme vain hieman vähemmän sadetta. 2. Kesälukuhaaste paikallisessa kirjastossamme. Tänä vuonna teemana on Storylab, ja 97 prosenttia Yhdistyneen kuningaskunnan yleisistä kirjastoista osallistuu siihen. Jos sinulla on siis 4-11-vuotiaita lapsia, jotka ovat valmiita haasteeseen, suuntaa lähimpään kirjastoosi ja ilmoittaudu mukaan. Osallistuminen on ilmaista, ja kaikki lapset, jotka lukevat kesän aikana 6 kirjaa (mitä tahansa), saavat todistuksen. Jotkut kirjastot antavat myös muita palkintoja, ja kun olet siellä, kannattaa tarkistaa, mitä muita tapahtumia lähikirjastosi järjestää lomien aikana. 3. Anna lasten suunnitella ja valmistaa päivällinen. He käyttävät reseptikirjoja keksiäkseen kolmen ruokalajin menun, kirjoittavat ostoslistan niistä asioista, joita meillä ei vielä ole, käyttävät internetiä saadakseen käsityksen siitä, mitä se maksaa, käyvät supermarketissa etsimässä ja ostamassa ainekset, tulevat kotiin, kokkaavat ja tarjoilevat illallisen. Tietenkin he tarvitsevat tähän vanhempien valvontaa, mutta minulla on tapana yrittää pysytellä taustalla ja auttaa vain silloin, kun he todella tarvitsevat apua. 4. Se on elävän kokoinen pomppiva Stonehenge, ja se on tulossa puistoon lähellesi. Ei vain lapsille, mutta toinen please-let-it-stop-raining-soon -toiminta. 5. Käy museossa tai galleriassa. Lontoossa useimmat niistä ovat ilmaisia, ja monissa niistä on lasten polkuja ja/tai erityisiä toimintapäiviä lapsille. Tarkista niiden verkkosivuilta lisätietoja. Yritämme keskittyä tiettyyn aiheeseen tai alueeseen näinä päivinä, mutta jos et käy usein, sinun on hyvä muistaa, että on mahdotonta nähdä kaikkea museoissa yhtenä päivänä. Kannattaa laatia lista, jossa on puolen tusinan verran näyttelyitä, joita ei todellakaan halua jättää väliin, ja pitää siitä kiinni. Museoilla on taipumus olla hyvin kiireisiä, varsinkin sateisena päivänä kesälomalla, joten kannattaa aina yrittää päästä paikalle ajoissa ja ottaa mukaan piknik lounaaksi. Meille Lontoon museoihin kuuluu myös metromatka, jota lapset pitävät bonuksena. 6. Jos sinä ja lapsesi olette Harry Potter -faneja ja haluatte aivan erityisen päivän näinä lomapäivinä, miten olisi kiertoajelu Warner Bros. studiolla, jossa Harry Potter -elokuvat on tehty? Se sijaitsee Watfordissa, ei siis lainkaan kaukana meistä, ja haluan epätoivoisesti päästä sinne niin pian kuin mahdollista. Varoitan, että se on kallis, mutta sen pitäisi olla uskomaton. 7. Lennätä leijaa. Meillä on jo yksi leija nimeltä Ollie, joka ei ole ollut pystyssä muutamaan vuoteen. Aina kun lapset näkevät Ollien, he kysyvät, milloin lennätämme sen taas. Leijat eivät ole kalliita, ja voit jopa tehdä oman leijan, mutta ne tarvitsevat hieman tuulta lentääkseen kauniisti. Leikkikentät ovat hyvä kiitorata, samoin kuin puista vapaat kukkulat, jos lähelläsi on onneksi sellainen. 8. Katso olympialaisia! Okei, tiedän, etteivät ne ole kaikkien mieleen, mutta ne ovat tulossa, joten voit yhtä hyvin innostua niistä. Jos sinulla on liput johonkin, rohkaise lapsiasi ottamaan kaikki mahdollinen selvää urheilulajista, jota he aikovat katsoa. Muistakaa, että tapahtumiin vapautetaan yhä varalippuja, joten jos ette saaneet paikkoja ensimmäisellä kierroksella, ei ole vielä liian myöhäistä olla itse paikalla. Jos sinulla ei ole lippuja, voit käydä läpi eri tapahtumia, kunnes löydät jotain, josta lapsesi pitävät. Tutkikaa sitä ja tehkää suunnitelmia sen katsomiseksi televisiosta. Näet luultavasti paremmat näkymät kuin jos olisit itse paikalla. Jos olette todella innostuneita, voitte jopa järjestää takapihalla tai</w:t>
      </w:r>
    </w:p>
    <w:p>
      <w:r>
        <w:rPr>
          <w:b/>
          <w:color w:val="FF0000"/>
        </w:rPr>
        <w:t xml:space="preserve">id 9</w:t>
      </w:r>
    </w:p>
    <w:p>
      <w:r>
        <w:rPr>
          <w:b w:val="0"/>
        </w:rPr>
        <w:t xml:space="preserve">avoin lähdekoodi, verkko ja saksalais-amerikkalaiset kummallisuudet Euro 2012:n lohkovaiheessa on tähän mennessä nähty hirvittävän paljon tasapelejä (yleensä: 1:1), mikä herättää kysymyksen: Mitkä ovat tasatulossäännöt, jos kaksi tai useampi joukkue samassa ryhmässä on tasoissa pisteissä lohkovaiheen lopussa? Jos kaksi tai useampia joukkueita on tasoissa pisteissä ryhmäotteluiden päätyttyä, sovelletaan seuraavia kriteerejä annetussa järjestyksessä sijoitusten määrittämiseksi: a) kyseisten joukkueiden keskinäisissä otteluissa saavutettu korkeampi pistemäärä; b) kyseisten joukkueiden keskinäisissä otteluissa saavutettu parempi maaliero (jos useampi kuin kaksi joukkuetta päätyy pisteiden perusteella tasoihin); c) kyseisten joukkueiden keskinäisissä otteluissa tehtyjen maalien korkeampi määrä (jos useampi kuin kaksi joukkuetta päätyy pisteiden perusteella tasoihin); d) kaikissa ryhmäotteluissa saavutettu parempi maaliero; e) kaikissa ryhmäotteluissa tehtyjen maalien korkeampi määrä; f) sijoitus UEFA:n maajoukkueiden kerroinjärjestelmässä (ks.2.2); g) joukkueiden reilu pelikäyttäytyminen (lopputurnaus); h) arvonta. Verratkaa tätä FIFA:n vuoden 2010 MM-kisojen tasapelisääntöihin, niin huomaatte, että ne ovat varsin erilaiset: FIFA asettaa joukkueen kokonaissuorituksen ryhmävaiheessa etusijalle, kun taas UEFA:ssa kiinnitetään enemmän huomiota siihen, miten kyseiset joukkueet vertailevat toisiaan keskenään. Tämä tarkoittaa sitä, että kaksi joukkuetta voi olla pisteissä tasoissa, ja se, jolla on paljon suurempi maaliero, voi silti vetää lyhyemmän korren, jos se hävisi ottelun toista kyseistä joukkuetta vastaan. Kiitän myös UEFA:n valintaa ottaa reilun pelin käytös huomioon osana tasapelisääntöjään, vaikka sen asettaminen "joukkueen kerroinjärjestelmän" taakse saa sen näyttämään epärehelliseltä. Loppujen lopuksi nykyisessä rankingissa ei näy yhtään joukkueparia, joilla olisi sama kerroin, joten reilun pelin sääntöä ei koskaan sovellettaisi . Samoin kyynikoille UEFA:n säännöt saattavat välittää viestin: "Jos olet tarpeeksi korkealla sijalla, sinun ei tarvitse välittää reilusta pelistä".</w:t>
      </w:r>
    </w:p>
    <w:p>
      <w:r>
        <w:rPr>
          <w:b/>
          <w:color w:val="FF0000"/>
        </w:rPr>
        <w:t xml:space="preserve">id 10</w:t>
      </w:r>
    </w:p>
    <w:p>
      <w:r>
        <w:rPr>
          <w:b w:val="0"/>
        </w:rPr>
        <w:t xml:space="preserve">Kuinka tulla kriketinpelaajaksi: Mitkä ovat mahdollisuutesi? Haluat todella epätoivoisesti kriketinpelaajaksi. Katselet sankareitasi televisiosta ja haaveilet pelaavasi heidän rinnallaan. Ongelma on se, ettet tiedä, mistä aloittaa. Onko sinulla edes mahdollisuuksia vai tuhlaatko aikaasi mahdottomaan tavoitteeseen? Tiedät jo numerot: suurin osa krikettiä pelaavista ihmisistä ei koskaan pääse edes ammattilaiseksi. Vielä harvempi pääsee koskaan kansainvälisiin arvokisoihin. Tilastollisesti tilanne ei näytä hyvältä. Tunnelin päässä on kuitenkin valoa. Sinulla on intohimoa ja halua. Olet valmis tekemään kaikkesi päästääksesi huipulle. Olet vastustuskykyinen vastoinkäymisille, ja sinulla on nuoruus puolellasi. Jos sinulla on onnea ja puristat jokaisen lahjakkuutesi irti, saatat päästä ammattilaisina pelaavien kriketinpelaajien joukkoon. Ollaan kuitenkin rehellisiä. Todennäköisyydet ovat heikot. Alle 1 kriketinpelaaja 1500:sta selviää. Sinun on oltava erittäin hyvä pelaaja saadaksesi edes mahdollisuuden. Pelaamaan haluavia on aina enemmän kuin paikkoja ammattilaisakatemioissa ja joukkueiden pelaajaluetteloissa. Ainoa tapa päästä mukaan on näyttää, kuinka hyvä olet juoksujen tai wicketien määrässä nykyisellä tasolla: nouse tasoilla pelkän suorituksen painolla. Kriketissä voi olla politiikkaansa, mutta kukaan ei voi kiistää kovaa juoksu- tai lipputulojen tekemistä. Useampi kuin yksi mahdollisuus Usein saan sähköpostia kriketinpelaajilta, jotka pyytävät "vain yhtä mahdollisuutta". Totuus on, että kriketinpelaajaksi ei pääse vain yhdellä mahdollisuudella. Siksi on myös vaikeampaa menestyä kriketinpelaajana joka vuosi, kun täyttää 21 vuotta. Pelin hallitseminen kestää kauan, joten jos et ole jo pitkällä tässä iässä, et pääse vaaditulle tasolle ennen kuin tulet liian vanhaksi. Älä luota siihen, että sinusta tulee seuraava Dirk Nannes . Ammattilaiskrikettiin ei tulla tyhjästä. Aina on tarina kovasta työstä ja takaiskujen voittamisesta . Jos haluat tulla kriketinpelaajaksi, ole realistinen. Katso ikääsi, taustojasi, menestystäsi ja kykysi selvitä epäonnistumisista. Vasta sitten voit päättää, onko sinulla todella mahdollisuuksia. Pelaa parempaa krikettiä ilmaisella PitchVisionin valmennuskirjeellä PitchVision tarjoaa joka viikko täysin ilmaisia valmennusvinkkejä valmennustiimiltämme. Tiimissä on nimiä kuten Kevin Pietersen, JP Duminy ja Mark Garaway, joilla on laaja kansainvälinen peli- ja valmennuskokemus. Se on paras tapa kehittyä ja pysyä motivoituneena kriketinpelaajana. Ota ensimmäinen askel kohti unelmiesi saavuttamista lähettämällä uutiskirje viikoittain ilmaiseksi postilaatikkoosi. Comments by shaf khan (not verified) | Fri, 11/05/2012 - 20:02 sir luettuani artikkelisi .i guess i dont on tarpeeksi sanottavaa nyt coz sanoit jo sen ei ole noin yksi mahdollisuus..mutta valitettavasti sanon en ole samaa mieltä kanssasi coz jos se ei ole noin mahdollisuus sitten sen koskaan..dont tiedä Euroopan maissa, mutta Aasiassa se on liian vaikeaa ...Jos sinulla ei ole isoja kaloja (lähestymistapaa) politiikassa tai mitään suhdetta korkeamman tason ihmisiin, et voi olla kriketin pelaaja, vaikka olisit kuinka hyvä kriketissä..olen todella masentunut, koska minut valittiin kaupunkini alle 17-vuotiaiden joukkueeseen..valitsija sanoi, että he alkavat valmentaa meitä ensi viikolla, enkä tiedä, mitä tapahtui sen jälkeen, kun lähdettiin..he potkaisivat nimeni pois..heidän on täytynyt valita joku korkealuokkainen kaveri minun sijastani..well it just about my past i am 22 years old now and still the chance i didn't get..actually i dont wanna praise my self if you allow me to play in your club or under your coachin you will find me acrobat fieldder and dependable batsman including a wickettaker..plz help me make my dreams come true Hi sir, i wish to become a professional cricket player.mutta en edes saa mahdollisuutta toteuttaa unelmani. olen täysin hämmentynyt ja en tiedä, miten voin päästä kansainväliseen krikettiin. monet ihmiset whn sanoi, että you will.but en saa mahdollisuutta koulussa tasoilla myös becz ei ole noa kriketti joukkue koulussamme. olen 17 years old.so pyydän, herra anna minulle mahdollisuus tämä minun pyyntö.. herra, Olen 19-vuotias poika Kerala, Intia. Olen off spinner.... En ole mysteerikeilaaja.... puhdas off spin keilaaja.</w:t>
      </w:r>
    </w:p>
    <w:p>
      <w:r>
        <w:rPr>
          <w:b/>
          <w:color w:val="FF0000"/>
        </w:rPr>
        <w:t xml:space="preserve">id 11</w:t>
      </w:r>
    </w:p>
    <w:p>
      <w:r>
        <w:rPr>
          <w:b w:val="0"/>
        </w:rPr>
        <w:t xml:space="preserve">No, Amazon päivitti minun Paperwhite kysymättä minulta ensin, joten olen täällä nähdä, jos on todella tapa saada Jailbreak ja sitten kokoelmien hallinta takaisin tähän sarjaportin avulla? Minkälainen kaapeli minun pitää tehdä, jotta saan sarjaportin toimimaan? *EDIT Löysin infon että sarjaportti on vain 2 juotospintaa emolevyllä. Sen kanssa voin toimia. Nyt kysymys on siis vain siitä, että pystynkö oikeasti asentamaan jailbreakin tuolla tavalla. Uskoakseni voit flashata 5.2 image ja siltailla fastbootin kautta, Tai ehkä jollakulla on 5.3+jb image valmiiksi koottuna (tai purkaa nämä bridge installerista IIRC) ***Take the above with a grain of salt, mulla ei ole oikeasti laitetta jossa on fastboot****</w:t>
      </w:r>
    </w:p>
    <w:p>
      <w:r>
        <w:rPr>
          <w:b/>
          <w:color w:val="FF0000"/>
        </w:rPr>
        <w:t xml:space="preserve">id 12</w:t>
      </w:r>
    </w:p>
    <w:p>
      <w:r>
        <w:rPr>
          <w:b w:val="0"/>
        </w:rPr>
        <w:t xml:space="preserve">Miten tehdä flavourable Sangria resepti Mitä reseptiä ja aineksia etsiä tehdä sangriaa ? Mistä sangrian resepti on peräisin? Sangria tulee epäilemättä espanjalaisesta sanasta "sangre", joka tarkoittaa verta. Veri, kuten me kaikki tiedämme, on sakeaa punaista nestettä, joka on välttämätöntä elämälle. Espanjalaiset ajattelevat samoin, kun he puhuvat arvokkaasta punaisesta nesteestä, jota he kutsuvat viiniksi, ja erityisestä "juomasta", jota he kutsuvat sangria-reseptiksi. Espanja on merkittävä tuottaja kaikenlaisille viineille, kuten Penedesin viinitilojen valkoviinille (viittaa myös alueeseen, jolla rypäleet kasvatetaan) tai Riojan tai Ribera del Dueron alueen punaviinille, joista me valmistamme reseptin. Cavaa, joka on espanjalainen vastine ranskalaiselle samppanjalle, kutsutaan joskus myös kuohuvaksi valkoviiniksi. Koska jokaiseen viinipulloon on merkitty sen alueen nimi, josta rypäleet ovat peräisin, Espanjassa on otettu käyttöön alkuperänimitysjärjestelmä, joka on laadunvalvontajärjestelmä, jolla taataan rypäleiden alkuperä ja luokka sekä viinien valmistusmenetelmät. Vaikka monet ihmiset pitävätkin sangriaa vesitettynä ja makeutettuna versiona viinin juomisesta, he ovat todella väärässä, ja heidän on kiinnitettävä tarkkaa huomiota keskinkertaisen tai hyvän viinin valintaan sangria-reseptiä tehdessään. Mitä ainesosia kannattaa etsiä Sangria-reseptin ottamiseen? Sangria on tunnettu juhlajuoma, joka sopii hyvin kaikenlaisten ruokien kanssa. Mutta koska se tehdään viinistä, jopa viinien ei-asiantuntijat tietävät, että punaviini sopii parhaiten lihan kanssa, roseeviini siipikarjan kanssa ja valkoviini kalan tai merenelävien kanssa. Koska sangriaa voidaan siis valmistaa kaikista näistä viineistä, olisi viisasta tietää, mitä ruokalistalla on, jotta sangrian reseptin "erikoiskaava" voidaan laatia. Kun olemme päättäneet, mitä ruokaa tarjoillaan, ja valinneet oikean viinin, meidän on etsittävä vielä muutamia lisävarusteita, jotka auttavat suussa sulavan sangria-reseptin tekemisessä. Reseptiämme eli "juhlaboolia" varten tarvitsemme myös keraamisen kannun, puulusikan, suuret viinilasit, paljon jäätä ja kauden tuoreita hedelmiä. Vaikka sangriaa juodaan ympäri vuoden, sitä valmistetaan useimmiten kesäkuukausina, jolloin on valtava halu sammuttaa jano paahtavan auringon alla oltuaan. Kesällä kasvaa myös parhaat makeat, täyteläiset ja virkistävät hedelmät: ne ovat erittäin tärkeitä ainesosia sangrian reseptin valmistuksessa. Valitse siis huolellisesti kaksi tai kolme hedelmää, kuten makeat valkoiset persikat, appelsiinit, meloni, kiivi tai omena, jotka voit lisätä sangriaan. Punaviinisangrian resepti Ainekset 4 hengelle: 1 pullo jäähdytettyä keskikokoista tai hyvälaatuista punaviiniä kupillinen sokeria (voi vaihdella makeanhimosta riippuen ! ) 1 tölkki appelsiinihapotettua kuohujuomaa 1 tölkki sitruunahapotettua kuohujuomaa 3 palaa erilaisia hedelmiä ( leikattu kiilaksi tai paloiksi - niitä ei tarvitse kuoria) 1 lokero jääpaloja. Kaada punaviinipullo keraamiseen kannuun ja sekoita sokeri joukkoon puulusikalla. Lisää sitten ainesosat siinä järjestyksessä kuin ne on lueteltu ja sekoita uudelleen. Hedelmäpalat ovat herkullisia myös jälkiruoaksi. Katsotaanpa nyt omaperäistä tapaa tehdä valkoista sangriaa. Valkoisen sangrian resepti 1 pullo Cavaa tai samppanjaa ( hyvin kylmää) 1 kuppi vastapuristettua appelsiinimehua ( toimii hyvin myös karpalomehulla). 2 appelsiinia lohkoina 2 omenaa paloina 1 kuppi vettä kuppi sokeria 6 ei liian pitkää kanelitankoa murskattua jäätä mintunlehtiä Kuumenna vesi, sokeri ja kanelitangot ja anna kiehua noin 5 minuuttia. Anna jäähtyä ja poista tikut. Jäähdytä yön yli yhdessä Cavan tai samppanjan kanssa. Sekoita kaikki keskenään ja tarjoile murskatun jään päällä makuhermoja piristäväksi! Kun olet kaatanut jokaiselle tämän virkistävän juhlaboolin, koristele mintunlehdellä, jotta sangria-reseptisi saa ripauksen tyyliä. Tutustu näihin aiheeseen liittyviin artikkeleihin... Tutustu La Manga del Mar Menorin kauniiseen luonnonlaguuniin La Mangan alue on kuuluisa erinomaisista golfkentistään, ja se on todellinen luonnon aarre. Katso kauniita kuvia ja nauti videosta La Mangasta ...täällä.</w:t>
      </w:r>
    </w:p>
    <w:p>
      <w:r>
        <w:rPr>
          <w:b/>
          <w:color w:val="FF0000"/>
        </w:rPr>
        <w:t xml:space="preserve">id 13</w:t>
      </w:r>
    </w:p>
    <w:p>
      <w:r>
        <w:rPr>
          <w:b w:val="0"/>
        </w:rPr>
        <w:t xml:space="preserve">Tutkijat tarkastelivat rottien dendriittisiä selkärankaa - aivosolujen karvamaisia kasvustoja, joita käytetään tiedonvaihtoon muiden hermosolujen kanssa - ja havaitsivat, että ne kasvoivat lähes 20 prosenttia uusilla äideillä. Lisäys parantaa kognitiivisia toimintoja, erityisesti moniajoa. Stressaantuneilla rotilla dendriittiset selkärangat eivät lisääntyneet, ja niillä oli myös vähemmän fyysistä vuorovaikutusta vauvojensa kanssa. Tätä käyttäytymistä on havaittu ihmisäideillä, jotka kärsivät synnytyksen jälkeisestä masennuksesta. Edistyminen: Leuner, joka on psykologian ja neurotieteen apulaisprofessori Ohio State Universityssä Yhdysvalloissa, sanoi: "Tutkimuksessamme eläimillä, jotka eivät ole stressaantuneita, on havaittavissa hermosolujen välisten yhteyksien määrän lisääntymistä. Stressaantuneilla emoilla näin ei tapahdu. Uskomme, että tämä tekee stressaantuneista emoista haavoittuvampia. Niillä ei ole samanlaista kykyä aivojen plastisuuteen kuin stressittömillä emoilla, ja jotenkin se vaikuttaa niiden alttiuteen sairastua masennukseen. Eivätkä he olleet kovin hyviä äitejä. "Kun stressaantumattomat emot olivat olleet 30 minuuttia erossa poikasista, ne keräsivät poikaset, laittoivat ne pesään ja imettivät niitä. "Stressaantuneet emorotat jättivät poikaset hajalleen, vaeltelivat ympäri häkkiä ja syöttivät poikasia harvemmin. "Stressaantuneet emorotat myös kelluivat enemmän kuin stressittömät rotat vesitestissä; eläimet, jotka kelluvat eivätkä ui, osoittavat masennuksen kaltaisia oireita. Nämä havainnot rotilla jäljittelevät joitakin oireita, joita esiintyy synnytyksen jälkeisestä masennuksesta kärsivillä naisilla", Leuner sanoi. Tohtori Leuner kuvaili tutkimusta New Orleansissa pidetyssä Neuroscience 2012 -tapahtumassa, joka on Society for Neuroscience -järjestön vuosikokous. Hän sanoi, että synnytyksen jälkeinen masennus on tuhoisa sairaus ja että sen parempi ymmärtäminen voi auttaa ehkäisemään joitakin sen haitallisia vaikutuksia. Se ei ole tuhoisa vain äidille, koska se vaikuttaa hänen hyvinvointiinsa, vaan aiemmat tutkimukset ovat myös osoittaneet, että masentuneiden äitien lapsilla on heikentynyt kognitiivinen ja sosiaalinen kehitys, fyysinen kehitys voi olla heikentynyt ja heillä on aikuisena todennäköisemmin masennusta tai ahdistuneisuutta", hän sanoi. "Synnytyksen jälkeisen masennuksen parempi ymmärtäminen on tärkeää, jotta voidaan auttaa äitiä mutta myös ehkäistä joitakin haitallisia vaikutuksia, joita tällä häiriöllä voi olla lapseen. Kommentit ( 18 ) Olen kärsinyt masennuksesta viimeiset 15 vuotta ja jouduin lopettamaan lääkitykseni, kun sain tietää olevani raskaana ensimmäiselle lapselleni. se oli hyvin stressaavaa minulle ja aviomiehelleni, ja sitten olin hyvin sairas toisen lapseni kanssa .joten voin sanoa, että tämä raportti pitää paikkansa .masennus on niin kauhea sairaus, etten toivoisi sitä kenellekään. Olin täysin stressaantunut ja masentunut koko raskauteni ajan, minulla oli lamauttava nivelkipu ja vakava aamupahoinvointi, joka kesti 28 viikkoa. Kätilöni ja perheeni varoittivat minua odottamaan synnytyksen jälkeistä masennusta, mutta sitä ei tapahtunut. Poikani on hymyilevin ja onnellisin vauva, jonka voi tavata. Jos raskaana olevalle naiselle, jolla on stressiä ja/tai masennusta, sanotaan, että se vaikuttaa vauvaan, se ei todennäköisesti auta häntä! Olen niin helpottunut lukiessani tämän - siinä on niin paljon järkeä. Menetin isäni kuukausi ennen raskautta, ja koko raskauden ajan minulle sanottiin, etten saisi surra, koska se häiritsisi vauvaa. Tämän seurauksena en koskaan käsitellyt isäni kuolemaa, ja poikani syntymän jälkeen katosin masennuksen mustaan aukkoon aina silloin tällöin seuraavien 20 vuoden aikana. Vasta äskettäin terapian avulla olen toipunut ja ymmärtänyt, millaista vahinkoa stressi aiheutti ja miten kirjaimellisesti menetin vuosia elämästäni. Kiitos, että korostitte tätä tuhoisaa asiaa. Rakas Sugar Plum, minäkin menetin lapsen. Kun se tapahtui, lääkäri piti kädestäni kiinni ja sanoi, etten olisi voinut tehdä mitään estääkseni sen. Tiedäthän, ettet ole epäonnistunut ja olet rohkea ja sinua siunataan lapsen kanssa. Oma lapseni on nyt 5-vuotias. Minulla oli vakava synnytyksen jälkeinen masennus, mutta ajattelin vain sitä, että piti huolta hänestä. En huolehtinut itsestäni, mutta ainakin hän oli terve ja onnellinen :) Sain juuri eilen kuulla, että menetin raskauden 10 viikolla. Olen aina luullut, että jokainen äiti on hyvin onnellinen raskausaikana. Mutta vuodelevon takia olin masentunut ja nyt olen vielä masentuneempi ja tunnen itseni epäonnistuneeksi ;-( Menetimme poikamme 23 viikolla ja olen tällä hetkellä 25 viikolla 2. viikolla ja edelleen</w:t>
      </w:r>
    </w:p>
    <w:p>
      <w:r>
        <w:rPr>
          <w:b/>
          <w:color w:val="FF0000"/>
        </w:rPr>
        <w:t xml:space="preserve">id 14</w:t>
      </w:r>
    </w:p>
    <w:p>
      <w:r>
        <w:rPr>
          <w:b w:val="0"/>
        </w:rPr>
        <w:t xml:space="preserve">Opettele espanjaa Spanishpod101.com-sivustolla! Mitä tarkoitat, että aiot tehdä minut raskaaksi? Oikeastaan tarkoitin sanoa jotain muuta. Tällä oppitunnilla näemme, miten toisen kielen oppimiseen voi liittyä hyvin viihdyttäviä mokia. Liity Natalian ja Carlosin seuraan, kun he keskustelevat näistä väistämättömistä virheistä ja tutkivat samalla, miten ilmaista tulevia toimia käyttämällä "la perfrasis" . Mitä se oikein tarkoittaa? No, tiedät mitä sinun täytyy tehdä, klikkaa tuota nappia ja ota selvää! Älä unohda tarkistaa tämän päivän oppitunnin tarea premium-äänitteestä. Terävöittää noita taitoja! Jos sinulla ei ole premium-jäsenyyttä, kokeile sitä 7 päivän ajan. Katso mitä menetät! Lähetätkö viestiä espanjaksi? Jätä käännös. Se on hyvää harjoitusta ja auttaa muita. Huomaa: Kommenttien lähettäminen vaatii JavaScriptin. Luo ilmainen elinikäinen tili Tietoja tulostinystävällisistä oppituntimuistiinpanoista Seuraa palkittuja oppituntejamme yksityiskohtaisten PDF-oppituntimuistiinpanojen avulla! Näissä helposti tulostettavissa muistiinpanoissa tarkastellaan tarkemmin äänitunnilla esitettyjä kielioppikohtia ja sanastosanoja. Lisäksi voit lukea lisää oppituntiin liittyvistä language101-kulttuuriaiheista. Kanji Close-Up Tutustu tarkemmin oppitunnilla Dialogi käytettyihin kanji-merkkeihin Kanji Close-Up -harjoituslehtisten avulla! Opit jokaisen merkin merkityksen, lukutavan ja iskujärjestyksen. Lisäksi voit parantaa kirjoittamistasi kanji-lyhenteiden iskujärjestyksen harjoituslehtisten avulla! Tietoa oppitunnin äänitteistä Espanjankielen asiantuntijoistamme koostuva tiimimme on julkaissut uusia ääni- ja videotunteja viikoittain vuodesta 2005 lähtien. Se on paljon espanjan kielen oppimista! Kaikki oppitunnit ovat ilmaisia ensimmäiset 2 viikkoa ennen kuin ne siirtyvät Basic- ja Premium-arkistoomme. Aktivoi tilisi uudelleen tai päivitä se, jotta pääset käsiksi jokaiseen oppituntiin, jonka olemme koskaan luoneet tänään! Tietoa Dialogi-Audioraidoista Äänitunti on kattava, helppokäyttöinen oppitunti, joka tekee espanjan oppimisesta hauskaa kenelle tahansa. Jokaisen sisältämän äänitunnin voi ladata muutamassa sekunnissa tietokoneeseen, iPodiin, puhelimeen tai mp3-soittimeen, jotta voit oppia nopeasti ja puhua espanjaa hetkessä. Äänitunti on lippusi oppia puhumaan espanjaa itsevarmasti ja tarkasti, ja heti ensimmäisestä oppitunnista lähtien! Tietoa Dialogi-ääniraidoistamme Eikö sinulla ole tarpeeksi aikaa koko oppitunnille tänään? Kuuntele Vain dialogi -ääniraitaa kuullaksesi natiivin dialogin. Kuuntelemalla päivittäin vähän espanjaa, vaikka kuinka paljon, parannat huomattavasti kuullun ymmärtämistäsi. Taatusti! Tietoa videolähetyksistämme Espanjan kielen asiantuntijoistamme koostuva tiimimme on julkaissut uusia audio- ja videotunteja viikoittain vuodesta 2005 lähtien. Se on paljon espanjan kielen oppimista! Kaikki oppitunnit ovat ilmaisia ensimmäiset 2 viikkoa ennen kuin ne siirtyvät Basic- ja Premium-arkistoomme. Aktivoi tilisi uudelleen tai päivitä se, niin pääset käsiksi jokaiseen oppituntiin, jonka olemme koskaan luoneet tänään! Tietoja oppimiskeskuksestamme Kuuntele ja lue oppitunnin keskustelun rivikohtainen erittely tällä Premium-työkalulla. Kuuntele jokainen rivi niin monta kertaa kuin haluat, kunnes ymmärrät keskustelun ja ääntämisen täysin. Riveittäiset äänitranskriptiot ovat täydellinen tapa parantaa ymmärtämystäsi - nopeasti! Tietoa videolähetyksistämme Espanjan kielen asiantuntijoistamme koostuva tiimimme on julkaissut uusia audio- ja videolähetyksiä viikoittain vuodesta 2005 lähtien. Se on paljon espanjan kielen oppimista! Kaikki oppitunnit ovat ilmaisia ensimmäiset 2 viikkoa ennen kuin ne siirtyvät Basic- ja Premium-arkistoomme. Aktivoi tilisi uudelleen tai päivitä se, niin pääset käsiksi jokaiseen oppituntiin, jonka olemme koskaan luoneet tänään! Tietosuojakäytäntö Innovative Language Learning loi tämän tietosuojakäytännön antaakseen sinulle tietoa siitä, miten keräämme ja käytämme tietoja, mukaan lukien henkilökohtaisesti tunnistettavia tietoja. Osana palveluidemme normaalia toimintaa keräämme tietoja sinusta. Tämän tietosuojakäytännön tarkoituksena on kertoa sinulle, miten käytämme ja suojaamme keräämiämme tietoja. Voit aina kieltäytyä käyttämästä tai luovuttamasta tietoja ottamalla meihin yhteyttä ja ilmoittamalla meille valinnastasi. 1. Keräämämme tiedot Keräämme henkilötietoja, joista sinut voidaan tunnistaa, kuten nimesi ja sähköpostiosoitteesi, sekä muita tietoja, joista sinua ei voida tunnistaa. Kun annat henkilökohtaisia tietoja verkkosivustomme kautta, tiedot lähetetään Yhdysvalloissa sijaitseville palvelimille. Sukunimesi, sähköpostiosoitteesi, postiosoitteesi ja puhelinnumerosi ovat luottamuksellisia, eikä niitä julkaista profiilissasi. 2. Tietojesi käyttö Käytämme keräämiämme tietoja seuraaviin tarkoituksiin: toimittamaan pyytämiäsi palveluita ja tuotteita; hallinnoimaan tiliäsi ja tarjoamaan sinulle asiakastukea; valvomaan ehtojemme noudattamista; hallinnoimaan liiketoimintaamme; suorittamaan toimintoja, jotka on muuten kuvattu sinulle keräyshetkellä 3. Profiilisi käyttäminen, tarkistaminen ja muuttaminen Voit muokata ja muuttaa henkilökohtaisia profiilitietojasi milloin tahansa. Käyttäjätunnuksesi voi olla</w:t>
      </w:r>
    </w:p>
    <w:p>
      <w:r>
        <w:rPr>
          <w:b/>
          <w:color w:val="FF0000"/>
        </w:rPr>
        <w:t xml:space="preserve">id 15</w:t>
      </w:r>
    </w:p>
    <w:p>
      <w:r>
        <w:rPr>
          <w:b w:val="0"/>
        </w:rPr>
        <w:t xml:space="preserve">Steve Ashton (oppositioedustaja): Rouva puhemies, haluan puhua kiireellisestä ja julkisesti tärkeästä asiasta. Esitän Swan Riverin jäsenen (Wowchuk) kannattamana, että työjärjestyksen 31 artiklan 1 kohdan mukaisesti parlamentin tavanomaiset asiat jätetään syrjään, jotta voidaan keskustella julkisesti tärkeästä asiasta, nimittäin Manitoban puhelinjärjestelmästä vastaavan ministerin (Findlay) kieltäytymisestä sallia kuulemiset Manitoban maaseudulla ja Pohjois-Manitobassa lakiehdotuksesta 67 (The Manitoba Telephone System Reorganization and Consequential Amendments Act). Esitetty ehdotus. Arvoisa puhemies: Ennen kuin annan arvoisalle Thompsonin jäsenelle puheenvuoron, muistuttaisin niitä jäseniä, jotka haluavat puhua kiireellisestä julkisesti tärkeästä asiasta, että heidän pitäisi puhua siitä, miten kiireellistä on keskustella tästä asiasta tänään. Herra Ashton: Rouva puhemies, en keksi mitään kiireellisempää kuin tämän asian käsittely tänään. Manitoban puhelinjärjestelmän kohtalo on vaakalaudalla. Eilen valiokunnassa esitimme esityksen, jossa kehotimme hallitusta järjestämään kuulemistilaisuuksia koko Manitoban maaseudulla ja pohjoisessa Manitobassa MTS:stä ja erityisesti lakiehdotuksesta 67. Hallituksen enemmistö valiokunnassa hylkäsi tämän esityksen. Arvoisa puhemies, en voi kuvitella asiaa, joka olisi tärkeämpi maaseutu- ja Pohjois-Manitoban asukkaille tänä päivänä kuin puhelinjärjestelmämme tulevaisuus, ja haluan sanoa, että monet manitobalaiset, joiden kanssa olemme keskustelleet maaseudulla ja Pohjois-Manitobassa - ja muuten olemme ainoa puolue tässä parlamentissa, joka on käyttänyt aikaa julkisten tapaamisten järjestämiseen koko maakunnassa. Jokaisessa järjestämässämme kokouksessa ihmiset ovat sanoneet haluavansa saada äänensä kuuluviin. He haluavat äänestää MTS:n tulevaisuudesta, mutta he pyytävät vähintään yhtä perusasiaa, nimittäin julkisia kuulemistilaisuuksia omassa kunnassaan. Arvoisa puhemies, eilen, arvoisa puhemies, luettelossa, johon pääministeri viittasi kyselytunnilla, oli paljon ihmisiä, jotka olivat rekisteröityneet kaupungin ulkopuolelta. Voin todeta pöytäkirjaan, että omasta vaalipiiristäni oli useita, jotka ilmoittautuivat sillä perusteella, että he halusivat, että kuulemistilaisuudet järjestetään Thompsonissa. Tämä saattaa olla uutinen vastapuolen jäsenille, mutta Thompson on kahdeksan tunnin ajomatkan päässä Winnipegistä. Ihmiset eivät voi vain ajaa sinne julkisiin kuulemistilaisuuksiin. Meidän on tarjottava se ihmisille Thompsonin kaltaisissa yhteisöissä. Olimme Portage la Prairiessa. Reaktio oli hyvin samanlainen siellä: ihmiset sanoivat haluavansa julkisia kuulemisia Portage la Prairieen, Brandoniin viikonloppuna, Neepawaan, Minnedosaan, Robliniin, Virdeniin, Lac du Bonnet'iin, Beausejouriin, ja menemme ensi viikolla muihin yhteisöihin, kuten Mordeniin, Teuloniin, Gimliin ja Arborgiin. Kaikkialla, missä olemme käyneet, ihmiset ovat sanoneet, että näin ei voi tapahtua. He eivät voi myydä puhelinyhtiötämme, vaikka he sanoivat vaaleissa, että he eivät aio myydä sitä. Arvoisa puhemies, he pyytävät yhtä perusasiaa, mahdollisuutta saada sanoa mielipiteensä ja vähintäänkin esiintyä Manitoban lakiasäätävän elimen julkisessa valiokunnassa. Älköön olko epäilystäkään siitä, miksi hallitus äänesti eilen esityksen alas. Kun Manitoban kuntien liitto (Union of Manitoba Municipalities), joka edustaa 166 kuntaa eri puolilla Manitobaa, esittää selvityksen, jossa se toteaa hyvin selvästi vastustavansa MTS:n yksityistämistä, tiedämme, että tämä on merkittävä kysymys Manitoban maaseudulla ja pohjoisessa, ja jos emme käsittele tätä asiaa nyt, uskon, että meillä ei ole mahdollisuutta tehdä sitä millään tavalla, missään muodossa tai missään muodossa. Tämä on viimeinen tilaisuutemme saada lainsäätäjältä selkeä lausunto ja yrittää taivutella hallitusta järjestämään nämä maaseudun ja pohjoisen kuulemiset. He äänestivät eilen vastaan, mutta se tapahtui ennen kuin he saivat selvityksen Manitoban kuntien liitolta, Manitoban eläkeläisjärjestöltä, monilta ihmisiltä heidän omista yhteisöistään, Steinbachin asukkailta, Springfieldin vaalipiirin asukkailta, Ericksonin asukkailta, Brandonin asukkailta - kyllä, niiltä harvoilta, jotka pääsivät paikalle. Ja jokainen puhuttelemamme maaseudun esittelijä sanoi, että ihmiset osallistuisivat kuulemisiin, jos kuulemisia järjestettäisiin heidän omassa yhteisössään. Meillä oli yksi henkilö, joka esitti 43 nimeä Lundarista, Lakesiden vaalipiiristä, jota edustaa maatalousministeri Enns, ja sanoi, että he toivovat julkisia kuulemistilaisuuksia. Pyydämme tässä kiireellisessä ja julkisesti tärkeässä asiassa vain sitä, että annatte meille</w:t>
      </w:r>
    </w:p>
    <w:p>
      <w:r>
        <w:rPr>
          <w:b/>
          <w:color w:val="FF0000"/>
        </w:rPr>
        <w:t xml:space="preserve">id 16</w:t>
      </w:r>
    </w:p>
    <w:p>
      <w:r>
        <w:rPr>
          <w:b w:val="0"/>
        </w:rPr>
        <w:t xml:space="preserve">Koulun on oltava siisti Ammattitaidottomat työpaikat haihtuivat Australiasta, ja ammattitaitokoulutus oli välttämätöntä. "On oltava siistiä pysyä koulussa ja ei ole siistiä jättää koulua 15-vuotiaana", hän sanoi. "Jos poliitikko sanoisi näin, se ei olisi siistiä. "Jokaisen tasmanialaisen on lähetettävä lapsille oikea viesti siitä, että odotuksena on saada jonkinlaista koulutusta. "Kymmenen vuoden keskittyminen tähän voisi muuttaa osavaltion muodon." Ilman kulttuurista muutosta tulevaisuuden Tasmania voisi olla vaarallinen paikka, hän sanoi, ja sosiaalinen tyytymättömyys lisääntyisi, kun suuri joukko ihmisiä joutuisi sosiaaliturvaan ja irtautuisi muusta yhteiskunnasta. "Parasta, mitä voi tehdä, on varmistaa, että lapset saavat koulutusta", hän sanoi. Yliopisto-opiskelija Ana Salter on esimerkki monien nuorten tasmanialaisten muuttuneista odotuksista. Jos hän valmistuu Tasmanian yliopistosta, hän on perheensä ensimmäinen, joka valmistuu. "Rakastan sitä", 19-vuotias sanoi eilen. "Tiedän monia, jotka haluavat lähteä muualle, mutta olen toistaiseksi melko tyytyväinen jäädessäni tänne, jos täällä on mahdollisuuksia." Hän opiskelee biotekniikkaa ja lääketieteellistä tutkimusta ja toivoo pääsevänsä töihin Menzies Research Instituteen. Hän sanoi kuitenkin, että yliopistoon meneminen on kallista ja että hän tarvitsee perheen tukea. "Laskut nousevat. En voi uskoa, että olen ensimmäisen vuoden toisella lukukaudella ja olen jo veloissa." Salt vieraili eilen Hobartissa hahmottelemassa Australian autoklubien kansallisessa työpajassa, jonka järjestivät Australian Automobile Association ja RACT. "Australia ei ole mikään suuri, tylsä, muodoton paikka", hän sanoi työpajassa. "Se on tilkkutäkki." Hän viittasi Australian elämän perustavanlaatuisiin muutoksiin, jotka toivat esiin monia haasteita. Yksi niistä oli ihmisten maantieteellinen siirtyminen maalta rannikolle ja kaupunkiin. Kaupunkialueiden sisällä oli syntymässä kahdenlaisia kaupunkeja, ja kulttuurit olivat kasvavassa ristiriidassa kaupunkien sisäisen eliitin ja "keski-Australian" esikaupunkikulttuurin välillä. Myös suuressa osassa Australiaa etninen koostumus oli muuttumassa, kun sinne saapui kunnianhimoisia intialaisia ja itäaasialaisia opiskelijoita ja siirtolaisia. Yksi suurimmista muutoksista oli suurten ikäluokkien joukkovähennys. Tässä hän näki Tasmanian mahdollisuuksia. "Elämäntyyli ja hinta-laatusuhde täällä houkuttelevat monia Melbournen ja Sydneyn baby boomer -ikäisiä", hän sanoi. "Hobart on nousussa. Siitä on tulossa melkoinen suurkaupunki, kosmopoliittinen ja muodikas kaupunki."</w:t>
      </w:r>
    </w:p>
    <w:p>
      <w:r>
        <w:rPr>
          <w:b/>
          <w:color w:val="FF0000"/>
        </w:rPr>
        <w:t xml:space="preserve">id 17</w:t>
      </w:r>
    </w:p>
    <w:p>
      <w:r>
        <w:rPr>
          <w:b w:val="0"/>
        </w:rPr>
        <w:t xml:space="preserve">Tahdonvoima kuin lihas Tahdonvoima on kuin lihas. Lisäämällä lisää "tahdonvoima"-ajatuksia niihin, joita meillä jo on, vahvistamme "tahdonvoima-lihaksemme". Strategioita, joilla pysyt raiteilla Ei ole aina helppoa, mutta mielihaluun yhdistettyjen ajatusten haastaminen voi auttaa! Tässä on useita erilaisia ideoita, joita voit lisätä suunnitelmaasi. Vaihtoehtoisesti voit soittaa Quitlineen ja puhua neuvojan kanssa, joka auttaa sinua kehittämään ideoita kanssasi. Miten käsitellä lipsahduksia Lipsahdukset eivät ole ihanteellisia, mutta niitä sattuu joskus.  Jos lipsahdat, et ole yksin! Yleinen reaktio lipsahdukseen on....... "Olen epäonnistunut". Mutta onko lipsahdus todella epäonnistuminen? Mitä enemmän opit tupakoinnin lopettamisprosessista, sitä enemmän ymmärrät, että tekemiesi yritysten määrä on tärkeä tekijä. Muistatko, milloin opit ensimmäisen kerran ajamaan pyörällä? Useimmat teistä sanoisivat, että putosit pyörän selästä ensimmäisillä kerroilla, ehkä raapaisit itsesi, mutta nousit takaisin selkään ja jatkoit harjoittelua, kunnes opit tasapainoilemaan. Lopulta pystyitte ajamaan ilman apua. Mitä olisi tapahtunut, jos olisit luovuttanut kokonaan ensimmäisen pyöräilyyrityksen jälkeen? Olisitko koskaan onnistunut oppimaan ajamaan? Mitä olisi tapahtunut, jos olisit luopunut tupakoinnin lopettamisyrityksestä erään lipsahduksen jälkeen? Onnistuisitko todennäköisesti? Useimpien taitojen oppimisen teemana on, että ne vaativat harjoittelua ja sinnikkyyttä. Jos lipsahdat lopettamismatkasi aikana, sitä ei pidä pitää epäonnistumisena. Sitä voidaan pitää oppimiskokemuksena, kun harjoitellaan tupakoimattomuuden taitoa. On normaalia tehdä virheitä, kun yrittää hallita mitä tahansa taitoa. Temppu on oppia, mitkä olosuhteet johtivat lipsahdukseen, ja tarkentaa tai lisätä strategioita, joiden avulla voit hallita tilannetta paremmin seuraavalla kerralla, jos kohtaat sen.</w:t>
      </w:r>
    </w:p>
    <w:p>
      <w:r>
        <w:rPr>
          <w:b/>
          <w:color w:val="FF0000"/>
        </w:rPr>
        <w:t xml:space="preserve">id 18</w:t>
      </w:r>
    </w:p>
    <w:p>
      <w:r>
        <w:rPr>
          <w:b w:val="0"/>
        </w:rPr>
        <w:t xml:space="preserve">Esittelyssä: Kahdeksan suurinta Elmo-skandaalia: Kevin Clash, Katy Perry &amp; More (VIDEO) Kutittaa minua skandaalisti. Kun Elmo-nukke Kevin Clash on sekaantunut kiemurtelevaan kiistaan väitetystä suhteesta nuoremman miehen kanssa, kannattaa muistaa, milloin karvainen hirviö tuijotti Katy Perryn dekolteisiin, kirosi Times Squarea ja paljon muuta. "Elmo rakastaa sinua" sai tällä viikolla uuden ällöttävän alatekstin. "Aurinkoiset päivät" muuttuivat synkiksi, kun Kevin Clash, Sesame Streetin rakastettua karvaista, punaista hirviötä 28 vuoden ajan ääninäyttelijä, joutui ottamaan tilapäisen virkavapauden, kun 23-vuotias mies väitti, että hänellä oli ollut seksisuhde hänen kanssaan 16-vuotiaana. Clash väitti, että hänen syyttäjänsä oli jo täyttänyt 18, kun he olivat seurustelleet, ja hän sai tiistaina oikeutta, kun tuntematon syyttäjä perui väitteensä ja sanoi, että kyse oli todellakin "aikuisten yhteisymmärrykseen perustuvasta suhteesta". Silti joitakin yksityiskohtia on vaikea horjuttaa. Eikä esimerkiksi viikon toinen otsikoihin noussut seksiskandaali - tosissaan, CIA:n johtaja ja Elmo samalla viikolla? -- nopeasti tulivat esiin Clashin syyttäjälleen lähettämät raskauttavat sähköpostiviestit. "Olen pahoillani, että puhun jatkuvasti seksistä kanssasi, se tekee minut hulluksi", lukee yhdessä. Toisessa: "Haluan sinun tietävän, että rakastan sinua enkä koskaan satuta sinua. Olen täällä suojellakseni sinua ja varmistaakseni, että unelmasi toteutuvat." (Auttaa, kun lukee näitä Elmon helium-äänellä.) Lähes kolme vuosikymmentä Elmo oikeassa kädessään -elokuvan jälkeen Clash sai viime vuonna jonkinlaisen läpimurtohetken, kun julkaistiin kriitikoiden ylistämä dokumentti Being Elmo , kenttäopas hänen urastaan, jonka traileri on alla. Kysyttäessä, tarkoittaako Clashin äskettäinen peruminen syytöksensä sitä, että Clash alkaa pian taas hihitellä lapsille Elmoismia, Sesame Workshopin lähde sanoi: "Meillä ei ole kommentoitavaa. Tämä vain tapahtui!" Nähtäväksi jää, selviääkö maailman johtava purppuranpunainen nukke skandaalista vahingoittumattomana - mutta se ei varmasti olisi ensimmäinen kerta, kun Elmo on esiintynyt "Uh"- ja "Oh"-kirjainten tuomissa jaksoissa. Tässä on katsaus hänen suurimpiin kiistoihinsa. Elmo tulee rasistiseksi ja joutuu sitten pidätetyksi Asiat, joita Elmo rakastaa: Leikkiminen. Oppimista. Sinua. Asiat, joita hän vihaa, erään New Yorkissa riehuvan Elmo-imitaattorin mukaan: Juutalaisia. Hinduja. Laittomat maahanmuuttajat. Asiat, joita ei voi olla näkemättä: Elmo käsiraudoissa Central Parkissa, vaikka tämä Elmo olisikin oikeasti kiihkoileva hullu halpaan asuun pukeutuneena. Elmo isännöi Katy Perryä ja hänen dekolteitaan Elmon ja Katy Perryn muodostama tiimi oli vähällä käynnistää maanlaajuisen murrosiän syyskuussa 2010, kun poptähti liittyi Seesaminkadun asukkaan kanssa duettoon "Hot N Cold" -kappaleesta ja piti niin matalalta leikattua paitaa, että Elmo punastuisi, ellei hän olisi jo ennestään punainen. Sesame Street ei koskaan lähettänyt segmenttiä, mutta klippi levisi, ja Perry pilkkasi koettelemusta pukeutumalla rintaa korostavaan Elmo-paitaan esiintyessään Saturday Night Live -ohjelmassa. Kirjaimet DD. Elmo puhuu likaa New Jerseyn pariskunta, joka osti taaperolleen Fisher Pricen Elmon, jonka on tarkoitus opettaa pikkuisia laskemaan, on saattanut joutua "puhumaan" lapsensa kanssa paljon suunniteltua aikaisemmin. Elmon pitäisi sanoa "4, 5, 6", kun nappia painetaan. Ilmeisesti hän todella piti siitä, että nappia painettiin, sillä ainakin tämän lelun tässä versiossa Elmo sanoo, kuten tässä uutisessa kuullaan, "Kuka haluaa harrastaa seksiä?". Elmo aloittaa tappelun Kaverit, siinä lukee selvästi "kutittaa minua" Elmo, ei "kädenvääntöä minusta" Elmo. Vuonna 1996 Kutittaa minua Elmo oli joulun It-lelu, ja vanhemmat olivat valmiita tekemään mitä tahansa saadakseen sellaisen joulukuusen alle - myös murtamaan luita. Eräässä New Jerseyn Walmartissa 300 asiakkaan ryntäys talloi myymälän työntekijän, joka piti kädessään viimeistä Elmoa, murtaen yhden hänen kylkiluistaan ja</w:t>
      </w:r>
    </w:p>
    <w:p>
      <w:r>
        <w:rPr>
          <w:b/>
          <w:color w:val="FF0000"/>
        </w:rPr>
        <w:t xml:space="preserve">id 19</w:t>
      </w:r>
    </w:p>
    <w:p>
      <w:r>
        <w:rPr>
          <w:b w:val="0"/>
        </w:rPr>
        <w:t xml:space="preserve">Vieraskirjoitus: Oletko kyllästynyt siihen, että verenpaineesi nousee kattoon joka kerta, kun astut kuntosalille, koska näytössä on paljon ärsyttäviä asioita? Siellä on jotain, joka pilaa minkä tahansa ruokahalun päivän. Mikset välttäisi sitä, että sinun tarvitsee koskaan palata sinne, luomalla oman kuntosalin kotiin? Ikään kuin olisit niitä tarvinnut, tässä seitsemän syytä. 1.  Haju. Jos kävelet huoneeseen, joka on täynnä 50 muuta hikistä ihmistä treenin eri vaiheissa, on epätodennäköistä, että se tuoksuu siltä kuin olisit käymässä vartalokaupassa. Valitettavasti tämä on kuntosaliin liittyvä ammatillinen vaara, ja ellet halua leijua jokaisen koneen ympärillä suihkuttelemassa istuintyynyjä Fabreezellä, sinun on ehkä irvistettävä ja kestettävä se. Jos perustat oman kuntosalin kotiisi, voit sentään laittaa vanhan Glade Plug in Fresh -tuoksun ja treenata sydämesi kyllyydestä. Laventeli- ja vaniljatuoksuilla voit jopa sulkea silmäsi ja kuvitella treenaavasi auringonpaisteisella niityllä. 2.  Pukuhuoneet. Mistä aloittaa pukuhuoneista? Ylituntemattomat kuntosalikaverit, jotka kuljeskelevat ympäri huonetta ja yrittävät määrätietoisesti saada viimeisenkin vesipisaran pois korvastaan pyyhkeensä kulmalla? Laukut, jotka piileskelevät aivan näkymättömissä, kurkistelevat penkin alta ja ilmoittavat itsestään vasta, kun kompastut niiden takia ja lähetät Lynx Africa -laukkusi luistamaan lattialle? Kaverit, jotka tuntuvat tykkäävän vain hengailla omassa huoneessaan ja veljeillä muiden kavereiden kanssa. Bro. Ainakin omassa kodissasi voit käydä suihkussa ja vaihtaa vaatteet ilman, että sinusta tuntuu kuin eläisit Top Gunin ja Butlin's Strongest Man -kilpailun sekoituksessa. 3.  Varusteiden sika. Ei ole mitään väärää siinä, että joku saa käyttää laitteita täysimääräisesti. Se on heidän oikeutensa. He maksavat jäsenmaksuja siinä missä muutkin. Kärsivällisyyttäsi voi koetella hieman se, kun joku tuntee tarvetta käyttää samanaikaisesti kolmea laitetta kerralla ja uskaltaa sitten tuijottaa sinua, kun kysyt, tarvitseeko hän sitä ylimääräistä käsipainoa. Jos sinulla on oma kuntosali kotona, et todennäköisesti joudu tällaiseen pulmaan. 4.  Murina. Jokaisella kuntosalilla on ainakin yksi. Murisija. Painojen nostaminen ei tarkoita sitä, että sinun täytyy yrittää imeä jokainen litra happea huoneesta ja sitten huutaa kuin Maria Sharapova taistelemassa Silverback Gorillaa vastaan. Paitsi jos se olet sinä itse, joka murisee. Siinä tapauksessa sinun pitäisi luultavasti lopettaa. En ole varma, pitävätkö ihmiset siitä. 5.  Hikiset varusteet. Mikään ei ole ärsyttävämpää kuin nousta koneeseen ja huomata, että se on kirjaimellisesti hikinen. Kaverit, katson teitä tämän osalta. Ei millään pahalla, mutta en ole vielä nähnyt naisen lähtevän laitteesta, joka näyttää siltä kuin sitä olisi käytetty Flashdance-tuolikohtauksen rekvisiittana. Tämä ei ole ongelma, jos sinulla on oma kuntosali kotona. Ja jos et pyyhi laitteitasi käytön jälkeen, kastut ainakin vain omaan hikeesi. Jokainen pitää omasta merkistään muutenkin. Eikö niin? 6.  Ihmiset, jotka tuijottavat. Monista kuntosalipersoonallisuuksista, joihin todennäköisesti törmäät, tämä saa sinut ärsyyntymään eniten. He vaanivat laitteiden ympärillä, katselevat treeniäsi ja hikoilevat itse enemmän kuin sinä ikinä voisit. Heti kun otat katsekontaktin heihin, he luikertelevat pois tai teeskentelevät, että heille on lähetetty tekstiviesti. Vasta tarkemmin tarkastellessasi huomaat, että he yrittävät lukea tekstiviestiä iPodistaan. He eivät myöskään koskaan tunnu treenaavan. Kun treenaat kotona, he eivät todennäköisesti ole paikalla. Ja vaikka olisivatkin, voit vain sulkea kaihtimet. 7.  Rakastajat. Tiedättehän te ne. Olet ollut koneen ääressä vain muutaman sekunnin, ja he leijailevat koneen ympärillä ampuen sinulle "kiirehdi, minun on palattava toimistoon" -ilmeitä. Liian "kohteliaita" kysyäkseen, kuinka kauan aiot viipyä, mutta eivät ole niin huolissaan ajasta, etteivät siirry toiselle koneelle. Et voi edes hakea juotavaa, koska he varastavat koneesi, koska he ovat sarjahautahyppääjiä. Tunnetaan siitä, että he keskustelevat kovaäänisesti puhelimissaan siitä, kuinka he ovat "jumissa salilla".</w:t>
      </w:r>
    </w:p>
    <w:p>
      <w:r>
        <w:rPr>
          <w:b/>
          <w:color w:val="FF0000"/>
        </w:rPr>
        <w:t xml:space="preserve">id 20</w:t>
      </w:r>
    </w:p>
    <w:p>
      <w:r>
        <w:rPr>
          <w:b w:val="0"/>
        </w:rPr>
        <w:t xml:space="preserve">*Spoileri* vaikutti oudolta valinnalta kuolla - HOLLYOAKS kuolla - Tammien tuottajat näyttivät haluavan pitkittää hänen hahmonsa - vaikutti myös oudolta, ettei hänelle ollut koskaan annettu minkäänlaista kuolintapausta - vihasin hahmoa, pidin häntä äärimmäisen tylsänä, mutta odotin, että jossain vaiheessa häntä kehitettäisiin pidemmälle kuin mitä hän oli, ja jos ei moraalisesti, niin ainakin mielenkiintoisen hahmon kannalta, mutta hän oli narttumainen, tylsä hahmo loppuun asti....tuntuu vähän hukkaan heitetyltä, oikeastaan... Arvatenkin niin joo, olen henkilökohtaisesti iloinen - kamala hahmo, yksioikoinen näyttelijätär - mietin, muodostetaanko vanhan raunioista kokonaan uusi teinijengi... toivottavasti tällä kertaa jollain epämääräisellä tavalla sympaattinen... Jos näin on - on vielä oudompi päätös poistaa paljon mainostettu suosikkisarjasta ennen kuin mitään hänen tarinaansa on saatu kunnolla päätökseen tai hahmoon on lisätty syvyyttä.... ei sillä, että Hollyoaksissa olisi koskaan ollut kyse tällaisesta nykyään lol Se vaikuttaa todella oudolta päätökseltä, koska se on periaatteessa lopettanut tarinan ilman täyttä lopputulosta, mikä ei miellytä yleisöä. Mutta toisaalta ehkä he tiesivät, että kaiken Maddie-vihan takia yleisö antaisi sen mennä läpi? Kuka tietää, ehkä hän ei olekaan kuollut. Jono on vain vahvistanut sen. Oikeassa elämässä Neil olisi luultavasti palanut palasiksi eikä olisi pystynyt pussittamaan itseään, mutta se on HO.......</w:t>
      </w:r>
    </w:p>
    <w:p>
      <w:r>
        <w:rPr>
          <w:b/>
          <w:color w:val="FF0000"/>
        </w:rPr>
        <w:t xml:space="preserve">id 21</w:t>
      </w:r>
    </w:p>
    <w:p>
      <w:r>
        <w:rPr>
          <w:b w:val="0"/>
        </w:rPr>
        <w:t xml:space="preserve">Down on The Street Lyrics Rage Against The Machine Down on the street where the faces shine Floatin' around I'm a real low mind See a pretty thing in a wall See a pretty thing in a wall In a wall In a wall In a wall In a wall Joo, deep in the night I'm lost in love Joo, deep in the night I'm lost in love Tuhat silmää he katsovat sinua Tuhat silmää he, he katsovat sinua Voi, tule nyt Voi, tule nyt Voi, tule nyt Voi, tule nyt Voi, tule nyt Voi, tule nyt Voi, tule nyt Voi, tule nyt Voi, tule nyt Voi, tule nyt Voi, tule nyt Voi, tule nyt Voi, tule nyt Voi, tule nyt Voi, tule nyt Voi, tule nyt Voi, tule nyt Voi, tule nyt Voi, tule nyt Voi, tule nyt Voi, tule nyt Voi, tule nyt</w:t>
      </w:r>
    </w:p>
    <w:p>
      <w:r>
        <w:rPr>
          <w:b/>
          <w:color w:val="FF0000"/>
        </w:rPr>
        <w:t xml:space="preserve">id 22</w:t>
      </w:r>
    </w:p>
    <w:p>
      <w:r>
        <w:rPr>
          <w:b w:val="0"/>
        </w:rPr>
        <w:t xml:space="preserve">Kaksi muutosta, jotka sinun on tehtävä ansioluetteloosi vuonna 2012 Jos tavoitteenasi on saada uusi työpaikka tänä vuonna, ansioluettelossasi on muutettava kahta asiaa: ensimmäinen liittyy varsinaiseen sisältöön, mutta toinen on paljon jännittävämpi - väline, jolla esität sen. Sisältö ensin Ennen vanhaan useimmille korkeakoulututkinnon suorittaneille työnhakijoille sopi pätevyyteen perustuva ansioluettelo, jossa korostettiin akateemista loistokkuuttasi, tai kronologinen ansioluettelo, jossa esiteltiin vähäinen työkokemuksesi. Jos sinulla ei ollut kumpaakaan näistä kahdesta, jouduit tyytymään "toiminnalliseen ansioluetteloon", jolla kukaan ei oikein tiennyt mitä tehdä, työnantajat mukaan luettuina. Näin ei ole enää - vaikka koulutus ja työkokemus ovat edelleen tärkeitä, kilpailu on nykyään paljon kovempaa, joten työnantajat ovat alkaneet kiinnittää huomiota ansioluettelon toiseen osaan, jonka avulla he voivat erottaa hakijan toisesta - kiinnostuksen kohteisiisi ja aktiviteetteihisi. George Anders käsittelee kirjassaan The Rare Find (Harvinainen löytö) siirtymistä kohti "ylösalaisin käännettyä" ansioluetteloa, jossa eteenpäin ajattelevat työnantajat antavat nyt enemmän arvoa aiemmin vähän huomioidulle elementille eli sille, mitä mahdollinen työntekijä tekee vapaa-ajallaan. Tämä on hyvä uutinen työnhakijalle, koska se tarkoittaa, että kiinnostuksen kohteet ja harrastukset voivat nyt antaa sinulle etulyöntiaseman muihin hakijoihin nähden, jos niistä kerrotaan ansioluettelossa riittävän hyvin. Se, mitä teet työn ja koulutuksen ulkopuolella, antaa mahdolliselle pomollesi paremman käsityksen luonteestasi ja mahdollisista työominaisuuksistasi, joten hyödynnä ylimääräinen apu ja puhalla pölyt harrastuksista ja jäsenyyslomakkeista, sillä ne voivat auttaa saamaan sinulle seuraavan työpaikan. Ryhdy sosiaaliseksi Kun olet muokannut ansioluetteloasi niin, että kiinnostuksenkohteesi ja aktiviteettisi saavat enemmän painoarvoa, toinen muutos, joka sinun on tehtävä, on ryhtyä sosiaaliseksi ansioluettelosi kanssa. .doc-ansioluettelon lähettäminen sähköpostitse postin sijasta ei tee sinusta "huippuluokkaa"; jos todella haluat olla rekrytoinnin seuraavan suuren muutoksen eturintamassa, sinun on luotava itsellesi ammattimainen profiili ainakin yhdellä kolmesta tärkeimmästä sosiaalisen median alustasta (Twitter, Facebook ja LinkedIn). LinkedIn on hyvä paikka aloittaa, sillä se muistuttaa eniten vanhaa ansioluetteloa, mutta sen avulla voit olla suoraan yhteydessä potentiaalisiin työnantajiin, verkostoitua oman alasi ihmisten kanssa ja avata itsellesi mahdollisuuden tulla haetuksi tehtävään. Jokainen uusi vuosi tuo mukanaan mahdollisuuden tehdä asioita eri tavalla kuin edellisenä vuonna, joten ota nämä kaksi ansioluettelon muutosta käyttöön tänä vuonna, ja saatat saada työnhaussa tuloksia, joita et ole ennen saanut. Mildred Talabi on CV-konsultti, kouluttaja ja Harriman Housen julkaiseman teoksen Seven keys to a winning CV: how to create a CV that gets results (Seitsemän avainta voittavaan ansioluetteloon: miten luoda ansioluettelo, joka tuottaa tuloksia) kirjoittaja.</w:t>
      </w:r>
    </w:p>
    <w:p>
      <w:r>
        <w:rPr>
          <w:b/>
          <w:color w:val="FF0000"/>
        </w:rPr>
        <w:t xml:space="preserve">id 23</w:t>
      </w:r>
    </w:p>
    <w:p>
      <w:r>
        <w:rPr>
          <w:b w:val="0"/>
        </w:rPr>
        <w:t xml:space="preserve">Mann: Ray, ihmiset tulevat, Ray. He tulevat Iowaan syistä, joita he eivät voi edes käsittää. He kääntyvät pihatiellesi tietämättä varmasti, miksi he tekevät sen. He saapuvat ovellesi viattomina kuin lapset ja kaipaavat menneisyyttä. "Tietenkin, emme pane pahaksemme, jos katsotte ympärillenne", sanotte. "Se maksaa vain kaksikymmentä dollaria per henkilö." He antavat rahan eteenpäin ajattelematta sitä, sillä heillä on rahaa ja heiltä puuttuu rauha. Mark: Ray, allekirjoita vain paperit. Mann: Ja he kävelevät katsomoon ja istuvat paitahihoissaan täydellisenä iltapäivänä. He huomaavat, että heillä on varatut paikat jossakin perusviivan varrella, jossa he istuivat lapsena ja kannustivat sankareitaan. He katsovat peliä, ja on kuin he olisivat kastaneet itsensä taikaveteen. Muistot ovat niin paksuja, että heidän on pyyhittävä ne pois kasvoiltaan. Ray, kun pankki aukeaa aamulla, he ulosmittaavat sen. Ihmiset tulevat, Ray. Mark: Olet rahaton, Ray. Myyt nyt tai menetät kaiken. Mann: Baseball on pysynyt samana kaikkina vuosina, Ray. Amerikka on vyörynyt ohi kuin höyryjyräarmeija. Se on pyyhitty pois kuin taulu, rakennettu uudelleen ja pyyhitty uudelleen. Mutta baseball on merkinnyt aikaa. Tämä kenttä, tämä peli, on osa menneisyyttämme, Ray. Se muistuttaa meitä kaikesta siitä, mikä kerran oli hyvää, ja se voisi olla taas. Ihmiset tulevat, Ray. Ihmiset tulevat aivan varmasti. Ray, menetät kaiken. Sinut häädetään... Älä viitsi, Ray.</w:t>
      </w:r>
    </w:p>
    <w:p>
      <w:r>
        <w:rPr>
          <w:b/>
          <w:color w:val="FF0000"/>
        </w:rPr>
        <w:t xml:space="preserve">id 24</w:t>
      </w:r>
    </w:p>
    <w:p>
      <w:r>
        <w:rPr>
          <w:b w:val="0"/>
        </w:rPr>
        <w:t xml:space="preserve">Fanitoverin muistokirjoitus Näin tämän ensimmäisen kerran Superhero Hype -foorumilla, ja viimeinen lause sai minut hymyilemään. Kuolinilmoitus miehestä, joka on meidän sydämemme näköinen: Muistuttaa minua tavallaan siitä, kun muusikko Warren Zevonilla diagnosoitiin vuonna 2002 syöpä, joka oli kuolemansairas, ja hän sanoi, että hän oli sinut sen kanssa, mutta toivoi vain elävänsä tarpeeksi kauan nähdäkseen uuden Bond-elokuvan. Fanit loppuun asti. Muistuttaa minua tavallaan siitä, kun muusikko Warren Zevonilla todettiin vuonna 2002 kuolemaan johtava syöpä, jonka kanssa hän sanoi olevansa sinut, mutta toivoi vain elävänsä tarpeeksi kauan nähdäkseen uuden Bond-elokuvan. Fanit loppuun asti.</w:t>
      </w:r>
    </w:p>
    <w:p>
      <w:r>
        <w:rPr>
          <w:b/>
          <w:color w:val="FF0000"/>
        </w:rPr>
        <w:t xml:space="preserve">id 25</w:t>
      </w:r>
    </w:p>
    <w:p>
      <w:r>
        <w:rPr>
          <w:b w:val="0"/>
        </w:rPr>
        <w:t xml:space="preserve">Kliinisten tutkimusten rekisteröinnin laatu Taustaa Kliinisten tutkimusten läpinäkyvyyden puute, julkaisuharha ja valikoiva raportointiharha ovat edelleen merkittäviä ongelmia lääketieteellisessä tutkimuksessa. Kliinisten lääketutkimusten rekisteröinnin avulla pitäisi olla mahdollista ryhtyä toimiin joidenkin näiden ongelmien ratkaisemiseksi. Aiemmat arvioinnit kliinisten tutkimusten rekisteröidyistä tiedoista ovat kuitenkin osoittaneet, että rekisteröidyt tiedot ovat usein puutteellisia ja merkityksettömiä. Jos nämä tutkimukset pitävät paikkansa, tämä mitätöi kliinisten lääketutkimusten rekisteröinnistä mahdollisesti saatavat hyödyt. Menetelmät ja tulokset Kansainvälisen kliinisten tutkimusten rekisteripalvelun (International Clinical Trials Registry Platform, ICTRP) tietokannasta poimittiin 5 prosentin otos 17. kesäkuuta 2008 ja 17. kesäkuuta 2009 välisenä aikana rekisteröidyistä kliinisten tutkimusten tiedoista, ja siinä arvioitiin yhteystietojen olemassaolo, interventioiden erityispiirteiden olemassaolo lääketutkimuksissa sekä ensisijaisten ja toissijaisten tulosten raportoinnin laatu. Mukaan otettiin 731 tietuetta. Yli puolet tietueista oli rekisteröity ensimmäisen osallistujan rekrytoinnin jälkeen. Yhteyshenkilön nimi oli saatavilla 94,4 prosentissa muiden kuin teollisuuden rahoittamien tutkimusten tietueista ja 53,7 prosentissa teollisuuden rahoittamien tutkimusten tietueista. Joko sähköpostiosoite tai puhelinnumero oli 76,5 prosentissa muiden kuin teollisuusrahoitteisten tutkimusten tietueista ja 56,5 prosentissa teollisuusrahoitteisten tutkimusten tietueista. Vaikka lääkkeen nimi tai yrityksen sarjanumero ilmoitettiin lähes aina, muita lääketoimenpidettä koskevia tietoja ei useinkaan ollut rekisteröity. Raportoiduista 3643 tuloksesta 34,9 prosenttia oli erityisiä toimenpiteitä, joilla oli mielekäs aikaväli. Johtopäätökset Kliinisten tutkimusten rekisteröinnillä voidaan merkittävästi parantaa kliinisten tutkimusten läpinäkyvyyttä ja vähentää julkaisuvirheitä ja valikoivaa raportointia. Näitä mahdollisia hyötyjä heikentävät tällä hetkellä puutteet tietojen toimittamisessa rekisteröidyn aineiston keskeisillä osa-alueilla. Taustaa Kliinisten tutkimusten läpinäkyvyyden puute, julkaisuvirheet ja valikoiva raportointi ovat edelleen merkittäviä ongelmia lääketieteellisessä tutkimuksessa. Kliinisten lääketutkimusten rekisteröinnin avulla pitäisi olla mahdollista ryhtyä toimiin joidenkin näiden ongelmien ratkaisemiseksi. Aiemmat kliinisten tutkimusten rekisteröityjen tietojen arvioinnit ovat kuitenkin osoittaneet, että rekisteröidyt tiedot ovat usein epätäydellisiä ja merkityksettömiä. Jos nämä tutkimukset pitävät paikkansa, tämä mitätöi kliinisten lääketutkimusten rekisteröinnistä mahdollisesti saatavat hyödyt. Menetelmät ja tulokset Kansainvälisen kliinisten tutkimusten rekisteripalvelun (International Clinical Trials Registry Platform, ICTRP) tietokannasta poimittiin 5 prosentin otos 17. kesäkuuta 2008 ja 17. kesäkuuta 2009 välisenä aikana rekisteröidyistä kliinisten tutkimusten tiedoista, ja siinä arvioitiin yhteystietojen olemassaolo, interventioiden erityispiirteiden olemassaolo lääketutkimuksissa sekä ensisijaisten ja toissijaisten tulosten raportoinnin laatu. Mukaan otettiin 731 tietuetta. Yli puolet tietueista oli rekisteröity ensimmäisen osallistujan rekrytoinnin jälkeen. Yhteyshenkilön nimi oli saatavilla 94,4 prosentissa muiden kuin teollisuuden rahoittamien tutkimusten tietueista ja 53,7 prosentissa teollisuuden rahoittamien tutkimusten tietueista. Joko sähköpostiosoite tai puhelinnumero oli 76,5 prosentissa muiden kuin teollisuusrahoitteisten tutkimusten tietueista ja 56,5 prosentissa teollisuusrahoitteisten tutkimusten tietueista. Vaikka lääkkeen nimi tai yrityksen sarjanumero ilmoitettiin lähes aina, muita lääketoimenpidettä koskevia tietoja ei useinkaan ollut rekisteröity. Raportoiduista 3643 tuloksesta 34,9 prosenttia oli erityisiä toimenpiteitä, joilla oli mielekäs aikaväli. Johtopäätökset Kliinisten tutkimusten rekisteröinnillä voidaan merkittävästi parantaa kliinisten tutkimusten läpinäkyvyyttä ja vähentää julkaisuvirheitä ja valikoivaa raportointia. Näitä mahdollisia hyötyjä heikentävät tällä hetkellä puutteet tietojen toimittamisessa rekisteröidyn aineiston keskeisillä osa-alueilla. Rahoitus: Tähän tutkimukseen ei saatu suoraa rahoitusta. Kirjoittajat saivat henkilökohtaisesti palkkaa laitoksiltaan kirjoituksen kirjoittamisen aikana (vaikka mitään erityistä palkkaa ei ollut varattu tai annettu tämän asiakirjan kirjoittamisesta). Rahoittajilla ei ollut mitään osuutta tutkimuksen suunnittelussa, tietojen keräämisessä, analysoinnissa, julkaisupäätöksessä tai käsikirjoituksen valmistelussa. Kilpailevat intressit: DG on Maailman terveysjärjestön ICTRP:n (International Clinical Trial Registry Platform) ryhmänjohtaja. RV:llä ei ole ilmoitettavaa eturistiriitaa. Tämä ei muuta sitä, että kirjoittajat noudattavat kaikkia PLoS ONE -julkaisun tietojen ja aineistojen jakamista koskevia periaatteita. Viime vuosikymmenen aikana on tullut ilmi monia tapauksia, joissa kliinisten tutkimusten sponsorit ja tutkijat ovat toimineet epäeettisesti. Väärinkäytösten tyypit vaihtelevat, ja niihin kuuluvat muun muassa tutkimuseettisten komiteoiden hyväksynnän saamatta jättäminen, tietoon perustuvan suostumuksen saamatta jättäminen tutkimukseen osallistuvilta ja tietojen väärentäminen [1] -- [5] . Huolimatta eettisestä velvollisuudesta raportoida ihmisillä tehtyjen tutkimusten tulokset täsmällisesti [6] , jotkut tutkimusten rahoittajat ovat tarkoituksellisesti salanneet negatiivisia tuloksia koskevia tietoja julkaistessaan kliinisten tutkimusten tuloksia ja kun</w:t>
      </w:r>
    </w:p>
    <w:p>
      <w:r>
        <w:rPr>
          <w:b/>
          <w:color w:val="FF0000"/>
        </w:rPr>
        <w:t xml:space="preserve">id 26</w:t>
      </w:r>
    </w:p>
    <w:p>
      <w:r>
        <w:rPr>
          <w:b w:val="0"/>
        </w:rPr>
        <w:t xml:space="preserve">Gang Of Four lahjoittaa pulloja omaa verta uuden albumin myötä Gang Of Four aikoo lahjoittaa pulloja omaa vertansa vastineeksi rahalahjoituksista uuden albuminsa "Content" äänittämisen tueksi. Post-punk-veteraanit rahoittavat levyä Pledgemusic.com-sivuston kautta, jossa käyttäjät voivat antaa rahaa prosessiin ja saada vastineeksi albumiin liittyviä tuotteita, kuten veripulloja. Rahoittajille on tarjolla myös rajoitettu painos live-albuminauhoja, jotka on pakattu Sony Walkmaniin, sekä pääsy bändin kanssa järjestettävään kyselytunnille. Yksi fani voi myös saada mahdollisuuden saada yhtyeen tekemän remixin yhdestä omasta kappaleestaan. Katso lisätietoja osoitteesta Pledgemusic.com.</w:t>
      </w:r>
    </w:p>
    <w:p>
      <w:r>
        <w:rPr>
          <w:b/>
          <w:color w:val="FF0000"/>
        </w:rPr>
        <w:t xml:space="preserve">id 27</w:t>
      </w:r>
    </w:p>
    <w:p>
      <w:r>
        <w:rPr>
          <w:b w:val="0"/>
        </w:rPr>
        <w:t xml:space="preserve">Monenvälisyys Valkoisessa talossa Mitä syyskuun 11. päivän ja Afganistanin ja Irakin sotien jälkeen Bushin hallinto sysäsi ulkomaan talouspolitiikan taka-alalle ensimmäisellä kaudellaan. Tämän on kuitenkin muututtava toisella kaudella. Näin päättelevät useat taloustieteilijät, jotka kuvaavat Yhdysvaltojen tilannetta "lupaavista mahdollisuuksista" "pelottaviin maailmanlaajuisiin taloudellisiin haasteisiin". Erityisesti kaksi asiaa vaativat yhä enemmän huomiota: kansainvälisen kauppasopimuksen aikaansaaminen ja dollarin arvon laskun hallitseminen. On vaikea ennustaa, miten hyvin presidentti Bush pystyy vastaamaan näihin haasteisiin. Hänen ensimmäisestä kaudestaan voidaan kuitenkin saada joitakin viitteitä. Ne, jotka arvioivat Bushin tähänastisia saavutuksia, näkevät, että ulkomaan talouspolitiikassa on sekä saavutuksia että virheitä. Ehkä yllättävää on, että toisin kuin muilla ulkopolitiikan aloilla, Bush ei ole toiminut yksipuolisesti. Hän ei ole ryhtynyt laajamittaisiin toimiin ilman tärkeimpien liittolaisten hyväksyntää Euroopassa tai muualla. "Yksipuolisuus ei ole vaihtoehto ulkoisessa talouspolitiikassa", sanoo C. Fred Bergsten, Washingtonissa sijaitsevan Institute for International Economicsin (IIE) johtaja. Kaupan ja monien muiden ulkoisten taloudellisten toimien luonteen vuoksi on neuvoteltava muiden maiden kanssa. Presidentti Clintonin tavoin Bush pyrkii menestymään toisella suurella neuvottelukierroksella maailmankaupan esteiden vähentämiseksi. Se on ollut vaarallinen tehtävä. Vuoden 2002 alussa Dohan kierroksen varsinaiset neuvottelut alkoivat Genevessä Maailman kauppajärjestössä (WTO). "On vaikea arvioida, mitä siellä tapahtuu", sanoo Richard Cooper, Harvardin yliopiston taloustieteilijä, joka on ollut mukana neuvottelemassa kolmea edellistä maailmanlaajuista kauppakierrosta. "Kaikki ne ovat olleet jännittäviä." Bergsten ja hänen kollegansa IIE:ssä laskevat, että globalisaatio on vapaamman kaupan ja kasvavien kansainvälisten investointien myötä lisännyt Yhdysvaltojen elintasoa noin 1 biljoonalla dollarilla vuodesta 1945 lähtien eli 9 000 dollarilla keskimääräiselle amerikkalaiselle kotitaloudelle nykymaailmassa. Kunnianhimoisen Dohan kierroksen menestyksekäs loppuun saattaminen saattaisi hänen arvionsa mukaan lisätä tuohon 1 biljoonaan dollariin vielä 100-200 miljoonaa dollaria. Yhdysvaltain talouden yhdentyminen maailmantalouteen voi kuitenkin myös vahingoittaa amerikkalaisia. Jopa hyvin palkatut työntekijät, kuten tietokoneohjelmoijat, joutuvat nyt siirtämään työpaikkansa ulkomaille Intiaan tai muualle. Siksi Bergsten ja muut IIE:n taloustieteilijät kehottavat hallintoa laajentamaan huomattavasti "kaupan sopeuttamisapua" kattamaan myös palvelualan työntekijät, joille kansainvälisen kaupan laajeneminen aiheuttaa haittaa. Yhdysvallat käyttää nykyisin 1-2 miljardia dollaria vuodessa tähän ohjelmaan, joka on yleensä tarkoitettu teollisuustyöntekijöiden auttamiseen. Bush ei ole ollut täysin vastahakoinen suojelemaan yhdysvaltalaisia työntekijöitä ulkomaiselta kilpailulta. "Bushin [vapaakauppaa koskevan] retoriikan ja hänen tekojensa välillä on ristiriita", Cooper toteaa. Bush on ryhtynyt protektionistisiin toimiin auttaakseen Yhdysvaltojen teräs- ja puutavarateollisuutta. Mutta niin tekivät myös kaksi edellistä presidenttiä, kun he joutuivat kohtaamaan kovia poliittisia paineita. Bush on ollut kahdenvälisen sopimuksen kannattaja kauppasopimusten solmimisessa. Nämä suhteellisen pienet kahden kansakunnan tai alueen väliset sopimukset saattavat hyödyttää niitä allekirjoittavia maita, mutta ne vahingoittavat kilpailevia maita, Cooper syyttää. Koska tällaisten sopimusten tärkein edistäjä Robert Zoellick on siirtynyt ulkoministeriöön, jää nähtäväksi, jatkaako Bushin valitsema hänen seuraajansa, ohiolainen edustaja Rob Portman (R), kahdenvälistä toimintaa vai käyttääkö hän energiaansa paljon laajempiin monenvälisiin neuvotteluihin WTO:n 148 jäsenmaan kanssa. Toinen hallinnon kannalta keskeinen alue on dollari. Koska Yhdysvalloilla on valtava alijäämä kaupassa ja kansainvälisissä rahoitusvirroissa ja koska sen rahoittavat pääasiassa Aasian keskuspankit, "ei voida vähätellä mahdollisuutta, että syntyy rahoituskriisi, joka pakottaa Bushin hallinnon arvioimaan nopeasti uudelleen politiikkaansa", kirjoittaa Yale School of Managementin dekaani Jeffrey Garten Foreign Affairs -lehdessä. Jos ulkomaiset lainanantajat päättävät siirtää sijoituksiaan pois dollarista, sen arvo voi romahtaa ja pakottaa Yhdysvallat nostamaan kotimaisia korkoja houkutellakseen ja pitääkseen ulkomaiset lainanantajat ja sijoittajat. Korkeammat korot voisivat vahingoittaa taloutta. Asiantuntijoiden mukaan tarvitaan liittovaltion valtavan budjettivajeen pienentämistä. Tällaiset toimet eivät ehkä supista kansainvälistä vaihtotaseen alijäämää paljonkaan, Cooper sanoo, mutta ne liittyvät asiaan. Alijäämä on paisunut Bushin aikana, vaikka hän on luvannut hillitä sitä toisella kaudellaan. Myönteistä on, että Yhdysvaltain valtiovarainministeriö ei ole puuttunut valuuttamarkkinoille dollarin tukemiseksi. Asiantuntijat ovat tyytyväisiä tähän toimimattomuuteen, varsinkin kun dollarin arvon lasku on ollut niin</w:t>
      </w:r>
    </w:p>
    <w:p>
      <w:r>
        <w:rPr>
          <w:b/>
          <w:color w:val="FF0000"/>
        </w:rPr>
        <w:t xml:space="preserve">id 28</w:t>
      </w:r>
    </w:p>
    <w:p>
      <w:r>
        <w:rPr>
          <w:b w:val="0"/>
        </w:rPr>
        <w:t xml:space="preserve">Kaupankäynti volatiliteettisarjoilla Yksi mielenkiintoisimmista tavoista määrittää, missä olet trendissä (ja jopa oletko trendissä), on tarkastella pitkän aikavälin liukuvaa keskiarvoa ja sen ympärillä esiintyvää volatiliteettia. Tunnetuin tästä aiheesta on indikaattori nimeltä Bollingerin nauhat. Tässä videossa esittelen joitakin tapoja, joilla voit alkaa käyttää ja muokata tätä työkalua. Useiden kirjoittajien aiheesta tekemästä työstä käsittelen ajatusta trenditransaktioista ja mean reversion -kaupoista ja autan sinua päättämään, kumpi on tarkoituksenmukaista. Tarkastelen useita esimerkkejä, mutta kuten videolla sanon, laita nämä indikaattorit omiin kaavioihisi ja katso, miten voit integroida ne nykyisiin menetelmiin. Huoleni monien kauppiaiden osalta on, että he katsovat hintaa Bollingerin nauhojen ulkopuolella ja olettavat, että hinta palaa pian takaisin keskiarvoon. Tulet huomaamaan, että trenditietoisilla markkinoilla tämä ei todennäköisesti pidä paikkaansa - kunnes trendi katkeaa. Jos haluat perehtyä tämän asian todellisiin yksityiskohtiin, on olemassa pari todella hyvää lukemista: Teemme tulevina viikkoina useita videoita volatiliteetista. Jos sinulla on kysymyksiä meille, jätä ne kommenttiosioon.</w:t>
      </w:r>
    </w:p>
    <w:p>
      <w:r>
        <w:rPr>
          <w:b/>
          <w:color w:val="FF0000"/>
        </w:rPr>
        <w:t xml:space="preserve">id 29</w:t>
      </w:r>
    </w:p>
    <w:p>
      <w:r>
        <w:rPr>
          <w:b w:val="0"/>
        </w:rPr>
        <w:t xml:space="preserve">Jos tämä on ensimmäinen vierailusi, muista tutustua FAQ:iin klikkaamalla yllä olevaa linkkiä. Sinun on rekisteröidyttävä ennen kuin voit lähettää viestejä: klikkaa rekisteröitymislinkkiä jatkaaksesi. Aloittaaksesi viestien katselun, valitse alla olevasta valikoimasta foorumi, jolla haluat käydä. Yritän saada maksusuunnitelman wongan kanssa Hei, Kuten muutkin täällä, jouduin tilanteeseen Wongan kanssa, jossa olin loputtomassa lainakierrossa, jouduin lainaamaan enemmän ja enemmän joka kuukausi, kun maksoin lainan takaisin ja sitten jouduin lainaamaan enemmän elääkseni. Alkuperäinen lainani oli 100, jatkoin lainaamista ja se on nyt 466, ajattelin, että minun on päästävä pois tästä syklistä. Tämän foorumin lukeminen rohkaisi minua tekemään asialle jotain. Eräpäivä oli 26. päivä, soitin pankkiini Halifaxiin 25. päivä, ja he estivät Wongaa ottamasta rahaa pankkitililtäni. Sitten 26. päivänä ennen klo 17.00 kirjoitin Wongalle alla olevan: Hyvä Wonga, Edellisen, 26/10/12 päivätyn sähköpostiviestini jälkeen lainasopimuksen viite: xxxxxxxxxxxxxxxx en pysty maksamaan kertamaksua Wonga-velkani maksamiseksi. En ole tehnyt tätä päätöstä kevyesti ja ymmärrän velvollisuuteni maksaa takaisin tämä rahasumma. Olisi kuitenkin holtitonta, jos jatkaisin lainan takaisinmaksua ja joutuisin sitten ottamaan uuden lainan kattaakseni lainan takaisinmaksusta aiheutuvat kustannukset. Korkojen vuoksi minun on mahdotonta lainata kuukausittain pienempiä summia ja maksaa ne takaisin, vaan minun olisi sen sijaan lainattava joka kuukausi yhä enemmän ja enemmän vain kattaakseni elinkustannukseni. Jos minun annettaisiin jatkaa, pääsisin lopulta vaiheeseen, jossa olisin yksinkertaisesti lainannut enemmän kuin ansaitsen, ja velka olisi karannut käsistä. Olen tällä hetkellä Payplanin velanhoitosuunnitelmassa, mutta sen sijaan, että luovuttaisin wonga-velan heille, haluaisin mieluummin sopia kanssasi järjestelystä, jonka avulla voisin maksaa sen takaisin paljon nopeammin kuin pystyisin, jos luovuttaisin sen Payplanille. Siksi pyydän ystävällisesti, että minulle laaditaan uudelleenmaksusuunnitelma, jotta voin maksaa velkani takaisin Wongalle. Olen valmis maksamaan takaisin alkuperäisen lainan sekä yhden kuukauden koron ja viivästysmaksun. Velkani loppusumma olisi 466,44 + 20 viivästyskorko. Ehdotan seuraavaa takaisinmaksuaikataulua 1. marraskuuta 10. joulukuuta 1. joulukuuta 50. tammikuuta 1. helmikuuta 50. maaliskuuta 1. huhtikuuta 100. huhtikuuta 1. huhtikuuta 100. toukokuuta 1. kesäkuuta 1. kesäkuuta 26,44 Pyydän, että jäädytätte tämän lainan korot, jotta teille suorittamani maksut menevät velkani takaisinmaksuun. Jos olosuhteeni muuttuvat ja pystyn maksamaan suurempia summia tai maksamaan lainan ennenaikaisesti, teen niin. Lähettäkää minulle pankkitietonne, jotta voin aloittaa maksujen suorittamisen teille. Maksu suoritetaan pankkini kestotilauksena, koska pankki on ottanut pankkikorttini. Huomaa, että kommunikoin tästä velasta vain kirjallisesti. Luulen, että etsin varmuutta siitä, että olen menossa asioita oikealla tavalla ja ehkä saada hieman apua matkan varrella myös. Kuinka kauan Wonga vastaa yleensä? Lähetin sähköpostin osoitteeseen customercare@wonga.com . Pitäisikö minun aloittaa maksut, jos en kuule heiltä mitään? Ovatko wongan pankkitilin tiedot oikein stickyssä? Siirsin myös rahani Halifaxin säästötililleni (oli tyhjä btw), suojaako se sitä? Re: Wonga ei vastannut sähköpostiini, vaan sähköpostiviesti, jossa kehotettiin menemään heidän verkkosivustolleen ja laatimaan maksusuunnitelma. Mutta verkkosivuilla suunnitelma antaa vain voit asettaa 3 erissä, plus en halua, että he saavat mitään minun kortin tiedot taas ja niin edelleen... Joten lähetin heille toisen sähköpostin, joka oli periaatteessa kopio ensimmäisestä sähköpostista, jossa oli ehdotettu maksusuunnitelma. Toivottavasti kuulen jotain. Re: Hyvä sähköposti. Ole vain varovainen, kun jätät velat pois dmp:stä . En ymmärrä miksi et ole vain lisännyt Wongan velkaa velanhoitosuunnitelmaasi? Jos olet payplanin kanssa, olet antanut heille tulo- ja menotiedot ja sinulla on tietty summa, jonka maksat heille joka kuukausi? Pystytkö ylläpitämään näitä lisämaksuja dmp:n ulkopuolella? Jos payplan saa selville, että sinulla on velkaa suunnitelman ulkopuolella ja että suosit yhtä velkojaa toisten velkojien kustannuksella, se voi erottaa sinut suunnitelmasta. On fantastista, että otat myönteisiä askeleita päästäksesi pois loputtomasta palkkapäivälainasta.</w:t>
      </w:r>
    </w:p>
    <w:p>
      <w:r>
        <w:rPr>
          <w:b/>
          <w:color w:val="FF0000"/>
        </w:rPr>
        <w:t xml:space="preserve">id 30</w:t>
      </w:r>
    </w:p>
    <w:p>
      <w:r>
        <w:rPr>
          <w:b w:val="0"/>
        </w:rPr>
        <w:t xml:space="preserve">Kaksi päivää sitten Toronto Blue Jays yllätti Kevin Comerin lisäksi koko Blue Jaysin kansan raapimaan päätään, kun he lähettivät entisen 1. kierroksen Kevin Comerin Houston Astrosiin. Comer kaupattiin myöhemmin nimettävänä pelaajana kaupassa, joka toi J.A. Happin , Brandon Lyonin ja David Carpenterin rajan pohjoispuolelle. Comer oli 57. varaus vuonna 2011 ja maksoi Blue Jaysille 1,65 miljoonaa, jotta hänet saatiin suostuteltua olemaan menemättä Vanderbiltin yliopistoon. Jays tuskin sai rahoilleen vastinetta, sillä Comer pelasi vain 43,1 sisävuoroa Bluefield Blue Jaysin joukkueessa ennen kuin hänet kaupattiin. Comer teki 29 strikeouttia ja vain 8 kävelyä lyhyen Jays-jaksonsa aikana. Comerista on tulossa rotaation eturivin aloittaja, mikä tekee kaupasta vieläkin hämmentävämmän, sillä Jays oli jo luopunut mahdollisista Joseph Musgrovesta, Asher Wojciechowskista, Carlos Perezistä, David Rollinsista ja liigaveteraaneista Francisco Corderosta ja Ben Franciscosta. Ehkä Astros veti nopean ja kiinni Blue Jays General Manager Alex Anthopoulos hieman univelkainen sen jälkeen tervetullut uusi lisäys hänen perheensä viime viikolla. Comer suostui kuitenkin ystävällisesti tekemään haastattelun muutama päivä ennen sopimuksen tekemistä, joten tässä se on, ja onnea Kevin Comerille matkallasi Astrosin suurjoukkueeseen. Ikävä nähdä sinun lähtevän. Kevin Comerin haastattelu: 1. Jays varasi sinut 1. kierroksella, 57. sijalla vuoden 2011 amatööridraftissa. Neuvottelit sopimuksestasi isäsi kanssa, millainen kokemus prosessi oli, kuinka lähellä olit Vanderbiltin opiskelua? Sanoisin, että se oli silmiä avaava kokemus baseballin bisnesnäkökulmasta. Päätös oli vaikea ja tiukan tuntuinen, mutta lopulta tein mielestäni oikean ratkaisun, enkä kadu päätöstä tippaakaan. Blue Jays on hieno joukkue, ja rakastan sitä, että olen osa tätä organisaatiota. Olin lähellä... noin 10 minuutin päässä siitä, että olisin käynyt Vanderbiltissä ja se olisi varmasti ollut hienoa aikaa. En missään nimessä pelännyt kouluun menemistä ja siksi se oli vaihtoehto ja päätös, joka tuli eteen. Joten kyllä, voisi sanoa, että olin aika lähellä opiskelua. 2. On raportoitu, että allekirjoitit Jaysin kanssa 1 650 000 dollaria, mikä oli ensimmäinen suuri hankinta, jonka teit bonuksella ja mitä ostit vanhemmillesi? No suurimmaksi osaksi vanhempani ja minä olemme ajatelleet, että on parasta olla ostamatta liikaa. Olen ostanut itselleni auton ja vanhemmilleni kourallisen pienempiä asioita. Ei mitään liian järjetöntä ja naurettavaa sanoisin. 3. Mitä heittoja heität ja mikä on out pitchisi ja minkälaisella nopeudella heittosi liikkuvat? Minulla on keskiverto arsenaali syöttöjä Fastball, sinker, curveball ja change up. Suurimmaksi osaksi out pitchini on ollut sinker ja change up. Teen kovasti töitä sen eteen, että curveballini paranisi ja kehittäisin joitakin muita syöttöjä ja saisin hyvän tuntuman kaikkiin syöttöihini. Sanoisin, että nopea palloni ja sinkerini ovat suurimmaksi osaksi 87-92 välillä. 4. Mitä baseball-joukkuetta seurasit varttuessasi ja jäljitteletkö tyyliäsi minkään valioliigapelaajan ympärillä? Olen suuri Phillies-fani ja yritän edelleen seurata heitä! On ollut kova kausi seurata, se on varma. Haluan ajatella olevani oma syöttäjäni, enkä ole minkään muun syöttäjän mallina, joten en leimaisi itseäni minkään syöttäjän tyyliin. 5. Mikä on se yksi syöttötapa, jota sinun mielestäsi pitää lisätä tai parantaa, jotta voisit olla menestyvä valioliigan syöttäjä? Uskon todella, että minun täytyy saada parempi breaking pitch ja todella hallita fastball. Jos fastball on hallussa, sillä pääsee pitkälle. 6. Kuka on ollut vaikutusvaltaisin henkilö, joka on auttanut sinua kehittymään baseball-pelaajana koko urasi aikana? Minulla on ollut kourallinen valmentajia peliaikanani, ja haluaisin ajatella, että olen ottanut heistä kaikista jotain, mikä on mielestäni totta. Minulla on ollut yksi syöttövalmentaja ( Bobby Shannon ), jonka kanssa olen työskennellyt lapsesta asti ja joka on tehnyt minusta sen syöttäjän, joka olen, ja opettanut minulle, miten heittää niin kuin heitän. Lisäksi olen työskennellyt Kevin Doughertyn kanssa, joka on antanut minulle paljon tietoa syöttämisestä ja pelistä. Lukion valmentajani Sean Cassel ja David Lafferty opettivat minulle paljon muutakin kuin pelin kenttätasoa. He</w:t>
      </w:r>
    </w:p>
    <w:p>
      <w:r>
        <w:rPr>
          <w:b/>
          <w:color w:val="FF0000"/>
        </w:rPr>
        <w:t xml:space="preserve">id 31</w:t>
      </w:r>
    </w:p>
    <w:p>
      <w:r>
        <w:rPr>
          <w:b w:val="0"/>
        </w:rPr>
        <w:t xml:space="preserve">Tervetuloa ylellisyyden aikakauteen Exclusif Presentations Ltd:n verkkosivusto, joka on perustettu vuodesta 1988 lähtien, tarjoaa sinulle tyylin ja hienostuneisuuden monipuolisen valikoiman - hienosta posliinista, hienoista lahjoista arvokkaisiin lompakkoihin, jotka ilahduttavat tuntijaa. Tervetuloa ylellisyyden aikakauteen. Lompakot Valikoima tyylikkäitä lompakoita Dunhillilta, Ettingeriltä ja Glenroyalilta. Britannian parhaat palat yksinoikeudella sinulle. Vyöt Oleellinen tyylin osoitus kaikille vaativille herrasmiehille. Pöytäesineet Tietoa meistä Lontoossa vuodesta 1988 lähtien toiminut Exclusif Presentations Ltd on asettanut standardit laadulle, tyylille ja palvelulle vaativille asiakkailleen. Innoittamana 1920- ja 30-luvun art deco -aikakaudesta pyrimme tuomaan tämän eleganssin ja tyylikkään elämän aikakauden inspiroituneilla valikoimilla, jotka esitellään tällä verkkosivustolla sinulle, vaativalle yksilölle. Tervetuloa ylellisyyden aikakauteen.</w:t>
      </w:r>
    </w:p>
    <w:p>
      <w:r>
        <w:rPr>
          <w:b/>
          <w:color w:val="FF0000"/>
        </w:rPr>
        <w:t xml:space="preserve">id 32</w:t>
      </w:r>
    </w:p>
    <w:p>
      <w:r>
        <w:rPr>
          <w:b w:val="0"/>
        </w:rPr>
        <w:t xml:space="preserve">Sen on täytynyt olla puhdasta Agger-ny! Liverpoolin puolustaja ei koskaan kulje yksin Liverpoolin ja Tanskan keskikenttäpelaaja, joka teki keskiviikkoillan avausmaalin, esitteli valtavaa tatuointiaan, joka kuvaa viikinkien hautausmaata keskellä hänen selkäänsä. Mitä Agger tekisi? Liverpoolin ja Tanskan puolustaja on ilmeisesti mieltynyt tatuointiin tai kahteen Hänellä on myös latinankielinen sananlasku "Mors Certa, Hora Incerta" selkänsä yläosassa, joka tarkoittaa "Kuolema on varma, sen hetki ei ole", ja nilkoissa on kirjoituksia tyyliin "Tuska on väliaikaista, voitto ikuista". Hän ei ole ainoa tatuointien ystävä Anfieldin pukukopissa, sillä joukkuetovereilla Martin Skrtelillä ja Raul Meirelesillä on omat taideteoksensa. Kommentit ( 17 ) Mitä tekemistä tatuoinneilla on aivojen kanssa .. ja jotkut näistä tyhmistä eivät koskaan oikeasti ymmärrä tiettyjen asioiden merkitystä .. heille se kuulostaa siistiltä tai se kuulostaa typerältä .. se ei koskaan merkitse heille mitään .. joten jos dan tuntee sen olevan hänelle jotain .. kuka välittää **** .. hienoa taidetta btw .. Ihmettelen vakavasti joitakin täällä postaajia ja sitä, kykenevätkö he ajattelemaan omia ajatuksiaan, koska te olette niitä, joiden on todella kyseenalaistettava, keitä aivokuollut oikeasti on, ei todellakaan! Ihailen Aggeria, kyllä hän on erilainen, mutta hän on oma itsensä ja osaa ajatella itse ja näyttää siltä, että hän seuraa omaa sydäntään ja ajatuksiaan. Edelliset postaajat ovat kaikkea sitä, mikä tässä nykymaailmassa on pielessä. Avatkaa silmänne, älkää seuratko massaa, olkaa oma itsenne. Vau tuo on kaunista taidetta mies, rakastan tuota tatia. Minulla ei ole mitään ongelmaa tatuointien kanssa, ne voivat olla hyvin taidokkaita ja niillä voi sanoa mitä haluaa, ja hän osoittaa ylpeyttään kansakuntaansa kohtaan, hieno juttu Daniel!!! Voisi olla huonomminkin...tatuoinnit voisivat olla hänen kaulassaan, kuten Beckhamilla on, ja hänellä voisi olla myös paljon korvakoruja, jotka sopisivat niihin! Olen nähnyt jalkapalloilijoiden tekevän enemmän "aivottomia" asioita. Ei minun makuuni, mutta mieluummin hän käyttää aikaa tatuointeihin kuin aiheuttaa ongelmia kaduilla, kuten monet nuoret englantilaiset pelaajat tekevät!</w:t>
      </w:r>
    </w:p>
    <w:p>
      <w:r>
        <w:rPr>
          <w:b/>
          <w:color w:val="FF0000"/>
        </w:rPr>
        <w:t xml:space="preserve">id 33</w:t>
      </w:r>
    </w:p>
    <w:p>
      <w:r>
        <w:rPr>
          <w:b w:val="0"/>
        </w:rPr>
        <w:t xml:space="preserve">Hyödyllisin myönteinen arvostelu Hyödyllisin kriittinen arvostelu 144 ihmistä 161:stä piti seuraavaa arvostelua hyödyllisenä 4.0/5 tähteä Ranskalainen klassikko viimeisessä amerikkalaisessa painoksessa Viime heinäkuussa Washington Post otti otteen Ginette Mathiot'n ranskalaisen klassikon reseptistä ja vertasi sitä kansiartikkelissa ranskalaiseen "Ruoanlaiton iloon" ja vertasi sitä Julia Childin kirjoihin. Artikkelin perusteella tilasin kirjan, ja kappaleeni saapui eilen. Aion nauttia siitä, että saan kokata siitä. Se on syvällinen klassikko, ja voimme olla kiitollisia... 2.0 tähteä 5:stä In A Word... Pettymys Kirjan arvokkaimmat tiedot löytyvät sivujen 14-37 (ruoanvalmistusmenetelmät, viinit, kausituotteet, aromit, mausteet ja sanasto) sekä sivujen 914-929 (kirjailijan keittiövinkit, ruokalistasuunnittelu, piknik-suunnittelu, ruokailukäytäntö, kattaus ja reseptimuistiinpanot) välistä. Viime heinäkuussa Washington Post -lehti otti otteen Ginette Mathiot'n ranskalaisen klassikon reseptistä ja vertasi sitä kansiartikkelissa ranskalaiseen "Joy of Cookingiin" sekä Julia Childin kirjoihin. Tuon artikkelin perusteella tilasin kirjan, ja kappaleeni saapui eilen. Aion nauttia siitä, että saan kokata siitä. Se on syvällinen klassikko, ja voimme olla kiitollisia Phaidonille tämän valtavan teoksen julkaisemisesta. Silti se ei mielestäni ole aivan sitä, mitä Postin artikkelissa esitettiin. Siitä puuttuu Julia Childin ja "Joy of Cookingin" poikkeuksellinen tekninen tarkkuus. En myöskään usko, että se on ruoanlaittotekniikan esittelynä verrattavissa Madeleine Kammanin "New Making of a Cook" -teokseen. Lähin amerikkalainen vertailu, jonka voisin tehdä, on klassinen "American Woman's Cookbook", joka oli äitini keittokirja ja keittokirja, josta opin ensimmäisen kerran kokkaamaan. Reseptikokoelmana Mathiot'n kirja ansaitsee kunniapaikan keittiössä. Kirja kärsii kuitenkin muutamista oudoista toimituksellisista puutteista. Koska kyseessä on käännös ranskasta, ainesosat on ilmoitettu vastaavina amerikkalaisina mittoina (useimmiten painon mukaan), mutta suorat metriset muunnokset johtavat outoihin määriin ainesosien sarakkeissa. Esimerkiksi eräässä reseptissä tarvitaan 4 1/4 unssia pekonia, 9 unssia kastanjoita ja 1 1/4 kupillista Madeiraa. Lukijoita olisi palvellut paremmin luettelo alkuperäisistä metrijärjestelmän mukaisista määristä ja rinnakkainen sarake, jossa resepti lasketaan uudelleen tavanomaisempien yhdysvaltalaisten mittojen mukaan - kuten esimerkiksi Elizabeth Davidin kirjojen yhdysvaltalainen toimittaja on tehnyt brittiläisten mittojensa kanssa. Toiseksi kirjassa ei ole ranskankielistä sanastoa, ja joissakin tapauksissa ranskalaisella nimellä tunnetun tekniikan etsiminen on toivotonta. Missä on esimerkiksi "poele"? Yhtä ärsyttävää on se, että joistakin ainesosista tai niiden korvaavista vaihtoehdoista ei ole tietoa. Resepteissä käytetään usein creme fraichea, joka on ainesosa, jota ei vielä löydy monista Yhdysvaltojen markkinoista. Se on helppo valmistaa kotona, mutta ohjeita ei anneta. Lukijan on myös hyvä tietää, että monissa resepteissä vaaditaan pääaineksia, joita ei ole helppo löytää - mistä esimerkiksi saa jänistä? Lisäksi monet mattapintaiselle paperille painetut valokuvat eivät ole erityisen houkuttelevia. Kaikista näistä rajoituksista huolimatta toivon, että kirja myy tarpeeksi hyvin, jotta kustantajat panostaisivat hieman enemmän toimituksellista työtä toiseen painokseen. Niin hyvä kuin tämä kirja onkin, se ei ole vielä päässyt Atlantin yli. Tarvitsemme yhdysvaltalaisen painoksen, emme vain yhdysvaltalaista käännöstä. Leukani loksahti lattialle, kun näin tämän kirjan. Minulla on ranskankielinen versio, eikä minulla ollut aavistustakaan, että Phaidon työstää yhtä heidän nykyään klassisista hienostuneista käännöksistään. Phaidonilla on nyt ainakin keittokirjat hallussaan - tämä on tyypillisen kaunis keittokirja, jossa on upeat valokuvat ja kuvitus, joka on peräisin 50- ja 60-luvun kirjoille tyypillisestä blokkimaisesta viivataiteesta. Alkuperäinen kirja ei todellakaan ole mikään oppikirja; jos jotain, niin se on pikemminkin täydennys sellaiselle kirjalle kuin Mastering The Art of French Cooking , jota voi käyttää viitteenä sen jälkeen, kun on käynyt läpi enemmän tekniikkaan keskittyvät kirjat. Vertaukset Joy of Cooking -kirjoihin ovat osuvia; vaikka vain harvat markkinoilla olevat kirjat ovat yhtä kunnianhimoisia kuin Joy of Cooking -kirjat (joiden tietotiheys on jopa ammattilaisstandardien mukaan pelottava), Mathiot on varmasti valanut</w:t>
      </w:r>
    </w:p>
    <w:p>
      <w:r>
        <w:rPr>
          <w:b/>
          <w:color w:val="FF0000"/>
        </w:rPr>
        <w:t xml:space="preserve">id 34</w:t>
      </w:r>
    </w:p>
    <w:p>
      <w:r>
        <w:rPr>
          <w:b w:val="0"/>
        </w:rPr>
        <w:t xml:space="preserve">Syrjimättömyys (johtajien sairaanhoito) Selitys Aiemmin vakuutettu ryhmäterveysjärjestely saattoi tarjota verovapaita etuuksia johtajille ja muille korkeasti palkatuille henkilöille, vaikka järjestely syrjisi näitä henkilöitä osallistumisoikeuden tai tarjottujen etuuksien osalta. Jos omarahoitteiset ryhmäterveysjärjestelyt kuitenkin syrjivät korkeasti palkattuja työntekijöitä, korkeasti palkattujen henkilöiden etuudet olisivat olleet veronalaisia Internal Revenue Code 105(h):n nojalla. Affordable Care Act (ACA) on nyt asettanut vakuutetut ryhmäterveysjärjestelyt samankaltaisten sääntöjen alaisiksi kuin Internal Revenue Code 105(h), jos ne syrjivät näitä henkilöitä, lukuun ottamatta vakuutettuja vakiintuneita järjestelyjä, niin kauan kuin ne ovat vakiintuneita. Ellei vakuutettu järjestely ole ACA:n nojalla suojattu, sen on täytettävä samankaltaiset säännöt kuin ne, joita jo sovelletaan omarahoitteisiin järjestelyihin ja jotka koskevat korkeasti palkattujen henkilöiden syrjintäkieltoa. Nämä säännöt esitetään tulevissa sääntelyohjeissa, ja ne tulevat voimaan joskus niiden julkaisemisen jälkeen. ACA:n mukaan näyttää siltä, että työnantaja, joka rahoittaa vakuutettua järjestelyä, joka syrjii korkeasti palkattuja henkilöitä, joutuu maksamaan vähintään 100 dollarin päiväsakon kerrottuna näiden "syrjittyjen" henkilöiden määrällä.  Jos järjestelyn rahoittaja epäilee, että sen järjestelyn sisältö saattaa olla syrjivä, kehotamme sitä seuraamaan sääntelyprosessia ja ottamaan yhteyttä veroneuvojaan lisäohjeiden saamiseksi.  Jos keskustelun jälkeen suunnitelmaan on tehtävä muutoksia, ota yhteyttä välittäjään tai Aetnan edustajaan. Aetna ei tee syrjintätestejä eikä ole vastuussa siitä, että työnantaja noudattaa tätä ACA:n vaatimusta.  Vaikka tähän sääntöön liittyy monia avoimia kysymyksiä, annamme alla olevat lisätiedot avuksesi.</w:t>
      </w:r>
    </w:p>
    <w:p>
      <w:r>
        <w:rPr>
          <w:b/>
          <w:color w:val="FF0000"/>
        </w:rPr>
        <w:t xml:space="preserve">id 35</w:t>
      </w:r>
    </w:p>
    <w:p>
      <w:r>
        <w:rPr>
          <w:b w:val="0"/>
        </w:rPr>
        <w:t xml:space="preserve">Nämä ovat henkilöitä, joilla on "innovatiivisia ratkaisuja yhteiskunnan polttavimpiin sosiaalisiin ongelmiin", jotka "unelmoivat ja ottavat vastuun innovatiivisesta ja testaamattomasta ideasta myönteisen sosiaalisen muutoksen aikaansaamiseksi ja vievät idean unelmasta todellisuuteen" ja joissa yhdistyvät "sosiaalisen tehtävän intohimo ja yritysmäisen kurinalaisuuden, innovaation ja päättäväisyyden kuva". Vaikka määritelmä voi vaihdella, "yhteiskunnallisen yrittäjän" vetovoima vuosituhannen vaihteen sukupolven (vuosina 1983-2001 syntyneet) keskuudessa on kiistaton, kuten Lara Galinsky korosti hiljattain Harvard Business Review -blogiverkostossa julkaistussa kirjoituksessaan. Lara Galinsky on Echoing Greenin, maailmanlaajuisen voittoa tavoittelemattoman järjestön, joka tarjoaa siemenrahoitusta ja teknistä apua nouseville yhteiskunnallisille yrittäjille, varatoimitusjohtaja. Galinsky uskoo kuitenkin - asemastaan huolimatta tai ehkä juuri sen vuoksi - että kaikkien millenniaalien ei pitäisi ryhtyä yhteiskunnallisiksi yrittäjiksi. Galinsky vetoaa Igbo-sanontaan "lapsen kasvattamiseen tarvitaan kylä" ja väittää, että maailman suurimpien ongelmien ratkaisemiseen tarvitaan "kokonainen ekosysteemi". Onnistuakseen yhteiskunnalliset yrittäjät tarvitsevat varainhankkijoiden, suunnittelijoiden sekä viestintä- ja kehitysasiantuntijoiden tukea, jotta heidän rohkeat ideansa voidaan toteuttaa. Galinskyn mukaan vuosituhatvuotiaiden intohimo yhteiskunnalliseen muutokseen on valjastettava: "Meidän on päästävä eroon vanhentuneesta kutsumuksen käsitteestä, jossa korostetaan sitä, mikä on yksilön etu: ylläpitääkö se hänen kiinnostustaan vai tuoko se hänelle mainetta tai omaisuutta...". Heidän ei tarvitse olla uusien järjestöjen perustajia voidakseen vaikuttaa maailmaan. Mutta heidän pitäisi olla uransa perustajia." Se on looginen perustelu ja ihana tunne, mutta siinä jätetään huomiotta ilmeinen kysymys: miksi? Miksi juuri tämä sukupolvi - vuosituhannen vaihteen ihmiset - on niin innostunut ja kiinnittynyt yhteiskunnalliseen yrittäjyyteen? Ongelmat, jotka he haluavat ratkaista, ovat olleet olemassa vuosikymmeniä, jopa vuosisatoja. Miksi juuri nyt? Miksi juuri tämä sukupolvi? Sanokaa minua pessimistiksi, mutta en usko, että yhteiskunnallisen yrittäjyyden nousu johtuu siitä, että vuosituhannen vaihteen sukupolvi olisi epäitsekkäämpi tai sosiaalisesti tietoisempi kuin edeltäjänsä. Itse asiassa epäilen, että epäitsekkyydellä ei ole suurta merkitystä useimpien vuosituhannen vaihteen ikäisten päätökselle valita tämä urapolku. Kuten Chronicle of Education -lehti kertoo, Journal of Personality and Social Psychology -lehdessä hiljattain julkaistussa tutkimuksessa verrattiin vuosituhannen vaihteen ikäisten, X-sukupolven ja Baby Boomers -sukupolven samanikäisten piirteitä vuosina 1966-2009 ja todettiin, että vuosituhannen vaihteen ikäiset arvostavat rahaa, imagoa ja mainetta paljon enemmän kuin aiemmat sukupolvet. Periaatteessa vuosituhannen vaihteen ihmiset ovat enemmän "Generation Me" kuin "Generation We". Tämä on sukupolvi, joka on kasvatettu uskomaan, että he ovat erityisiä ja että he voivat tehdä ja olla mitä tahansa. Tämä on sukupolvi, joka on synnyttänyt termin "helikopterivanhempi", sukupolvi, jota on varhaisesta iästä lähtien valmisteltu ja pohjustettu saamaan parhaat arvosanat, osallistumaan eniten koulun ulkopuolisiin aktiviteetteihin, käymään parhaita kouluja jne. Kun on kyse vuosituhannen vaihteen sosiaalisen yrittäjyyden pakkomielteestä, en voi olla ajattelematta, että heille se on vain yksi lovi heidän saavutustensa vyöllä, yksi askel yksilöllisten saavutusten ja tunnustuksen tikapuilla. Millenniaalit ovat viettäneet koko elämänsä parrasvaloissa, vanhempiensa ja omien universumiensa keskipisteessä. Uskon, että monille yhteiskunnallinen yrittäjyys tarjoaa mahdollisuuden pysyä valokeilassa, ei niinkään sivuroolissa. Kirjoituksessaan Galinsky myöntää, että Echoing Green ja muut sen kaltaiset järjestöt "valaisevat kirkkaasti yhteiskunnallisia yrittäjiä ja tekevät heistä usein tähtiä". Jatkossa hän kuitenkin toteaa, että Echoing Green aikoo "vähentää valokeilaa ja nostaa talon valoja" keskittyäkseen enemmän ekosysteemiin, jota sosiaaliset yritykset tarvitsevat menestyäkseen. Mutta kun talon valot syttyvät, löytyykö sieltä vuosituhatvuotiaita, jotka haluavat työskennellä kulissien takana? Jennifer Foth suoritti perustutkinto-opintonsa Middlebury Collegessa pääaineenaan kansainväliset opinnot ja pääpainonaan valtiotiede. Valmistumisensa jälkeen Jennifer työskenteli kaksi vuotta ACCION Internationalissa, Bostonissa toimivassa voittoa tavoittelemattomassa mikrorahoitusjärjestössä, jossa hän valvoi ylimmän johdon kuukausiraportin ja koko kumppanin laajuisten sosiaalisten tulosindikaattoreiden kehittämistä. Jennifer suoritti kansanterveystieteen maisterin tutkinnon kansainvälisestä ja ympäristötieteellisestä tutkimuksesta.</w:t>
      </w:r>
    </w:p>
    <w:p>
      <w:r>
        <w:rPr>
          <w:b/>
          <w:color w:val="FF0000"/>
        </w:rPr>
        <w:t xml:space="preserve">id 36</w:t>
      </w:r>
    </w:p>
    <w:p>
      <w:r>
        <w:rPr>
          <w:b w:val="0"/>
        </w:rPr>
        <w:t xml:space="preserve">Katsoimme All Blacksin virheitä... se oli lyhin DVD, jonka olen koskaan nähnyt RICHIE GRAY toivoo, että se on All Right On The Night paljastettuaan, että Skotlannin rugby-tähdet ovat liimautuneet All Blackin virheitä sisältävään DVD:hen. Andy Robinsonin miehet luovat historiaa, jos he voittavat Uuden-Seelannin Murrayfieldillä sunnuntaina. Skotit ovat kuitenkin pahasti alakynnessä, sillä maailmanmestarit saapuvat kaupunkiin huikean 17 ottelun tappiottoman sarjan jälkeen. Päävalmentaja Robbo on kuitenkin niin vakuuttunut siitä, että hänen joukkueensa voi kääntää voiton, että hän määräsi videoanalyytikko Rob Holdsworthin tekemään koosteen All Blackin ulvomisista todistaakseen pelaajilleen, että Richie McCaw ja kumppanit ovat sittenkin ihmisiä. Gray sanoi: "Meidän on vahvistettava itseämme, mutta tiedämme, että Uusi-Seelanti tulee vastaan, ja siitä tulee hyvin vaikeaa. Katsoimme joitakin videoita, ne eivät olleet kovin pitkiä. "En voi oikeastaan sanoa liikaa. Heillä on erittäin hyviä pelaajia kaikkialla. Sen verran tiedämme. "Se ehkä sai meidät tuntemaan, että he olivat inhimillisempiä." Skotlanti murskattiin 49-3, kun nämä kaksi osapuolta kohtasivat viimeksi. Gray muistaa tuon tapahtuman hyvin ja uskoo, että kaksi vuotta myöhemmin Skotlanti on paremmin valmistautunut kohtaamaan Uuden-Seelannin. Jättiläismäinen lukko sanoi: Gray sanoi: "Sunnuntaina on valtava ottelu, ja olen hyvin virkeä, kun se alkaa. "Pelasin All Blacksia vastaan kaksi vuotta sitten, ja se, mikä jäi mieleen, oli sen fyysisyys. "He pelaavat hyvin nopeatempoista peliä eivätkä tee paljon virheitä. He hoitavat perusasiat paineen alla erittäin hyvin. Olemme tehneet paljon analyysejä, ja uskomme, että voimme päästä heihin käsiksi joillakin alueilla. "Linjaus on tärkeä, kuten aina. Meidän on voitettava puhtaat pallot, jotta voimme käynnistää hyökkäyksemme. "Kaikki joukkueet, jotka kohtaavat Uuden-Seelannin, yrittävät aina pitää pallon pois heiltä." Gray -- joka avaa sydämensä SunSportissa sunnuntaina -- läpäisi kuntotestin tiistaina ja asettuu riviin All Blacksia vastaan viikonloppuna. WE CAN WIN ... Matt Taylor SNS Group Hänen mahdollisuutensa arvioitiin vain 50-50 viikko sitten, mutta 23-vuotias on täysin toipunut nilkkavammasta, jonka hän sai tähdittäessään Salen jännittävää 34-33-voittoa Cardiff Bluesista Heineken Cupissa viime kuussa. Hän tunnusti: "En ollut valmis viime viikolla. En ollut tarpeeksi hyvässä kunnossa pelatakseni perjantai-iltana, mutta olen tehnyt paljon kuntoutusta viikkojen aikana ja pääsin takaisin harjoittelemaan tällä viikolla. "Olen varma, että nilkkani on kunnossa. Voit pelata vain, jos olet täysin kunnossa, enkä ollut täysin kunnossa viime viikolla. Nilkkani ei ollut kunnossa, en ollut varma siitä. Minulla on ollut paljon enemmän aikaa ja olen antanut sille aikaa parantua. Viimeisin pelini oli Cardiffia vastaan. Se ei ole ihanteellista, mutta olen tehnyt paljon töitä kuntoni eteen ja olen valmis haasteeseen." Skotlannin puolustusvalmentaja Matt Taylor uskoo, että Robbon miehistä voi tulla ensimmäinen skotlantilaisjoukkue, joka voittaa All Blacksin. Mutta hän varoitti: "Meidän on tehtävä perusasiat hyvin. Meillä on oltava linjanopeutta. Meidän on taklattava hyvin ja tehtävä osumia oikeilla alueilla. "Meidän on oltava hyviä omalla pallollamme, koska Uusi-Seelanti on maailman paras kääntämään pallon ja tekemään maaleja. "On myös oltava fiksu siinä, miten potkaisee, minne potkaisee ja kenelle potkaisee. Mitään varsinaista salaisuutta ei ole, vaan kyse on perusasioiden hoitamisesta. "En ole kiinnostunut siitä, mitä on tapahtunut aiemmin. En ole huolissani historiasta. "Tiedän, että se on olemassa, mutta meillä on pelisuunnitelma, jota yritämme noudattaa. "Meidän on yritettävä saada peli hallintaan, ja jos teemme sen, meillä on mahdollisuus.</w:t>
      </w:r>
    </w:p>
    <w:p>
      <w:r>
        <w:rPr>
          <w:b/>
          <w:color w:val="FF0000"/>
        </w:rPr>
        <w:t xml:space="preserve">id 37</w:t>
      </w:r>
    </w:p>
    <w:p>
      <w:r>
        <w:rPr>
          <w:b w:val="0"/>
        </w:rPr>
        <w:t xml:space="preserve">Love in the Time of Cholera In A Nutshell Katso, mitä monet kriitikot ovat sanoneet Love in the Time of Cholera -romaanista, ja saatat luulla lukevasi surkuhupaisaa romantiikkaa. Siitä vain - googleta se. Löydät paljon arvosteluja, jotka ovat seuraavanlaisia: "OMG, tämä kirja on niinoooo romanttinen!" "OMG, tämä kirja on niinoooo romanttinen!" Mikä olisikaan suloisempaa kuin tarina rakkaudesta ensisilmäyksellä? Mikä voisi olla eroottisempaa kuin hehkuvat katseet, yölliset serenadit ja intohimoiset rakkauskirjeet, jotka kaikki sijoittuvat höyryävään subtrooppiseen ympäristöön? Odota hetki. Onko tämä romaani todella vain kiihkeä, eksoottinen melodraama, vai onko tässä meneillään jotain muuta? Mieti, että kolumbialainen kirjailija Gabriel Garca Mrquez (tai lyhyesti Gabo) on varoittanut Rakkautta koleran aikaan -kirjan lukijoita "varomaan, etteivät he lankea ansaani". Päähenkilöiden Florentinon ja Ferminan tavoin meidän on helppo uppoutua tähän tarinaan kielletystä rakkaudesta ja kadottaa sen synkkä varjopuoli. Toki Florentinon kestävää intohimoa Ferminaa kohtaan voi pitää romanttisena... mutta se on myös hieman pakkomielteistä. Hänen käytöksensä on tavallaan suloista... mutta toisaalta se on myös hieman kyttäävää. Tätä vuonna 1985 julkaistua kirjaa voisi pitää Garca Mrquezin 350-sivuisena vastauksena kysymykseen "Mitä rakkaus on?". Kuten kaikki hänen teoksensa, Gabon neljäs romaani ei kuitenkaan tarjoa meille helppoja vastauksia tai selkeitä määritelmiä. Nobel-palkittu kirjailija on monitulkintaisuuden suuri ystävä, joten sen sijaan, että hän ratkaisisi käsityksemme rakkaudesta, hän pyrkii monimutkaistamaan sitä. Niinpä Rakkautta koleran aikaan -romaanissa ei ole vain yksi keskeinen kolmiodraama vaan myös lukemattomia muita kuvauksia siitä, mitä rakkaus voi olla: nuorta ja vanhaa, uskollista ja uskotonta, kunnioitettavaa ja häpeällistä, seksuaalista ja siveää. Ja kaikkea siltä väliltä. Mitä tulee Florentinon ja Ferminan väliseen rakkaussuhteeseen, mikä se on? Romanttinen vai pakkomielteinen? Suloinen vai pelottava? Epäitsekäs vai itsekäs? Sitä on vaikea sanoa, mutta mielestämme se ilmaistaan parhaiten Facebookin termein: "Se on monimutkaista." Miksi minun pitäisi välittää? Pelkäätkö, ettet ole kiinnostunut romaanista, joka kertoo rakkaudesta ja seksistä? Ei, emme uskonneet niin. Siltä varalta, että tarvitset hieman lisää vakuuttelua, anna meidän kuitenkin tehdä ehdotus. Kuvittele, että Florentino käy sinun kouluasi. (Itse asiassa uskomme, että Love in the Time of Cholera -romaanista saisi jännittävän lukiodraaman.) Hän on laiha, kömpelön näköinen teini, joka kaipaa Ferminaa, luokkasi kuuminta tyttöä. Hän on cheerleader/näytelmäkerhon tähti/seksikäs akateemisen joukkueen kapteeni. Florentino kirjoittaa tytölle kitarallaan emo-rakkauslauluja ja välittää tälle viestejä päivästä toiseen, mutta Fermina ei hyväksy edes hänen Facebook-kaveripyyntöään. Sisään astuu herra Hotshot Urbino. Hän on ylioppilas. Hänellä on siisti auto. Hän pelaa jalkapalloa. Hän on dekaanin listalla. Hän tekee yhdyskuntapalvelua. Hän on... täysin inhottava. Florentino-parka. Hän voi vain toivoa, että Urbino vaihtaa koulua ennen kuin he kaikki valmistuvat. (Okei, okei, tässä lukioanalogiassamme vertaamme valmistumista kuolemaan. Rauhoitu, se on vain vertauskuva.) Hyvä on, ehkä muokkaat käsikirjoituksesi yksityiskohtia. Yritämme vain sanoa, että Love in the Time of Cholera tuntuu olevan äärettömän hyvin samaistettavissa lukion tilanteeseen. Vaikka romaanin hahmot vanhenevat, heidän ajatuksensa, tunteensa ja vuorovaikutuksensa ovat meille niin tuttuja. Florentinolla on jatkuvasti rakkaus mielessä. Fermina ei halua seurustella hänen kanssaan, koska on huolissaan siitä, mitä muut ajattelevat hänestä. Draamaa, draamaa, draamaa. Joo... voimme samaistua siihen.</w:t>
      </w:r>
    </w:p>
    <w:p>
      <w:r>
        <w:rPr>
          <w:b/>
          <w:color w:val="FF0000"/>
        </w:rPr>
        <w:t xml:space="preserve">id 38</w:t>
      </w:r>
    </w:p>
    <w:p>
      <w:r>
        <w:rPr>
          <w:b w:val="0"/>
        </w:rPr>
        <w:t xml:space="preserve">02. lokakuuta 2011 10:46 PM Miksi historiankirjoihin on laitettava tähti Carterin cupin viereen Dan Carter, mies, joka näennäisesti luotiin maan päälle lopettamaan All Blacksin 24 vuotta kestänyt MM-kisojen kirous, on suljettu pois turnauksesta nivusrepeämän vuoksi. Uuden-Seelannin kansa on ottanut uutisen vastaan kuin potkun samaan paikkaan. Carter romahti lauantaina oudossa harjoitusonnettomuudessa. Kun hän kaatui tuskissaan maahan, joukkuetoverit katselivat hermostuneina ja joukkuelääkäri näytti hämmentyneeltä. 29-vuotiaalla fly-halfilla ei ole aiemmin ollut nivusvaivoja, ja hän oli tekemässä tavallista potkuharjoitustaan, kun hän repi adductor longus -jänteensä. Mitä tämä tarkoittaa turnauksen kannalta? Tavallaan se on pahin mahdollinen skenaario. Julistepoika on poissa, kuningas on poistunut rakennuksesta. Minne tahansa Uudessa-Seelannissa kääntyykin, Carterin veistoksellinen virne tervehtii. Hän on televisiomainoksissa, juomapulloissa, mainostauluissa, lehdissä ja kahvikupeissa. Perämies Colin Slade ei voi koskaan täyttää hänen saappaitaan, vaikka hän esiintyi eilen Kanadaa vastaan täysin pätevästi. Carter on All Blackin liukas koneiston keskeinen hammasratas, kenraali Richie McCaw'n räikeä apuri, mies, joka pystyy pelaamaan miljoona mailia tunnissa mutta hikoilemaan yhtä harvoin kuin Roger Federer, 1,70 metriä pitkä jättiläinen, jonka hartiat eivät koskaan lysähdä kotimaan MM-kisoissa suoritettujen tehtävien taakan alla. Hän on maailman paras pelaaja maailman parhaassa joukkueessa, sellainen pelaaja, joka voisi laittaa kattilan päälle kesken taklauksen. Hän myös kehittyy edelleen. Hänen hyökkäyspelitaitojaan korostetaan niin paljon, mutta hänen puolustuksensa on tällä kaudella noussut vielä yhden vaihteen verran. Hän kaataa isoja pallonkantajia, jotka uskaltautuvat hänen kymppikanavalleen, ja luo näin tilaa pääpelaaja McCaw'lle varastaa pallo. Tämä on yksi syy siihen, miksi kapteeni on niin tehokas hyökkäyspelissä. Hän on myös mukava kaveri, Quade Cooperin arkkipahiksen kiltti vastakohta. Toisin kuin Jonny Wilkinsonilla, hänellä on aina aikaa faneille, ja hän viipyy nimikirjoitustilaisuuksissa pidempään kuin on tarpeen. All Blackin valmentaja Graham Henry piti eilen arvokkaan lehdistötilaisuuden, mutta kiwi-yleisö reagoi siihen hysteerisesti. Hän on ollut maailmanluokan pelaaja jo pitkään, luultavasti yksi parhaista pelaajista, joita tämä maa on koskaan tuottanut, Henry sanoi. Tämän piti olla hänen huippunsa, Rugbyn maailmanmestaruuskilpailut. Olemme keskittyneet paljon tähän turnaukseen parin viime vuoden aikana, ja on järkyttävää, ettei hän voi olla mukana siinä. Tilanne on traaginen erittäin lahjakkaalle nuorelle urheilijalle. Tämä oli hänen näyttämönsä; MM-kisat Uudessa-Seelannissa, ja siitä olisi tullut hänen suuri tilaisuutensa. Vaikka All Blacks voittaisikin turnauksen, se ei saa Hollywood-loppua. Uusi-Seelanti on menettänyt päämiehensä. Kommentit Voit seurata tätä keskustelua tilaamalla tämän viestin kommenttisyötteen. Kirjoita kommentti Kommentit ovat moderoituja, eivätkä ne näy tässä blogissa ennen kuin moderaattori on hyväksynyt ne. Ne eivät saa ylittää 500 sanaa. Verkkolinkkejä ei voida hyväksyä, ja ne voivat tarkoittaa, että koko kommenttiasi ei julkaista.</w:t>
      </w:r>
    </w:p>
    <w:p>
      <w:r>
        <w:rPr>
          <w:b/>
          <w:color w:val="FF0000"/>
        </w:rPr>
        <w:t xml:space="preserve">id 39</w:t>
      </w:r>
    </w:p>
    <w:p>
      <w:r>
        <w:rPr>
          <w:b w:val="0"/>
        </w:rPr>
        <w:t xml:space="preserve">Vain muutama viikko sen jälkeen, kun erään supermallin koira kuoli United Airlinesin lennolla New Yorkista San Franciscoon, kerrotaan, että toinenkin Bay Areaan matkalla ollut koira sai hiljattain traagisen, ennenaikaisen kohtalon. Michael Jarboen kolmevuotias naftaliinimastiffi "Bam Bam" saapui SFO:lle kuolleena Miamista tulleen lennon ja neljän tunnin välilaskun jälkeen kuumassa ja kosteassa Houstonissa viime kuussa. Jarboe kertoi Miamin televisiokanavalle WSVN:lle, että Bam Bam oli terve ennen matkan tekemistä, jonka se oli suorittanut onnistuneesti aiemmin. Tällä kertaa Jarboe pelkää, että Houstonin tukahduttava kuumuus - ja hänen mukaansa kohtalokas huono kohtelu - koitui Bam Bamin kohtaloksi. Jarboe kertoi WSVN:lle, että hän näki Bam Bamin häkissään lentokentän asematasolla henkeä huohottaen ja kieli ulospäin roikkuen: "En ole koskaan nähnyt sitä niin kuumana. United lupasi meille ilmastoidun rahtitilan ja ilmastoidun rahtipakettiauton." Sen sijaan Bam Bam sai kyydin ilmastoimattomassa matkatavaravaunussa. Kun 140-kiloinen koira saapui San Franciscoon, Jarboelle kerrottiin, että Bam Bam oli kuollut: "Kaveri tuli ulos, joukko heistä, ja sanoi: 'Olen pahoillani, ettei se selvinnyt', ja se on niin surrealistista. Mitä tarkoitat? Me vain laitoimme hänet päälle, laitoimme hänet päälle ... Hän oli kunnossa." United Airlines syytti lausunnossaan rodun lyhentynyttä kuonoa ja kokoa sen kuolemaan johtaneista komplikaatioista. Laajamittaisena myötätunnon osoituksena lentoyhtiö korvasi koiran lentoliput ja tarjosi Jarboelle myös matkaseteleitä, joista tämä kuitenkin kieltäytyi. Bam Bamin kuolema on toinen viime viikkojen aikana julkisuuteen tullut tapaus. Supermalli Maggie Rizer kertoi julkisuuteen kultaisen noutajansa kuolemasta lennolla New Yorkista San Franciscoon viime viikolla.</w:t>
      </w:r>
    </w:p>
    <w:p>
      <w:r>
        <w:rPr>
          <w:b/>
          <w:color w:val="FF0000"/>
        </w:rPr>
        <w:t xml:space="preserve">id 40</w:t>
      </w:r>
    </w:p>
    <w:p>
      <w:r>
        <w:rPr>
          <w:b w:val="0"/>
        </w:rPr>
        <w:t xml:space="preserve">Työväenpuolueen kruunusta kilpailevien Davids Shearerin ja Cunliffen välillä on kaksi suurta eroa. No, suuret erot. Molemmat ovat yksimielisiä politiikasta. Mikään työväenpuolueen johtajan David Shearerin sunnuntaisessa puheessa ei ollut ristiriidassa sen kanssa, mitä talouskehityksen tiedottaja David Cunliffe on sanonut, ei vain tänä vuonna vaan myös ennen vaaleja, ennen kuin hänet alennettiin talouspolitiikan tiedottajan paikalta. Kaikki oli mukana: teollisuuden kunnioittaminen muiden alojen kustannuksella, Uuden-Seelannin dollarin korkeaa kurssia koskevat valitukset ja tarve löytää jokin "väline" sen käsittelemiseksi, tarve kannustaa säästämiseen, usko siihen, että maan kaikkiin yrityksiin ja kolmannekseen kiinteistömarkkinoista kohdistuva myyntivoittovero kannustaa ihmisiä sijoittamaan vähemmän kiinteistöihin ja enemmän Uuden-Seelannin yrityksiin. Shearer lisäsi siihen Kiwibuild-ohjelman, jolla rakennetaan 100 000 uutta "kohtuuhintaista" asuntoa, mutta siinä ei ollut mitään sellaista, mikä olisi ristiriidassa sen kanssa, mitä Cunliffe on kannattanut. Cunliffe ei ole myöskään arvostellut tätä viimeisintä aloitetta. On todettava, että kaikki nämä politiikat tai tavoitteet eivät sinänsä ole huonoja. Jotkin niistä ovat erittäin toivottavia. Ei yhtenäinen ohjelma Ne eivät vain ole yhtenäinen ohjelma. Taloudellisesti ne ovat ristiriitaisia ja aiheuttavat enemmän ongelmia kuin ratkaisevat. Ja tämä on ensimmäinen ero näiden kahden ohjelman välillä. Jäsen Cunliffe on taloudellisesti tarpeeksi pätevä tietääkseen, että ne ovat epäjohdonmukaisia ja kiristävät toisiaan vastaan. Jäsen Shearerilla ei ole tällaista tietoa, ja hän luultavasti uskoo, mitä sanoo. Shearerin mukaan joitakin nimeltä mainitsemattomia "välineitä" aiotaan käyttää valuuttakurssin alentamiseksi ja Uuden-Seelannin valmistajien auttamiseksi. Sivuhuomautuksena, miksi valmistajia arvostetaan Labour-puolueen retoriikassa enemmän kuin muita viejiä, on hämmentävää, kunnes muistetaan, että Engineering Printing and Manufacturing Union on keskeinen Labour-puolueen eturyhmä, ja siitä tulee vielä tärkeämpi, kun liitot saavat äänivaltaa helmikuusta alkaen pidettävissä johtajavaaleissa. Mitä nämä "työkalut" ovat, ei ole selvää. Yksi asia on varma: Shearer ei aio ostaa niitä joulun alla Mitre 10 Megan alennusmyynnistä. Työkaluja ei oikeastaan ole. Ainoa keino, jolla Uuden-Seelannin valuuttakurssia voidaan alentaa, on vähentää lainanottoa ulkomailta, ja ainoa keino tähän on yhdistelmä, jossa uusiseelantilaiset lisäävät säästöjä ja hillitsevät valtion menoja. Luotonannon rajoittaminen entisestään pankkien sääntelyn lisäämisen kautta tarkoittaa lähinnä sitä, että rajoitetaan ihmisten mahdollisuuksia ostaa asuntoja sekä yritysten mahdollisuuksia ottaa lainaa laajentumista varten. Mikään tästä ei sovi työväenpuolueen politiikkaan, joka perustuu lupauksiin lisätä valtion menoja esimerkiksi palkallisen vanhempainvapaan pidentämiseen nykyisestä 14 viikosta 26 viikkoon ja "kohtuuhintaisten" asuntojen hankkimisen edistämiseen. Voimakkaasti kannustava asuntopolitiikka ei auta pienentämään vaihtotaseen alijäämää - minkä Shearer määritteli puolueensa tärkeimmäksi taloudelliseksi tavoitteeksi - eikä se myöskään vähennä maan velkaantuneisuutta. Erittäin kyseenalaista Totta, on olemassa pakollinen KiwiSaver. On kuitenkin hyvin kyseenalaista, lisäisikö se säästöjen määrää. Hieman yli puolet työssäkäyvästä väestöstä on jo KiwiSaverissa, joten ei vaikuta kohtuuttomalta päätellä, että suurin osa niistä, joilla on varaa säästää enemmän, tekee niin. Joka tapauksessa puolet KiwiSaverissa olevista varoista ei ole henkilökohtaisia säästöjä, vaan veronmaksajien kautta myönnettyjä erilaisia tukia ja kannustimia. Useimmat niistä, jotka eivät ole vielä liittyneet, ovat tehneet niin, koska heillä ei ole varaa siihen, ja heidän pakottamisensa lisää vain sitä määrää, joka veronmaksajien on sijoitettava KiwiSaveriin. Kuten todettiin, Cunliffe on taloudellisesti tarpeeksi fiksu tietääkseen kaiken tämän ja on tarpeeksi häpeämätön kaupitellakseen sitä ihmisille, jotka eivät tiedä paremmin. Yksi tämän kaiken ironisoimista on se, että monet niistä, jotka eivät tiedä paremmin, kuuluvat työväenpuolueeseen ja myös sen nykyiseen johtajaan. Toinen ero näiden kahden välillä on esitystapaan liittyvä ja/tai henkilökohtainen, ja sitä voidaan parhaiten kuvata sen perusteella, miten heidät voidaan nähdä vaalitilanteessa. Shearerin viholliset pelkäävät, että vaalikampanjan kuumuudessa ja paineessa hän horjuu ja änkyttää, kuten hän on tehnyt niin monissa haastatteluissa 11 kuukauden aikana siitä lähtien, kun hänestä tuli johtaja, ja jättää vaikutelman päättämättömyydestä ja epäjohdonmukaisuudesta. Vaikka Shearer piti sunnuntaina hyvän puheen, tällaisen puheen pitäminen omalle puolueelle on vähimmäisvaatimus,</w:t>
      </w:r>
    </w:p>
    <w:p>
      <w:r>
        <w:rPr>
          <w:b/>
          <w:color w:val="FF0000"/>
        </w:rPr>
        <w:t xml:space="preserve">id 41</w:t>
      </w:r>
    </w:p>
    <w:p>
      <w:r>
        <w:rPr>
          <w:b w:val="0"/>
        </w:rPr>
        <w:t xml:space="preserve">Palautteessa korostuvat soittimen hyödyt Hostcomm on tehnyt yhteenvedon siitä, mitkä ovat heidän mielestään automaattisen soittimen käytön tärkeimmät hyödyt, ja se on saanut palautetta noin 120 yritykseltä. Automaattisen soittimen tuotto on erityisen nopeaa, jos organisaatio on valinnut numeroita manuaalisesti tai käyttämällä click-to-dial-prosessia. Agenttien tehokkuuden lisääntyminen Automaattisen numeronvalitsimen konkreettisin hyöty on agenttien puheajan valtava lisääntyminen tunnissa verrattuna ympäristöön, jossa ei ole numeronvalitsinta. Automaattiset numeronvalitsimet toimivat soittamalla puheluita ennalta määritetyssä suhteessa puhelinlinjojen ja agenttien määrän välillä.A Numeronvalitsin soittaa puheluita "kulissien takana" ja yhdistää sitten vastatut puhelut käytettävissä oleville agenteille. Nettotuloksena on, että agentit saavat koko päivän ajan tasaisen määrän yhdistettyjä puheluita, joiden "puheaika" on jopa 40 tai 50 minuuttia tunnissa. Tämä voidaan saavuttaa käyttämällä soittolaitetta ennakoivassa tilassa. Ennustava soittolaite alkaa soittaa numeroita ennen kuin agentit ovat valmiita ja "lyö vetoa" siitä, että tiettyyn määrään puheluita vastataan tietyssä ajassa. Näin saavutetaan mahdollisimman suuri agenttien puheaika, mutta se johtaa pieneen prosenttiosuuteen "pudotetuista puheluista", jotka ennakoiva soittolaite käsittelee Ofcomin ohjeiden mukaisesti. Asiakaspalvelutiimit, jotka käyttävät manuaalista numeronvalintaa, saavuttavat yleensä noin 10-15 minuutin puheajan tunnissa. Tämä johtuu siitä, että aikaa tuhlataan seuraaviin tehtäviin: Puhelinnumeron valitseminen Puhelujen manuaalinen järjestäminen Ääniviestien, varattujen äänten ja vastaamattomien puheluiden kuunteleminen Ääniviestien jättäminen Takaisinsoittojen aikatauluttaminen Kaupallinen hyöty on helppo nähdä: 200-300 % enemmän tuottavuutta tunnissa automaattisen soittimen avulla (verrattuna manuaaliseen soittamiseen). Prosentuaalinen lisäys on yleensä sama riippumatta käytetyn datan laadusta. Tuottavuuden lisääminen yhdistetyillä kampanjoilla Useimmat puhelinpalvelukeskukset käsittelevät vain saapuvia puheluita, mutta monet käsittelevät sekä saapuvia että lähteviä puheluita. Mahdollisuus käsitellä saapuvia ja lähteviä puheluita samanaikaisesti on avain agenttien tuottavuuden parantamiseen, sillä etuna on se, että agentti voi teoriassa aina keskustella asiakkaan kanssa. Automaattisen soittoautomaatin avulla tämä on mahdollista käyttämällä sekoitettua kampanjaa, jossa sama agenttiryhmä käsittelee samanaikaisesti sekä lähteviä että saapuvia puheluita. Automaattinen valintaohjelma automatisoi prosessin, jossa siirrytään saapuvien ja lähtevien puhelujen välillä, mikä manuaalisesti tehtynä voi olla sekavaa agenttien kannalta ja johtaa yleensä tuottavuuden laskuun. Automaattinen valintajärjestelmä pystyy säätelemään puheluiden kulkua tasapainottamalla lähteviä ja saapuvia puheluita käyttämällä useita ominaisuuksia, kuten puhelujonotusta ja muuttuvia valintaprosentteja. Monitehtäväisyys lisää myös agentin kiinnostavuutta, mikä vaikuttaa myönteisesti työmoraaliin, erityisesti suuren läpimenon ennakoivissa soittokampanjoissa. Tietojen pitäminen tuoreina Tiedot ladataan yleensä soittimeen manuaalisesti tai automaattisen prosessin, yleensä tietokannan synkronoinnin, avulla. Tiedot on yleensä soitettava hyvin nopeasti, varsinkin jos ne koostuvat myyntijohdoista. Automaattinen soittolaite pystyy käymään läpi tiedot hyvin nopeasti ja varmistamaan, että liidit pysyvät lämpiminä. Lisäksi valintaohjelma automatisoi ääniviestien, varattujen numeroiden ja vastaamattomien puheluiden kierrätyksen (takaisin soittamisen). Automaattinen soittoautomaatti varmistaa, että suuri osa liidien yhteydenotoista käsitellään hyvin nopeasti ja ammattimaisesti lyhyessä ajassa, mikä lisää merkittävästi liidien ja myynnin välistä muuntosuhdetta. Ammattimainen ja johdonmukainen brändi Palvelutasotavoitteiden asettaminen ja noudattaminen on hyvin vaikeaa ei-automaattisessa lähtevässä tai yhdistetyssä puhelinkeskuksessa. Tämä johtuu siitä, että yksittäisten agenttien ja esimiesten kyvyt, motivaatio ja kokemus vaihtelevat. Erilaiset suoritustasot voivat johtaa epäjohdonmukaiseen palveluun ja pahaan oloon agenttitiimin sisällä ja lisätä henkilöstön vaihtuvuutta. Automaattinen valintajärjestelmä tasoittaa näitä epäjohdonmukaisuuksia ja pakottaa tiimin kurinalaisuuteen automatisoimalla valinnan. Tuotteiden myyntistrategian muuttaminen Monet yritykset joutuvat muuttamaan myyntistrategiaansa nopeasti lainsäädännössä, taloudessa tai jopa säässä tapahtuneiden muutosten vuoksi. Automaattinen valintajärjestelmä helpottaa tätä huomattavasti, koska se sisältää jo suuren osan siitä, mitä menestyksekäs asiakaspalvelutiimi tarvitsee. Se antaa myös esimiehille mahdollisuuden kouluttaa agenttitiimi nopeasti uudelleen suoran puhelun valmennuksen, puhelutallenteiden ja käsikirjoitusten avulla. Uudelleenvalmennus voidaan toteuttaa nopeasti ja tuloksia voidaan seurata reaaliajassa. Ofcom-vaatimustenmukaisuus Kaikkien automaattisten soittoautomaattien operaattoreiden on toimittava Ofcomin ohjeiden mukaisesti, tai he joutuvat maksamaan raskaita sakkoja.</w:t>
      </w:r>
    </w:p>
    <w:p>
      <w:r>
        <w:rPr>
          <w:b/>
          <w:color w:val="FF0000"/>
        </w:rPr>
        <w:t xml:space="preserve">id 42</w:t>
      </w:r>
    </w:p>
    <w:p>
      <w:r>
        <w:rPr>
          <w:b w:val="0"/>
        </w:rPr>
        <w:t xml:space="preserve">UCL:n tutkijat ovat havainneet, että yksinäisillä ihmisillä on vähemmän harmaata ainetta aivojen osassa, joka liittyy katseen ja muiden sosiaalisten vihjeiden tulkitsemiseen. Current Biology -lehdessä julkaistu tutkimus viittaa myös siihen, että harjoittelun avulla ihmiset voisivat parantaa sosiaalista havaintokykyään ja tulla vähemmän yksinäisiksi. "Löysimme yksinäisyyden neurobiologisen perustan", sanoo tutkimusta johtanut tohtori Ryota Kanai (UCL Institute of Cognitive Neuroscience). "Ennen tutkimuksen tekemistä olisimme ehkä odottaneet löytävämme yhteyden yksinäisten ihmisten ja tunteisiin ja ahdistukseen liittyvän aivojen osan välillä, mutta sen sijaan löysimme yhteyden yksinäisyyden ja harmaan aineen määrän välillä siinä aivojen osassa, joka osallistuu sosiaaliseen perushahmottamiseen ." Nähdäkseen, miten erot yksinäisyydessä saattavat heijastua sosiaalisiin prosesseihin liittyvien aivoalueiden rakenteeseen, tutkimusryhmä skannasi 108 terveen aikuisen aivot ja teki heille useita erilaisia testejä. Yksinäisyys ilmoitettiin itse ja sitä mitattiin UCLA:n yksinäisyysasteikon kyselylomakkeella . Älypuhelinsovelluksen avulla voimme toivottavasti auttaa ihmisiä elämään vähemmän yksinäistä elämää parantamalla heidän sosiaalista perushavaintokykyään, kuten katsekontaktia. Tohtori Ryota Kanai, UCL Institute of Cognitive Neuroscience Aivokuvia tarkasteltaessa havaittiin, että yksinäisillä henkilöillä oli vähemmän harmaata ainesta vasemmassa posterior superior temporal sulcus (pSTS) -alueella, joka on mukana sosiaalisessa perushavainnossa, mikä vahvisti sen, että yksinäisyyteen liittyi vaikeuksia sosiaalisten vihjeiden käsittelyssä. "PSTS:llä on todella tärkeä rooli sosiaalisessa havaitsemisessa, sillä se on ensimmäinen askel toisten ihmisten ymmärtämisessä", Kanai sanoi. "Siksi se, että yksinäisillä ihmisillä on vähemmän harmaata ainetta pSTS:ssä, on todennäköisesti syy siihen, miksi heidän havaintokykynsä ovat heikommat." Sosiaalisen havaitsemisen arvioimiseksi osallistujille esitettiin kolme erilaista kasvoa ruudulla ja heitä pyydettiin arvioimaan, kummalla kasvoista silmät olivat väärässä asennossa ja katselivatko ne joko oikealle vai vasemmalle. Yksinäisten ihmisten oli paljon vaikeampi tunnistaa, kumpaan suuntaan silmät katsoivat, mikä vahvistaa yhteyden yksinäisyyden, pSTS:n koon ja katseen havaitsemisen välillä. "Tutkimuksen perusteella emme voi sanoa, onko yksinäisyys jotakin kovaa vai ympäristöön liittyvää", sanoi toinen tekijä tohtori Bahador Bahrami (UCL Institute of Cognitive Neuroscience). "Mutta yksi mahdollisuus on, että ihmisillä, jotka ovat huonoja lukemaan sosiaalisia vihjeitä, voi olla vaikeuksia kehittää sosiaalisia suhteita, mikä johtaa sosiaaliseen eristäytymiseen ja yksinäisyyteen ." Yksi tapa torjua tätä yksinäisyyttä voisi olla sosiaalisen havaitsemisen harjoittelu älypuhelinsovelluksen avulla. "Ajatus harjoittelusta on yksi tapa puuttua tähän ongelmaan, sillä käyttämällä älypuhelinsovellusta, jolla voidaan ehkä parantaa ihmisten sosiaalista perushavaintokykyä, kuten silmiin katsomista, voimme toivottavasti auttaa heitä elämään vähemmän yksinäistä elämää", tohtori Kanai sanoi.</w:t>
      </w:r>
    </w:p>
    <w:p>
      <w:r>
        <w:rPr>
          <w:b/>
          <w:color w:val="FF0000"/>
        </w:rPr>
        <w:t xml:space="preserve">id 43</w:t>
      </w:r>
    </w:p>
    <w:p>
      <w:r>
        <w:rPr>
          <w:b w:val="0"/>
        </w:rPr>
        <w:t xml:space="preserve">Tietenkään ei ole mitään takeita siitä, että resurssi on käytettävissä tiettynä ajankohtana tulevaisuudessa. Työ, jota ei suoriteta sen deferral_time-ajankohtana, asetetaan odottamaan manuaalista toimenpidettä. Jotta vähennettäisiin todennäköisyyttä, että deferral_time-ajasta myöhästytään ja tarvitaan manuaalista puuttumista, käytettävissä ovat komennot deferral_prep_time ja deferral_window. Niillä määritetään, kuinka kauan ennen deferral_time-ajankohtaa työ voidaan sovittaa yhteen resurssin kanssa ja kuinka kauan deferral_time-ajankohdan jälkeinen suoritus on hyväksyttävä. Yllä olevassa esimerkissä työ voidaan sovittaa yhteen resurssin kanssa, jolloin se pitää resurssin Claimed/Busy-käytössä enintään päivän ajan (deferral_prep_time) ennen sen varsinaista suoritusta. Näin on todennäköisempää, että työ suoritetaan juuri deferral_time-ajankohtana. Se tarkoittaa myös sitä, että resurssin käytöstä veloitetaan kirjanpidossa, vaikka työtä ei ole vielä suoritettu. Lisäksi, jos työtä ei ole sovitettu tai se ei muuten käynnisty täsmälleen deferral_time-ajankohtana, sillä on puoli päivää (deferral_window) aikaa suorittaa se ennen kuin se asetetaan odottamaan manuaalista toimenpidettä.</w:t>
      </w:r>
    </w:p>
    <w:p>
      <w:r>
        <w:rPr>
          <w:b/>
          <w:color w:val="FF0000"/>
        </w:rPr>
        <w:t xml:space="preserve">id 44</w:t>
      </w:r>
    </w:p>
    <w:p>
      <w:r>
        <w:rPr>
          <w:b w:val="0"/>
        </w:rPr>
        <w:t xml:space="preserve">Vuonna 1985 yleisölle julkaistiin elokuva, jossa yhdistyivät seikkailu, scifi, komedia, jännitys, nostalgia - kaikki seikat, jotka tekevät hyvän tarinan. Tämä elokuva oli Takaisin tulevaisuuteen . Elokuvan suurena fanina päätin elää elokuvaseikkailun itse etsimällä kaikki elokuvan tekemisessä käytetyt paikat. Tuntikausien tutkimustyön, muutaman tusinan filmirullan ja lukemattomien kilometrien avulla pystyin luomaan Internetin kattavimman oppaan Takaisin tulevaisuuteen -elokuvan kuvauspaikoista. Tällä hetkellä tämä opas sisältää vain alkuperäisen elokuvan kuvauspaikat. Mutta osa II:n ja osa III:n kuvauspaikat ovat työn alla, ja ne tulevat mukaan pian. Muista tarkistaa usein tai rekisteröityä Wastoidiksi, niin saat sisäpiirin tietoa sitä mukaa, kun merkintöjä kehitetään!</w:t>
      </w:r>
    </w:p>
    <w:p>
      <w:r>
        <w:rPr>
          <w:b/>
          <w:color w:val="FF0000"/>
        </w:rPr>
        <w:t xml:space="preserve">id 45</w:t>
      </w:r>
    </w:p>
    <w:p>
      <w:r>
        <w:rPr>
          <w:b w:val="0"/>
        </w:rPr>
        <w:t xml:space="preserve">Jack's Kid Cat Chat Ride at Montana's Sweet 16 Ei ole mikään salaisuus, että montanalaiset rakastavat hiihtämistä. Ja vaikka tiedetäänkin, että osavaltiossamme on maan parhaita hiihtokeskuksia, lue lisää Ruokailu: Siirry The Garage Soup Shack &amp; Mesquite Grill -ravintolaan, ja pääset 1950-luvun autotalliin. The Garagen tarjoiluhenkilökunta, jonka palvelu on ystävällistä, huomaavaista ja nopeaa, tuunaa sinut täydelliseksi. lue lisää Bozeman Magazine Onko sinulla markkinarako? Mikä tarkalleen ottaen on markkinarako? Sillä tarkoitetaan kuluttajaryhmää, jolla on hyvin erityinen tarve, jota tavanomaiset tuotteet tai palvelut eivät täytä. Luomuruokakauppa olisi esimerkki yrityksestä, joka palvelee markkinarakoa. Luomuruokakauppa tarjoaa elintarvikkeita, jotka on kasvatettu tai käsitelty tietyllä tavalla, jotta asiakkaat saisivat terveellisempiä ruokailuvaihtoehtoja. Kapeilla markkinoilla esiintyvät hyödyt ja ongelmat Kapeiden markkinoiden suurin hyöty on kilpailun väheneminen. Mitä laajempi asiakaskunta on, sitä todennäköisemmin valmistuminen yrittää saada suuremman palan taloudellisesta kakusta. Esimerkkinä olevassa luomuruokakaupassa on vähemmän asiakkaita ja tuotteita kuin täyden palvelun supermarketissa, mutta sen asiakkaat ovat uskollisia, koska heillä on hinnan lisäksi muukin syy tehdä ostoksia siellä. He etsivät elintarvikkeiden ostopäätöksissään terveellisiä vaihtoehtoja. He ovat valmiita maksamaan enemmän saadakseen tämän vaihtoehdon. Kapean markkinan huono puoli on asiakaskunta. Onko olemassa tarpeeksi asiakkaita, jotka tarvitsevat tarjoamiasi tuotteita tai palveluja? Ovatko markkinat tarpeeksi suuret pitääkseen ovet auki? Se, että luomuelintarvikkeiden hinta on hieman korkeampi, ei tarkoita, että ne tuottavat automaattisesti suuremman voittomarginaalin. Markkinoilla on rajansa. Neljä tärkeintä kysymystä, jotka on otettava huomioon Jos suunnittelet puuttuvasi markkinarakoon, sinun on kysyttävä itseltäsi joitakin kysymyksiä, joiden avulla voit määrittää, onko suunnitelmasi kannattava. 1.     Onko tarvetta olemassa? Onko riittävästi asiakkaita, jotka voivat elättää yrityksen toiminnan käynnistämisestä kannattavuuteen asti? Onko riski palkkion arvoinen? 2.     Pystynkö taloudellisesti tavoittamaan markkinarakoni mainonnalla? Mainostaminen massamediassa kapeille ryhmille olisi rahan tuhlausta. Suurin osa viestillesi altistuvista ei ole markkinasi. Sinun on ehkä turvauduttava kohdennetumpaan mainontamenetelmään, joka voi olla kalliimpi. 4.     Sijainti, sijainti, sijainti. Olisi hienoa, jos toisella puolella olisi terveyslisämyymälä ja toisella puolella kuntokeskus, mutta todennäköisesti näin ei tapahdu. Sijaintisi voi siis olla kriittinen tekijä yrityksesi menestyksen kannalta. Monien asiakkaidesi on kuljettava tiensä päähän päästäkseen luoksesi. Joitakin viimeisiä ajatuksia kapeista markkinoista Vaikka et aloittaisikaan tiukasti kapeaa liiketoimintaa, voit silti saada kapeat markkinointikentät toimimaan hyväksesi. Monet nykyiset yritykset tunnistavat tarpeita, joihin niiden kilpailijat eivät tällä hetkellä vastaa. Rahoitusneuvojat saattavat työskennellä kaikenikäisten ihmisten kanssa, mutta jos he erikoistuvat eläkeläisiin, ei kestä kauan, ennen kuin sana leviää. Leipomo saattaa erikoistua luoviin hääkakkuihin. Kenkäkauppa saattaa olla paras valinta isompien tai pienempien, vaikeasti löydettävien kokojen osalta. On monia tapoja saada kapealla markkinoinnilla parannettua tulosta. Onko olemassa markkinoita, jotka jäävät sinulta huomaamatta?</w:t>
      </w:r>
    </w:p>
    <w:p>
      <w:r>
        <w:rPr>
          <w:b/>
          <w:color w:val="FF0000"/>
        </w:rPr>
        <w:t xml:space="preserve">id 46</w:t>
      </w:r>
    </w:p>
    <w:p>
      <w:r>
        <w:rPr>
          <w:b w:val="0"/>
        </w:rPr>
        <w:t xml:space="preserve">Mikä on paras valinta sinulle? Täydellinen, reaaliaikainen sisällön suojaus Osittainen verkkoturva Estää tai rajoittaa pääsyn tuottamattomille ja sopimattomille sivustoille sekä haittaohjelmilla saastuneille sivuille tai sivustoille Vähimmäisturva Estää pääsyn tuottamattomille ja sopimattomille sivustoille Ei mitään - Olen tyytyväinen nykyiseen verkkoturvaratkaisuuni. Valitse sähköpostin suojausmoduuli. Sähköpostin suojaus suojaa luottamuksellisia tietoja seuraavasti: Tarkistamalla saapuvan sähköpostin haitallisten linkkien, tiedostojen tai muiden uhkien varalta Antamalla sinulle tiukan kontrollin lähtevän sähköpostin tietovuodoista Saapuva sähköposti asettaa sinut vaaraan. 80 % saapuvista sähköpostiviesteistä on roskapostia, jossa on usein linkkejä haitallisille verkkosivustoille. Loput 20 prosenttia voi sisältää saastuneita tiedostoja, tunkeutuvia skriptejä ja muita tietoturvariskejä. Lähtevä sähköposti voi vuotaa luottamuksellisia tietoja. Työntekijät lähettävät usein arkaluonteisia tietoja henkilökohtaisille sähköpostitileille, jotta he voivat työskennellä kotoa käsin. Tai he voivat lähettää arkaluonteisia tietoja vahingossa. Kumpi tahansa tapa vaarantaa tietosi. Hyvä tietoturva estää tietovuodot. Käytännöt suojaavat tietojasi, mutta niitä on helppo lähettää vahingossa tiedostoissa, sähköposteissa tai vaarallisissa sovelluksissa. Yksi virhe voi johtaa tuottavuuden, maineen ja tulevan myynnin menetykseen. Ongelman kuvaus Websense-lokitietokantani on kasvanut liian suureksi. Haluan varmistaa, että lokitietokannan koko pysyy hallittavana. Miten voin pienentää tai hallita Lokitietokannan kokoa? Tai: SQL-palvelimeni levytila on loppumassa. Miten voin pienentää tapahtumalokin kokoa ja/tai kutistaa Websense-lokitietokantoja? Ratkaisu Lokitietokantaan tallennetaan tietueet Internetin toiminnasta ja siihen liittyvistä Websensen suodatustoimenpiteistä. Asennus luo lokitietokannan luettelotietokannan ja yhden tietokantaosion. Luettelotietokanta tarjoaa yhden yhteyspisteen Websensen eri komponenteille, joiden on käytettävä lokitietokantaa: tilasivut, lokipalvelin, esitysraportit ja tutkimusraportit. Se sisältää tietokantaosioiden tukitietoja, kuten luettelon luokkien nimistä, riskiluokkamäärittelyt, käyttäjien ja ryhmien yhdistämisen, tietokantatehtävät ja niin edelleen. Luettelotietokanta ylläpitää myös luetteloa kaikista käytettävissä olevista tietokantaosioista. Tietokantaosiot tallentavat yksittäisiä lokitietueita Internet-toiminnasta. MSDE-käyttäjille luodaan uusia osioita Websense-ohjelmiston määrittelemien koonmuutossääntöjen perusteella. Microsoft SQL Server -käyttäjät voivat määrittää lokitietokannan käynnistämään uuden osion osion koon tai päivämäärävälin perusteella. Lokitietokannan koon hallintaa voidaan helpottaa useilla toimenpiteillä. Hallitse lokitietokannan kasvua määrittämällä lokitietueiden kokoa Voit käyttää Log Server Configuration Utility -apuohjelmaa ottaaksesi käyttöön vaihtoehtoja, jotka pienentävät lokitietokantaan tallennettujen tietueiden kokoa. Muista, että näiden vaihtoehtojen ottaminen käyttöön vähentää tallennettujen tietojen tarkkuutta. Varmista, että kohdassa Käyntien käsittely on merkitty Enable visits (Ota käynnit käyttöön). Tämän vaihtoehdon ottaminen käyttöön tarkoittaa, että kun käyttäjä käyttää WWW-sivustoa, luodaan yksi lokitietue, jossa yhdistetään kaikki sivulla olevat tietoelementit (kuten grafiikka ja mainokset). Valitse Yhdistäminen-välilehti ja merkitse sitten Yhdistä lokitietueet -valintaruutu. Tämä yhdistää yhdeksi tietueeksi saman käyttäjän useat saman verkkotunnuksen pyynnöt, joihin sovelletaan samaa toimintoa (salliminen, estäminen jne.). Ota muutos käyttöön napsauttamalla Apply (Käytä). Poistu apuohjelmasta valitsemalla OK. HUOMAUTUS: V7.7:n osalta käynnit tai yhdistämisen mahdollistavat asetukset löytyvät Websense Managerin Settings &amp;gt; Reporting &amp;gt; Log Server -sivulta. Varmista Full URL Logging (Täydellinen URL-loki) -kohdassa, että Record full URL of each site requested (Tallenna jokaisen pyydetyn sivuston täydellinen URL-osoite) -valintaruutu ei ole valittuna. Tämä tarkoittaa, että pyydetyn URL-osoitteen (esimerkiksi www.websense.com) verkkotunnus tallennetaan tietokantaan, mutta yksittäisen sivun polkua (esimerkiksi www.websense.com/content/support.aspx) ei tallenneta. Toteuta muutos valitsemalla Save Now (Tallenna nyt). Lokitietokannan koon hallinta määrittämällä osioiden uudelleenkäyttö Voit määrittää raportoinnissa käytettävän tietokannan koon määrittämällä Websense-ohjelmiston luomaan uuden tietokantaosion, kun tietokanta saavuttaa tietyn koon tai tietyn ajan kuluttua. Voit myös hallita nykyisten ja aiempien tietokantaosioiden käyttämän tilan määrää määrittämällä Websense-ohjelmiston poistamaan vanhemmat osiot tietyn ajan kuluttua. Määritä kohdassa Database Rollover Options (Tietokannan siirtymisasetukset), mitkä ehdot saavat Websense-ohjelmiston luomaan uuden tietokantaosion (koko tai ajanjakso). Voit esimerkiksi määrittää Websense-ohjelmiston luomaan uuden osion, kun nykyisen osion koko saavuttaa 10 000 Mt tai kun 4 000 Mt on täyttynyt.</w:t>
      </w:r>
    </w:p>
    <w:p>
      <w:r>
        <w:rPr>
          <w:b/>
          <w:color w:val="FF0000"/>
        </w:rPr>
        <w:t xml:space="preserve">id 47</w:t>
      </w:r>
    </w:p>
    <w:p>
      <w:r>
        <w:rPr>
          <w:b w:val="0"/>
        </w:rPr>
        <w:t xml:space="preserve">Onko rationaalisen ympäristöaktivistin aika tullut? AEF-konferenssi 20.-21. lokakuuta Ensi viikon lopulla Australian ympäristösäätiö järjestää vuosittaisen konferenssinsa. Minulla oli niin hauskaa edellisessä konferenssissa, johon osallistuin (vuonna 2009), että aion mennä sinne uudelleen, tällä kertaa en puhujana vaan vain ollakseni paikalla. Bob Carter osallistuu myös. Tämä on tänä vuonna yksi harvoista tilaisuuksista, joissa voi viettää aikaa intohimoisten rationaalisten ihmisten kanssa Australiassa - ihmisten, jotka ovat kiinnostuneita tuloksista, eivät vain aikeista. Tutustu viimeisimpään kehitykseen ympäristönsuojelussa käytännönläheisellä, tieteeseen perustuvalla lähestymistavalla. Eikä kyse ole vain puheista, vaan konferenssiin kuuluu myös Tall Ships -risteily, gaalaillallinen, epävirallisia drinkkejä ja avoin foorumi. Konferenssissa käsitellään kalastusta, tuulipuistoja, vesivaroja, lämpötilamittareita, alkuperäiskansojen maankäyttöä ja hiiliveron taloutta (entisen reservipankin johtokunnan jäseneltä). Hänen ulkonäköään oli, miten sen nyt sanoisi, parannettu, jotta hän saisi tuon ilmeen. Eikä hän osannut edes soittaa banjoa. Mike Addis soitti banjoa kurottautumalla Reddenin ympärille, ja he käyttivät fiksuja kamerakulmia. Hieno musiikkikappale hienolla soittimella, mutta jos kyseessä on oikea banjo, et voi ohittaa tätä Earl Scruggsin hienoa kappaletta vuodelta 1949. Ennen tätä kappaletta kukaan ei soittanut banjoa kuten Scruggs. Sen jälkeen kaikki halusivat soittaa kuten hän. Tiedät, että joku on karkuteillä ja täysin älyllisesti aseeton keskustelussa, ja että hänellä on hyvin vähän asiallista annettavaa, kun hän turvautuu absurdeihin stereotypioihin halventaakseen vastapuolta, kuten Johnin punaniska-analogiassa, ja sitten Bongwater Bobin armoniskuyritys, kun hän yritti luokitella minut joksikin, jolla on ilmeinen lääketieteellinen oireyhtymä, kuten hänen linkissään olevan Deliverance-hahmon kohdalla onneton. Sen sijaan, että hän sääliä ja myötätuntoa "Banjopojan" ilmeistä geneettistä epäonnea kohtaan, hän yrittää saada halpaa pääomaa tällaisesta pilkkaavasta vertauksesta. Se kertoo kaunopuheisesti kyseisen herrasmiehen ajattelutavasta. Näin ollen minusta "vasemmiston" ajattelutapa on kiehtova tapaustutkimus - he ovat ensimmäisinä väittämässä, että he ovat kiinnostuneita yhteiskunnan vähemmän onnekkaiden jäsenten hyvinvoinnista (ja myötätunnosta), mutta ovat päinvastoin valmiimpia pilkkaamaan sairaita, vammaisia tai heikkokuntoisia halvan naurun vuoksi pilkatakseen kaikkia, jotka kyseenalaistavat heidän kantansa älyllisen pätevyyden. Vaikka itse saattaisin jopa armottomasti pilkata vastustajani teeskentelyä, itsepetosta, älyllistä snobismia tai tekopyhyyttä, tuskin koskaan alentuisin niin alas, että tekisin tällaisen vertailun. Ei sillä, että se häiritsisi minua vähääkään, mutta tunsin itseni pakotetuksi tuomaan esiin melko lyhyen mutta paljastavan välähdyksen poliittisten ja ideologisten vastustajiemme synkkään sydämeen, sillä he eivät jätä mitään syvyyksiä kaivamatta ajaakseen kieroutunutta ja huonosti perusteltua agendaansa. Heiltä puuttuu useimmiten moraalinen kompassi, kuten edellä oleva osoittaa selvästi. Kuten Tony totesi, Banjo Boyssa ei ole mitään vikaa, hänellä ei ole mitään sairautta: hän vain näyttää hieman erilaiselta. Olen yllättynyt siitä, että olette ottaneet moraalisesti korkeimman aseman tässä asiassa. Muistatteko tämän muutaman päivän takaa? Kerrohan, BB, milloin aiot hakeutua ansiotyöhön? Tiedäthän, sellaista työtä, josta on oikeasti hyötyä jollekin tai joka tuottaa jotain hyödyllistä yhteiskunnalle? Vai onko heisimato ihanteellisen loisen malli, jota tavoittelet? Ainakin heisimadolla on sen verran järkeä, että se pitää isännän hengissä samalla kun se imee siitä elinvoimaa ! Vertaatte siis minua heisimadoon, provosoimattomassa hyökkäyksessä. Mitä odotat minun tekevän: lähettelevän sinulle kukkakimppuja????. Ainakin minä esitin sinut ihmisenä. Mutta katso tätä : Vaikka saattaisin henkilökohtaisesti jopa armottomasti pilkata vastustajani teeskentelyä, itsepetosta, älyllistä snobismia tai tekopyhyyttä, tuskin koskaan alentuisin niin alas, että vetäisin tällaisen vertailun. Ja te puhutte "heidän" tekopyhyydestään. Ja nyt kutsut minua Bongwater Bobiksi ja hyvä kaverisi KK vertaa minua mätänevän ruumiin hajuun. Ihanaa, kahdelta luonnon herrasmieheltä. Älä anna sitä, jos et voi ottaa sitä vastaan. Mene nyt lukemaan ensimmäinen</w:t>
      </w:r>
    </w:p>
    <w:p>
      <w:r>
        <w:rPr>
          <w:b/>
          <w:color w:val="FF0000"/>
        </w:rPr>
        <w:t xml:space="preserve">id 48</w:t>
      </w:r>
    </w:p>
    <w:p>
      <w:r>
        <w:rPr>
          <w:b w:val="0"/>
        </w:rPr>
        <w:t xml:space="preserve">Auta meitä levittämään uutisia jakamalla nämä artikkelit muiden kanssa: Useimmat amerikkalaiset ovat parin viime vuoden aikana osoittaneet vain vähän huolta siitä, että taloudellisesti vaikeuksissa oleville kansakunnille Euroopassa on määrätty säästötoimia.  Jopa silloin, kun Kreikan ja Espanjan kaltaisissa maissa puhkesi säästömellakoita, useimmat amerikkalaiset olivat edelleen vakuuttuneita siitä, ettei mitään vastaavaa voisi koskaan tapahtua täällä.  No, arvatkaa mitä?  Säästötoimet ovat saapuneet Amerikkaan.  Tässä vaiheessa kyseessä ei ole virallinen, pakollinen säästötoimenpide, kuten Euroopassa on nähty, mutta tulokset ovat aivan samat.  Verot nousevat, palveluita leikataan dramaattisesti, tuhansia osavaltion ja kaupunkien työntekijöitä irtisanotaan, ja poliitikot tuntuvat puhuvan loputtomasti keinoista tehdä vielä syvempiä budjettileikkauksia.  Valitettavasti monet osavaltioiden ja kuntien hallitukset eri puolilla Yhdysvaltoja ovat edelleen niin pitkälle kuin silmä kantaa, vaikka budjettileikkaukset ovatkin olleet jo uskomattoman ankaria. Useimmat amerikkalaiset pitävät "valtion velkaa" vain liittovaltion ongelmana.  Se ei kuitenkaan pidä paikkaansa.  Totuus on, että "valtion velkaongelmia" on tuhansia rannikolta toiselle.  Osavaltioiden ja paikallishallinnon velka on nykyään kaikkien aikojen korkeimmillaan 22 prosenttia Yhdysvaltain BKT:stä.  Kyseessä on katastrofaalisten mittasuhteiden kriisi, joka ei ole poistumassa lähiaikoina. New York Timesin hiljattain ilmestyneessä artikkelissa tehtiin hyvä yhteenveto siitä taloudellisesta tuskasta, jota monet osavaltioiden hallitukset tuntevat juuri nyt.  Valitettavasti niin paha kuin budjettivaje onkin tänä vuonna, sen ennustetaan olevan vielä pahempi vuonna 2012..... Vaikka osavaltioiden tulot - jotka ovat supistuneet taantuman seurauksena - alkavat vihdoin kohentua jonkin verran, liittovaltion elvytysrahat, joilla osavaltioiden budjetteja oli tuettu, ovat katoamassa ja kustannukset kasvamassa, mikä kaikki on saanut osavaltioiden johtajat odottamaan, mitä seuraavaksi tapahtuu. Joidenkin arvioiden mukaan osavaltioiden budjetissa on tällä hetkellä 26 miljardin dollarin vaje, ja ensi vuoden budjetteihin on odotettavissa vähintään 82 miljardin dollarin vaje. Mikä on siis ratkaisu? Osavaltioiden ja kuntien poliitikot rannikolta rannikolle katsovat, että vastaus näihin rahoitusongelmiin on säästötoimenpiteiden määrääminen.  He eivät tietenkään koskaan käytä termiä "säästötoimenpiteet", mutta juuri sitä ne ovat. Seuraavassa on 22 merkkiä siitä, että säästötoimet ovat jo saapuneet Amerikkaan ja että niistä tulee hyvin, hyvin tuskallisia..... #1 Detroitin julkisten koulujen talouspäällikkö Robert Bobb on esittänyt, että puolet kaupungin kouluista suljettaisiin.  Hänen suunnitelmansa mukaan jäljellä olevissa kouluissa luokkakoot ovat jopa 62 oppilasta. #2 Detroitin pormestari Dave Bing haluaa säästää 20 prosenttia koko kaupungin poliisi- ja roskapalveluista. #4 New Yorkin kuvernööri Andrew Cuomo ehdottaa, että 20 prosenttia osavaltion virastoista lakkautettaisiin kokonaan. #5 New Yorkin pormestari Michael Bloomberg on sulkenut 20 palokuntaa yöksi ja ehdottaa irtisanomisia kaikissa kaupungin virastoissa . #6 Illinoisin osavaltiossa lainsäätäjät ajoivat äskettäin läpi 66 prosentin korotuksen henkilökohtaiseen tuloveroprosenttiin. #7 Alabaman Prichardin kaupunki keksi äskettäin ainutlaatuisen tavan taistella budjettiongelmiaan vastaan.  He yksinkertaisesti lakkasivat lähettämästä eläkeshekkejä eläkkeelle jääneille työntekijöille.  Tämä on tietenkin osavaltion lain vastaista, mutta kaupungin virkamiehet väittävät, ettei heillä vain ole rahaa. #9 New Jerseyn osavaltio on niin huonossa kunnossa, että sen budjetti on edelleen 10 miljardin dollarin alijäämäinen tänä vuonna, vaikka se on leikannut miljardin dollarin verran koulutusbudjetista ja irtisanonut tuhansia opettajia. #10 New Jerseyn Newarkin kaupunki teki hiljattain erittäin merkittäviä leikkauksia poliisivoimiin erittäin vakavan budjettivajeen vuoksi.  Tämän seurauksena rikollisuus on lisääntynyt huomattavasti. #14 Kalifornian Oaklandin poliisipäällikkö Anthony Batts on ilmoittanut, että vakavien budjettileikkausten vuoksi hänen yksikkönsä ei yksinkertaisesti pysty enää vastaamaan moniin rikoksiin.  Rikoksiin, joihin Oaklandin poliisi ei enää vastaa, kuuluvat muun muassa varkaudet, murtovarkaudet, autonromut, identiteettivarkaudet ja ilkivalta. #15 Connecticutissa kuvernööri pyytää osavaltion lainsäätäjiä hyväksymään suurimman veronkorotuksen, jonka osavaltio on nähnyt kahteen vuosikymmeneen. #16 Eri puolilla Yhdysvaltoja monien osavaltioiden puistojen, virkistysalueiden ja historiallisten kohteiden olosuhteet ovat parhaimmillaankin surkeat.  Joissakin osavaltioissa korjaushankkeita on jo yli miljardi dollaria.</w:t>
      </w:r>
    </w:p>
    <w:p>
      <w:r>
        <w:rPr>
          <w:b/>
          <w:color w:val="FF0000"/>
        </w:rPr>
        <w:t xml:space="preserve">id 49</w:t>
      </w:r>
    </w:p>
    <w:p>
      <w:r>
        <w:rPr>
          <w:b w:val="0"/>
        </w:rPr>
        <w:t xml:space="preserve">Historicist: "Peacock Hotel, Dundasissa lähellä Annette Streetiä, vuonna 1912. Toronton kaupungin arkisto, Fonds 1231, kohta 1106c. Vuonna 1878 liittovaltion hallitus hyväksyi Kanadan raittiuslain (Canada Temperance Act), jonka oli laatinut liberaalisenaattori Richard William Scott . Lainsäädäntö, joka tunnetaan toisinaan Scottin lakina, antoi yksittäisille kunnille oikeuden järjestää kansanäänestys alkoholin myynnistä ja kieltää sen myynnin, jos äänestäjien enemmistö kannatti sitä. Tällaisen alkoholin myyntikiellon täytäntöönpano tunnettiin yleisesti "paikallisen vaihtoehdon" käyttönä, ja vuosien mittaan useat Ontarion kunnat päättivät käyttää tätä oikeutta hyväkseen. Yksi tällainen yhteisö oli Toronton Junctionin kaupunginosa, joka kielsi alkoholin myynnin vuonna 1904 ollessaan vielä itsenäinen kunta. Vuonna 1903 Junction oli Toronto Junctionin kaupunki, ja sen väkiluku oli lokakuussa 1903 hieman alle 7 000. Kätevä rautatieyhteys, alhainen verokanta ja paikallinen tullitoimisto olivat houkutelleet alueelle monia tehtaita, mikä puolestaan vauhditti kaupallista kasvua erityisesti Dundas Streetin varrella. Nämä mukavuudet yhdessä Junctionin kuuden hotellin kanssa tekivät kaupungista suositun pysähdyspaikan Toronton kaupunkiin meneville ja sieltä palaaville. Paikalliset hotellit kävivät tasaisesti kaupaksi, ja jokaisessa hotellissa oli baari, jossa suurin osa voitoista tehtiin. Junctionissa oli monia ja monitahoisia tekijöitä, jotka johtivat raittiuslainsäädännön voimaansaattamiseen. Samalla kun raittiusliike kasvoi suuressa osassa Kanadaa, paikalliset olivat huolissaan Junctionin huonosta maineesta, jonka se oli ansainnut itselleen. Sekä Weston Roadin (Old) Weston Roadin ja St. Clairin luoteiskulmassa sijaitsevalla Heydon Housella että pohjoisemmassa sijaitsevalla Brown's Hotelilla oli maine tappeluista ja yleisestä rähinöinnistä. Useiden vuosien ajan Heydon House, joka oli Junctionin suurin hotelli vuonna 1903, oli myös säännöllinen paikka kukkotappeluille, ja joskus se joutui poliisin ratsian kohteeksi. Helmikuun 22. päivänä 1903 pastori T.E.E. Shore piti Annette Streetin metodistikirkossa saarnan aiheesta "Some Needed Reforms in Toronto Junction". Shore esitteli useita ongelmia, joiden hän uskoi vaivaavan kaupunkia, muun muassa peliluolat, joiden suhteen hän syytti paikallista poliisia silmittömästä sulkemisesta. Suurimman osan suuttumuksestaan hän kuitenkin kohdistui paikallisiin hotelleihin, jotka olivat Junctionin pääasialliset (lailliset) alkoholin toimittajat. The Star siteeraa Shorea sanomalla: "Moni kaatunut tyttöparka on kertonut minulle tuolla lähetystössä, kuinka hän joutui syntiin ja alennustilaan Junctionin hotelleissa. Miehet eivät mene noihin hotelleihin vain virkistäytymään tai sammuttamaan janoaan. Ne ovat likakaivoja, sanon minä. Huoruuden, siveettömyyden ja vääryyden likakaivoja." Saarnasta syttyi keskustelu paikallisesta valinnasta, joka riehui Toronto Junctionissa koko vuoden 1903 ajan. Kaupunki jakaantui niihin, jotka pitivät alkoholia ongelman ytimenä, ja maltillisiin, jotka väittivät, että nykyisten lakien tiukemmalla noudattamisella ja anniskelulupajärjestelmän tutkimisella voitaisiin tulla toimeen. Paikallisen vaihtoehdon kannattajien puolta johtivat useat näkyvät kaupunkilaiset, erityisesti protestanttiset papit, jotka saarnoissaan yhä useammin vaativat kieltolakia. Asiaa ajoivat myös jotkut kaupunginvaltuuston jäsenet, erityisesti valtuutettu A.H. Perfect ja tuleva kansanedustaja William A. Baird . "Antit", kuten oppositio lehdistössä tunnettiin, olivat ymmärrettävästi paikallisten hotellinomistajien johtamia, joiden toimeentulo riippui alkoholimyynnistä; kaupunginvaltuustossa heidän poliittinen puolustajansa oli kaupunginvaltuutettu ja entinen Junctionin pormestari James Bond. Samana syksynä molemmat osapuolet pitivät julkisia kokouksia eri puolilla kaupunkia uskoen, että heidän mielipiteensä oli paikallisen enemmistön mielipide. Asiaa pahensi syyskuussa Heydon Housessa käyty tappelu. A.J. Heydon kuvailee tappelua vuonna 1987 ilmestyneessä sukuhistoriassaan, jossa hän kirjoittaa, että tappelu "kuulemma käytiin Union Stockyardsin karjankasvattajien ja ryhmän C.P.:n rautatietyöläisten välillä - erimielisyyden aiheena oli erään naapuruston prostituoidun suosiminen...". Tämä välikohtaus oli pitkälti seurausta siitä, että yleinen sympatia alkoi kääntyä kieltolain kannattajien puolelle." Heydon House vuonna 1927. Toronton kaupungin arkisto, Fonds 1231, kohta 1110. Tammikuun 4. päivänä 1904 pidetyissä vuotuisissa kunnallisvaaleissa paikallinen valinta oli</w:t>
      </w:r>
    </w:p>
    <w:p>
      <w:r>
        <w:rPr>
          <w:b/>
          <w:color w:val="FF0000"/>
        </w:rPr>
        <w:t xml:space="preserve">id 50</w:t>
      </w:r>
    </w:p>
    <w:p>
      <w:r>
        <w:rPr>
          <w:b w:val="0"/>
        </w:rPr>
        <w:t xml:space="preserve">Se ei todellakaan ole Scotland Yardin tarkastelu, eikä myöskään Amaralin, Pat Brownin tai Tony Bennettin rohkeat ponnistelut ja kaikkien niiden, jotka tekevät väsymättä töitä pitääkseen yllä foorumeita ja blogeja, ne varmasti pitävät asiat kiihtyneinä ja huolestuttavat McCanneja. Ei, vaan se, että McCannit ovat joutuneet ympäröimään itsensä korppikotkilla, jotka lopulta repivät lihan heidän luistaan ja jättävät heidät alttiiksi ja haavoittuviksi, surullisiksi olennoiksi, joita he ovat. Carter Ruck ja muut eivät välitä näistä ihmisistä, he haluavat vain heidän rahansa. Samoin Clarence Mitchell, luuletko todella, että hän on Gerrysin paras kaveri? En minäkään usko. Heiltä loppuu rahat ja sitten he kärsivät seuraukset, jotka he ansaitsevat. Olen varma, että niin käy. Täysin samaa mieltä, heidän rahakuoppansa ei ole pohjaton, ja heidän oikeudelliset pyrkimyksensä ja niiden jatkuvasti kasvavat kustannukset muuttavat kaikkien niiden, jotka ovat hypänneet kruununvoudin kyytiin, uskollisuutta, laatua ja suuntaa. Yksinkertaisesti sanottuna, he eivät voi pitää sitä käynnissä, sananlaskujen mukaan rotat kyyristyvät ja hyppäävät laivasta. Onko kukaan nähnyt Clarriea viime aikoina? Siellä on hyviä pointteja. Kun rahat ihmisten haastamiseen loppuvat... mitä sitten? Kirja oli heidän viimeinen mahdollisuutensa saada isoja rahoja, ja kun rahat ovat loppuneet, he ovat pulassa, jos heillä ei ole varaa maksaa lakimiesjoukkoa. Sara_Rose_ kirjoitti: Mielestäni "sielunsa myyminen paholaiselle", varsinkin näin julkisesti ja dramaattisesti, on erittäin kallis hinta. Olen siis samaa mieltä kanssasi, vaikkakin hieman eri näkökulmasta. Aivan oikein! T7:n sielutkin myytiin. Ja heidän sukulaistensa. Siinä on paljon pelimerkkejä laitettavaksi yhteen numeroon. Kertoimet eivät ole hyvät. Ja koston aika tulee olemaan katastrofaalinen heille kaikille. Olen sitä mieltä, että tätä tapausta ei todennäköisesti ratkaista tavanomaisin keinoin. olen varma, että McCannin perhe lopulta romahtaa. vaikka he haluaisivatkin luulla olevansa A-luokan julkkiksia tai kuninkaallisia, he eivät ole mitään sellaista. he ovat kaksi vähän epäonnistunutta keskiluokkaista ei kovin hyvää lääkäriä, joiden keskituloilla ei ole toivoa helvetissäkään ylläpitää tuollaista suojelurikettiä. heillä ei ole toivoa helvetissäkään, mistä he löytävät itsensä seuraavien kahden tai kolmen vuoden kuluessa. Lioned kirjoitti: Se ei todellakaan ole Scotland Yardin tarkastelu, eikä myöskään Amaralin, Pat Brownin tai Tony Bennettin ja kaikkien niiden urheat ponnistelut, jotka tekevät väsymättä töitä pitääkseen yllä foorumeita ja blogeja, ne varmasti pitävät asiat jännittyneinä ja huolestuttavat mccanneja. Ei, vaan se, että McCannit ovat joutuneet ympäröimään itsensä korppikotkilla, jotka lopulta repivät lihan heidän luistaan ja jättävät heidät alttiiksi ja haavoittuviksi, surullisiksi olennoiksi, joita he ovat. Carter Ruck ja muut eivät välitä näistä ihmisistä, he haluavat vain heidän rahansa. Samoin Clarence Mitchell, luuletko todella, että hän on Gerrysin paras kaveri? En minäkään usko. Heiltä loppuu rahat ja sitten he kärsivät seuraukset, jotka he ansaitsevat. Olen varma, että niin käy. BRAVO! Sanotaan niin kuin haluaisin ilmaista itseäni. Kärsivällisyys on tässä avainasemassa BRAVO! Sanotaan niin kuin haluaisin ilmaista itseäni. Kärsivällisyys on tässä avainasemassa [/quote] Onko se kuitenkin? Olen nyt epätoivoinen tämän kanssa. Minun mielipiteeni on mitä on arvossaan, että McC:t ovat saaneet meidät kaikki nuolemaan näppejään virallisesti. O.k. tulee olemaan se uskollinen joukko meitä, jotka jatkavat linkkien laittamista ja yrittävät todistaa lopullisesti, että he ovat vahingoittaneet lastaan, mutta "virallinen tarina" on, että McC:t ovat syyttömiä ja PJ on joukko korruptoituneita roistoja. Tunnen usein todellista epätoivoa ja ajattelen, että Madeleinen oikeus ei tule koskaan toteutumaan. Sitten joskus minusta tuntuu, että totuus on varmasti kerrottava, jonkun on jonain päivänä kasvatettava selkäranka. On kourallinen ihmisiä, jotka tietävät totuuden, ja se syö heitä, eivätkä he koskaan tiedä, tapahtuuko koputus ovella. Jos tulevissa oikeuskäsittelyissä ja SY:n tarkastuksessa päädytään vanhempien eduksi, olen tukehtunut. Olin täysin järkyttynyt heinäkuussa 2008, kun asia hyllytettiin. Siitä lähtien on näyttänyt siltä, että oikeutta ei koskaan tapahtuisi, emmekä saisi koskaan selville, mitä Madeleinelle tapahtui. Tällä hetkellä minusta tuntuu, että on olemassa toivon pilkahdus. Yhä useammat ihmiset seuraavat</w:t>
      </w:r>
    </w:p>
    <w:p>
      <w:r>
        <w:rPr>
          <w:b/>
          <w:color w:val="FF0000"/>
        </w:rPr>
        <w:t xml:space="preserve">id 51</w:t>
      </w:r>
    </w:p>
    <w:p>
      <w:r>
        <w:rPr>
          <w:b w:val="0"/>
        </w:rPr>
        <w:t xml:space="preserve">Vuoden 2012 Australian moottorisahatuotteiden vuoden nuori viljelijä -kilpailun tavoiteltu titteli myönnettiin Quercus Rural Youth Parkissa lauantaina 8. syyskuuta, jolloin viisitoista kilpailijaa testasi taitojaan moduuleissa kotitaloudesta traktorin käyttöön ja laitteiden kalibrointiin. Tämän vuoden voittaja on Tim Dobson Hagleyn maaseutunuorisoseurasta, joka vei yli 5 000 dollaria käteisenä ja palkintoina. Toiseksi sijoittui Victoria Percival Ketteringistä, joka voitti 4000 dollaria käteisenä ja palkintoina. Tim voitti tittelin ensimmäisen kerran vuonna 2009, ja Victoria oli kolmas vuoden 2011 kilpailussa. FINAALIT Tim Dobson, 28-vuotias maanviljelijä Hagleystä, voitti vuoden 2012 kilpailun toisen kerran. Tim voitti tittelin ensimmäisen kerran vuonna 2009 Lue lisää MITÄ VOITTAJAT SAAVAT? Voittajat saavat kerskailun lisäksi myös hienoja palkintoja arvostettujen sponsoreidemme tuen ja anteliaisuuden ansiosta. lue lisää MITEN NUOREN MAATALOUDEN MAATALOUDEN TITTELI PÄÄTETÄÄN? Tasmanian vuoden nuoren viljelijän nimityksen saamiseksi kilpailijat osallistuvat kahteen erilliseen kilpailupäivään. lue lisää Vuoden nuori viljelijä -kilpailun voittajien galleria Nuori viljelijä -kilpailu on Maaseudun nuorisokalenterin kilpailuista arvostetuin.....lue lisää voittajista: lue lisää.</w:t>
      </w:r>
    </w:p>
    <w:p>
      <w:r>
        <w:rPr>
          <w:b/>
          <w:color w:val="FF0000"/>
        </w:rPr>
        <w:t xml:space="preserve">id 52</w:t>
      </w:r>
    </w:p>
    <w:p>
      <w:r>
        <w:rPr>
          <w:b w:val="0"/>
        </w:rPr>
        <w:t xml:space="preserve">Sheila Maxey -- Pyhiinvaeltajan tiellä: Lähetetty 24. lokakuuta 2012 ? 14:39 Olen hiljattain jäänyt jälleen eläkkeelle -- tällä kertaa Othona-yhteisön luottamushenkilöiden puheenjohtajana. Oletan, ettei se ole viimeinen kerta, kun astun syrjään jostakin vastuusta, mutta joka kerta yllätyn siitä, miten sekavalta, levottomalta ja jopa ahdistuneelta minusta tuntuu. Kuusi vuotta puheenjohtajana olivat hyvin haastavia - toisinaan ylivoimaisia, toisinaan jännittäviä - ja tulen kaipaamaan ihmisiä ja virikkeitä. Odotan kuitenkin myös helpotusta; odotan innolla vähemmän kokouksia, paljon, paljon vähemmän sähköposteja - enkä herää aikaisin ahdistuneena Othona-ajatuksiin. On ikään kuin elämäni eri osat olisi heitetty ilmaan, Othonan edunvalvontakappaleet poistettu, ja minun on odotettava kärsivällisesti ja tarkkaavaisesti, että uusi kuvio ilmestyy, kun muut palaset asettuvat jälleen paikoilleen ja voin tarkastella kokonaiskuvaa. Uusia palasia voi tietysti tulla - mutta ei välttämättä. Kun kamppailen odottaakseni ja nähdäkseni tämän verrattain vähäisen elämäni ravistelun jälkeen, minulla on ollut aikaa ja tilaa pohtia niitä erilaisia viisaita (ja vähemmän viisaita) tapoja, joilla muut suhtautuvat muutoksiin ja elämänsä tasapainoon. Eräs siskontyttö, joka on kolmen hyvän opiskeluvuoden ja englantilaisen kirjallisuuden 2:1-tutkinnon jälkeen jäänyt elämään epävarmuuteen, suorittaa englannin opettamisen vieraana kielenä -nettikurssia, opettelee ajamaan autoa ja tekee vapaaehtoistyötä yhtenä päivänä viikossa pienessä lontoolaisessa museossa - ja pitää mielialaansa yllä matkustelemalla käymässä ystävien ja perheen luona. Ystäväni Roger, joka on melko hiljattain jäänyt leskeksi, täyttää päivänsä vapaaehtoistyöllä kirkossa ja seurakunnassa, joten hän on uupunut eikä ole koskaan kotona. Eräs toinen nuori ystäväni, joka tuntee olonsa täysin lamaantuneeksi saavutettuaan erinomaisen ylioppilastutkinnon mutta jäätyään ilman toivomaansa opiskelupaikkaa, herää myöhään, katsoo liikaa televisiota ja huolestuttaa vanhempiaan. Hollantilainen serkku, nelikymppinen matematiikan opettaja ja perheenisä, on päättänyt, että neljä päivää viikossa riittää - ja vaimonsa tuella hän on uhrannut rahaa ja uran tasapainoisemman elämän hyväksi. Miniäni, vanhempi äiti, jättää nyt ensimmäistä kertaa rakkaan Poppynsa aamupäiväkotiin. Poppy rakastaa sitä - Emma menee kotiin ja itkee tätä ensimmäistä "irti päästämistä". Eräs toinen ystäväni, jota huono terveys rajoittaa yhä enemmän, mutta jolla on intohimo palvelemiseen, harkitsee huolellisesti ja rukoillen, mitkä sitoumukset hän pitää ja mistä hän vetäytyy. Irti päästäminen on myös kutsumus: antaa seuraavien rakentaa työni varaan niin kuin he parhaaksi näkevät; antaa jonkin, jonka eteen olen tehnyt työtä, kuolla nykyisessä muodossaan; päästää irti tarpeestani olla tarpeellinen; antaa Jumalan armon olla todella riittävä.</w:t>
      </w:r>
    </w:p>
    <w:p>
      <w:r>
        <w:rPr>
          <w:b/>
          <w:color w:val="FF0000"/>
        </w:rPr>
        <w:t xml:space="preserve">id 53</w:t>
      </w:r>
    </w:p>
    <w:p>
      <w:r>
        <w:rPr>
          <w:b w:val="0"/>
        </w:rPr>
        <w:t xml:space="preserve">Useimmat meistä ovat aikuisia. Tiedämme, milloin haluamme antautua. Jos neljä ihmistä haluaa luovuttaa 10 minuutin kohdalla, miksi ette anna heidän luovuttaa? Olen kyllästynyt siihen, että joudun peliin, jossa on AFK- tai tahallinen syöttäjä, ja joudun istumaan 20 minuutin ajan ****. Useimmat ihmiset pelaavat pelin kilpailullisuuden vuoksi, eivätkä tällaiset tilanteet ole koskaan kilpailullisia. Elämä on tärkeämpää kuin peli, joten en voi vihata ketään, joka joutuu olemaan AFK. Sitä sattuu... Mutta vihaan sitä, että joudun istumaan 20 minuuttia + jonotusaika + champ select -aika, kun ei ole kirjaimellisesti mitään mahdollisuuksia voittaa. Ja sitten meillä on kaveri, joka menee 0/9 10 minuutin pelin aikana ja syöttää carrya tai viidakkoa. Taas... Sitä tapahtuu. Miksi meidän pitäisi istua toiset 10 minuuttia, kun toinen joukkue nauraa ja pilkkaa sinua? (Huomaa, että nämä ovat 5:lle. En tiedä, tarvitaanko muiden karttojen tasapainottamista) Tällä tavalla, jos pelaajat haluavat vain lopettaa, jotta he voivat mennä seuraavaan peliin, on olemassa jonkinlainen kannustin pysyä mukana ja yrittää voittaa. Sitä paitsi, jos sinulla on pätevä syy lähteä AFK:hon (ja päteviä syitä on olemassa, koska elämä ON tärkeämpää kuin peli), 20 minuutin pelikielto ei vaikuta niihin, jotka todella tarvitsivat lähtöä, mutta rankaisee trolleja ja lopettajia.</w:t>
      </w:r>
    </w:p>
    <w:p>
      <w:r>
        <w:rPr>
          <w:b/>
          <w:color w:val="FF0000"/>
        </w:rPr>
        <w:t xml:space="preserve">id 54</w:t>
      </w:r>
    </w:p>
    <w:p>
      <w:r>
        <w:rPr>
          <w:b w:val="0"/>
        </w:rPr>
        <w:t xml:space="preserve">[Minulla on jotain kerrottavaa, tyttö. Minulla on jotain, mitä haluan tehdä. Minulla on jotain kerrottavaa. Haluan, että tiedät mitä... Tiedätkö mitä (Avant holla at 'em) [Avant] Mä oon etsinyt sua kauan mut sä oot mennyt pois Mä melkein menetin järkeni Ja nyt me ollaan klubilla ja sä grindataan mua, kosketetaan mua, saan mut sekoamaan Tuo hame mitä sulla on päälläsi on playa strollissa Kun mä vilkaisen kelloani huomaan, että ilta on vanhenemassa Alan muistella kun me oltiin pikkuisia, Jeeppini takapenkillä, kyllä, olen kiimainen Kun soitan seinälle ilmoitettua asentoani Onnellinen kuullessani DJ:n sanovan: "Viimeinen soitto", koska se tarkoittaa, että olemme lähdössä ja olen aikeissa olla ihan päälläsi ja sinä minussa [Kertosäe] Koska haluan sinua Ja keskellä yötä aion hieroa Ja jos annat minun mennä alas, aion maistaa Ja kun kaikki on sanottu ja tehty, aion, tiedätkö mitä, Tiedätkö mitä Mutta minä haluan sinua Ja keskellä yötä minä hieron sinua Ja jos annat minun mennä alas Minä maistan sinua Ja kun kaikki on sanottu ja tehty Minä aion tiedätkö mitä, tiedätkö mitä [Avant] On vaikea pitää yhteyttä kun olet koulussa Mutta nyt kun olet täällä voimme tehdä mitä teemme Aloitamme autosta ja päätymme olohuoneeseen Suutelemme napasi ympärillä kun olet päätypöydällä Työnnämme lehdet lattialle, Olen sotilaasi, joten olen valmis lähtemään sotaan Ja sanoit minulle, että olet kuuma ja olet valmis Jalkasi eivät lakkaa tärisemästä, anna se minulle isä Ja tykkään siitä, miltä vartalosi näyttää tuolla tietäen, ettemme ehkä pääse edes yläkertaan Ja se tarkoittaa, että rentoudu ja anna sen virrata, koska se menee alas ja se on ihan varmaa [Kertosäe] Koska haluan sinua Ja keskellä yötä aion hieroa Ja jos annat minun mennä alas, aion maistaa Ja kun kaikki on sanottu ja tehty, aion tietää mitä, Tiedätkö mitä Mutta mä haluan sua Ja keskellä yötä mä hieron sua (anna mulle) Ja jos sä annat mun mennä alas mä maistan sua (aion) Ja kun kaikki on sanottu ja tehty mä aion tiedätkö mitä, tiedätkö mitä (holla) [Lil' Wayne] Get fresh off the G4, need no intro Weezy baby nympho, him so gentle with it Still got mami limpo Little woody put his thang down like Mutombo Young dude, rich, smart, humble Got something down low to make your walls crumble Not rough though, slow-mo, promo We could go video....uh oh (totta... se on totta) Nasty that's all in me How he rappin' got women like he R&amp;B (bull shit) What you know about your legs in the air, with your head in the chair, and my hands in your hair (ow, woo) We could go there if what I'm sayin' sounds fair Don't trip, I kiss every lip don't flip Flip up the doors on the out-of-country whip I could take you out of this world baby... Let's dip [Chorus] 'Cause I want you And in the middle of the night I'm gonna rub And if you let me go down I'm gonna taste And when it's all said and done I'm gonna you know what, you know what 'Cause I want you And in the middle of the night I'm gonna rub you And if you let me go down I'm gonna taste you And when it's all said and done I'm gonna you know what, you know what [JD] [fades out] Rock on... rock on... Tämä on taas yksi noista... niin... niin... Def Kiitos Valerie (le_vixen_val@hotmail.com), David että korjasitte nämä sanat...</w:t>
      </w:r>
    </w:p>
    <w:p>
      <w:r>
        <w:rPr>
          <w:b/>
          <w:color w:val="FF0000"/>
        </w:rPr>
        <w:t xml:space="preserve">id 55</w:t>
      </w:r>
    </w:p>
    <w:p>
      <w:r>
        <w:rPr>
          <w:b w:val="0"/>
        </w:rPr>
        <w:t xml:space="preserve">Psykologia Psykologia [kreikaksi psyche , &amp;QUOT;henki,&amp;QUOT; ja logos , &amp;QUOT;tutkimus&amp;QUOT;] on kirjaimellisesti &amp;QUOT;hengen tai sielun tutkimus.&amp;QUOT; Termiä näyttää käyttäneen ensimmäisen kerran Melanchthon 1500-luvulla. Alun perin aihe oli osa FILOSOFIAA, ja sen juuret voidaan jäljittää antiikkiin. Sir Francis Galtonia (1822-1911), Charles Darwinin serkkupuolisoa, pidetään yleisesti yksilöpsykologian tieteenalan perustajana, kun taas Wilhelm Wundtia (1832-1920), saksalaista fysiologia, joka perusti ensimmäisen yksinomaan psykologiselle tutkimukselle omistetun laboratorion Leipzigin yliopistoon vuonna 1879, pidetään modernin kokeellisen psykologian perustajana. Siitä, pitäisikö psykologia luokitella biologiseksi vai yhteiskuntatieteeksi, kiisteltiin tutkijoiden keskuudessa aina vuoteen 1960 asti, minkä jälkeen psykologiaa alettiin yhä useammin kutsua käyttäytymistieteeksi eli eliöiden käyttäytymistä koskevaksi tieteeksi. Psykologiaa pidetään tieteenä, koska se näyttää muodostavan tieteellisen menetelmän avulla organisoidun tiedon kokonaisuuden, jonka tarkoituksena on kuvata, selittää, ennustaa ja joissakin tapauksissa vaikuttaa käyttäytymiseen. &amp;QUOT;Käyttäytyminen&amp;QUOT; käsittää käyttäytymisen ja sisäiset prosessit (ajatukset, tunnereaktiot, tunteet jne.), jotka voidaan päätellä ulkoisista toimista. Psykologia on soveltava tiede, koska se pyrkii ratkaisemaan konkreettisia ongelmia. Koska se on niin kattava, se kattaa monia erikoisaloja. Näihin kuuluvat kokeellinen psykologia, jolle ovat ominaisia laboratoriokokeet, joilla tutkitaan esimerkiksi aistimuksia ja havaitsemista, oppimista ja muistia; fysiologinen psykologia (nykyään neuropsykologia), joka tutkii käyttäytymisen fyysistä perustaa, erityisesti sitä, miten aivot ja muu hermosto (johon vaikuttavat monet eri tekijät; esim. perinnöllisyys, ruokavalio, lääkkeet jne.) toimii toiminnassa, joka mielletään ihmiselle ja muille eläimille ominaiseksi; kehityspsykologia, käyttäytymisen kehitykseen vaikuttavien tekijöiden tutkiminen lapsuudesta vanhuuteen ( ks. GERONTOLOGIA ); sosiaalipsykologia, joka tutkii ryhmän ja yksilön välisiä suhteita; kliininen psykologia, joka keskittyy ensisijaisesti tunne-elämän häiriöiden diagnosointiin ja hoitoon; neuvontapsykologia, joka, vaikka onkin kliinisen psykologian kaltaista, keskittyy ensisijaisesti auttamaan tunne-elämältään tasapainoisia henkilöitä, joilla on vaikeuksia päättää ammatillisista ja koulutuksellisista tavoitteista jne; kasvatuspsykologia, joka käsittelee käyttäytymisongelmia koulussa; työpsykologia, joka tutkii inhimillisiä tekijöitä teollisuudessa ja organisaatiossa; persoonallisuuspsykologia, joka tutkii persoonallisuuden piirteitä; ja kognitiivinen psykologia, joka tutkii korkeampia henkisiä prosesseja (esim. havaintoprosesseja, kielenkäyttöä, älykkyyttä, mielikuvitusta ja luovuutta). Yleisesti katsotaan, että psykologia kuuluu käyttäytymistieteiden ryhmään, johon kuuluvat muun muassa SOSIOLOGIA, ANTROPOLOGIA jne., mutta sen tutkimus- ja soveltamisalalla on läheiset yhteydet BIOLOGIAAN ja terveystieteisiin. Psykologia Kanadassa Psykologian kehitys Kanadassa oli samansuuntaista kuin Euroopassa ja Yhdysvalloissa. 1800-luvun alkupuoliskolla opetettiin moraalin ja mielenfilosofian kursseja. Thomas MCCULLOCH opetti ilmeisesti ensimmäisen psykologian kurssin Itä-Kanadassa vuonna 1838 Dalhousien yliopistossa, mutta ala kasvoi kunnolla vasta 1800-luvun jälkipuoliskolla. Vuonna 1855 William LYALL , joka opetti Halifaxissa, kirjoitti ensimmäisen Kanadassa julkaistun psykologian perusteoksen. Vuonna 1879 Wundt avasi Leipzigiin ensimmäisen psykologian laboratorion, ja psykologia erottautui filosofiasta ja siitä tuli tiede. Kymmenen vuotta myöhemmin yksi Wundtin oppilaista, Torontossa opettanut James Mark Baldwin, perusti Kanadan ensimmäisen psykologian laboratorion. 1920-luvulla alkoi syntyä itsenäisiä psykologian laitoksia: yksi McGillissä, jota johti W.D. Tait, ja yksi Torontossa, jota johti E.A. Bott. Vuoden 1940 jälkeen muut psykologian laitokset alkoivat irtautua filosofiasta ja saada itsenäisen aseman. Sama prosessi tapahtui hieman myöhemmin Länsi-Kanadassa. J.M. McEachrania, josta tuli Albertan yliopiston filosofian professori vuonna 1909, voidaan kutsua länsimaisen yliopiston ensimmäiseksi psykologiksi. Sen jälkeen psykologian opetus ja tutkimus kehittyivät muissa maissa.</w:t>
      </w:r>
    </w:p>
    <w:p>
      <w:r>
        <w:rPr>
          <w:b/>
          <w:color w:val="FF0000"/>
        </w:rPr>
        <w:t xml:space="preserve">id 56</w:t>
      </w:r>
    </w:p>
    <w:p>
      <w:r>
        <w:rPr>
          <w:b w:val="0"/>
        </w:rPr>
        <w:t xml:space="preserve">Miten voittaa Time Warnerin Bullsh*t modeemin vuokrausmaksu Me newyorkilaiset, jotka ovat jumissa epäluotettavan Time Warner Cable sai postikortin postissa eilen ilmoittamalla meille, että meidän on nyt maksettava 4 dollaria kuukaudessa vuokrata kaapelimodeemi tarpeen käyttää sen surkea internet. Tässä kerrotaan, miten voit ostaa oman modeemin ja pistää sen miehelle, asuitpa missä tahansa. Koska haista paska, Time Warner. Kuten kävi ilmi, Time Warnerin "Terveisiä yhden prosentin vuorelta" -postikortti ei ole peruuttamaton kuolemantuomio. Voit ostaa oman modeemisi, kunhan se on yhtiön ennalta hyväksymällä listalla alueellasi toimivista modeemeista. Mene vain tähän portaaliin, syötä postinumerosi, ja Time Warner antaa sinulle luettelon modeemeista, jotka voit ostaa itse. Huomaat, että "vähittäismyyntiin hyväksyttyjen" modeemien luettelo on paljon lyhyempi kuin "vuokralle hyväksyttyjen" luettelo, mikä tarkoittaa, että Time Warner vuokraa sinulle vanhan, vanhentuneen modeemin, mutta ei hyväksy sitä käytettäväksi, jos tuot oman modeemisi juhliin. Kaksi ylintä modeemia ovat DOCSIS 3.0 -yhteensopivia - periaatteessa ne ovat tulevaisuudensuojattuja uusinta Data Over Cable Service Interface Specification -versiota vastaan. Tällä hetkellä tarvitset vain DOCSIS 2.0 -standardin, ja koska Time Warner päivittää infrastruktuuriaan hitaasti, älä odota DOCSIS 2.0 -modeemin vanhentuvan lähiaikoina. Itse asiassa edellä mainittu halvin modeemi, Motorola SB5101 , on mitoitettu jopa 30 Mbps:n upstream-kapasiteetille - paljon enemmän kuin New York Cityn huikea 5 Mbps:n enimmäiskapasiteetti. Puhumattakaan siitä, että se on äärettömän paljon parempi kuin RCA:n romu, jonka joku tietämätön teknikko asensi kotiisi joka tapauksessa. Joten anna mennä vaan. Jos ostat oman modeemin, se maksaa itsensä takaisin (verrattuna vastaaviin vuokramaksuihin) alle vuodessa. Ja käytät sitä todennäköisesti paljon pidempään; sinulla tulee olemaan Internet ikuisesti - vaikka Time Warner olisi kuinka huono. Mikä parasta? Rahat eivät mene rahaa imevälle yritysrosvoporukalle.</w:t>
      </w:r>
    </w:p>
    <w:p>
      <w:r>
        <w:rPr>
          <w:b/>
          <w:color w:val="FF0000"/>
        </w:rPr>
        <w:t xml:space="preserve">id 57</w:t>
      </w:r>
    </w:p>
    <w:p>
      <w:r>
        <w:rPr>
          <w:b w:val="0"/>
        </w:rPr>
        <w:t xml:space="preserve">"The Edge of Our Bodies" at Mosaic: The Words Enthrall, Even in an Imperfect Show The Edge of the Our Bodies on vähemmän näytelmä kuin monologi, kuten New Yorker fiktio tarina luetaan ääneen. Keskeytymättömän 80 minuutin ajan Bernadette ( Lexi Langs ), 16-vuotias nainen, joka lakkasi olemasta tyttö jo kauan sitten, kertoo muutaman päivän elämästään istuen, seisten, nojaillen, tupakoiden, tanssien ja riisuutuen. Hän tekee kaiken tämän kaksikerroksisella pallomaisella Mosaic-teatterin näyttämöllä, jota koristavat anakronistiset viktoriaaniset huonekalut, joissa on järkeä vain, jos teet kotitehtäviä tästä näytelmästä. Se on abstrakti tila, joka toimii junavaunuina, metroina, koteina, baareina ja halvoina hotelleina, joissa Connecticutissa sijaitsevaa yksityiskouluaan pakeneva hahmomme käy matkallaan Manhattanille tuodakseen uutisia poikaystävälleen. Olen kaukana siitä, että spoilaisin tämän osan; jos olet koskaan törmännyt kirjaan, elokuvaan tai näytelmään, jossa naishahmolla on "uutisia", tiedät, mistä on kyse. Lisätietoa Teatterikokeiluna se on hieman teennäinen, mutta näytelmäkirjailija Adam Rappille voi antaa anteeksi - hän selvästi käyttää tuttua sooloteatterin alustaa tavoitellakseen jotain postmodernia ja metafyysistä, häiritäkseen tunnettua muutamalla tuntemattoman järkytyksellä. Ja muutenkin hänen sanansa ovat tarpeeksi nerokkaita salliakseen hämärän näyttämötaiteen. Tuttuun tapaan miellyttävillä kulttuuriviittauksilla (Francois Truffaut'sta Jean Genet'hen ja Geek Lifeen ) höystetty Rappin kerronta elää herkässä tasapainossa komedian ja tragedian välillä, usein samassa kohtauksessa - kuten levottomuutta herättävässä showstopperissa, joka kertoo nelikymppisestä liikemiehestä, joka poimii Bernadetten baarista. Rapp on kirjailijan kirjailija. Hän kertoo meille kaiken eikä näytä meille mitään, ja silti hänen käsikirjoituksensa on vangitseva. Hänellä on loistava korva omaperäisille vertauksille ("kuin olisin nielaissut ruukkumultaa") ja eläväinen sanonta, joka jää mieleen (hiukset, jotka versovat "apinatupsuina", ihmiset, jotka ovat sortuneet "keski-ikäisen miehen perseettömyyteen"). Hänen kuvauksensa syövästä yhdessä sydäntäsärkevässä kohtauksessa on syvästi runollinen ja tuskallisen tarkka, ja hänen kykynsä kirjoittaa elämän jyrkänteellä seisovasta nuoresta naisesta - joka ei pysty hyppäämään mukaan ja toimii samalla vuosikymmeniä ikäistään paremmin - on niin aito, että on vaikea uskoa, ettei Rapp ole elänyt sitä. Jos tuntuu siltä, että ylistän näytelmäkirjailijaa liikaa, se johtuu siitä, että näyttelijä Langs jättää toivomisen varaa. NYU:n opiskelija, joka suorittaa näyttelijäntyön tutkintoa, Langs tuntee roolinsa, ja hänen fyysisyytensä on kohdallaan. Mutta hänen äänensävynsä on pielessä; painotus on väärissä sanoissa, joten repliikit eivät osu kohdalleen niin kuin pitäisi. Kyyneleet vuodatetaan tehokkaasti, mutta hänen esityksensä on pitkälti ulkoa opettelua, joka ei tavoita sanoituksen takana olevaa tunnetta. Hän on loistava teräksisessä katseessa, mutta sen alla olevat tunteet jäävät hämärän peittoon. Osa tästä vastuusta lankeaa ohjaaja Margaret Ledfordin harteille. Pitkien pätkien ajan, erityisesti alussa, Bernadette lukee päiväkirjastaan staattisissa asennoissa, häviten useita taisteluita monotonisuutta vastaan, vaikka esitys itsessään voittaa sodan.</w:t>
      </w:r>
    </w:p>
    <w:p>
      <w:r>
        <w:rPr>
          <w:b/>
          <w:color w:val="FF0000"/>
        </w:rPr>
        <w:t xml:space="preserve">id 58</w:t>
      </w:r>
    </w:p>
    <w:p>
      <w:r>
        <w:rPr>
          <w:b w:val="0"/>
        </w:rPr>
        <w:t xml:space="preserve">" Olen kertonut ystävälleni, että olette erinomainen, ja hän aikoo vakuuttaa teidät ensi vuonna. " Rouva M Lambert, 31.08.2012 "Kiitos paljon, että sain 15 alennusta vakuutukseni uusimisesta, koska suosittelin ystävälleni.  Sitä arvostettiin suuresti." Rouva L Morrison " Olet tähti!  Olen erittäin tyytyväinen asiakas " Mrs S J Day, 20.08.2012 "Olen erittäin vaikuttunut siitä, mitä olette kertoneet minulle" Mrs M Walker, 20.08.2012 " Olette erittäin tehokas ja avulias " Mrs E Powell, 16.08.2012 "Olette antaneet minulle erittäin hyvää palvelua" Mr G Davies, 15.08.08.2012 " Tuo tarjous oli ihanteellinen, kiitos paljon " Mr D Slight, 13.08.2012 "On ollut ilo asioida kanssanne" Miss S R Scammell, 09.08.2012 " Olette ollut loistava ja erittäin avulias selittäessänne, mitä minun on laitettava sähköpostiin teille. " Neiti P Harrison, 07.08.2012 "Vaimoni sanoi, että olette erittäin mukava yritys, jonka kanssa on mukava asioida" Herra D Cohen, 07.08.2012 " Olette olleet erittäin avulias selittäessänne minulle vakuutusehtoja " Herra D J Luffrum, 07.08.2012 "Olen erittäin vaikuttunut, ja olette olleet erittäin perusteellinen." Mr P M Treadwell, 06.08.2012 " Olette ollut erittäin avulias ja tiedätte hyvin, mitä tarvitsen. Kiitos, että järjestitte katteen heti. " Mrs M J Faithful, 03.08.2012 "Kiitos.  Olette olleet erittäin avulias ja mukava asioida.  Taputtakaa itseänne selkään." Rouva T Perry, 02.08.2012 " Olette ollut avulias vastatessanne kaikkiin kysymyksiini " Herra D R Bird, 30.07.2012 " Olette erittäin avulias ja mukava " Rouva H Lane, 16.07.2012 " Haluaisin kiittää teitä avuliaisuudestanne " Rouva L V Tarr, 16.07.2012 " Olette ollut erittäin avulias " Rouva H Jones, 11.07.2012 " Olen erittäin tyytyväinen, ja kaikki yksityiskohdat on hoidettu hyvin tarjouksen laatimisesta aina vakuutusturvan saamiseen asti. " Mrs H Jones, 29.06.2012 "Kiitos avustanne.  Olette olleet erittäin ystävällinen ja avulias.  Olette Parksuren etu" Mr P Quinton, 20.06.2012 "Tällä viestillä haluan kiittää teitä siitä, että palautitte rahamme nopeasti vakuutuksemme peruuttamisen jälkeen" Mrs M Lascelles, 11.06.2012 "Kiitos eilisestä avustanne ja kolleganne avustuksesta edellisenä päivänä" Mrs W M Hoare, 15.05.2012 " Kiitos, että hoiditte korvausvaatimuksen niin nopeasti " Mr G Rossiter, 04.05.2012 "Kiitos nopeasta palvelustanne korvausvaatimuksen selvittämisessä" Miss D Turner, 02.05.2012 " Olette erittäin hyvä myyjä.  Olet hyvin kohtelias ja ystävällinen. " Rouva D Payne, 02.05.2012 "Olette ollut loistava, ja olen erittäin tyytyväinen tarjoukseen.  Kiitos vielä kerran, olet ollut super." Mr R French, 30.04.2012 " Kiitos siitä, että olette selkeä ja helposti ymmärrettävä vakuutuskäytäntö Holiday Lodge -mökilleni " Mr R Froom, 27.04.2012 "Kiitos tuestanne vuosien varrella. Hyvää terveyttä ja onnea sinulle ja koko Parksuren tiimille."" Mr L Casserley, 27.04.2012 " Kiitos paljon.  Olette olleet erittäin hyviä. " Rouva G Pike, 28.03.2012 "Kiitos paljon siitä, että järjestitte meille toisen shekin, olemme niin tyytyväisiä.  Se on itse asiassa saapunut tänään; emme voi uskoa, kuinka nopeasti se on saapunut tänne."" Rouva D Welfare, 16.03.2012 " Olette olleet erittäin avulias tässä asiassa, ja odotan innolla, että saan maksushekkini uusia kuulolaitteitani varten. " Neiti J Clark ja rouva G Pike , 12.03.2012 "Kiitos paljon avusta.  Olette olleet fantastinen." Rouva M Ritchie, 27.02.2012 " Kiitos, että selvititte korvausvaatimukseni. " Mr E Keenan, 20.02.2012 "Erittäin vaikuttunut Parksuren huomiosta korvausvaatimuksen käsittelyssä - huolimatta viivästyksistä tässä päässä!"" Mr G King, 18.02.2012 " Siunausta ja kiitos paljon siitä, että selititte kaiken, koska mieheni tapasi hoitaa kaiken tämän. " Mrs S Collins, 17.02.2012 "Kiitos.  Teistä on ollut paljon apua." Mr B Skivington, 17.02.2012 " Erittäin nopea ja tehokas palvelu. " Neiti B Jones, 01.02.2012 "On hyvä, että käytätte aikaa selittää asiat perusteellisesti ettekä yritä ryöstää ihmisiä." Herra R P Reeve, 25.01.2012 " Kiitos, että hoiditte korvausvaatimukseni " Rouva M McMurray, 25.01.2012 "Olette erittäin avulias ja ystävällinen" Rouva M Shields, 06.01.2012 " Kiitos avusta ja palvelusta viime vuosina " Herra R Harrison,</w:t>
      </w:r>
    </w:p>
    <w:p>
      <w:r>
        <w:rPr>
          <w:b/>
          <w:color w:val="FF0000"/>
        </w:rPr>
        <w:t xml:space="preserve">id 59</w:t>
      </w:r>
    </w:p>
    <w:p>
      <w:r>
        <w:rPr>
          <w:b w:val="0"/>
        </w:rPr>
        <w:t xml:space="preserve">Fast and Furious -skandaalista on tulossa presidentti Obaman Watergate Obama toistaa monia niistä virheistä, jotka johtivat Nixonin eroon vuonna 1974 Fast and Furious -skandaalista ei ole keskusteltu paljon valtavirran tiedotusvälineissä, minkä vuoksi tosiasiat voivat tuntua niin järjettömiltä, kun niitä lukee ensimmäistä kertaa. Tarina on kuitenkin hitaasti purkautumassa, ja yleisö alkaa saada kiinni hulluudesta. Keskiviikkona edustajainhuoneen valvonta- ja hallituksen uudistamiskomitea äänesti oikeusministeri Eric Holderin pidättämisestä oikeuden halventamisesta, koska hän oli päättänyt pidättää "aseiden kuljettamiseen" liittyviä asiakirjoja - asiakirjoja, joita presidentti Obama yritti pitää salassa vetoamalla toimeenpanovallan käyttäjän etuoikeuteen. Kysymys siitä, miksi presidentti puuttui asiaan tällä tavoin, tulee varmasti roikkumaan tutkinnan ja Valkoisen talon yllä vielä monta kuukautta. Olkaa kärsivällisiä, konservatiivit. Kesti lähes kahdeksan kuukautta, ennen kuin Watergaten murrosta tuli kansallinen uutinen. Mutta kun se lopulta tuli, se kaatoi presidentin. Fast and Furious -jutun ydin on tässä - ja asiaan perehtymättömät voivat varautua järkytykseen. Vuonna 2009 Yhdysvaltain hallitus kehotti arizonalaisia asekauppiaita myymään laittomasti aseita epäillyille rikollisille. Alkoholi-, tupakka-, ampuma-ase- ja räjähdeviranomaisten virastossa (ATF) työskentelevät agentit saivat sitten käskyn olla pysäyttämättä myyntiä ja antaa aseiden "kävellä" rajan yli meksikolaisten huumekauppiaiden käsiin. Valvontakomitean raportin mukaan "tarkoituksena oli odottaa ja tarkkailla siinä toivossa, että lainvalvontaviranomaiset pystyisivät tunnistamaan salakuljetusverkoston muita jäseniä ja rakentamaan laajan, monimutkaisen salaliittotapauksen..... [ATF] alkoi aluksi käyttää uutta asekävelytaktiikkaa eräässä tutkimuksessaan edistääkseen ministeriön strategiaa. Tapaus nimettiin pian uudelleen "Operaatio Fast and Furious"." Aseiden jäljittäminen kävi vaikeaksi, kunnes niitä alkoi esiintyä verisillä rikospaikoilla. Moni meksikolainen on kuollut ATF:n sanktioimien aseiden ampumana, mutta skandaali tuli julkisuuteen vasta sen jälkeen, kun Yhdysvaltain liittovaltion agentti, rajavartija Brian Terry, sai surmansa yhdestä niistä tulitaistelussa. ATF:n ilmiantajat alkoivat tehdä ilmoituksia, ja oikeusministeriö sai osansa. On arvioitu, että Yhdysvaltain hallitus toimitti rikollisille tosiasiallisesti 1 608 asetta, joiden kokonaisarvo oli yli miljoona dollaria. Sen lisäksi, että AFT asetti Yhdysvaltain kansalaiset vaaraan, se myös toimitti aseita, mikä nyt on kuin sisällissota Meksikossa. On tärkeää huomata, että Bushin hallinto valvoi jotain vastaavaa kuin Fast and Furious . Sen nimi oli operaatio Wide Receiver, ja siinä käytettiin yleistä taktiikkaa "valvottu toimitus", jossa agentit sallivat laittoman liiketoimen, seurasivat tarkasti aseiden liikkeitä ja kävivät sitten syyllisten kimppuun. Fast and Furious on kuitenkin erilainen, koska se oli "hallitsematon toimitus", jossa rikollisten annettiin käytännössä kadota kartalta. Ehkä vielä tärkeämpää on, että Wide Receiver toteutettiin yhteistyössä Meksikon hallituksen kanssa. Fast and Furious ei ollut. Obaman operaatio on siis hienoisesti erilainen. Yhtä huolestuttavaa on kuitenkin se, miten kovakouraisesti hallinto on suhtautunut kritiikkiin. Obama sanoo, että republikaanit ovat kaapanneet valvontakomitean, koska he puhuvat mieluummin politiikasta kuin työpaikkojen luomisesta (koska Obama on niin hyvä luomaan niitä). Mutta myös demokraatit ovat esittäneet kritiikkiä, ja presidentin päättäväinen Holderin puolustaminen rohkaisee vain salaliittolaisia ajattelemaan, että skandaalilla on piilossa syvyyksiä. Toimeenpanovallan käyttäjän etuoikeus liittyy yleensä sellaisten tietojen suojaamiseen, jotka kulkevat Oval Office -huoneiston kautta. Mitä asiakirjat paljastivat Obaman yhteyksistä operaatioon? Jälleen kerran on tärkeää suhteuttaa asiayhteys. Ronald Reaganin jälkeen toimeenpanovallan käyttäjän etuoikeuteen on vedottu 24 kertaa, ja yritykset kumota se harvoin päätyvät tuomioistuimiin. Lisäksi Holderin esittämässä pyynnöstä ei viitattu millään tavoin Valkoisen talon osallisuuteen Fast and Furious -operaatiossa, joka näyttää olleen yksinomaan ATF:n hallinnoima. Kieltäytymällä erottamasta Holderia tai vaatimasta häntä kertomaan totuuden Obama on saattanut tehdä hyvin nixonilaisen virheen. Monet konservatiivit kirjoittavat tällä hetkellä, että Obama on muuttumassa Nixon Mark II:ksi ja että Obama on vielä pahempi, koska ketään ei oikeastaan tapettu Watergaten aikana. Vertailu perustuu myyttiin, jonka mukaan Nixon määräsi Watergate-murron ja joutui sen takia lopulta eroamaan. Mutta se ei ole totta. Nixonin</w:t>
      </w:r>
    </w:p>
    <w:p>
      <w:r>
        <w:rPr>
          <w:b/>
          <w:color w:val="FF0000"/>
        </w:rPr>
        <w:t xml:space="preserve">id 60</w:t>
      </w:r>
    </w:p>
    <w:p>
      <w:r>
        <w:rPr>
          <w:b w:val="0"/>
        </w:rPr>
        <w:t xml:space="preserve">ave tilannut käytettyjä kirjoja, dvd-levyjä, vhs:itä jne. käytetyiltä myyjiltä, ja he mainostavat virheellisesti, että kunto on "erittäin hyvä" tai "kuin uusi", ja kun saat sen takaisin, se on parhaimmillaan "hyvä", mutta ei edes hyvä, ehkä vain "hyväksyttävä"...mutta he mainostivat sitä "erittäin hyvänä" tai "kuin uutena". (ja näin on käynyt lukuisia kertoja) Olen tehnyt A-Z-vaatimuksia amazon.com-sivustolla, mikä antaa amazonille mahdollisuuden palauttaa rahat sen jälkeen, kun he ovat "tutkineet" tapahtuman (en ole varma, mitä tämä sisältää, koska he eivät voi nähdä tuotetta), ja joka kerta olen saanut rahani takaisin...ja hassu juttu on, että myyjä ei pyydä tavaraa takaisin...(joten olen käytännössä "varastanut" tavaran?) tai miksi he eivät pyydä sitä takaisin? ja vaikka pyytäisivätkin...miksi lähetän sen heille? (koska minun on maksettava siitä ja tehtävä se, mitä minun ei pitäisi tehdä) selittäkää, MITEN TÄMÄ SYMBOLISOITUU PALJON ELÄMÄSSÄ MUIDEN "MYYJIEN" TAI LIIKETOIMINTAAN LIITTYVIEN ASIOIDEN KANSSA??...lol kiitos vastauksistanne! he saavat todennäköisesti sähköpostin tililleen, jossa selitetään heidän myymistään tavaroista ja annetaan tiedot, jotka heidän on täytettävä, jotta he voivat vastaanottaa paketin takaisin, tai jotakin vastaavaa, jos eivät tee sitä 3 kuukauden kuluessa.</w:t>
      </w:r>
    </w:p>
    <w:p>
      <w:r>
        <w:rPr>
          <w:b/>
          <w:color w:val="FF0000"/>
        </w:rPr>
        <w:t xml:space="preserve">id 61</w:t>
      </w:r>
    </w:p>
    <w:p>
      <w:r>
        <w:rPr>
          <w:b w:val="0"/>
        </w:rPr>
        <w:t xml:space="preserve">NHS:n edistyminen viimeisten 13 vuoden aikana Mitä teimme tässä hankkeessa? Julkisesti saatavilla olevien tietojen ja poliittisten asiakirjojen sekä tutkimustulosten ja kansainvälisten vertailujen avulla tarkastelimme, miten Englannin NHS on edistynyt tiettyjen kriteerien osalta vuodesta 1997 lähtien. Miksi olemme kiinnostuneita tästä työstä? Työväenpuolueen hallitus valittiin vuonna 1997 ja se lupasi "pelastaa NHS:n". Viimeisten 13 vuoden aikana he ovat yli kaksinkertaistaneet NHS:n rahoituksen ja toteuttaneet Englannissa useita uudistuksia, joilla on pyritty parantamaan hoidon laatua ja oikea-aikaisuutta. Onko Englannin NHS siis parempi terveydenhuoltojärjestelmä vuonna 2010 kuin vuonna 1997? Entä mitä muutoksia tarvitaan vielä sen suorituskyvyn parantamiseksi? Kansainvälisten tutkimusten lähestymistapojen pohjalta olemme kehittäneet kahdeksan laajaa kriteeriä hyvin toimivalle terveydenhuoltojärjestelmälle: palveluiden on oltava saatavilla, turvallisia, kliinisesti tehokkaita, terveyttä edistäviä ja potilaille myönteisiä kokemuksia tarjoavia, ja järjestelmän kokonaisuutena on oltava tehokas, tasapuolinen ja vastuullinen.</w:t>
      </w:r>
    </w:p>
    <w:p>
      <w:r>
        <w:rPr>
          <w:b/>
          <w:color w:val="FF0000"/>
        </w:rPr>
        <w:t xml:space="preserve">id 62</w:t>
      </w:r>
    </w:p>
    <w:p>
      <w:r>
        <w:rPr>
          <w:b w:val="0"/>
        </w:rPr>
        <w:t xml:space="preserve">SARAH GREEN: Tervetuloa Harvard Business Review'n HBR IdeaCastiin. Olen Sarah Green. Tällä viikolla esittelemme otteita Coca-Colan toimitusjohtajan Muhtar Kentin haastattelusta. Hän keskusteli hiljattain päätoimittajamme Adi Ignatiuksen kanssa. Aluksi pyysimme häntä kertomaan, millainen visio hänellä on yrityksestä toimitusjohtajaksi tultuaan. MUHTAR KENT: Yksi ensimmäisistä asioista, joita sanoin itselleni toimitusjohtajaksi tultuani, oli, että tarvitsemme vision, yhteisen kuvan menestyksestä 10 vuoden päähän. Kutsuimme sitä Vision 2020:ksi, tiekartaksi, jonka avulla voitimme yhdessä pullottajakumppaniemme kanssa. Sen mukaan meidän oli tarkoitus kaksinkertaistaa liiketoimintamme 10 vuodessa, toisin sanoen tehdä 10 vuodessa se, mitä olemme tehneet 125 vuodessa. Se ei ole mitään heikkohermoisille, mutta se on selvästi toteutettavissa, jotta meistä tulisi paras työpaikka ja jotta voisimme varmistaa, että luomme yhteistä vaurautta kaikkien sidosryhmiemme kanssa. Ja se vaati meiltä hyvin erilaisia toimintatapoja, jotta voisimme kasvattaa ydinliiketoimintaamme ja jatkaa kasvun koodin murtamista. Olemme nyt seitsemännen vuosineljänneksen päässä tuosta visiosta, joten lähes kaksi vuotta on kulunut. Meillä on vielä kahdeksan vuotta jäljellä. Ja olemme aikataulussa. Olemme aikataulussa, koska brändimme ovat vahvistuneet huomattavasti. Viimeisten kolmen vuoden aikana emme ole hukanneet tätä kriisiä brändimittareiden perusteella. Loimme muutoksen, jonka ansiosta pystyimme säästämään yli puoli miljardia dollaria tarpeettomista kuluista ja kohdentamaan osan tästä rahoituksesta uudelleen brändiemme terveyden edistämiseen. Brändiemme mittarit ovat paljon paremmat, paremmat kuin koskaan olemme nähneet. Meillä on pitkäaikaisia investointeja pullottajakumppaneidemme kanssa. Uskomme vahvasti tulevaisuuteen, koska olemme pystyneet viestimään kaikille osapuolille - työntekijöillemme, pullottajillemme ja asiakkaillemme - että tämä on loistava liiketoiminta, jolla on vielä valtavasti kasvumahdollisuuksia. Yhdysvaltain liiketoiminta ei ollut kasvanut kuuteen, seitsemään vuoteen. Pystyimme todistamaan itsellemme, että näillä hienoilla markkinoilla Yhdysvalloissa on kasvua. Ensimmäiseksi oli siis luotava visio, alettava toteuttaa sitä ja toiseksi alettava palauttaa kasvu Yhdysvaltoihin. Nämä olivat minulle kaksi tärkeintä tavoitetta. Pystyimme luomaan vision ja aloittamaan sen toteuttamisen. Viime vuoden kolmen viimeisen neljänneksen aikana saimme aikaan orgaanista kasvua Yhdysvalloissa. SARAH GREEN: Useimmat suuret monikansalliset yritykset eivät kuitenkaan tavoittele kasvua Yhdysvalloissa. Itse asiassa useimmat monikansalliset yritykset näyttävät keskittyvän kasvuun kehittyvillä markkinoilla. Halusimme siis tietää, miksi Coca-Cola, jolla on yli 1 000 tehdasta ja yli 200 markkina-aluetta eri puolilla maailmaa, pitää Yhdysvaltoja edelleen kasvumarkkinoina. MUHTAR KENT: Useimmat ihmiset luulivat, että yritimme lentää kuuhun purjelentokoneella, kun puhuimme kasvusta ja Yhdysvalloista. He luulivat, että kasvu Yhdysvalloissa on oksymoroni. Tänä vuonna investoimme viime vuonna 3,3 miljardia dollaria. Tänä vuonna investoimme todennäköisesti yli 3,5 miljardia dollaria, kun kaikki on valmista. Ja tässä ovat syyt siihen. Yhdysvaltojen väestörakenne kasvaa. Se on ainoa länsimainen valtio, jonka väestö kasvaa. Tämä maa lisää väestöään vähintään 30 miljoonalla ihmisellä visiomme 10 vuoden aikana. Toiseksi se on monimuotoinen väestö. Se on yritteliäs, yrittäjähenkinen väestö. Puolet kaikista ammattitaitoisista ihmisistä, jotka muuttavat ympäri maailmaa, tulee Yhdysvaltoihin, puolet. Ammattitaitoisia ihmisiä siis virtaa tänne. Se on yritteliäs. Yli 60 prosenttia maailmassa rekisteröidyistä patenteista on peräisin täältä, innovatiivinen väestö, monipuolinen. Ja lopuksi, se on lahjoittava kansakunta, maailman suurin lahjoittava kansakunta. Yhdysvalloissa lahjoitetaan vuosittain 300 miljardia dollaria. Se on enemmän kuin monien suurten maiden, kuten Egyptin, BKT. Kaikki tämä tarkoittaa minulle pohjimmiltaan yritteliästä kansakuntaa, jossa voi kasvattaa liiketoimintaansa kaiken sen vaurauden avulla, joka Yhdysvalloissa edelleen syntyy. Joten kyllä, meillä on ongelmamme. Mutta olen silti sitä mieltä, että tämä on hieno kansakunta, jossa voimme kasvattaa liiketoimintaamme. SARAH GREEN: Eri maantieteellisiin markkinoihin suuntautuminen ei tietenkään ole ainoa tapa kasvaa. Yritykset voivat aina keskittyä viereiseen tuoteryhmään. Kun alkoholin kulutus on kasvussa, kysyimme Kentiltä, miksi Coca-Cola ei ole lähtenyt alkoholijuomaliiketoimintaan. MU</w:t>
      </w:r>
    </w:p>
    <w:p>
      <w:r>
        <w:rPr>
          <w:b/>
          <w:color w:val="FF0000"/>
        </w:rPr>
        <w:t xml:space="preserve">id 63</w:t>
      </w:r>
    </w:p>
    <w:p>
      <w:r>
        <w:rPr>
          <w:b w:val="0"/>
        </w:rPr>
        <w:t xml:space="preserve">Palo Alto sai yhden haluamansa tuloksen, mutta ei toista, kun Viikinkien toiveet SCVAL De Anza -divisioonan jalkapallokilpailun ykkössijoituksesta kärsivät perjantai-iltana. Paly teki sen, mitä se hallitsi - kaatoi kotiottelussa vierailevan Saratogan 51-34. Vaikka voitto piti Vikingsin (4-1, 6-2) tasapisteissä divisioonan ykköspaikalla, toisena kärjessä on Milpitas eikä Los Gatos. Palo Alto tarvitsi Wildcatsin voiton perjantaina pudottaakseen Milpitasin pois kilpailusta ensimmäisestä sijasta. Koska Vikings voitti Los Gatosin viime viikolla, se olisi Wildcatsin edellä ja saisi paikan Central Coast Section Open Divisionin pudotuspeleihin. Milpitas (4-1, 6-2) pilasi nämä suunnitelmat häviämällä isäntä Los Gatosille 17-15 perjantai-iltana. Wildcats putosi 3-2:een (4-4), kun Trojans otti divisioonan hallinnan haltuunsa aikaisemman voittonsa ansiosta Palysta. Vikings teki parhaansa voittamalla neljännen peräkkäisen voittonsa Milpitasille kärsityn tappion jälkeen. Junior Andrew Frick teki neljän ja kolmen jaardin juoksut, joista toinen TD toi lopulta voittopisteet, kun Paly siirtyi 38-13-johtoon, kun kolmatta neljännestä oli jäljellä 38 sekuntia. Frickin TD:n pohjusti 33 jaardin screen-syöttö junioripelaaja Keller Chrystiltä senior Matt Tolbertille. Palyn vanhempi Justin Gates-Mouton teki pisteen 50 jaardin juoksulla ja palautti sieppauksen 66 jaardia toista pistettä varten, ja Chryst heitti touchdown-syötöt 36 jaardia Malcolm Davisille ja 12 jaardia D'Antay Williamsille. Tolbert lisäsi 21 jaardin touchdown-juoksun ja James Foug potkaisi 25 jaardin kenttämaalin viimeistelläkseen hurjan hyökkäysillan, jossa Vikings antoi kauden ennätysmäärän pisteitä passihakuisille Falconsille. Saratoga lähti otteluun keskimäärin 316 jaardia peliä kohden. Chryst viimeisteli 17:stä 28:sta 236 jaardia ja kaksi touchdownia. Tolbert keräsi 78 jaardia 15 juoksulla ja sai kolme syöttöä 61 jaardin edestä. Menlo School 56, Sequoia 21 Jack Heneghanin seitsemän touchdownia - neljä syöttöpistettä - ja yli 500 jaardia, ja joukkueensa yli 500 jaardia, ja korkeatasoiset Knightsit tekivät jälleen suuria numeroita vierailevia Cherokeeseita vastaan. Joukkueet lähtivät PAL Ocean Divisionin kamppailuun identtisin numeroin, mutta Knights voitti liigan 3-1 ja on nyt 7-1. Heneghan, juniori, sai 31 syötöstä 41:stä 393 jaardia, neljä touchdownia ja ei yhtään syötönkatkoa. Hän lisäsi kolme touchdownia ja juoksi 74 jaardia. Connor Stastny teki kolmoisvoiton, kun hän sai kiinni kolme Heneghanin heittoa TD:nä pelkästään ensimmäisellä neljänneksellä. Hän sai kahdeksan kiinniottoa 112 jaardin edestä. Will King sai neljä kiinniottoa 100 jaardin edestä ja Connor Paterson sai kuusi kiinniottoa 82 jaardin edestä. Neljän pelin jälkeen Menlo pääsi peliin mukaan Kingin 20 jaardin saaliin ansiosta. Heneghan iski Stastnylle 23 jaardin pisteet. Seuraavalla hyökkäyksellään Knights käytti 11-play, 51-jaardin drive, joka huipentui toiseen Heneghan-to-Stastny TD. Sequoian pelinrakentaja Mike Taylor teki 47 jaardin juoksun ja hyödynsi sitten fumble recovery -hyökkäystä ja teki pisteet seuraavalla juoksulla, kun neljännestä oli jäljellä 1:44. Knights ei tuhlannut aikaa: Heneghan sai kuudesta seuraavasta syötöstään viisi valmiiksi, kuljetti palloa 75 jaardia neljälle vastaanottajalle ja löysi Stastnyn jälleen TD:n. Menlo ei enää katsonut taakseen. Puolustuspäällikkö ja varapelinrakentaja Matt Bradley pysäytti Sequoian hyökkäyksen Menlon 16:nneksi jääneellä alueella sieppauksella, joka johti Heneghanin ensimmäiseen juoksupisteeseen. Knightsin maalin jälkeen joukkueet vaihtoivat virheitä. Menlon juniori Travis Chambers pelasi loistavan pelin - hän esti puntin, jonka hän sitten kiersi ja nappasi, mikä johti toiseen Menlon pisteeseen ja 35-14-johtoon. Christian Plucharin toinen fumble recovery johti toiseen pisteeseen ja Knights johti 41-14. Knights sai pallon takaisin vielä kerran ennen puoliaikaa - Heneghan löysi Kingin 58 jaardin syötön, jonka jälkeen Peter Bouret sai 20 jaardin syötön ja johti puoliaikaa 34 pisteellä. Pam McKenney/Menlo Sports Information Gunn 33, Cupertino 6 Titaanit käärivät voiton.</w:t>
      </w:r>
    </w:p>
    <w:p>
      <w:r>
        <w:rPr>
          <w:b/>
          <w:color w:val="FF0000"/>
        </w:rPr>
        <w:t xml:space="preserve">id 64</w:t>
      </w:r>
    </w:p>
    <w:p>
      <w:r>
        <w:rPr>
          <w:b w:val="0"/>
        </w:rPr>
        <w:t xml:space="preserve">Kohtaamisia maailman lopussa Käsikirjoitus - Dialogi Transcript Voila! Vihdoinkin Encounters At The End Of The World -elokuvan käsikirjoitus on täällä kaikille Werner Herzogin Etelämanner-elokuvan faneille. Tämä pentu on transkriptio, joka on vaivalloisesti transkriboitu käyttäen käsikirjoitusta ja/tai elokuvan katselukertoja dialogin saamiseksi. Tiedän, tiedän, minun on vielä lisättävä näyttelijöiden nimet ja kaikki muu, joten jos teillä on korjauksia, voitte vapaasti laittaa minulle viestiä. Ainakin sinulla on sillä välin joitakin Encounters At The End Of The World -sitaatteja (tai jopa yksi tai kaksi monologia), joilla voit ärsyttää työkavereitasi, eikö niin? Ja käykää sen jälkeen takaisin Drew's Script-O-Ramaan - koska lukeminen tekee hyvää nuudeleille. Parempi kuin Farmville, joka tapauksessa. Encounters At The End Of The World Script Nämä kuvat, jotka on otettu Rossin meren jään alta Etelämantereella, olivat syy siihen, miksi halusin matkustaa tälle mantereelle. Kuvat otti ystäväni, yksi näistä asiantuntijasukeltajista. Paras yhteys on Uudesta-Seelannista lähtevillä sotilaskoneilla, jotka on lastattu polaariasemien kahlituilla osilla. Suurin osa matkustajista oli sonnustautunut kannettaviin tietokoneisiinsa ja kirjoihinsa, ja monet heistä nukkuivat. Keitä olivat ne ihmiset, jotka aioin tavata Etelämantereella maailman lopussa? Millaisia unelmia heillä oli? Lensimme tuntemattomaan, loputtomalta tuntuvaan tyhjyyteen. Olin yllättynyt, että olin edes tässä koneessa. Kansallinen tiedesäätiö oli kutsunut minut Etelämantereelle, vaikka en jättänyt epäilystäkään siitä, etten keksisi toista elokuvaa pingviineistä. Kysymykseni luonnosta, kerroin heille, olivat erilaisia. Kerroin, että ihmettelin jatkuvasti, miksi ihmiset pukeutuvat naamioihin tai höyheniin peittääkseen identiteettinsä. Ja miksi he satuloivat hevoset ja tunsivat tarvetta jahdata pahista? Hi-yo, Silver! Ja miksi tietyt muurahaislajit pitävät laumoittain kasvitäitäitä orjina ja lypsävät niistä sokeripisaroita? Kysyin heiltä, miksi simpanssin kaltainen kehittynyt eläin ei hyödynnä alempiarvoisia olentoja? Se voisi istua vuohen selässä ja ratsastaa auringonlaskuun. Oudoista kysymyksistäni huolimatta löysin itseni laskeutumasta McMurdon jääkiitoradalle. Suurimman osan australialaisesta keväästä ja kesästä, joka kestää lokakuusta helmikuuhun, lentokoneet voivat laskeutua Rossinmeren kahdeksan metriä paksulle jäälle. Kaukana näkyy Transantarktisen vuoriston vuoria. McMurdo sijaitsee saarella. Rossin meri on mantereen suurin lahti. Pelkästään tämä lahti on Teksasin osavaltion kokoinen. Juuri tällä samalla jäätyneellä merellä varhaisen tutkimusmatkailijan alus jäi kiilautumaan liikkuviin jäävirtoihin. Täällä Shackletonin retkikunta evakuoi aluksensa, joka myöhemmin tuhoutui ja jätti heidät sinne jumiin. Kaikki tässä retkikunnassa oli tuhoon tuomittua, myös moottorikelkan ensimmäinen esi-isä. Idea oli liian suuri teknisiin mahdollisuuksiin nähden 100 vuotta sitten. Siihen aikaan jokainen askel merkitsi uskomattomia vaikeuksia. Ensimmäinen asia, joka pisti silmääni laskeuduttuani, oli valtava bussi ja sen kuljettaja. - Tyhjennämme asematason nyt, kiitos. Hei, ei kestä. Tämä on Ivan Terra Bus. Se on yksi maailman seitsemästä, painaa 67 000 kiloa ja on mantereen suurin ajoneuvo. HERZOG. Mitä teet, kun olet kotona? Oletko taksinkuljettaja? En ole taksinkuljettaja kotona. Ennen kuin tulin Etelämantereelle, olin itse asiassa pankkiiri Coloradossa. Kahden siellä vietetyn vuoden jälkeen muutin hieman tahtiani ja päätin auttaa Guatemalan ihmisiä, joten liityin rauhanturvajoukkoihin ja työskentelin siellä pienyritysten kehittämisessä. Tajusin vain, että maailmassa ei ole kyse vain rahasta. Asuin Guatemalassa pohjoisosassa. Se on kekchi-majaanikylä, 99-prosenttisesti mayakansaa, ja siksi kukaan ei puhunut espanjaa. Minun oli opeteltava mayojen kekchin murretta. Kun muutin chiseciin, olin vain tavallisella kävelyllä, ja ennen kuin huomasinkaan, kuusi ihmistä ajoi minua takaa machetsien kanssa ja halusi puhua kanssani. Pikkuveli kertoi heille, että olin siellä varastamassa lapsia. En kuitenkaan ollut siellä varastamassa lapsia. He veivät minut takaisin... Tuomarini ja valamiehistöni oli 14-vuotias poika...</w:t>
      </w:r>
    </w:p>
    <w:p>
      <w:r>
        <w:rPr>
          <w:b/>
          <w:color w:val="FF0000"/>
        </w:rPr>
        <w:t xml:space="preserve">id 65</w:t>
      </w:r>
    </w:p>
    <w:p>
      <w:r>
        <w:rPr>
          <w:b w:val="0"/>
        </w:rPr>
        <w:t xml:space="preserve">Lauantai, 29. toukokuuta 2010 Haloo? Onko tuo merijalkaväki? Niin. Uusi matkapuhelimeni . Kiiltävä uusi Nokia 5230. Siinä on GPS. Se on vakiovarusteena. Se ei ollut minulle myyntivaltti (tai pikemminkin ostopontti), mutta olen aika tyytyväinen, että minulla on se. Vaikka en näe, että tarvitsisin sitä koskaan tosissani. Tarkoitan, että yli 40 vuotta kestäneen olemassaoloni aikana en ole koskaan eksynyt niin paljon, että olisin tarvinnut satelliittia antamaan minulle jonkinlaisen käsityksen siitä, missä olen. En pääsääntöisesti anna itselleni laskuvarjohyppyä esimerkiksi Hindu Kushin sydämeen. Enkä lähde kameliratsastamaan Kalahariin. Saatan joskus kääntyä väärään suuntaan B-tiellä, mutta siinä kaikki. Mutta GPS on ihan kiva olla mukana. Se on tavallaan siistiä. Se on uusi lelu, jolla voin leikkiä. Ja olen leikkinyt sillä. Käynnistin sen yhtenä iltana ja odotin. Odotin, että Yhdysvaltojen satelliitti, joka oli useita kilometrejä yläpuolellani, kolmiomittaisi sijaintini (sohvalla olohuoneessani, katselin The One Show'ta) ja ilmoittaisi kartalla olevan pienen punaisen pisteen avulla, missä helvetissä se luuli minun olevan. Se pääsi aika lähelle. Minun kaupunkini, minun katuni. Mutta ei kotinumeroani. Ei. Se sijoitti minut naapurini olohuoneeseen, heidän oluttölkillä sirotellulle sohvalleen (he ovat opiskelijoita). Tai mahdollisesti yläkerran kylpyhuoneeseen. Olen varma, että tämä kaikki oli uutinen vaimolleni, mutta selittää ehkä, miksi olin niin puhumaton. Ja se sai minut ajattelemaan. Jos terroristit joskus ottaisivat minut panttivangiksi omassa talossani (se voisi tapahtua), osoittaisivat minua aseella tai veitsellä ja taloni olisi ansoitettu, puhelinlinjat katkaistu, internetyhteys estetty ja mahdollisuuteni kutsua naapuriani puutarha-aidan yli neutralisoitu... ainoa mahdollisuuteni hälyttää, saattaisi olla matkapuhelimeni. En ole vielä keksinyt, miten käyttäisin kosketusnäyttöä riittävän tarkasti, kun käteni ovat käsiraudoissa selkäni takana (varovasti, hyvät naiset)... mutta olisin siellä, omahyväisen hiljaa, kun Yhdysvaltain satelliitti yläpuolellani etsisi hitaasti minua. Piip-piip. Lukittu kohteeseen. Armeijan tietokonenäytöllä panssariauton takapenkillä kadun päässä lämpökuvaus värjää yhtäkkiä kotini laittomat asukkaat vihaisen punaisiksi. "Kolme, sininen johtaja - yksi yläkerran vessassa, kaksi alakerrassa panttivangin kanssa..." "Selvä. Kerro miehille, että menemme kovaa sisään. Ampukaa tappaaksenne. Pelastakaa panttivanki (pelastakaa maailma)..." Pari käsimerkkiä, kuten nykyaikaisissa sotaelokuvissa, ja saappaan nahan napsahtaessa asfalttiin merijalkaväki rynnäköisi sisään (kyllä, kyllä, tiedän, että se olisi paikallinen poliisi tai, jos olisin onnekas, Warwickin piirikunnan aseistettu vastarintaryhmä - jos heillä on sellainen - älkää pilatko sitä minulle). Törmäys! Etuovi luhistuu rynnäkköpampun iskun alla. Portaiden tangot kilisevät, kun teräsvarpaankorkuiset kommandosaappaat syöksyvät portaita ylös. Punaisen laserpyssyn tähtäimet tähtäävät alakerran olohuoneeseen ja leikkaavat nikotiinin ja halvan kannabiksen sumun läpi... Ei, odota... halpaa kannabista? Nikotiini? Voi paska, heillä on... Pam! Pam! Pam! Pari epätoivoista erikoispanimotölkkiä kimpoaa seinistä, kun kolme kuollutta opiskelijaa (jotka näyttivät samalta kuin eläessäänkin) lyyhistyy lattialle vuolaasti tiputtaen. Samaan aikaan naapurissa ruskettuneen näköinen mies laskee afgaanihuivinsa kasvoiltaan kuiskatakseen läheisesti korvaani... "No niin... ajattelitko tulla pelastetuksi, häh? Luuletko käyttäväsi vääräuskoista länsimaista teknologiaasi meitä vastaan? Tch. Erittäin huono ajatus, ystäväni. Erittäin huono. Ehkä älypuhelimesi ei olekaan niin älykäs. Aivan kuten sinä..." 29 kommenttia: Mutta valitettavasti vanhan sukupolven Sony Ericssonissani ei ole juurikaan lisävarusteita - mutta jos minulla olisi puhelin, haluaisin GPS:n. Katsokaa, vaihteeksi vakava kommentti minulta... GPS:n käyttö: En löytänyt rakentajia kauppiaita : Näppäilin postinumeron ja ...punainen piste ja vihreä piste...ja tadaa JA ipark..se muistaa</w:t>
      </w:r>
    </w:p>
    <w:p>
      <w:r>
        <w:rPr>
          <w:b/>
          <w:color w:val="FF0000"/>
        </w:rPr>
        <w:t xml:space="preserve">id 66</w:t>
      </w:r>
    </w:p>
    <w:p>
      <w:r>
        <w:rPr>
          <w:b w:val="0"/>
        </w:rPr>
        <w:t xml:space="preserve">Menestyvä työntekijä on kuin yksityisyrittäjä, jolla on pieni riski ja rajoitettu asiakaskunta. Kuuntelet, mitä ensisijaiset asiakkaasi (pomosi) haluavat saada sinulta irti. Sitten opit ja saat itse suoritettua pyydetyt tehtävät. Tässä on 20 vinkkiä ja enemmän siitä, miten selviytyä ja pitää työpaikkasi. Käyttäydy ammattimaisesti . Tämä on yritys, ei leikkikenttä. Ihmiset puhuvat, ja työntekijät erottavat toisistaan henkilön, jonka kanssa on hauska työskennellä, ja henkilön, joka aina pelleilee. Hauskuus tarkoittaa hyvää persoonallisuutta, vitsiä tai kahta ja hymyä. Hölmöily tarkoittaa oman ja muiden ajan tuhlaamista, usein poissaolevaa toimintaa ja sitä, että seisoo usein muiden työtilassa eikä omassa työtilassaan. 2 Opettele ottamaan kritiikki vastaan arvokkaasti . Se antaa sinulle arvokkaita ajatuksia siitä, mitä ihmiset odottavat sinulta, mahdollisista heikoista kohdista ja siitä, mitä sinun on työstettävä ensin. Jos pomo tai työtoveri kritisoi sinua tavalla, joka loukkaa tai suututtaa sinua, odota, kunnes olet rauhoittunut/rauhoittunut, ja kysy, voisitko puhua hänen kanssaan. Kerro heille, miltä sinusta tuntui, mutta kerro, että haluat korjata asian ja haluat, että he keskustelevat kanssasi siitä, mitä on muutettava. 3 Opettele tekemään työsi ja tee se hyvin . Olipa työ sitten alhaista ja tylsää tai rankkaa ja hyvin palkattua, opettele tekemään työsi riippumatta siitä, miten vaikeaksi sen luulet. Palkka perustuu useimmiten kokemusvuosiin, kykyyn tehdä työsi, palvelusaikaan yrityksessä ja koulutustaustaan. Jos et osaa tehdä jotain, ota siitä selvää; älä keksi tekosyitä sille, miksi et ole tehnyt sitä. 4 Luo hyvät suhteet organisaatiosi työntekijöihin; he ovat osastojensa asiantuntijoita. Kohtele kaikkia työtovereitasi kohteliaasti, kunnioittavasti ja ystävällisesti, sillä heillä on enemmän valtaa kuin arvaatkaan, ja maineellasi on merkitystä. Älä hengaile sellaisten työntekijöiden kanssa, jotka kohtelevat toisia huonosti, eivät kunnioita heitä tai puhuvat heitä alaspäin. 5 Kun saat tilaisuuden oppia uusia taitoja, saada koulutusta eri toimintaan tai osallistua työnantajasi kustantamalle opintojaksolle - tee se ! Ristikoulutus, uudet taidot ja jatkokoulutus osoittavat, että olet älykäs ja arvostat elinikäistä oppimista. Jos tilanne on pakottava ja ihmisiä irtisanotaan, sinulla on paremmat mahdollisuudet jäädä töihin kuin niillä, jotka osaavat vain yhtä asiaa. 6 Säilytä puhtaat työsuoritukset . Tee hyvää työtä, saavu ajoissa paikalle ja pidä hyvä läsnäolohistoria. Kun saat tietää, että joku on irtisanottu, saat usein myöhemmin selville, että irtisanomiseen on johtanut taustalla olevat olosuhteet, kuten usein toistuvat poissaolot, myöhästymiset määräajoista, moitteet epäammattimaisesta käytöksestä tai liian monta asiakasvalitusta. Jos et tee tätä, sinulla ei ole neuvotteluvaraa. 7 Älä koskaan ole ajoissa . Saavu aina ajoissa paikalle. Ole joka päivä vähintään 15 minuuttia etuajassa. Näin olet ajoissa paikalla, jos myöhästyt. Jos joudut pysäköimään kaukana, voit kävellä sisään etkä silti myöhästy. Jos asiakkaasi on etuajassa, olet paikalla tervehtimässä häntä etkä jätä ketään odottamaan sinua - vaikka tulisitkin ajoissa. 8 Kysy esimieheltäsi, mitkä ovat odotukset tuottavuudelle . Tämä saa sinut heti erottumaan 95 prosentista muista työntekijöistä. Tarkoita, mitä pyydät, ja pidä lupauksesi. 9 Ole osa ratkaisuja . Lopeta valittaminen siitä, mikä on väärin, ja ala puhua siitä, mikä on oikein! Positiivinen asenne vie pitkälle monien esimiesten kanssa. Kun menet pomon puheille ongelman kanssa, ota mukaan ainakin yksi ratkaisuehdotus. Vaikka pomo ei ottaisikaan ehdotustasi vastaan, näytät ongelmanratkaisijalta etkä valittajalta. Pomollasi on oma yksityiselämänsä, joka on jätettävä ovelle, niin myös sinulla. Jos jatkat tunnekuormituksen kasaamista, pomosi saattaa huomata, ettet pysty tasapainottamaan yksityiselämääsi ja työelämääsi. Hän ei lähesty sinua, kun hän haluaa kysyä työntekijöiltä ehkä avoimien ovien neuvoja, kun kyse on työhön liittyvistä ryhmätoimista. 10 Älä viivyttele . Tarkoitamme tätä kirjaimellisesti. Nosta jalat pystyyn, kävele ylpeänä ja paneudu heti työhösi - älä viivyttele tai anna asioiden venyä määräaikaan asti ja hyppää sitten loppuvaiheessa nopealla kiireellä töihin. Se tekee pomosi hulluksi. Hanki</w:t>
      </w:r>
    </w:p>
    <w:p>
      <w:r>
        <w:rPr>
          <w:b/>
          <w:color w:val="FF0000"/>
        </w:rPr>
        <w:t xml:space="preserve">id 67</w:t>
      </w:r>
    </w:p>
    <w:p>
      <w:r>
        <w:rPr>
          <w:b w:val="0"/>
        </w:rPr>
        <w:t xml:space="preserve">Turning Point on menossa Japaniin Olen todella iloinen voidessani ilmoittaa, että Turning Point (TP) järjestetään Japanissa myöhemmin tänä vuonna. Mami Yamaguchi osallistui TP:hen viime vuonna ja oli niin vaikuttunut siitä, että hän haluaa järjestää sen Japanissa.  Hän on käyttänyt viimeiset kahdeksan kuukautta kurssin tulkitsemiseen ja mukauttamiseen japanilaiseen kulttuuriin. Viime vuonna Mami valmistui tohtoriksi positiivisesta psykologiasta Otagon yliopistosta.  Hän on innoissaan niistä mahdollisuuksista, jotka odottavat häntä TP:n juoksemisessa Japanissa. Japani on neljäs maa, jossa TP:tä on toteutettu.  Se on todellakin osoittautumassa uusiseelantilaiseksi kurssiksi, jolla on kansainvälinen sovellus. Vastuuvapauslauseke: Australiassa toimiva People Knowhow -yritys toteuttaa The Turning Point -nimistä henkilökohtaisen kehityksen ohjelmaa. Tällä ohjelmalla ei ole minkäänlaista yhteyttä Richard Joseph &amp; Assoc Ltd:n järjestämään Turning Point -kurssin kanssa.</w:t>
      </w:r>
    </w:p>
    <w:p>
      <w:r>
        <w:rPr>
          <w:b/>
          <w:color w:val="FF0000"/>
        </w:rPr>
        <w:t xml:space="preserve">id 68</w:t>
      </w:r>
    </w:p>
    <w:p>
      <w:r>
        <w:rPr>
          <w:b w:val="0"/>
        </w:rPr>
        <w:t xml:space="preserve">Verkon hakkerointi Prem-Ässät väärennetyissä twiiteissä raivoissaan nörtti PREMIER-liigan kärkipelaajat kiemurtelivat eilen sen jälkeen, kun joku pilailija hakkeroi heidän Twitter-tilinsä - kirjoittaakseen rivoja viestejä ikään kuin he olisivat olleet ihastuneita muihin pelaajiin. Manchester Cityn argentiinalainen ässä Sergio Aguero, 24, oli yksi niistä supertähdistä, jotka kiirehtivät poistamaan väärennetyt twiitit ja pyytämään anteeksi faneilta. Shokki ... Charlie Adamin tekaistu twiitti Toinen oli Liverpoolin Charlie Adam -- joka oli saatu näyttämään siltä, että hän himoitsee Real Madridin sydäntä, Cristiano Ronaldoa. Blast ... Sergio Aguero oli Twitterin uhri Keskikenttäpelaajan, 26, väärennetty twiitti julisti: "Olen nössö. Rakastan sinua Cristiano". Fancy-pelaaja ... Cristiano Ronaldo Toinen totesi suoraan: "Haluan f*** Cristianoa". Kauhistunut tähti huomasi joutuvansa rauhoittelemaan Twitter-seuraajiaan: "Pahoittelut tililläni eilen illalla julkaistusta roskasta. Tili hakkeroitiin." Myös Man Cityn Samir Nasri, 25, joutui ulkomaisen hakkerin kohteeksi. Väärennetty twiitti kertoi hänen "rakkaudestaan" Ronaldoon, 27 -- joka pelasi aikoinaan arkkivastustaja Man Unitedissa. Toinen uhri oli Unitedin espanjalainen maalivahti David de Gea. Padorowskyksi itseään kutsuva tietokonenörtti kehotti Twitterin käyttäjiä äänestämään muita pelaajia, joita hän voisi hakata. Raivostunut Aguero otti nettisivulla nokkiinsa hänen nimissään lähetetyn "roskan". Hän sanoi: "Hän ei ole koskaan nähnyt, että hän olisi voinut tehdä niin: "On sääli, että on ihmisiä, jotka tuhlaavat aikaansa tällä tavalla."</w:t>
      </w:r>
    </w:p>
    <w:p>
      <w:r>
        <w:rPr>
          <w:b/>
          <w:color w:val="FF0000"/>
        </w:rPr>
        <w:t xml:space="preserve">id 69</w:t>
      </w:r>
    </w:p>
    <w:p>
      <w:r>
        <w:rPr>
          <w:b w:val="0"/>
        </w:rPr>
        <w:t xml:space="preserve">Levy-yhtiö haluaa hitin, joten kerroin heille tämän: Levy-yhtiö halusi hitin, joten he sanoivat minulle näin: "Katso sormiani, ne ovat rahasi nyrkin muodossa Lähetän sinulle kaikki lääkärilaskuni stressistä Ja on ok, jos ne maksetaan ennen painopäivää Levy-yhtiö haluaa hitin, joten he sanoivat minulle näin: Älä ole vihainen, älä ole vihainen ja verbaalisesti kännissä Ajattele enemmän diskoa tiedät, että listaykköset myyvät Allekirjoitin heidän paperinsa - Ime munaani, vilpittömästi sinun - painu helvettiin (Kertosäe) En halua, että haluat minua Haluat minua Haluat, että tykkäät minusta En halua, että haluat minua Haluat minua Haluat, että rakastat minua Ole kiltti, äläkä anna heidän tehdä minusta jotain muuta, kuin säälittävän pikku paskiaisen, joka minä olen...kaikki tämä hitin takia Levy-yhtiö haluaa hitin, joten sovimme tästä: Että olemme eri mieltä niistä pienistä asioista, jotka ovat minulle tärkeitä Älä välitä paskaakaan jännityksestä, jota tuon, joten älä tuhlaa aikaasi minuun...</w:t>
      </w:r>
    </w:p>
    <w:p>
      <w:r>
        <w:rPr>
          <w:b/>
          <w:color w:val="FF0000"/>
        </w:rPr>
        <w:t xml:space="preserve">id 70</w:t>
      </w:r>
    </w:p>
    <w:p>
      <w:r>
        <w:rPr>
          <w:b w:val="0"/>
        </w:rPr>
        <w:t xml:space="preserve">Seuraa meitä: Sarenza-lähettiläänä saat 150 euroa käytettäväksi valitsemiisi kenkiin JOKA KUUKAUSI sekä mahdollisuuden voittaa 50 palkintoa Kuukauden lähettiläs-postauksesta. Mahtavaa mahtavaa tiedän, mutta entä nämä tapahtumat, joista olen puhunut? Tässä muutamia kohokohtia bloggaajien tapahtumista viimeisen vuoden ajalta. ....shoes!!! The High Heel Race Miksi tytöt juoksevat? Kenkien takia tietenkin, varsinkin kun tarjolla on 2500 kengän arvosta! High Heel Race on tullut kuuluisaksi Pariisissa, ja se on nopeasti saamassa mainetta myös Yhdistyneessä kuningaskunnassa. Mukana olivat muun muassa Fabfrocksin suurlähettiläät Tor ja Fashiondaydreamsin Reena sekä Sarenzan suosikki WardrobeMag ! Kappale What's Hot? Täällä Sarenzassa olemme jatkuvasti etsimässä uusimpia ja parhaita muotijalkineita, ja viime huhtikuussa pidimme illanvieton juhlistaaksemme kaikkea muotia! Tapahtuma järjestettiin Pariisin tyylikkäässä ja minimalistisessa varastossa, jossa oli upeita kenkiä korokkeilla, ranskalainen bändi La Femme soitti live-settiä ja katutyylikilpailumme finalistit peittivät seinät. Mukana oli kolme ihanaa lähettilästä: Tor fabfrocksista, Reena Fashiondaydreamsista ja Jen A Little Bird told Me:stä. Jen, Tor ja Reena, 3 mahtavaa Sarenza-lähettilästä Jotkut ihmiset näyttävät siisteiltä! Cocktaileja ja Canaps! Viime syyskuussa pidimme Lontoossa pienen bloggaajien tapaamisen, jossa keskustelimme uusista tuotemerkeistä, kuumista trendeistä ja yleensä kaikesta kenkiin liittyvästä, samalla kun siemailimme samppanjaa ja söimme canapsia, bien sur! Tähän intiimiin tapahtumaan osallistui paljon ihania bloggaajia, mukaan lukien lähettiläät Sherin HiFashionista ja Tor Fabfrocksista. Raaaaaaaawww muoti Sherin ja viestintätyttö Jess Tiedätte kaikki, mitä pitää tehdä, yksinkertaisesti kirjoita artikkeli suosikkikenkäparistasi Sarenzassa ennen 27. tammikuuta, niin sinulla on mahdollisuus voittaa!!! Kaikki yksityiskohdat ovat täällä !</w:t>
      </w:r>
    </w:p>
    <w:p>
      <w:r>
        <w:rPr>
          <w:b/>
          <w:color w:val="FF0000"/>
        </w:rPr>
        <w:t xml:space="preserve">id 71</w:t>
      </w:r>
    </w:p>
    <w:p>
      <w:r>
        <w:rPr>
          <w:b w:val="0"/>
        </w:rPr>
        <w:t xml:space="preserve">...omistautumisen ja pakkomielteen välinen hieno raja.... Menu Tapoja tienata rahaa MMO-peleillä Olen pelaaja, rakastan pelaamista ja nämä ovat kysymyksiä, jotka ovat aina käyneet mielessäni. Miten voin tehdä peliajastani tuottavaa? Miten voin ansaita pelaamalla videopelejä? Olen kokeillut paria tapaa ansaita rahaa ja jatkuvasti videopelejä pelaamalla, -- useimmat niistä vievät paljon arvokkaasta peliajastasi, jotta voisit tehokkaasti pelata rahaa pelaamalla. Mutta jos rahan ansaitseminen on ensisijainen tavoitteesi, nämä vaihtoehdot voivat olla sen arvoisia. On olemassa lukuisia tapoja tienata rahaa pelaamalla. Meillä on pari pelijulkkista, "ammattilaispelaajaa", joita yritykset sponsoroivat pelaamaan peliä, josta he pitävät ja jota he rakastavat. Mutta sinun on oltava hyvä pelissä, ei vain osattava peliä, vaan sinun on syötävä, juotava, ajateltava ja nukuttava peliä ajatellen. On olemassa pari sivustoa ja sovellusta, joiden avulla voit nauhoittaa videoita pelatessasi. On Fraps , Camtasia , MSI Afterburner , Bandicam ja Xfire . Toki videokuvausohjelmia on paljon enemmänkin, mutta näillä pääset alkuun. Kirjoita viesti opas, opetusohjelma, How-To, luokkakohtaiset buildit ja speksit sekä fanifiktiot, jotka perustuvat suosikkihahmoosi ja/tai NPC:hen . Tätä olen tehnyt jo jonkin aikaa. Vaikka en ole pohjimmiltaan pelaamisen hardcore ja teen parhaani jakaa kokemuksiani / hieman pelitietoa blogini kautta ja annan joskus vinkkejä ja temppuja. OH! Luulen, että minun on pian uskaltauduttava videon tekemiseen, koska minun on ehkä pian tehtävä MMO-pelaamisen video-opastus. Kullan, esineiden viljely Grind tonnia mobs, ajaa lukemattomia luolastoja, ja raid instansseja kultaa ja esineitä. Kun MMO:t keskittyvät tasoloikkaan ja varusteiden etenemiseen, on noussut trendi, jonka mukaan peleistä kannattaa tehdä rahaa tehokkaasti. MMO BUX - tämä on kuin eri MMO:iden hintatutkimus, melko hyödyllinen. En osta kultaa heiltä, mutta mielestäni idea on mahtava myydä kultaa eri MMO:ista. Idea on tehdä oma tapa myydä tavaroita. Se voi tapahtua ystävien kautta, ja etsi sivusto, jonka kautta voit laittaa esineitäsi/kultaasi myyntiin ja saada siitä voittoa. Tilin myynti Jos tunnet pelin ja on vakavasti ajatellut tehdä vakavia tuloja pois teidän pelaamista. Voit myydä tilisi muille pelaajille, joilla ei ole aikaa grindata tasoja, ryhmittymien mainetta ja/tai farmata mobeja, tasoitusta/varustusta ja muuta sellaista. Voit myydä koko tilin. Joissakin peleissä tilien jakaminen/kaupankäynti katsotaan bannattavaksi rikokseksi. Mutta näen netissä pari pelitiliä, jotka ovat myynnissä (nopea Google-haku auttaa) yhdessä 5-8 hahmon kanssa, hinnat vaihtelevat 250-1000 dollariin, mitä enemmän hahmosi varusteita/mainetta/saavutuksia on, sitä parempi hinta. Power-Leveling Salaisuus tasojen nopea saavuttaminen huipputasoille nopeasti. Strategioita, vinkkejä ja temppuja voi jakaa muille maksua vastaan. Ja voit myös power leveloida heidän hahmojaan, jotka tuovat meidät: Power Leveling Services Maksimoi hahmojesi tasoittaminen / kasvattaminen aika Power leveling palvelut. Jotkut ihmiset viettävät suurimman osan valveillaoloajastaan pelien pelaamiseen ja jotkut käyttävät suurimman osan ajastaan muiden kuin omien hahmojen tasoittamiseen. Gamer, Blogger, Ninja, Coffee Lover, Gardener... blogit Tekniikkajuttuja, Videopelit, sarkasmia, vempaimia, bloggaaminen opetusohjelmia, vinkkejä, temppuja, PC Vianmääritys sekä joitakin muita taitoja / kykyjä, että hän hankki viime vuosina hän oli kiven alla, kuten World of Warcraft, Diablo 3, Ruby on Rails ja paljon muuta.</w:t>
      </w:r>
    </w:p>
    <w:p>
      <w:r>
        <w:rPr>
          <w:b/>
          <w:color w:val="FF0000"/>
        </w:rPr>
        <w:t xml:space="preserve">id 72</w:t>
      </w:r>
    </w:p>
    <w:p>
      <w:r>
        <w:rPr>
          <w:b w:val="0"/>
        </w:rPr>
        <w:t xml:space="preserve">Ihmiset ottavat todennäköisemmin sydänlääkkeitä yhdistelmäpillereissä Sydänsairauksia sairastavat ihmiset ottavat paljon todennäköisemmin ennaltaehkäiseviä lääkkeitä, jos ne on yhdistetty yhdeksi pilleriksi, joka tunnetaan nimellä "polypilleri". Kun potilaat ottivat lääkkeet säännöllisesti, verenpaineen ja rasva-arvojen hallinta parani. Hyödyt näkyivät huolimatta keskimääräistä suuremmasta hoitotasosta alussa. LOS ANGELES, 5. marraskuuta 2012 -- Ihmiset ottavat sydänlääkkeet paljon todennäköisemmin, jos ne on yhdistetty yhdeksi pilleriksi, ilmenee American Heart Associationin Scientific Sessions 2012 -tapahtumassa esitellystä myöhäisestä kliinisestä tutkimuksesta. "Tämä on ensimmäinen kerta, kun kiinteäannoksisen yhdistelmästrategian vaikutusta on testattu sydän- ja verisuonitautia sairastavilla ihmisillä", totesi tohtori Simon Thom, F.R.C.P., UMPIRE-tutkimuksen (Use of a M ultidrug P ill I n R educing cardiovascular E vents) pääkirjoittaja ja sydän- ja verisuonilääketieteen ja farmakologian professori Imperial College Londonissa, Isossa-Britanniassa. "Sydänkohtauksen tai aivohalvauksen saaneiden ihmisten tai niiden, joilla on suuri riski sairastua tällaisiin ongelmiin, on käytettävä ennaltaehkäiseviä lääkkeitä, kuten verihiutaleiden muodostumista estäviä lääkkeitä (kuten aspiriinia), kolesterolia alentavia lääkkeitä ja verenpaineen laskijoita. Todellisuudessa monet tähän riskiryhmään kuuluvat ihmiset eivät kuitenkaan enää ota suositeltuja lääkkeitä", Thom sanoi. "Tämä tapahtuu monista eri syistä, joista osa voidaan korjata yhdellä yksinkertaisella, kiinteäannoksisella yhdistelmävalmisteella - yhdistelmällä, joka tunnetaan nimellä 'monipilleripilleri'." Kiinteän annoksen yhdistelmästrategiaan sydän- ja verisuonitautien ehkäisyssä on liittynyt epävarmuutta. Vaikka monet lääkärit ovat odottaneet, että lääkkeiden noudattaminen saattaisi parantua, lääkkeiden ja annosten määrän väheneminen saattaisi kumota yksinkertaisuuden edut, Thom sanoi. "Tässä tutkimuksessa osoitettiin, että sitoutumisen paraneminen oli rinnakkaista verenpaineen ja kolesterolin paranemisen kanssa, vaikka tutkimuksen kontrolliryhmää hoidettiin paljon keskimääräistä paremmin." Tyypillisesti korkean tulotason maissa, kuten Yhdysvalloissa, vain noin 50 prosenttia ihmisistä ottaa kaikki tarvittavat sydän- ja verisuonilääkkeet, Thom sanoi. Pieni- ja keskituloisissa maissa vain 5-20 prosenttia tekee niin. Tutkijat selvittivät, voisiko useiden lääkkeiden jakelun muuttaminen yhdeksi kiinteäannoksiseksi yhdistelmäpilleriksi parantaa lääkitykseen sitoutumista ja siten parantaa verenpaineen ja kolesterolin hallintaa. Tutkijat seurasivat yli 2 000 sydän- ja verisuonitautia sairastavaa miestä ja naista (keski-ikä 62 vuotta) Euroopassa ja Intiassa keskimäärin 15 kuukauden ajan. Puolelle osallistujista annettiin yhdistelmäpilleri, joka sisälsi aspiriinia, kolesterolia alentavaa ainetta (statiinia) ja kahta verenpainetta alentavaa lääkettä. Toinen puolisko otti lääkkeensä tavalliseen tapaan, useita pillereitä ja annoksia. Tutkijat totesivat, että yhtä pilleriä käyttävä ryhmä paransi lääkkeiden noudattamista kolmanneksella ja että sen verenpaine- ja kolesterolitasot olivat paremmat kuin useita pillereitä käyttävien ryhmässä. Thom sanoi, että tulokset koskevat todennäköisesti myös amerikkalaisia. "Valitsimme tarkoituksella kaksi varsin erilaista ympäristöä - Länsi-Euroopan ja Intian, ja puolet potilaista oli kummaltakin alueelta, vaikka tutkimuksessa oli mukana hyvin hoidettua väestöä molemmissa paikoissa. Kummallakin alueella havaitut pitkälti samanlaiset tulokset viittaavat yleistettävyyteen." American Heart Associationin tieteellisissä kokouksissa esitetyt tutkimuksen tekijöiden lausunnot ja johtopäätökset ovat yksinomaan tutkimuksen tekijöiden omia, eivätkä ne välttämättä heijasta yhdistyksen politiikkaa tai kantaa.  Yhdistys ei esitä tai takaa niiden tarkkuutta tai luotettavuutta. Yhdistys saa rahoitusta pääasiassa yksityishenkilöiltä; myös säätiöt ja yritykset (mukaan lukien lääke- ja laitevalmistajat sekä muut yritykset) tekevät lahjoituksia ja rahoittavat tiettyjä yhdistyksen ohjelmia ja tapahtumia.  Yhdistyksellä on tiukat käytännöt, joilla estetään näitä suhteita vaikuttamasta tieteelliseen sisältöön.  Lääke- ja laiteyrityksiltä saadut tulot ovat saatavilla osoitteessa www.heart.org/corporatefunding .</w:t>
      </w:r>
    </w:p>
    <w:p>
      <w:r>
        <w:rPr>
          <w:b/>
          <w:color w:val="FF0000"/>
        </w:rPr>
        <w:t xml:space="preserve">id 73</w:t>
      </w:r>
    </w:p>
    <w:p>
      <w:r>
        <w:rPr>
          <w:b w:val="0"/>
        </w:rPr>
        <w:t xml:space="preserve">Syyttämisen kulttuuri Helmikuu 17, 2007 Woodrow Wilsonin koulussa oli kyse heistä ja meistä. Johtoryhmä ja tavalliset luokanopettajat olivat erimielisiä. Myös keskijohto oli jakautunut, ja osastojen henkilökunta oli suurelta osin luokanopettajien puolella ja vuosiluokkien johtajat ja apulaisvuosiluokkien johtajat pääasiassa (mutta ei suotta) SMT:n puolella. Jako tarkoitti käytännössä sitä, että syytökset jaettiin pois johdolta ja vuosiluokkien johtajilta osastoille ja luokanopettajille. Mikään ei ollut johdon vastuulla. Lappuja ilmestyi lokeroihin, joissa kerrottiin esimerkiksi, mihin rikoksiin olimme viimeksi syyllistyneet koulua vastaan: "Koulun ympäristössä on paljon roskia, ja teidän pitäisi estää sitä, kun olette välituntivuorossa". Ajatus siitä, että ongelma voisi olla oppilaiden vika tai että johto voisi puuttua asiaan ja ratkaista sen, ei koskaan tullut mieleen. Pahin taakka lankeaa keskijohdolle. Heille kerrottiin toistuvasti, että heidän oli tarkoitus henkilökohtaisesti huolehtia järjestyksestä osastoillaan. Sitä, miten heidän oli tarkoitus valvoa jopa kymmentä luokkaa kerrallaan samalla, kun he pitivät omia oppituntejaan, ei koskaan selvitetty. Ylemmän johdon oli tarkoitus olla vastuussa häiritsevien oppilaiden poistamisesta luokasta, sitä kutsuttiin "Senior Management Call Out" -järjestelmäksi, mutta ajan myötä säännöt muuttuivat, ja meille kerrottiin, että osastopäälliköt olivat vastuussa poistojen järjestämisestä, vaikka he opettivatkin sillä hetkellä. Osastojen julkista syyttelyä ongelmista ei hillitty, ja osastoni käyttäytymisestä esitettiin usein negatiivisia kommentteja vuoden tiedotustilaisuuksissa. Mikä pahempaa, OFSTED-tarkastusta edeltävänä lukuvuonna pidetyssä kokouksessa ilmoitettiin, että jos koulu ei läpäisisi tarkastusta, se olisi minun osastoni syytä. Koska luokanopettajia syytettiin kaikesta, meitä piti tarkastaa tavalla, johon en ole koskaan muualla törmännyt. Suunnitelmapaperimme oli luovutettava rehtorille, jotta hän voisi tarkistaa, suunnittelimmeko oppitunteja (oletettavasti he pelkäsivät, että keksimme oppitunnit vain matkan varrella). Emme saaneet käyttää koetuloksia kouluraporttien arvosanojen antamiseen, vaan meidän oli arvioitava heidän arvosanansa, joita sitten verrattiin koetuloksiin, jotta nähtiin, kuinka hyviä arviomme olivat (raportit ja kokeet aikataulutettiin tätä silmällä pitäen). Kuten aiemmin mainitsin, vuosikurssini johtaja Gemma ei ollut kovinkaan hyvässä kunnossa. Hän oli SMT:n hyvä ystävä ja oli noussut, vaikka hänellä ei ollut ilmeisiä kykyjä hoitaa työtään. Pian kävi selväksi, että hän oli menettänyt tutoreiden kunnioituksen. Hänen ei voinut luottaa siihen, että hän tukisi heitä, vaan syytti heitä omista epäonnistumisistaan. Muissa kouluissa olisi ehkä harkittu vuosiluokanjohtajan vaihtoa. Woodrow Wilsonissa epäonnistunutta vuosiluokanjohtajaa ei pidetty mahdollisena. Parempi selitys oli tietysti se, että tutoreiden täytyi olla syyllisiä. Lähes kaikki vuosikurssin jäsenet pakotettiin vaihtamaan tutorryhmää (vain Gemman lähimmät ystävät saivat jäädä). Siltä varalta, että ryhmän vaihtaminen saattaisi järkyttää tutoreita niin paljon, että he haluaisivat lähteä, muutoksesta ilmoitettiin laittamalla lappuja lokeroihin viimeisellä viikolla ennen lukukautta, jolloin oli liian myöhäistä hakea töitä muualta. Opettajat voivat toki lähteä kesken lukuvuoden, mutta yleensä he eivät halua lähteä, kuten eräs tutor sanoi minulle: "He käyttävät ammattitaitoasi sinua vastaan". Kuten mainitsin aiemmassa kirjoituksessani, jätin Woodrow Wilsonin koulun loppujen lopuksi syyllistämiskulttuurin vuoksi. Minulla oli ollut vaikeuksia 10. luokan kanssa, joka ei suostunut tekemään kurssitöitä. Pidin luokan 11. luokalla ja yritin saada heidän käytöksensä ja alhaiset odotuksensa kuriin. He kuitenkin tiesivät, että Woodrow Wilsonin koulussa he pystyivät käyttämään syyllistämisen kulttuuria heikentääkseen minua. Eräs oppilas sai vanhempansa valittamaan rehtorille, että hän ei ollut saanut kurssitöitään valmiiksi ja että sen täytyi olla minun syytäni. Oppilas oli saanut tehdä kurssityön kaksi viikkoa tunnilla ja viikkoja kotona, eikä hän ollut koskaan edes pyytänyt minulta apua. Tavallisessa koulussa tätä voitaisiin pitää oppilaan virheenä. Woodrow Wilsonin koulussa näin ei voisi koskaan olla. Ilmeisesti minun oli täytynyt kieltäytyä antamasta apua. Minua käskettiin antamaan lisäapua koulun jälkeen, jotta keskeneräiset kurssitehtävät saataisiin tehtyä. Sitouduin viikoksi koulun jälkeisiin kurssitehtäviin, jotta ne saataisiin tehtyä, ja rehtori lähetti kotiin kirjeitä, joissa oppilaille kerrottiin, että kurssitehtäviin oli saatavissa apua ja että heidän oli tultava paikalle saadakseen työnsä valmiiksi. Tietenkin se, mitä</w:t>
      </w:r>
    </w:p>
    <w:p>
      <w:r>
        <w:rPr>
          <w:b/>
          <w:color w:val="FF0000"/>
        </w:rPr>
        <w:t xml:space="preserve">id 74</w:t>
      </w:r>
    </w:p>
    <w:p>
      <w:r>
        <w:rPr>
          <w:b w:val="0"/>
        </w:rPr>
        <w:t xml:space="preserve">Tämä on erittäin hyvä, hengellinen kirja naisille. Se on ammattimaisesti julkaistu San Diegossa. Olen tarjoutunut auttamaan hänen kirjansa julkaisemisessa, mutta minulla on paljon opittavaa. Jos joku voi auttaa meitä, sitä arvostettaisiin suuresti! Amazonin sivustolle on haudattu tietoa siitä, miten saat kirjasi listattua Amazon.comiin Jos menet osoitteeseen Amazon.com Help , löydät sivun, josta saat tarvittavat tiedot kirjasi listaamiseksi: List Your Title Haluaisimme mielellämme listata kirjasi verkkokauppaamme! Tarjoamme useita tapoja, joilla voit tehdä sen, esijulkaisuista, tällä hetkellä saatavilla olevista kirjoista ja muista. Klikkaa "Listausvaihtoehdot" saadaksesi lisätietoja käytettävissä olevista ohjelmista ja ominaisuuksista. Tällä hetkellä saatavilla olevat nimikkeet voidaan listata sivustollamme jollakin seuraavista tavoista: 1. Amazon.com Advantagen kautta Amazon.com Advantage on todistetusti tehokas keino listaus-, jakelu- ja tilausten täyttämistoimiin. Työskentele suoraan Internetin johtavan jälleenmyyjän kanssa markkinoidaksesi kirjojasi asiakkaille. Ja erikoistuneille teknisille, ammatillisille ja lääketieteellisille kirjoille, joiden vähittäismyyntihinta on vähintään 75 dollaria, on Amazon.com Advantage Professional. Tässä kerrotaan, mitä tiedän Amazonista Lisää myyntiäsi Amazon.com Advantagen avulla Amazon.com Advantage on todistettu ja tehokas jakelu- ja tilausten täyttämisväline. Työskentele suoraan Internetin johtavan jälleenmyyjän kanssa markkinoidaksesi tuotteitasi asiakkaille.</w:t>
      </w:r>
    </w:p>
    <w:p>
      <w:r>
        <w:rPr>
          <w:b/>
          <w:color w:val="FF0000"/>
        </w:rPr>
        <w:t xml:space="preserve">id 75</w:t>
      </w:r>
    </w:p>
    <w:p>
      <w:r>
        <w:rPr>
          <w:b w:val="0"/>
        </w:rPr>
        <w:t xml:space="preserve">Miksi helvetissä haluamme kaikkien kuolevan ja syövän aivomme?: Kuolema Kaikkien elintoimintojen peruuttamaton loppuminen, joka ilmenee erityisesti sydämen, hengityksen ja aivotoiminnan pysyvänä pysähtymisenä : elämän loppuminen. * Millään aiheella ei ole ollut suurempaa painoarvoa ihmiselämän kannalta kuin kuolemalla. Seksi, rakkaus, viha, ahneus, kateus jne. -- Mikään niistä ei vedä vertoja sille ajalle ja ajatukselle, joka on käytetty Ison D:n tutkimiseen. Siihen on tietysti hyvä syy. Kuolema on tuntematon kokonaisuus, ainoa ihmisyyden osa-alue, josta emme voi tietää yhtään mitään. Mielestäni emme kuitenkaan pelkää kuolemaa, vaan sitä, mitä sen jälkeen tulee. Zombie on romantisoitu versio kuolemanjälkeisestä elämästä, joka perustuu vääristyneeseen versioon Kristuksen ehtoollisesta: " Ellette syö Ihmisen Pojan lihaa ja juo hänen vertaan, teissä ei ole elämää. .. " Elämänjälkeinen elämä Filosofiassa, uskonnossa, mytologiassa ja fiktiossa elämänjälkeinen elämä (kutsutaan myös kuolemanjälkeiseksi elämäksi, tuonpuoleiseksi, seuraavaksi maailmaksi tai tuonpuoleiseksi) on käsite alueesta tai itse alueesta (fyysisestä tai transsendentaalisesta), jossa olennainen osa yksilön identiteettiä tai tietoisuutta jatkuu ruumiin kuoleman jälkeen yksilön elinaikana. Erilaisten kuolemanjälkeistä elämää koskevien käsitysten mukaan yksilön olennainen osa, joka jatkaa elämäänsä kuoleman jälkeen, voi olla jokin yksilön osittainen elementti tai koko sielu, joka kantaa mukanaan ja antaa hänelle henkilökohtaisen identiteetin. Mitä meistä tulee? Mitä tapahtuu sen jälkeen, kun fyysinen ruumis lakkaa olemasta? Jääkö sielu elämään? Matkustaako se paratiisiin vai kadotukseen? Synnytetäänkö se uudelleen uuden olennon ruumiiseen? Vai lakkaa se vain olemasta? Ovatko sielu ja kuolemanjälkeinen elämä pelkkiä satuja, joita olemme vuosisatojen ajan kertoneet itsellemme lohduttaaksemme pelkoamme suurta tuntematonta kohtaan? Miksi haluamme uskoa, että kuolemattomuuden mahdollisuus on olemassa, vaikka kuolemattomuus olisikin elämän helvetillinen pilaantuminen? Zombie Henkilö, joka on tai vaikuttaa elottomalta, apaattiselta tai jolta puuttuu täysin itsenäinen arvostelukyky; automaatti; tällä tavoin henkiin herätetty ruumis. Zombie on mielestäni juuri tuon pilaamisen ydin. Samoin kuin vampyyri, zombi on romantisoitu versio kuolemanjälkeisestä elämästä, joka perustuu osittain - ja erityisesti hirviön moderni versio - vääristyneeseen versioon Kristuksen ehtoollisesta: " Ellette syö Ihmisen Pojan lihaa ja juo hänen vertaan, teissä ei ole elämää. .. " Mutta toisin kuin vampyyri, josta on viimeisten kahdenkymmenen vuoden aikana tullut teini-ikäisten fantasioiden asia, zombi on täydellinen kauhu, jota ei rajoita uskonnollinen oppi, joka sanelee vampyyrin jokaisen liikkeen. Zombie ei houkuttele tai viettele, se ei kaipaa kätyreitä, se ei pelkää ristejä, hopeaa tai valkosipulia, eikä se pelkää aurinkoa. Sillä on vain yksi ja ainoa tarkoitus - ahmia ihmisen pojan liha, ja se tekee sen näännyttävinä, nälkäisinä laumoina. Ja toisin kuin vampyyri, zombi ei ole eri laji; se on äitisi ja isäsi, tyttöystäväsi, ekaluokkalaisopettajasi; se on meitä. Mutta miksi viime vuosikymmenen aikana zombie-kirjallisuudesta on tullut niin suosittu aihe kirjailijoiden keskuudessa? Jonathan Maberryn, John Hornor Jacobsin ja Brian Keenen kaltaisista modernin kauhun mestareista (Keenen "Dead"-trilogia - Rising, City of the Dead ja Dead Sea - ovat alalajin klassikkoja ja yksi harvoista, jotka käyttävät pahansuopaa antikristuksen tyylistä olentoa maailmanlopun airueena) kirjallisiin romaanikirjailijoihin, kuten Colson Whiteheadiin ja Joshua Gaylordiin (joka kirjoittaa nimellä Alden Bell), ovat käsitelleet zombeja vaihtelevalla menestyksellä. Mikä tarkalleen ottaen vetää romaanikirjailijoita genreen? Minulle, joka olen sekä zombitarinoiden fani että satunnainen kirjoittaja, on kolme teemaa, jotka vetävät minua tällaisiin tarinoihin. Ensimmäinen on se, mikä sai George Romeron kuvaamaan elokuvan Dawn of the Dead : Kuluttajuus Yhteiskunnallinen ja taloudellinen järjestys, joka kannustaa ostamaan tavaroita ja palveluja yhä suuremmissa määrin. Termi yhdistetään usein kulutuksen kritiikkiin.</w:t>
      </w:r>
    </w:p>
    <w:p>
      <w:r>
        <w:rPr>
          <w:b/>
          <w:color w:val="FF0000"/>
        </w:rPr>
        <w:t xml:space="preserve">id 76</w:t>
      </w:r>
    </w:p>
    <w:p>
      <w:r>
        <w:rPr>
          <w:b w:val="0"/>
        </w:rPr>
        <w:t xml:space="preserve">"Raapijat", miksi tekisit niin itsellesi? "Scratcherin" tekemä tatuointi Fifessä Tyhjänpäiväinen muusa teiltä kaikilta.  Näin eilen illalla Skotlannin uutisissa artikkelin "raapijoista".  Scratcher on henkilö, joka tekee tatuointeja halvalla (tai joskus ei niin halvalla), mutta jolla ei ole koulutusta tai taitoa tehdä ammattimaista ja turvallista työtä.  Myrkytysriskit, steriloimattomat neulat ja huonommat olosuhteet kuin saniteettitilat.  Itse en ole kovin innostunut "itse piirtämisestä", mutta hyvä rouvani ja useat ystäväni ovat saaneet "mustetta", joten olen miettinyt asiaa. Miksi joku piirtäisi jotain pysyvää ihoonsa sellaiselta, joka ei voi todistaa saavutuksiaan, taitojaan tai pätevyyttään?  Minusta tuntuu hullulta tehdä niin vain säästääkseen rahaa ja altistaakseen itsensä sairauksien, kuten hepatiitti B:n ja C:n, vaaralle. Jälleen kerran ihmisten käytös saa minut kyseenalaistamaan heidän toimintansa järkevyyden.  Olkaa turvassa, ja jos teillä ei ole varaa työhön, odottakaa, kunnes teillä on varaa... se voi olla teidän elämänne, joka on vaarassa. Näkemäni artikkeli koski tämän ilmiön yleistymistä Fifessä, ja siinä oli noin kuusi kuvaa epäonnistuneista ja tartunnan saaneista töistä.  Verkkohaku näyttää paljon enemmän. 2 Responses to 'Scratchers' miksi tekisit tuollaista itsellesi? auts, Näyttää kivuliaalta. Aioin ottaa tatuoinnin perfessionaalien tekemänä. Kävin paikassa, se oli päivänä, jolloin he olivat kiinni, se oli Aberdeenissa, joten nyt se ei tapahdu, koska minulta on kestänyt 13 vuotta päästä takaisin Skotlantiin, enkä ole lähelläkään sitä. Bob Categories Gavin Syme Olen Alternative Armiesin ja sen sisarbrändin 15mm.co.uk:n luova johtaja. Vaikka rooliini kuuluu monia tehtäviä, sen ensisijainen tehtävä on uusien nimikkeiden luominen Wargame-harrastusmarkkinoille ja olemassa olevien nimikkeiden kehittäminen. Kun olen tehnyt tätä kymmenen vuotta, haluan ajatella, että olen onnistunut tässä melko hyvin.....</w:t>
      </w:r>
    </w:p>
    <w:p>
      <w:r>
        <w:rPr>
          <w:b/>
          <w:color w:val="FF0000"/>
        </w:rPr>
        <w:t xml:space="preserve">id 77</w:t>
      </w:r>
    </w:p>
    <w:p>
      <w:r>
        <w:rPr>
          <w:b w:val="0"/>
        </w:rPr>
        <w:t xml:space="preserve">Todennäköisesti odotat oppituntien välissä ja olet juuri ottanut yhden niistä lukuisista The Argus -lehdistä, jotka koristavat tyylikkäästi koko koulun sisätiloja. Vaikka sinulla on luultavasti kasoittain töitä, ja koska iPhonesi on kuollut ja viivyttelymenetelmäsi ovat rajalliset, olet päättänyt lukea lehden. Jos tämä on ensimmäinen artikkeli, jonka olet päättänyt lukea, olen imarreltu. Toivon, että se jättää sinulle itsetuntemuksen ja -arvostuksen tunteen lisääntyneenä.Ole hyvä. Ai niin, ja muuten ? Hei hei!  Olen uusi jäsen The Argus -tiimissä täällä Orilliassa? missä se on. Huolimatta epäonnistuneista yrityksistäni tarjota teille koomista helpotusta, toivon herättäväni tarpeeksi mielenkiintoanne, jotta voitte ainakin hetkeksi unohtaa kotitehtävänne. Kirjoitan tällä viikolla kertoakseni teille tarjolla olevista opiskelijatyöpaikoista ja niiden tarjoamista erilaisista mahdollisuuksista (valitettavasti se on nyt myös minun tehtäväni). Argus-tiimin uutena jäsenenä yllätyin kuullessani, että olin ainoa, joka oli hakenut tätä työpaikkaa? kuusi viikkoa syyslukukauden alkamisen jälkeen. Tämä on neljäs opiskelupaikkani Lakehead Orilliassa, ja jos en valmistuisi tänä vuonna (toivottavasti kaikki menee hyvin), hakisin uudelleen ensi vuonna. Kannustan opiskelijoita hakemaan LakeheadUniversityn verkkosivulla ilmoitettuja opiskelijapaikkoja, vaikka he eivät olisi varmoja siitä, täyttävätkö he pätevyysvaatimukset. Viime kesänä työskentelin laboratoriossa ympäristötieteellisessä tutkimusprojektissa, ja opin paljon. Laboratoriossa työskentely oli minulle uusi kokemus, sillä minulla ei ollut juuri minkäänlaista yliopistollista tiedetaustaa, puhumattakaan antropologiassa tekemästäni Pun net squares -tehtävästä, mutta sain silti paikan. Viime lukuvuonna minulla oli ilo työskennellä Lakehead Orillian urheiluosastolla... palkka sisäisten urheilulajien järjestämisestä ja tuomaroinnista on aika hieno juttu! Ensimmäinen opiskelupaikkani oli toisen opiskeluvuoteni kesällä kriminologian tutkimusassistenttina. Suoritettuani vain yhden kriminologian kurssin hain ja työskentelin kotoa käsin sinä kesänä. Kaikki nämä työt olivat mukaansatempaavia, ja opin jokaisessa jotain uutta. Juuri nyt jatkan työskentelyä molempien aiempien tutkimustehtävieni professoreiden ja opiskelijoiden kanssa, ja olemme menossa marraskuussa Torontossa järjestettävään tutkimuskonferenssiin? toinen uusi kokemus. Sen lisäksi, että pääset tapaamaan ihmisiä matkan varrella, nämä työt ovat joustavia ja sopivat aikatauluusi. Ne ovat yleensä noin 10-tuntisia viikossa, ja niistä maksetaan minimipalkkaa tai hieman enemmän. Olen iloinen voidessani sanoa, että minulla on tämä työ loppuvuoden ajan, joten jos käytte Argusin tällä osastolla, olette kiinni minussa. Lopuksi totean, että opiskelijoiden työpaikat ovat loistava tapa oppia uusia taitoja, ansaita muutama taala, jotka voi laittaa koulutukseen, tavata uusia ihmisiä ja solmia suhteita, jotka kestävät yliopistouran jälkeenkin. Olen oppinut paljon eri opiskelijatöissä, joita minulla on ollut, ja toivon oppivani paljon myös tässä työssä. Jos teet vapaaehtoistyötä yhteisössä tai yliopistossa ja olet valmis tekemään kovasti töitä ja oppimaan jotain uutta, opiskelijatyö voi olla juuri sinua varten.Jos olet epävarma siitä, vastaatko tiettyihin työvaatimuksiin, kysy vain. Mitä menetettävää siinä on?</w:t>
      </w:r>
    </w:p>
    <w:p>
      <w:r>
        <w:rPr>
          <w:b/>
          <w:color w:val="FF0000"/>
        </w:rPr>
        <w:t xml:space="preserve">id 78</w:t>
      </w:r>
    </w:p>
    <w:p>
      <w:r>
        <w:rPr>
          <w:b w:val="0"/>
        </w:rPr>
        <w:t xml:space="preserve">Yritän saada ainutlaatuisia arvoja luettelossa samanlainen arvo erottaa vain yksi elementti putkella rajattu merkkijono.... Saan jatkuvasti vähintään yhden objektin on toteutettava Icomparable. En ymmärrä, miksi se tulee jatkuvasti. Pystyn groupBy, että arvo... Miksi en löydä max... Luulen, että se etsii jotain, johon verrata sitä. Jos saan kokonaislukuversion, se lakkaa huutamasta minulle? Tämä on viimeinen kerta, kun yritän käyttää LINQ:ta... Tiedän, että voin saada yksilölliset arvot jollakin muulla tavalla. Minun on vain vaikea selvittää sitä. Tuossa luettelossa tiedän, että merkkijono, jolla on suurin arvo samankaltaisten veljiensä joukossa, on se, jonka haluan lisätä luetteloon. Miten voin tehdä sen? Olen täysin tyhjä, koska olen yrittänyt saada tämän toimimaan linq viime päivinä ilman onnea.... Tuossa valintaluettelon oikeassa kohdassa arvossa on potilaan tunnukset ja kohtaamisen tunnukset. Korkein kohtaamisen ID olisi viimeinen kohtaaminen. Alkuperäisessä luettelossa voi olla useita kohteita, jotka ovat kaikki samaa potilasta (sama potilastunnus.... Mutta voi olla myös useita eri potilastunnuksia). Mutta jokaisella SelectListItem-kohdan arvolla on kyseinen kohtaamisen ID. Suurin niistä on uusin kohtaaminen. Haluan viimeisimmän kohtaamisen jokaisen potilastunnuksen osalta ja haluan ne luetteloon.... Ajattelin ensin ryhmitellä potilastunnuksen mukaan ja valita sitten näiden kohtaamistunnusten suurimman osan. -- DmainEvent 9. syyskuuta '11 klo 12:43 Linq ei osaa verrata kahta potilasobjektia, joten se ei voi määrittää, kumpi on "suurin". Sinun on tehtävä Patient-luokasta IComparable&amp;lt;Patient&amp;gt; toteuttava, jotta voit määritellä, miten Patient-objekteja verrataan. EDIT: Oletin, että on olemassa Patient-luokka, mutta kun luen koodisi uudelleen, ymmärrän, että näin ei ole. PatientList on itse asiassa SelectListItem-luokan kokoelma, joten sinun on toteutettava IComparable kyseisessä luokassa. En ymmärrä, miksi en voisi vain porata sitä Int32.Parse(Value.Split('|')[1]) ja saada sitä vertaamaan sitä. -- DmainEvent 9. syyskuuta '11 klo 12:26 1 @DmainEvent, En ole varma ymmärränkö, mitä todella haluat tehdä... Select-kutsussa x on IGrouping&amp;lt;SelectListItem&amp;gt; , joten sen elementit ovat tyyppiä SelectListItem . Voisit löytää maksimiarvon Int32.Parse(Value.Split('|')[1]) , mutta siinä ei olisi mitään järkeä, koska kaikilla saman ryhmän elementeillä on sama arvo tälle -- Thomas Levesque 9. syyskuuta '11 klo 12:34 Potilas on yksinkertaisesti Select List Item. Minulla on Value-merkkijonossa korkein arvo. Olen vain jakanut sen pois. Olen nähnyt tämän DLL:n ja olen todella väsynyt sijoittamaan jonkun toisen dll:n tuotantokoodiini. Se on mielestäni erittäin huono tapa. -- DmainEvent 9. syyskuuta '11 klo 12:36 Ehkä minun pitäisi ryhmitellä ensimmäisen jaon mukaan ja saada maksimiarvo toisen jaon mukaan. -- DmainEvent Sep 9 '11 at 12:38 1 "I am really weary placing somebody else's dll in my production code": you never use any third party libraries ?! -- Thomas Levesque 9. syyskuuta '11 klo 12:43</w:t>
      </w:r>
    </w:p>
    <w:p>
      <w:r>
        <w:rPr>
          <w:b/>
          <w:color w:val="FF0000"/>
        </w:rPr>
        <w:t xml:space="preserve">id 79</w:t>
      </w:r>
    </w:p>
    <w:p>
      <w:r>
        <w:rPr>
          <w:b w:val="0"/>
        </w:rPr>
        <w:t xml:space="preserve">En käytä C-sanaa. Mitä ajattelisit minusta, jos lukisit blogikirjoitusta ja käyttäisin sanaa 'neekeri'? Mitä ajattelisit minusta, jos lukisit blogikirjoitusta ja käyttäisin sanaa 'homo'? Mitä ajattelisit minusta, jos lukisit blogikirjoitusta ja käyttäisin sanaa "retard"? Oletan, että olisit todella järkyttynyt ja kauhistunut, eikö niin? Järkyttynyt siitä, että (kohtuullisen) hyvin koulutettu nainen käyttäisi niin kiihottavaa, kiihkoilevaa ja tietämätöntä kieltä, vai mitä? No, hyvät lukijat, näin käy minulle jatkuvasti. Eräs sana, jonka näen esiintyvän siellä täällä, ihmisten, joita pidän melko valistuneina, suusta, saa minut tuntemaan oloni yhä epämukavammaksi. C-sana. Ei, ei c*nt, en ole niin herkkä. Sana, joka loukkaa minua niin paljon, on chav. Tämä sana on nyt päässyt Oxfordin englannin sanakirjaan, ja se määritellään seuraavasti: nuori alemman luokan henkilö, jolle on tyypillistä räväkkä ja röyhkeä käytös ja (aitojen tai jäljiteltyjen) merkkivaatteiden käyttäminen. Sanakirjan mukaan sana voi olla joko lyhennys romanien sanasta "chavvy", joka tarkoittaa lasta tai nuorta, tai se voi olla peräisin Kentissä sijaitsevasta Chatham-paikasta, josta sana oletettavasti sai alkunsa. Joka tapauksessa, näetkö tuossa avainsanan? 'Alempi luokka'. Tämä on asian ydin - jos et käyttäisi sanaa neekeri, homo tai retardi, et voi käyttää sanaa chav. Jos järkyttyy ja loukkaantuu rasismista, homofobiasta tai vammaisten syrjinnästä, miksi luokkakohtainen suvaitsemattomuus ei vaikuta samalla tavalla? Ei ole oikein vihata tai tuomita ketään hänen ihonvärinsä, seksuaalisuutensa tai liikuntakykynsä vuoksi, joten voisiko joku selittää, miksi on oikein pilkata, pilkata ja vähätellä yhteiskunnan osaa sen vuoksi, mihin hän on syntynyt? Mihin heidät on kasvatettu tietäen? Mihin heillä ei ehkä ollut varaa tai resursseja irrottautua siitä? Mielestäni Plan B ilmaisi asian paljon minua paremmin TED-luennollaan, kun hän sanoi näin: "Uskon, että media demonisoi nuorisoa. Ja ihmiset lankeavat siihen, koska jos ei ole ollut suoraa kosketusta niihin nuoriin, joista puhun, miten helvetissä voi tuomita heitä? Koska tuomitset heidät vain sen perusteella, mitä olet lukenut sanomalehdestä, etkö vain? Tämä ruokkii tulta. Jos kutsut lapsia heitä halventavilla sanoilla vain siksi, että heillä on ollut niin huono tuuri, että he ovat syntyneet perheeseen, jolla ei ole ollut varaa antaa heille samanlaista koulutusta kuin sinulla oli, he vihaavat sinua. Totta kai he vihaavat sinua, ja sinä vihaat heitä heidän tekojensa vuoksi. Ja se on tämä noidankehä, joka kiertää. Kutsumalla näitä lapsia näillä sanoilla työnnätte heidät ulos yhteiskunnastanne, eivätkä he tunne kuuluvansa siihen. Hakkaatte heidät apatiaan ja lopulta he vain sanovat: "Siistiä, en välitä. En halua olla osa teidän yhteiskuntaanne.""" Joten ehkä sinun kannattaisi miettiä sitä, kun seuraavan kerran leimaat jonkun chaviksi. 12 Responses to En käytä C-sanaa. Olin hiljattain grillijuhlissa monien läheisten ystävieni kanssa, ja useat heistä huomauttivat paidasta, joka minulla oli päälläni, ja viittasivat paitaan 'chav-paitana', viitaten näin ollen minuun 'chavina'. Arvelen, että se oli heille "vitsi", mutta huomasin olevani aidosti hämmentynyt sellaisten ystävieni reaktiosta, joita olin pitänyt koulutettuina ja kulttuurisesti avoimina. Kun minua haastettiin, korjasin heille Ben Sherman -vaatemerkin alkuperän ja huomautin, että sillä ei pitäisi olla mitään merkitystä, käytinkö kyseistä paitaa vai kangassäkkiä. Mielestäni otitte esiin toisen hyvän näkökohdan "trendien" välisestä kitkasta, jos niin haluatte. Koska tunnen teidät, ihmettelen, kuinka moni ystävänne olisi tyytyväinen, jos hänet leimattaisiin "likaiseksi grungeriksi" tai joksikin vastaavaksi? (Anteeksi, että olen niin 90-luvun kaltainen, mutta en keksi toista ilmaisua metallifanille, joka olisi epämääräisen halventava!). Kaikki ovat niin onnellisia omassa pikku kuplassaan, ampuvat nimiä ja kyyhkyläisiä ympäriinsä, että unohdamme henkilön ja olosuhteet sen takana.</w:t>
      </w:r>
    </w:p>
    <w:p>
      <w:r>
        <w:rPr>
          <w:b/>
          <w:color w:val="FF0000"/>
        </w:rPr>
        <w:t xml:space="preserve">id 80</w:t>
      </w:r>
    </w:p>
    <w:p>
      <w:r>
        <w:rPr>
          <w:b w:val="0"/>
        </w:rPr>
        <w:t xml:space="preserve">&amp;lt;quoted text&amp;gt; Kaikkia vainottiin, enkä koskaan maininnut kommunistista Kiinaa. Kiinan kansantasavalta on luultavasti Kiinan historian uskonnollisesti suvaitsemattomin, tietenkin juutalaisen Marxin keksinnön nimeltä kommunismi ansiosta. KMT ja sitä edeltäneet dynastiat olivat uskontoystävällisempiä. Abrahamilaisilla uskonnoilla on hyvin pitkä jatkuva väkivallan historia. Kiinan kansantasavalta tekee melkein mitä tahansa kontrolloidakseen kiinalaisia. Toivon todella, että he muuttavat koulutusjärjestelmäänsä, joka painottaa ulkoa opettelua. Opiskelu on hyvin tehotonta luovuuden edistämisessä. &amp;lt;quoted text&amp;gt; Abrahamilaisilla uskonnoilla on hyvin pitkä jatkuva väkivallan historia. Kiinan kansantasavalta tekee melkein mitä tahansa kontrolloidakseen kiinalaisia. Toivon todella, että he muuttavat koulutusjärjestelmäänsä, joka painottaa ulkoa opettelua. Lainattu teksti &amp;lt;Lainattu teksti&amp;gt;Länsimaisen älykkyyden tunnusmerkki on peräisin keskustelusta ja suostuttelusta, joka on kehitetty logiikasta antiikin kreikkalaisista lähtien. Olen lukenut kirjan nimeltä "Geography of thought", jossa tarkastellaan länsimaisen ja aasialaisen älykkyyden eroja. Vahva yksilöllisyyden tunne, persoonallisuus, asioiden analysointi kategorioihin, tarve kumota ristiriitaisia kantoja... usko siihen, että asioita voidaan tutkia ja pelkistää pienimpään osaan, jotta niitä voidaan hallita. Tämä ajattelutapa johti keksintöihin, luovuuteen ja tieteelliseen kehitykseen lännessä. Spekuloin vain, mutta askenasijuutalaisten älykkyys on korkea johtuen heidän koulutuksestaan ja ihmistuntemuksestaan. Siksi niin monet työskentelevät mediassa, oikeustieteessä, akateemisissa piireissä, politiikassa, pankkitoiminnassa, .... - tehtävissä, jotka vaativat logiikkaa, argumentointia, väittelyä ja suostuttelua. Näillä ura-alueilla tarvitaan ja kasvatetaan älykkyyttä, joka johtuu länsimaisen kulttuurin "todisteiden ja argumenttien tarpeesta". Vaikka pidämme näitä aloja korruptioon sotkeutuneina ja kiinnitämme niihin huonon leiman, ne vaativat korkeaa älykkyyttä ja oveluutta. Matematiikka, joka on tieteen, teknologian ja keksintöjen selkäranka, on kehittynyt laajuuteensa vain logiikan, argumenttien, väittelyn ja suostuttelun kautta... "Tiukka tarkastelu" Suosikkijuutalaiseni Einstein oli sattumoisin askenasijuutalainen. He ovat äärimmäisen pahamaineisia ottaen huomioon heidän pienen lukumääränsä, mutta monet heistä tekevät kovasti töitä, vaikka se olisikin väärälle miehelle. Toivon, että he saavat asiansa kuntoon, sillä minusta heiltä puuttuu moraalia ja omatuntoa suurimmalta osin. "Mestarimanipuloijat". Olit hieman ylimielinen "Truth Hurtsia" kohtaan. Ihmisillä tulee olemaan eriäviä mielipiteitä näistä epävakaisista aiheista, tiedättehän. Aina ei voi olla kaikkien kanssa samaa mieltä. Erimielisyyksiä tulee olemaan. &amp;lt;quoted text&amp;gt;Kaikkia vainottiin...enkä koskaan maininnut kommunistista Kiinaa. Kiinan kansantasavalta on luultavasti Kiinan historian uskonnollisesti suvaitsemattomin, tietenkin juutalaisen Marxin keksinnön nimeltä kommunismi ansiosta. &amp;lt;quoted text&amp;gt; Olit hieman ylimielinen "Truth Hurts" -lehteä kohtaan. Ihmisillä tulee olemaan eriäviä mielipiteitä näistä tulenaroista aiheista tiedätkö. Aina ei voi olla kaikkien kanssa samaa mieltä. Erimielisyyksiä tulee olemaan. &amp;lt;quoted text&amp;gt; Suosikkijuutalaiseni Einstein oli sattumoisin askenasijuutalainen. He ovat äärimmäisen pahamaineisia ottaen huomioon heidän pienen lukumääränsä, mutta monet heistä tekevät kovasti töitä, vaikka se olisikin väärän miehen hyväksi. Toivon, että he saavat asiansa kuntoon, sillä minusta heiltä puuttuu moraalia ja omatuntoa suurimmalta osin. "Mestarimanipuloijat". Jos juutalaiset ovat mestarimanipuloijia, heidän on täytynyt oppia se eurooppalaisilta. Sanoisin, että rotujen osalta: Mustilla on eniten hukkaan heitettyä potentiaalia, valkoiset käyttävät suurimman osan potentiaalistaan, ja aasialaisilla on suuremmassa määrin kehittymätöntä potentiaalia (johtuen ulkoa opettelusta ja suojelluista elämäntavoista). Eurooppalaiset ovat suurin voima, johon on varauduttava: jalostivat afrikkalaiset, natsit jalostivat saksalaiset, orjuuttivat kiinalaiset oopiumiin, tuhosivat intiaanit, ja heillä on maailma rahoituslaitosten hallinnassa. Joko jotkut juutalaiset ovat oppineet tulemaan maailman herroiksi, tai sitten kulissien takana on joku supervaltainen eurooppalainen/eurooppalainen perhe. Esim. 5 % Yhdysvaltain BKT:stä menee Walmartin ja Applen kaltaisten monikansallisten yhtiöiden tukemiseen, mutta Kiina ottaa kaiken vastuun niiden toimista. Keskiluokka ja köyhät amerikkalaiset ovat vain liian tyhmiä tunnistamaan, kuka on todellinen syyllinen, ja syyttävät edelleen Kiinaa. 3 % Yhdysvaltain BKT:stä menee tehottomaan Wel...</w:t>
      </w:r>
    </w:p>
    <w:p>
      <w:r>
        <w:rPr>
          <w:b/>
          <w:color w:val="FF0000"/>
        </w:rPr>
        <w:t xml:space="preserve">id 81</w:t>
      </w:r>
    </w:p>
    <w:p>
      <w:r>
        <w:rPr>
          <w:b w:val="0"/>
        </w:rPr>
        <w:t xml:space="preserve">neuvoja tarvitaan Hei kaikki. Joten, viisumini on myönnetty &amp; olen kutina saada minun lento varata, jotta voin odottaa sitä, mutta en halua kiirehtiä mitään, jos teen huonon päätöksen. Suunnitelmani on varata lento Perthiin helmikuun loppupuolelle ja vierailla sukulaisten luona ja ehkä jäädä noin kuukaudeksi riippuen työstä jne. Sitten suunnistaisin pohjoiseen Broomeen ja Darwiniin toukokuun tienoilla, oleskelisin täällä noin kuukauden ja sitten siirtyisin Cairnsiin elokuun tienoilla ja oleskelisin täällä muutaman kuukauden, kunnes kesä alkaa, ja sitten suuntaisin takaisin itärannikkoa pitkin ja päätyisin Sydneyhin jouluksi ja uudeksi vuodeksi ja sitten Melbourneen viimeiseksi kuukaudeksi ja ehkä jäisin vielä vuodeksi. Kuulostaako tämä hyvältä suunnitelmalta, ensinnäkin sään kannalta? Milloin pohjoisessa on sadekausi? Olen kuullut, että Cairns on bilekaupunki, olisinko siellä oikeaan aikaan? Toiseksi, jotta mahtuisin 3 kuukauden kausityöhön. Olen kirvesmies, ja luettuani kausityötä koskevan muistilapun kuulostaa siltä, että voisin työskennellä rakennusalalla missä tahansa, mikä täyttäisi vaatimukset, onko tämä oikein? Missä on kaivostyö? Missä on suurin osa hedelmänpoiminta- ja maataloustöistä? En halua, että minun on puristettava tämä loppuun, jos se on enimmäkseen itärannikolla. Eli jos teen sen niin kuin suunnittelen, niin olisiko siellä tarpeeksi mahdollisuuksia tehdä kausityötäni? Onko länsirannikolle matkustaminen tarpeeksi helppoa &amp; onko siihen mitään halpoja tapoja? Toinen ongelmani on se, että haluaisin mennä NZ:hen hiihtämään, mutta oletan, että NZ:n hiihtosää on toukokuusta syyskuuhun, kun minä olen Pohjois-Australiassa. Kuinka vaikeaa on päästä Pohjois-Ozista NZ: hen, onko se yhtä helppoa kuin Etelä-Ozista? Anteeksi, että minulla on niin paljon kysymyksiä, en vain halua mennä kaikkiin vääriin paikkoihin väärään aikaan. Se on virallinen kirja kausityötä varten, ja siinä kerrotaan, mikä on sesonkiaikaa milloin ja missä. Jokaisen osavaltiota koskevan luvun alussa on kaavio, jossa on yhteenveto siitä, mitä korjataan milloin. Se on varsin kätevä, mutta on myös pidettävä mielessä, että aivan kauden alussa ja loppupuolella ei välttämättä ole mitään tekemistä. Lisäksi sato voi olla tänä vuonna huono. Kun matkustin vuonna 2011, en löytänyt yhtään työpaikkaa Brisbanesta Darwiniin ja Broomeen, koska oli naurettavan huono satokausi. Siitä huolimatta sadonkorjuutöitä on yleensä helppo löytää kaikkialta Australiasta, joten se ei rajoitu lainkaan itärannikolle. Olet myös oikeassa siinä, että puusepän töitä löytyy helposti. Kaivostöitä on lähinnä Länsi-Australiassa ja Queenslandissa, mutta en tiedä siitä mitään. Mitä tulee matkasuunnitelmiinne: Märkä kausi pohjoisessa on suunnilleen toukokuuhun asti. Se tarkoittaa, että jos ajat itse, saatat joutua ongelmiin Broomen ja Pohjoisterritorion rajan välillä, koska kuiva kausi on alkanut, mikä tarkoittaa, että sateet ovat loppuneet, mutta vesi ei ole vielä laskenut. Muista myös, että voi olla edelleen sateista, hyvin kosteaa ja erittäin kuumaa. Jos kestät sen, sinulla ei pitäisi olla ongelmia, jos et, yritä tulla tänne kesä-heinäkuun tienoilla. Muu matkasuunnitelmasi kuulostaa hyvältä. Länsirannikkoa pitkin matkustaminen ei ole ongelma, mutta ajomatka on toisinaan pitkä (mutta toisaalta se pätee suurimpaan osaan Australiaa). Yöpyminen Port Hedlandin ympäristössä on melko vaikeaa ylihintaisten hotellien/caravan parkkien/kaikenlaisen takia, mutta tienvarressa on ilmaisia paikkoja, joissa voi nukkua, jos se ei haittaa. Ja vielä yksi asia, joka kannattaa pitää mielessä, jos matkustat autolla: 1. Kengurut todella sekoavat pohjoisessa iltahämärän jälkeen. Ellei autossasi ole roobaria eikä sinua haittaa törmätä muutamaan niistä, älä aja pimeällä. 2. Bensiinin hinnat voivat olla paljon korkeammat Länsi-Australian pohjoisosissa ja Northern Territory -alueella (Darwinia lukuun ottamatta). Kuten huomaatte, en todellakaan tiedä mitään itärannikosta tai lentämisestä NZ:hen, joten ehkä joku muu voi auttaa tässä asiassa? Ok kiitos hyvistä neuvoista, tuo linkki sadonkorjuutyöpaikkoihin oli todella hyödyllinen. Lähinnä osoittamalla, että työtilaisuuksia on melkeinpä kaikkialla kaikkina vuodenaikoina, mikä on suuri helpotus. En todellakaan halua tehdä kirvesmiehen töitä, koska voin tehdä ne kotona, joten otan mielelläni vastaan kaikki tarjolla olevat työt, jos rahaa riittää.</w:t>
      </w:r>
    </w:p>
    <w:p>
      <w:r>
        <w:rPr>
          <w:b/>
          <w:color w:val="FF0000"/>
        </w:rPr>
        <w:t xml:space="preserve">id 82</w:t>
      </w:r>
    </w:p>
    <w:p>
      <w:r>
        <w:rPr>
          <w:b w:val="0"/>
        </w:rPr>
        <w:t xml:space="preserve">Colin Firth: "Jos änkytät väärin, se on koomista" Perjantaina ensi-iltansa saava ja Oscar-ehdokkuutta tavoitteleva The King's Speech kertoo Yrjö VI:n kamalasta kamppailusta puhevaikeutensa kanssa, kun hän astui valtaistuimelle vuonna 1936. Colin Firth ja ohjaaja Tom Hooper kertovat harvinaisessa haastattelussaan tämän syvästi koskettavan elokuvan tekemisestä Puhevaikeudesta kertova kokonainen elokuva kuulostaa ensi silmäyksellä riskialttiilta - jopa silloin, kun kuulee, että kyseessä on kuningas Yrjö VI:n kuninkaallinen änkytys. Silti The King's Speech on lähtenyt liikkeelle huikeasti ja voitokkaasti hermostumatta. Sitä on ylistetty Yhdysvalloissa, se on kruunattu British Independent Film Awards -kilpailussa parhaana brittiläisenä elokuvana (sekä näyttelijät että käsikirjoituksen kirjoittanut David Seidler), ja viimeksi se on saanut seitsemän ehdokkuutta Golden Globe -palkinnon saajaksi. Nyt näyttää varmalta, että Colin Firth on Oscar-ehdokas kuninkaan roolistaan - upea, hienovarainen ja koskettava suoritus, jossa hänen koskematon ulkonäkönsä on ristiriidassa hänen puheensa tuskallisen epäjärjestyksen kanssa. Elokuva kertoo siitä, mitä tarkoittaa, että on - tai ei ole - ääni. Ei loppujen lopuksi mikään pieni asia. Yrjö VI:n erityinen piina oli se, että hänen äänensä piti tehdä muutakin kuin palvella häntä. Sen oli puhuttava kansakunnan puolesta - ja sille - toisen maailmansodan syttyessä. Hänen roolistaan teki vielä vaikeamman se, että hän oli vastahakoinen kuningas, joka oli pakotettu valtaistuimelle sen jälkeen, kun Edward VIII ( Guy Pearce) luopui vallasta naiakseen Wallis Simpsonin. Yrjön vaimoa, kuningatarta, esittää Helena Bonham Carter, joka on hyvin komea ja koppava. Tom Hooper (joka teki The Damned Unitedin ja loistavan tv-draaman Longford ) ohjaa vivahteikkaan hillitysti. Tulos on erinomainen ja yllättävän koskettava. Elokuvan ytimessä on kuninkaan ja australialaisen puheterapeutin Lionel Loguen (Geoffrey Rush) välinen suhde. Heidän ystävyytensä (käsikirjoitus perustuu Loguen päiväkirjoihin) on epäsovinnaista ja korvaamatonta. Ystävyys oli avainasemassa myös elokuvan tekemisessä. Hooper väittää, että hänen ja hänen pääosanesittäjiensä välille kehittynyt ystävyys tekee The King's Speechistä sen, mikä se on. Ja on totta, että kun tapaan Hooperin ja Colin Firthin eräässä Sohon hotellissa, heidän suhteensa on ilmeinen. He ovat vilkkaita keskustelijoita. Hooper itse huomauttaa suurimmasta ironiasta: "Colin Firth on yksi parhaista tuntemistani höpöttäjistä ja mukaansatempaavimmista keskustelijoista... Hän näyttelee miestä, joka ei osaa puhua". Miten opit änkyttämään, Colin? Colin Firth: Kukaan ei opettanut minua. Mutta minulle on selitetty - tämä on yhteistä kaikille, jotka kamppailevat änkytyksen kanssa: haluat vain päästä lauseen loppuun. Puhuminen on unelmasi, sisältö on usein toissijainen. Tilaat ravintolassa kalaa naudanlihan sijasta, koska et saa b:tä ulos. Tom kertoi minulle, kuinka paljon änkyttämistä hän halusi ja missä hän halusi sitä, ja oliko se hänen mielestään toimivaa ja aitoa. Tom Hooper: Me kiusasimme häntä. Miten se toimi? TH: Siinä on niin paljon sudenkuoppia - jos änkytit väärin, se saattoi olla koomista, ja se olisi ollut ongelma. Jos se olisi liian tuskallista, yleisö alkaisi toivoa, ettei olisi elokuvissa. Jos se olisi liian vakavaa, se hidastaisi elokuvaa. Änkytys ei saanut koskaan mennä pieleen. Toinen riski oli se, että ujostelisimme sitä ja emme sitoutuisi siihen tarpeeksi, koska pelkäisimme tahtia. Joten änkytyksen rytmi oli avainasemassa. CF: Tom oli kuin kapellimestari... TH: Alkuperäisessä käsikirjoituksessa oli kaksi juonta. Toinen oli, että kun kuningas pitää viimeisen puheensa, hän on parantunut... änkyttelystä vapaa... Laurence Olivier. Toinen juju oli, että hän oli änkyttämätön perheensä kanssa. Yksi ensimmäisistä asioista, jotka tein, oli kuunnella todellinen puhe, ja oli selvää, ettei hän ollut änkyttämätön - hän käytti taukoja ongelmansa hallitsemiseksi. Todellisuudessa useimmille vammaisille ihmisille on kyse siitä, että he oppivat hallitsemaan... En halunnut tehdä elokuvaa ihmeparannuksesta. Ja on liikuttavampaa, kun loppu on totuudenmukainen... TH: Silti se hetki, jolloin Colin ja minä päätimme, että kuningas änkyttää - jossain määrin - jokaisella repliikillä, oli suuri päätös. Riskit olivat lukemattomat, mutta panosten piti olla korkeat. Elokuva</w:t>
      </w:r>
    </w:p>
    <w:p>
      <w:r>
        <w:rPr>
          <w:b/>
          <w:color w:val="FF0000"/>
        </w:rPr>
        <w:t xml:space="preserve">id 83</w:t>
      </w:r>
    </w:p>
    <w:p>
      <w:r>
        <w:rPr>
          <w:b w:val="0"/>
        </w:rPr>
        <w:t xml:space="preserve">Ota yhteyttä meihin Miten se toimii Kun sinusta tulee Market Australia -tiimimme jäsen, saat yksityiskohtaisen toimintasuunnitelman, mukautetun verkkoportaalin ja arvokkaita työkaluja, raportteja ja palveluita Cre8 Wealth Online -järjestelmän kautta. Market Australia tarjoaa tuotteet ja palvelut, luo markkinointimateriaalit ja hoitaa toimituksen ja jakelun. Järjestelmä on täysin kattava, jotta tavallinen ihminen voi menestyä. Cre8 Wealth Online perustuu Binomial Marketing System -järjestelmään, jossa on Management Performance Compensation Plan. Se on tuottavin ja realistisin koskaan luotu korvaussuunnitelma. Se perustuu siihen, mitä yksilö voi todella ja realistisesti toteuttaa, maksaa yrityksen omistajille viikoittain ja mahdollistaa rajattoman laajentumisen. Binomial Marketing ja MCPCP ovat niin tehokkaita, että mikään muu yritys ei ole pystynyt onnistuneesti kopioimaan niitä. Cre8 Wealth Online System ei ole MLM- tai pyramidijärjestelmä!</w:t>
      </w:r>
    </w:p>
    <w:p>
      <w:r>
        <w:rPr>
          <w:b/>
          <w:color w:val="FF0000"/>
        </w:rPr>
        <w:t xml:space="preserve">id 84</w:t>
      </w:r>
    </w:p>
    <w:p>
      <w:r>
        <w:rPr>
          <w:b w:val="0"/>
        </w:rPr>
        <w:t xml:space="preserve">The World Interior Design Network on johtava maailmanlaajuinen sisustusalan tietolähde, jonka tarjoaa sinulle Progressive Media International, yksi maailman johtavista sisustustiedon julkaisijoista.The World Interior Design Network on 44-kerroksinen ylellinen asuintorni, joka sijaitsee United Nations Plazan vehreässä ympäristössä. Asunnoissa on 87 asuntoa, joissa on avarat sisustussuunnitelmat, ja niiden koko vaihtelee yhden makuuhuoneen asunnoista jopa 1 100 neliöjalkaan, kahden makuuhuoneen asunnoista 1 600 neliöjalasta yli 2 600 neliöjalkaan, kolmen makuuhuoneen asunnoista 3 000 neliöjalkaan ja koko kerroksen asunnoista, joiden pinta-ala on noin 6 000 neliöjalkaa, sekä kahden kerroksen kattohuoneistosta, jossa on lähes 10 000 neliöjalkaa tilaa ja jossa on katolla oleva infinity-allas. Kaikkien asuntojen kattokorkeudet vaihtelevat 10 jalasta 16 jalkaan. Siinä on myös yksityinen moottoripiha ja puutarha, joka johtaa huomaamattomaan aulaan, ja vain asukkaille tarkoitettu autotalli, jossa on 87 pysäköintipaikkaa - yksi jokaiselle asuinpaikalle. Lisäksi First Avenuen varrella on noin 5 000 neliöjalkaa vähittäismyynti- ja ravintolatilaa. Arkkitehtonista asiantuntemusta edustavassa rakennuksessa on kolme hoikkaa volyymia, jotka näkyvät julkisivuissa fasettimaisina, mikä vähentää visuaalisesti rakennuksen mittakaavaa ja korostaa sen pystysuoraa muotoa. Jokaisessa tilassa on useita syviä erkkeri-ikkunoita, jotka maksimoivat näkymät ja laajentavat sisätilojen tyylikkäitä asuintiloja. Erkkeri-ikkunat, joita yhdistää ruostumattomasta teräksestä valmistettujen nauhojen hienovarainen vaakasuora ristikko, täydentävät läheisten rakennusten New Yorkin Art Deco -tyyliä. Tornissa on korkeat heijastavat paneelit, jotka lisäävät sen kauneutta kulkemalla pystysuoraan jokaisen erkkerin välissä. Torni näyttää vehreämmältä ja sitä ympäröi rehevä istutus. Sisätiloissa tilavaa, lämpimän värimaailman aulaa täydentävät graniitti, marmori, puu ja avotakka tilaa jakavan täyskorkean vesielementin takana. Lisäksi jokaisessa asunnossa on suunniteltu lattiasta kattoon ulottuvat erkkeri-ikkunat, ja niissä on ylelliset sisätilat, joissa on runsaasti tilaa viihdyttämiseen. Se sisältää myös kylpylän kellarissa, jossa on suuri harjoitusallas asukkaille. Zeckendorf Developmentin yhteistyössä Global Holdingsin kanssa kehittämä 50 United Nations Plaza valmistuu vuoden 2014 loppupuolella.</w:t>
      </w:r>
    </w:p>
    <w:p>
      <w:r>
        <w:rPr>
          <w:b/>
          <w:color w:val="FF0000"/>
        </w:rPr>
        <w:t xml:space="preserve">id 85</w:t>
      </w:r>
    </w:p>
    <w:p>
      <w:r>
        <w:rPr>
          <w:b w:val="0"/>
        </w:rPr>
        <w:t xml:space="preserve">1755 - Johnsonin sanakirja Samuel Johnsonin "Dictionary of the English Language" on yksi historian kuuluisimmista sanakirjoista. Ensimmäisen kerran vuonna 1755 julkaistun sanakirjan kokoaminen kesti hieman yli kahdeksan vuotta, siihen tarvittiin kuusi apulaista ja siinä lueteltiin 40 000 sanaa. Jokainen sana määriteltiin yksityiskohtaisesti, ja määritelmiä havainnollistettiin lainauksilla, jotka kattoivat kaikki oppimisen alat. Se oli valtava tieteellinen saavutus, laajempi ja monimutkaisempi sanakirja kuin yksikään sen edeltäjistä - ja vastaavan ranskalaisen Dictionnarre-sanakirjan kokoaminen oli kestänyt 55 vuotta, ja sen laatimiseen tarvittiin 40 oppineen työpanos. Kirjallisuussitaatteja Sanakirjassa on yhteensä yli 114 000 sitaattia. Johnson oli ensimmäinen englantilainen leksikografi, joka käytti sitaatteja tällä tavoin, ja tämä menetelmä vaikutti suuresti tulevien sanakirjojen tyyliin. Hän oli tutkinut 1500-luvulta asti ulottuvia kirjoja ja lainasi usein "suuriksi teoksiksi" katsottuja teoksia, kuten Miltonia tai Shakespearea. Siten lainaukset heijastavat hänen kirjallista makuaan ja oikeistolaisia poliittisia näkemyksiään. Jos Johnson ei kuitenkaan pitänyt sitaatista tai jos lause ei välittänyt täsmälleen hänen haluamaansa merkitystä, hän ei epäröinyt pilkkoa, kiertää tai kirjoittaa muutamaa sanaa uusiksi - Johnson raapusteli tunnetusti kirjojaan, alleviivaten, korostaen, muuttaen ja korjaten sanoja, kirjojaan lainanneiden tuttaviensa kauhuksi! Sotkuinen sotku Ryhmä lontoolaisia kirjakauppiaita oli tilannut Johnsonin sanakirjan toivoen, että tällainen kirja auttaisi vakiinnuttamaan englannin kielen säännöt. Kirjan esipuheessa Johnson kirjoittaa englannin kielen "tarmokkaasta" levottomuudesta. Hänen mielestään kieli oli sekaisin ja kaipasi kipeästi kuria: "minne tahansa käänsin katseeni", hän kirjoitti, "siellä oli hämmennystä, joka piti purkaa, ja sekasortoa, jota piti säännellä". Sanakirjaa laatiessaan Johnson kuitenkin myönsi, että kieltä on mahdotonta korjata, koska se muuttuu jatkuvasti, ja että hänen tehtävänään oli pikemminkin tallentaa ajan kieli kuin muokata sitä. Johnsonin persoonallinen ote Monissa Johnsonin määritelmissä on kuitenkin melko mahtipontisen (mutta myös varsin humoristisen) miehen jälki. Monet hänen käyttämistään sanoista olivat tavalliselle lukijalle käsittämättömiä - pitkiä sanoja, kuten "deosculation" ja "odontalgick". Hänen uskotaan jopa keksineen joitakin sanoja. Hänen kauran määritelmänsä on hyvin epäkohtelias skotteja kohtaan. Hän määrittelee sanan seuraavasti: "Vilja, jota Englannissa annetaan yleensä hevosille, mutta Skotlannissa se tukee ihmisiä". Hän päätti myös, että monet sanat eivät kelpaa sanakirjaan - sellaiset sanat kuin bang, budge, fuss, gambler, shabby ja touchy jätettiin pois. Johnsonia kritisoitiin siitä, että hän oli tyrkyttänyt kirjaan persoonallisuuttaan. Hänen sanakirjansa oli kuitenkin valtavan suosittu ja arvostettu eeppisen oppineisuutensa vuoksi.</w:t>
      </w:r>
    </w:p>
    <w:p>
      <w:r>
        <w:rPr>
          <w:b/>
          <w:color w:val="FF0000"/>
        </w:rPr>
        <w:t xml:space="preserve">id 86</w:t>
      </w:r>
    </w:p>
    <w:p>
      <w:r>
        <w:rPr>
          <w:b w:val="0"/>
        </w:rPr>
        <w:t xml:space="preserve">You Just Get Better All The Time Lyrics You just get better all the time Darlin' don't you change a thing Lately you're the only song I wanna sing And you're my reason to try You just get sweeteter every day The little things you do and say If only you could see you through my eyes You just get better all the time Oh, ja minusta tuntuu, että voimme tehdä sen, kulta, kunhan olet rinnallani Olet musiikki korvissani Nauru, kun kyyneleet putoavat elämääni Ja vuosien varrella Et koskaan yrittänyt muuttaa tapojani Et koskaan saanut minua tuntemaan, että minun täytyisi sanoa "anteeksi" Sinä vain paranet koko ajan Miksi juuri tänään kuulin, että luit ajatukseni Sellaista taikaa on niin vaikea löytää Sinä vain paranet koko ajan [ Sanat vuodelta: http://www.lyricsfreak.com/t/tim+mcgraw/\\... ]</w:t>
      </w:r>
    </w:p>
    <w:p>
      <w:r>
        <w:rPr>
          <w:b/>
          <w:color w:val="FF0000"/>
        </w:rPr>
        <w:t xml:space="preserve">id 87</w:t>
      </w:r>
    </w:p>
    <w:p>
      <w:r>
        <w:rPr>
          <w:b w:val="0"/>
        </w:rPr>
        <w:t xml:space="preserve">Suosittelut "Nautin hostellin pyörittämisestä, koska toisin kuin asuntojen vuokraamisessa, ihmiset, joiden kanssa olen tekemisissä, ovat iloisia, avuliaita ja ystävällisiä!!" - Sherry Johnson, Skweek's House "Meille hostellin pitäminen on elämäntapavalinta. Se antaa meille mahdollisuuden tavata ihmisiä eri puolilta maailmaa ja jakaa elämänkokemuksia kotona asuessamme. Toivomme, että yhä useammat tulevat käymään luonamme Magnificent Hillillä, koska tarjoamme ainutlaatuisen hostellikokemuksen: sellaisen, joka antaa sinulle mahdollisuuden osallistua päivittäisiin askareisiin eläinten kanssa, tai käytännön rakennusprojekteihin maatilan ympärillä, tai vapauden olla tekemättä mitään. Sijaitsemme lähellä Algonquin-puistoa, mikä tekee hostellimme yhdeksi Magnificent-hostellista, jossa tulet käymään!" - Lea Kitler, Magnificent Hill Hostel "Hei! Nautin hostellin pyörittämisestä mahtavien ihmisten takia, joita tapaa. Holly Park Hostelissa ei ole koskaan tylsää hetkeä; draama on vapaata. Hostellin pyörittämisestä saa monia palkintoja, kuten ihmisten auttaminen ja lämpimän ympäristön tarjoaminen heille." - Hollie Davis, Holly Park Hostel "Rakastamme hostellimme pyörittämistä Nova Scotian maaseudulla, koska saamme tavata monia ihmisiä eri puolilta maailmaa ja viettää aikaa heidän kanssaan. Meillä on kolme pientä lasta, jotka myös nauttivat siitä, että he ovat osa hostelliamme. Uskomme, että heille on valtava kasvatuksellinen hyöty siitä, että heillä on mahdollisuus keskustella niin monien ihmisten kanssa, jotka tulevat niin monista eri paikoista ja joilla kaikilla on omat erilliset ajatuksensa, uskomuksensa ja tapansa. Olemme saaneet ystäviä, joihin pidämme yhteyttä vuosien varrella, ja joka vuosi odotamme innolla, että pääsemme tapaamaan kaikkia uusia ihmisiä, jotka kohtaavat tiemme, mutta myös keskustelemaan vanhojen ystävien kanssa, jotka palaavat joka vuosi." - Trudi &amp; Greg Inglis, Kip &amp; Kaboodle Hostel "Sanoisin, että suurin ilo ja tyydytys hostellityyppisen majoituspaikan pyörittämisestä on mahdollisuus tavata todella mielenkiintoisia ihmisiä ympäri maailmaa." - George Patterson, Tofino Botanical Gardens "Chris ja minä olemme molemmat matkailijoita - haluamme oppia maailmasta konkreettisten, omakohtaisten kokemusten kautta. Tapasimme tien päällä monta vuotta sitten. Itse asiassa tapasimme työskennellessämme ja asuessamme hostellissa - Edinburghissa, Skotlannissa. Kun tajusimme, että voimme olla yhdessä kotimaan välimatkoista ja kulttuurieroista huolimatta, tajusimme myös, että voimme valjastaa hostellielämäntyylin ja muokata sitä vastaamaan omia mieltymyksiämme ja makuamme. Toukokuussa 2005 avasimme oman pienen reppureissaajien hostellin, The Fat Salmonin, Port Alberniin Vancouver Islandille. Valitsimme Port Albernin sen ainutlaatuisuuden vuoksi; rakastamme ulkoilmaa ja oikeita ihmisiä. Olemme onnekkaita, että olemme löytäneet paikan, jossa on paljon molempia. Avaamisen jälkeen olemme huomanneet, että yksi oman hostellin omistamisen ja pyörittämisen hienoimmista puolista on se, että voi elää vieraittensa kautta. Rakastamme kuulla matkakertomuksia, haastavia tarinoita ja dramaattisia tarinoita vieraidemme seikkailuista matkan varrella. Olemme laskeneet pienet juuremme toistaiseksi, mutta tiedämme, että voimme sillä välin elää vieraidemme kautta ja nauttia siitä. Arvostamme myös sitä, että voimme tarjota vieraillemme turvallisen, funkkistyylisen ja informatiivisen paikan, kun he ovat poissa kotoa. Pidän siitä, että vieraat halailevat ja halailevat Lilya, hostellin iloista koiraa, ja minua naurattaa aina, kun ihmiset huomaavat, että yksi Vancouver Islandin parhaista paikoista katsella auringonlaskua on Fat Salmonin takakannelta. Hostellin tarjoaminen vieraillemme sekä vieraanvaraisuus - sekoitus kanadalaista (minä) ja kiiviläistä (Chris) kulttuuria - on yksi antoisimmista töistä, joita minulla on koskaan ollut. Tiedän, millaista on olla reppureissaamassa vieraissa paikoissa, ja tiedän, miten lohduttavaa voi olla pieni koti-vieraanvaraisuus, kun on poissa. Olen iloinen siitä, että kokopäivätyöni on tarjota ja tarjota sitä koko sydämestäni. Hostellin omistaminen ja pyörittäminen ei ole vain työtä, vaan elämäntapa." - Charmead ja Chris, Fat Salmon Backpackers "Nautin Hostel Bearin johtamisesta sen tarjoaman monipuolisuuden vuoksi. Se antaa minulle mahdollisuuden oppia ja puhua monia eri kieliä päivittäin. Se antaa minulle mahdollisuuden kurkistaa elämään toisella puolella maailmaa tai joskus toisella puolella maata. Mielestäni parhaat neuvot tulevat joskus ihmisiltä ja heidän henkilökohtaisilta elämäntarinoiltaan ulkomailla saamistaan kokemuksista. Hostellissa voin olla oma itseni ja jakaa sen vieraiden kanssa, kun saamme heidät tuntemaan olonsa yhä mukavammaksi. Se antaa minulle mahdollisuuden tavata uusia ihmisiä eri puolilta maailmaa ja arvostaa sitä, mistä he ovat tulleet. Hostellin pyörittäminen on hauskaa ja</w:t>
      </w:r>
    </w:p>
    <w:p>
      <w:r>
        <w:rPr>
          <w:b/>
          <w:color w:val="FF0000"/>
        </w:rPr>
        <w:t xml:space="preserve">id 88</w:t>
      </w:r>
    </w:p>
    <w:p>
      <w:r>
        <w:rPr>
          <w:b w:val="0"/>
        </w:rPr>
        <w:t xml:space="preserve">Legend of the Time Star on uusi peli vanhalla grafiikalla Tällä hetkellä New Yorkissa sijaitsevan indie-yhtiön Attack Mountainin kehitteillä oleva Legend of the Time Star on rakkauskirje vanhoille 16-bittisille, sivuttaisrullaaville roolipeleille, erityisesti Japanista tulleille. Jake "virt" Kaufmanin panoksen ansiosta peli kuulostaa jo inspiraationsa mukaiselta, mutta brasilialaisen taiteilijan Dudu Torresin ansiosta se näyttää hyvältä. Olemme esitelleet Dudun töitä Kotakussa ennenkin , ja hyvästä syystä: kaveri on lahjakas. Hän on kuitenkin ylittänyt itsensä tässä, sillä hahmotaide on modernin näköistä, mutta samalla se näyttää siltä kuin se olisi voinut pudota suoraan vuodelta 1993. Voit nähdä lisää Dudun töitä täältä , kun taas jos haluat oppia/nähdä/kuunnella lisää Legend of the Time Starista, mene alla olevaan linkkiin.</w:t>
      </w:r>
    </w:p>
    <w:p>
      <w:r>
        <w:rPr>
          <w:b/>
          <w:color w:val="FF0000"/>
        </w:rPr>
        <w:t xml:space="preserve">id 89</w:t>
      </w:r>
    </w:p>
    <w:p>
      <w:r>
        <w:rPr>
          <w:b w:val="0"/>
        </w:rPr>
        <w:t xml:space="preserve">Miten voit varmistaa, että ruoka säilyy pidempään ja pysyy tuoreena? Voit tehdä monia asioita, kuten puhdistaa jääkaappisi säännöllisesti ja tarkistaa säännöllisesti siellä olevat elintarvikkeet sekä kaapeissa tai muualla säilytettävät elintarvikkeet. Mutta kyse ei ole vain niiden tarkistamisesta. Se ei voi estää mitään. Kaikki mitä teet, on heittää pois elintarvikkeita ennen kuin ne haisevat koko keittiön. Mitä voit siis tehdä pitämään ruoan tuoreena? Käytännöllinen vinkkiluettelo, jolla varmistat, että ruoka on puhtaampaa ja tuoreempaa: 1) Levitä joitakin neilikoita keittiön marmoripinnalle ja sen ympärille, ja levitä neilikoita myös tiskialtaan alle. Miksi? Neilikka pitää muurahaiset loitolla. 2) Laita muutamia laakerinlehtiä taikina- ja riisipussien sekä muiden hyönteisten suosimien pakkausten sisään. Miksi? Laakerinlehdet pitävät hyönteiset ja muut sellaiset täit poissa ruokatuotteista. Laittamalla laakerinlehtiä pakkausten sisälle varmistamme, etteivät hyönteiset oleskele niissä. Muistathan kuitenkin vaihtaa laakerinlehdet kerran kolmessa kuukaudessa. 3) Laita puolikas peruna jääkaappiin. Miksi? Jos ruoasta tai kypsennetyistä tuotteista tulee minkäänlaista pahaa hajua, puolikas peruna imee sen itseensä. Jotta tämä toimisi, muista vaihtaa peruna kolmen päivän välein. 4) Säilytä kananmunat terävä puoli alaspäin. Miksi? Munien säilyttäminen terävä puoli alaspäin pitää ne tuoreina pidempään. 5) Laita muutama sokerikuutio purkkiin, jossa säilytät amerikkalaista juustoa. Miksi? Kun laitat kaksi tai kolme sokerikuutiota amerikkalaisen juuston kanssa ilmatiiviiseen purkkiin, sokeri imee kosteutta ja estää juustoa pilaantumasta. 6) Älä säilytä tomaatteja ja kurkkuja samassa laatikossa. Miksi? Tomaatit erittävät kaasuja, jotka saavat kurkut mätänemään nopeammin, joten varmista, että pidät nämä kaksi erillään. 7) Älä säilytä omenoita yhdessä muiden hedelmien ja vihannesten kanssa. Miksi? Omenat erittävät tiettyjä kaasuja, jotka aiheuttavat hedelmien ja vihannesten mätänemistä. 8) Laita omenaviipaleita tai raakoja perunoita leipäosastoon tai purkkiin. Miksi? Kun lisäät leivän joukkoon muutaman viipaleen raakaa perunaa tai omenaa, varmistat, että leipä säilyy tuoreena tavallista pidempään. 9) Säilytä retiisiä astiassa yhdessä veden kanssa. Miksi? Säilytä retiisiä astiassa yhdessä veden kanssa, koska vesi pitää retiisin tuoreena ja rapeana pitkään. Samasta syystä, jos retiisit ovat kuihtuneet, laita ne astiaan, jossa on kylmää vettä. Vesi palauttaa retiisin entiseen loistoonsa. Johtopäätökset: Olen esitellyt tässä vain muutamia käytännön toimia, joita sinun tulisi noudattaa varmistaaksesi, että sinun ja perheesi nauttima ruoka pysyy tuoreena ja maukkaana. Kun Jack Reider ei arvioi nettikasinoita ja pelisaleja, hän kokkaa innokkaasti ja on erikoistunut tuoreen ruoan valmistukseen, minkä hän oppi eräällä Intian-matkallaan. Hän valmistaa mieluiten intialaisia ruokia, kuten kaikenlaisia curryjä. Post Author Tämän postauksen on kirjoittanut vieraileva kirjoittaja. Katso heidän tietonsa yllä olevasta postauksesta. Jos haluat tehdä vieraskirjoituksen FoodJumperiin, katso lisätietoja siitä, miten SINÄ voit jakaa reseptejäsi ja vinkkejäsi lukijoidemme kanssa, sivulta Kirjoita FoodJumperiin.</w:t>
      </w:r>
    </w:p>
    <w:p>
      <w:r>
        <w:rPr>
          <w:b/>
          <w:color w:val="FF0000"/>
        </w:rPr>
        <w:t xml:space="preserve">id 90</w:t>
      </w:r>
    </w:p>
    <w:p>
      <w:r>
        <w:rPr>
          <w:b w:val="0"/>
        </w:rPr>
        <w:t xml:space="preserve">Curiosity-mönkijä tekee ensimmäiset liikkeensä "Bradbury-laskeutumisessa" Marsiin NASAn Curiosity-mönkijä teki tänään ensimmäisen ajokierroksensa Marsissa, yli kaksi viikkoa sen jälkeen, kun se laskeutui Punaiselle planeetalle. Päivän ja edesmenneen tieteiskirjailija Ray Bradburyn 92-vuotissyntymäpäivän kunniaksi NASA ilmoitti, että Roverin laskeutumispaikka tunnetaan ikuisesti nimellä Bradbury Landing. Tämänpäiväinen ajomatka oli vain noin 7 metrin pituinen, mutta se oli ensimmäinen askel 2,5 miljardin dollarin ja kahden vuoden mittaisella matkalla, jonka odotetaan kestävän vähintään 20 kilometriä ja avaavan näkymän viiden kilometrin korkuisen vuoren reunoilta 96 kilometrin levyisen Gale-kraatterin sisällä sijaitsevalta 154 kilometrin levyiseltä vuorelta. Tehtävän projektipäällikkö Peter Theisinger sanoi, että ajo "ei voisi olla tärkeämpi". Ajo merkitsi myös siirtymistä Curiosity-tiimille - operaation sisääntulo-, laskeutumis- ja laskeutumisvaiheesta, joka tunnetaan nimellä EDL, pintatoimintoihin ja kulkijan liikkuvuuteen. " Pyörän jäljet Marsissa. EDL-tiimi on vihdoin valmis :) Onnittelut liikkuvuus- ja pintatiimille!" Allen Chen, tehtävän EDL-operaatioiden ja lentodynamiikan johtaja, ilmoitti Twitter-päivityksessä . Mönkijän johtava kuljettaja Matt Heverly kertoi, että tämänpäiväinen ajo alkoi klo 7:17 PT (10:17 ET) ja kesti noin 16 minuuttia. "Suurin osa tuosta ajasta käytettiin kuvien ottamiseen", hän sanoi. Mönkijä rullasi 4,5 metriä ulos, teki 120 asteen käännöksen paikallaan ja peruutti sitten 2,5 metriä uuteen paikkaan tieteellisiä havaintoja varten. Mönkijän johtava kuljettaja Matt Heverly selittää Curiosityn ensimmäiseen Mars-retkeen liittyvät manööverit. NASA / JPL-Caltech Curiosity-mönkijän navigointikameroiden ottamista kuvista koottu polaariprojektiokuva näyttää mönkijän jäljet Bradbury Landingissa Marsissa ylhäältä katsottuna. NASA / JPL-Caltech NASA:n Curiosity-mönkijän navigointikamerajärjestelmän kuvassa näkyy kuusipyöräisen aluksen laitteisto etualalla ja pyöränjäljet kiertävät kiven vain muutaman metrin päässä. NASA / JPL-Caltech Mustavalkoisten kuvien mosaiikki näyttää panoraamanäkymän Curiosity-mönkijän jäljestä, mukaan lukien pyöränjäljet, jotka johtavat alueelle, jossa mönkijä kääntyi ympyrää ja peruutti sitten nykyiseen sijaintiinsa. Neljä räjähdysjälkeä eli "scouria" on havaittavissa lähellä kohtaa, johon kulkuri laskeutui. Mount Sharpin vuoren kyljet näkyvät kaukana taustalla, kuvan vasemmassa yläkulmassa. Ryhmän jäsenet juhlivat NASA:n Jet Propulsion Laboratory -laboratoriossa, kun kuvat, jotka vahvistavat kulkijan ensimmäisen ajon, on saatu. Ensimmäinen vaellus seuraa tarkistuksia Sen jälkeen, kun Curiosity laskeutui 5. elokuuta yöllä, se on käynyt läpi useita tarkistuksia ja ottanut kuvia lähiympäristöstään. Lähes kaikki järjestelmät toimivat suunnitellusti - ainoana poikkeuksena tuulianturit yhdessä kulkijan sääasemaan liitetyistä puomeista. Tutkijat arvelevat, että näiden antureiden piirilevyt ovat luultavasti vaurioituneet pienistä kivistä, jotka ovat heittäytyneet Roverin päälle laskeutumisen aikana. Vauriosta huolimatta sääasema pystyy keräämään tuulennopeustietoja muiden antureiden avulla. Curiosityn ensimmäinen kohde on Glenelg-niminen paikka, joka sijaitsee noin 400 metrin päässä laskeutumispaikasta ja jossa kolme erityyppistä geologista muodostumaa yhdistyy. Kuukausia kestävä vaellus voisi alkaa noin viikon kuluttua, kertoi projektin apulaistutkija Joy Crisp tänään. Mönkijän ensimmäinen kauhanäyte voitaisiin ottaa Bradburyn laskeutumispaikan ja Glenelgin välisellä reitillä, hän sanoi, mutta ensimmäinen kairausnäyte otettaisiin todennäköisesti Glenelgissä. Vuoden loppuun mennessä ydinkäyttöisen kulkijan odotetaan palaavan reitilleen ja suuntaavan kohti vuorta, joka tunnetaan nimellä Aeolis Mons tai Mount Sharp. Vuoren rinteessä olevien kivikerrosten uskotaan säilyttävän miljardeja vuosia vanhoja geologisia merkintöjä. Curiosityn ensisijaisena tavoitteena on etsiä geologisia ja kemiallisia todisteita, jotka voisivat paljastaa, miten asumiskelpoinen Mars on saattanut olla aikakausien ajan.</w:t>
      </w:r>
    </w:p>
    <w:p>
      <w:r>
        <w:rPr>
          <w:b/>
          <w:color w:val="FF0000"/>
        </w:rPr>
        <w:t xml:space="preserve">id 91</w:t>
      </w:r>
    </w:p>
    <w:p>
      <w:r>
        <w:rPr>
          <w:b w:val="0"/>
        </w:rPr>
        <w:t xml:space="preserve">Kun on kyse isäpuolesta, mitä nimessä on? RAKAS CHERYL: Ensimmäinen aviomieheni kuoli, ja menin naimisiin miehen kanssa, joka adoptoi viisi lastani. Hänkin kuoli sen jälkeen, kun olimme viettäneet ihanan avioliiton. Olin hyvin yksinäinen sen jälkeen, kun lapseni menivät naimisiin, ja menin kolmannen kerran naimisiin ihanan, huolehtivan miehen kanssa. Ongelma on seuraava: Miksi lapseni kutsuisivat häntä? Hän on heidän isäpuolensa, ja uskon, että kunnioituksesta heidän pitäisi kutsua häntä isäksi. Mutta he vaativat välttämättä kutsua häntä etunimellä Tim. Myös 10 lapsenlastani kutsuvat häntä Timiksi, vaikka he rakastavat häntä kovasti. Tämä on ollut kiistakysymys. Jokainen saamani onnittelukortti on osoitettu "äidille ja Timille". Se tuntuu niin kovin kylmältä, melkein kuin he pitäisivät hänet poissa perheestä. Kun puhuin papillemme, hän sanoi, että Tim on aviomieheni ja että lasteni pitäisi kunnioittaa häntä nimellä isä, varsinkin kun hän on heidän tukenaan, kun he tarvitsevat apua. Onko hän oikeassa? Timillä ei ole omia lapsia tai lapsenlapsia, ja haluaisin jakaa onneni ja perheeni hänen kanssaan, mutta hän tuntee itsensä ulkopuoliseksi, koska perhe ei hyväksy häntä. Ruusu on ruusu, mutta onko isä isä? RAKAS ARIARBIADADAD: Jos koskaan on ollut tilanne, joka vaatii kompromissia, tämä on se. Ymmärrän, miksi lapsesi ovat haluttomia kutsumaan kolmatta miestä isäksi. Minun mielestäni (ja inhoan olla eri mieltä papin kanssa), heidän pitäisi saada edelleen kutsua miestänne Timiksi. Toisaalta lapsenlapsia pitäisi rohkaista kutsumaan häntä isoisäksi. Pyydä heidän vanhempiaan selittämään heille, että se tekisi Timin onnelliseksi, koska hän pitää heitä lapsenlapsinaan. Selitä Timille, että se, miten lapsesi ja lapsenlapsesi kohtelevat häntä, on paljon parempi osoitus siitä, mitä he tuntevat häntä kohtaan, kuin se, millä nimellä he häntä kutsuvat.</w:t>
      </w:r>
    </w:p>
    <w:p>
      <w:r>
        <w:rPr>
          <w:b/>
          <w:color w:val="FF0000"/>
        </w:rPr>
        <w:t xml:space="preserve">id 92</w:t>
      </w:r>
    </w:p>
    <w:p>
      <w:r>
        <w:rPr>
          <w:b w:val="0"/>
        </w:rPr>
        <w:t xml:space="preserve">Mitä tapahtuisi, jos suorittaisit kaikki kolme strategista paperia tällä istuntokaudella ja reputtaisit ne kaikki? Olisiko minun pakko suorittaa ne kaikki uudestaan ensi vuoden uuden opetussuunnitelman vuoksi seuraavassa istunnossa vai voisinko joustaa ja suorittaa ne yksi kerrallaan? Kiitos avusta. DM Älä hermoile, sillä kaikki kolme aihetta ovat luonteeltaan melko samanlaisia ja käsittelevät kaikki riskejä. Paljon on otettu aiemmista oppiaineista. Minusta ne olivat helpompia kuin muut (ehkä FTC Kaplansin opetuksen ansiosta). Kurssit auttavat varmasti. Soitin CIMA:n neuvontapuhelimeen marraskuun lopulla, ja minulle ilmoitettiin, että jos en läpäise kaikkia kolmea strategiaa käsittelevää koetta marraskuun 2009 istunnossa, minun on suoritettava kaikki kolme koetta uudelleen opetussuunnitelman mukaisesti.  Minulle kerrottiin, että voin suorittaa ne erikseen vain, JOS olen läpäissyt vähintään yhden kolmesta marraskuussa tehdystä kokeesta.  Olen siis hieman hämmentynyt luettuani 2. joulukuuta päivätyn viestinne.  Voisitteko selventää asiaa?  Kiitos. Voin vahvistaa, että jos olet yrittänyt hyväksyttävästi kaikkia kolmea paperia ensimmäisellä yritykselläsi, voit suorittaa uuden opetussuunnitelman mukaiset kokeet erikseen. Voitteko vahvistaa, mikä on "HYVÄ YRITYS". esim. P1 marraskuu 12 % toukokuu 72 %. Valitettavasti opiskelin yhtä ahkerasti 12 pistettä kuin 72 pistettä varten, mutta jos saan 12 pistettä esimerkiksi yhdestä Strat-kokeesta tai, luoja paratkoon, kaikista kolmesta kokeesta, voidaanko tätä pitää virheellisenä yrityksenä? Tein kokeen ensimmäistä kertaa marraskuussa, ja olen epäonnistunut kaikissa kolmessa kokeessa ja saanut jokaisesta kokeesta yli 40 pistettä.  Pitääkö minun suorittaa kaikki kolme koetta uudelleen toukokuussa, koska opetussuunnitelma muuttui, vai luokitellaanko nämä kelvollisiksi yrityksiksi ja voin suorittaa ne erikseen?  Voisiko joku neuvoa? Kuten Agnes mainitsee viestissään, olemme laatineet oppaita, joissa verrataan vuoden 2010 opetussuunnitelman uusia oppiaineita vuoden 2005 vastaaviin oppiaineisiin. Niistä käy ilmi, mitä opetussuunnitelman sisältöä on poistettu, lisätty, siirretty eri oppiaineeseen, muutettu verbien osalta tai asetettu eri vaikeustasolle. Lisäksi niissä selvitetään, missä kohdissa sinulla saattaa olla aukkoja vuoden 2005 oppiaineisiin verrattuna. CIMA kuitenkin suosittelee, että opiskelijat käyttävät uusimpia saatavilla olevia oppikirjoja - erityisesti silloin, kun opetussuunnitelmaa on muutettu.</w:t>
      </w:r>
    </w:p>
    <w:p>
      <w:r>
        <w:rPr>
          <w:b/>
          <w:color w:val="FF0000"/>
        </w:rPr>
        <w:t xml:space="preserve">id 93</w:t>
      </w:r>
    </w:p>
    <w:p>
      <w:r>
        <w:rPr>
          <w:b w:val="0"/>
        </w:rPr>
        <w:t xml:space="preserve">Jaa tämä tarina Monsanto ja maailman suurimmat torjunta-aine- ja roskaruokayhtiöt ovat onnistuneesti huijanneet populistista kampanjaa geenimuunneltujen elintarvikkeiden merkitsemiseksi. Kuluttajaliikkeemme teki kalliin virheen aseistautuessaan rauhanmerkeillä ja rakkaudenhelmillä taisteluun, joka osoittautui tulitaisteluksi häikäilemättömän, rynnäkkökiväärillä varustetun vihollisen kanssa. Mitä me voimme tehdä asialle? Voimme oppia virheistämme seuraavaa välttämätöntä kierrosta varten taistelussamme elintarviketurvallisuuden ja ympäristön kannalta vastuullisen maatalouden puolesta. Ronnie Cummins, Organic Consumer's Associationin (Kalifornian Prop 37 -aloitteen (GMO:ien merkitseminen) tärkein rahoittaja) kiihkeä johtaja, teki selväksi, että GMO:ien merkitsemisestä puhuttaessa kansalaiset eivät luovuta. "Likainen raha ja likainen taktiikka ovat ehkä voittaneet tämän kahakan", Cummins sanoi, "mutta ne eivät voita sotaa." Suuri ongelma, joka meillä, Amerikan kansalla, on nyt se, että suuri raha on tullut sanelemaan poliittista puhetta Amerikassa. Kuin syöpä, joka leviää kansakuntamme poliittiseen kehoon, suuryritysten rahoittamista harhaanjohtavista tv-mainoskampanjoista on tullut vallitseva tapa, jolla äänestäjien enemmistöä "koulutetaan". Tai useammin väärin koulutettuja. Vuonna 2004 George Bushin uudelleenvalintaa tukevat monimiljonäärit perustivat "Swift Boat Vets for Truth" -järjestön. He käyttivät monia miljoonia edistääkseen asiantuntevasti laadittuja, valheellisia televisiomainoksia, joissa väitettiin, että presidenttiehdokas John Kerry, Purppurasydämellä palkittu taistelu-upseeri, joka oli vapaaehtoisesti taistellut Vietnamissa, petti maansa. Nämä hyvin rahoitetut valheet siirsivät kansallisen kampanjan "narratiivin" Kerryn perusteluihin hänen sota-ajan ansiostaan pois niistä selvistä tosiasioista, joiden mukaan presidentti Bush valehteli amerikkalaisille saadakseen heidät mukaan epäsuosittuun Irakin sotaan. Ja pois kiistattomista todisteista, joiden mukaan Kerryn poliittisesti vaikutusvaltainen isä veti naruista, jotta hän saattoi välttyä asepalvelukselta Vietnamin sodan aikana. Kahdeksan vuotta myöhemmin yli 45,6 miljoonaa dollaria käytettiin Swift Boat -taktiikalla Prop 37:n kaatamiseen. Monimiljardiset yritykset rahoittivat armotonta harhaanjohtavien, pelkoa lietsovien mainosten tulvaa, ja kaikki ne rahoitettiin maailman suurimpien torjunta-aine- ja roskaruokayhtiöiden verovähennyskelpoisilla lahjoituksilla. Pelkästään kolme suurinta rahoittajaa, Monsanto (joka toi meille Agent Orange ja DDT:n ja julisti ne turvallisiksi), Du Pont ja Dow Chemical (Bhopalista tunnettu), käyttivät lähes kaksinkertaisesti Prop 37:n kannattajien keräämään 8,7 miljoonaan dollariin verrattuna. Swift Boat -tyyliset mainokset syrjäyttivät GMO:n merkitsemistä koskevan kertomuksen kuluttajien "oikeudesta tietää", ja sen sijaan No on 37 -kampanja käytti huolellisesti laadittuja, pelkoa herättäviä iskulauseita "harhaanjohtavasta merkintäjärjestelmästä", "kiristysoikeudenkäynneistä" ja "korkeammista ruokalaskuista". Monsanton rahoittaman roskatieteen, "asiantuntijoiden", tietojen ja miljoona dollaria päivässä tv-mainoksia sisältävän kampanjan avulla No on 37 -propaganda "valisti" miljoonia kalifornialaisia uudelleen. Huolimatta tämän vuoden alussa tehdystä mielipidekyselystä, jonka mukaan 91 prosenttia amerikkalaisista kannattaa muuntogeenisten elintarvikkeiden merkitsemistä, ehdotus 37 hävisi vaalipäivänä äänin 53-47 prosenttia. Vaikka olen tehnyt yhteistyötä Kalifornian oikeus tietää Prop 37 -kampanjan rahoittajien, vapaaehtoisten ja muutaman työntekijän kanssa, tässä esitetyt näkemykset ovat yksinomaan omia. Kirjoitan tämän veteraaniviestinnän ammattilaisena, joka loi ja rahoitti http://www.KnowGMO.org -hankkeen "People Powered Media to Counter Deceptive Corporate Ads". Lyhyesti sanottuna, meidän on riisuttava hanskat kädestä. Seuraavan kerran, kun astumme julkiseen kehään joidenkin maailman parhaiten palkattujen ja pahaenteisimpien yrityspropagandistien kanssa, meidän on iskettävä paljon kovemmin kuin Prop 37 -kampanjan miljoonien dollareiden TV-mainoskampanja, jonka motto oli "Ruoka on rakkautta". Ruoka on elämää. Ruoka on perhe." Seuraavalla kerralla jätetään huomiotta sisäinen mielipidetutkimus, jonka mukaan kansalaiset eivät halua äänestää negatiivista kampanjaa. Jos se olisi totta, olisimme voittaneet tämän äänestyksen murskavoitolla. Jos meillä on todisteita todennäköisistä terveyshaitoista - kuten meillä on GMO:ien kohdalla - meidän ei pitäisi pelätä varoittaa ihmisiä niistä. Meidän on myös käytettävä ruohonjuuritason vapaaehtoisia -</w:t>
      </w:r>
    </w:p>
    <w:p>
      <w:r>
        <w:rPr>
          <w:b/>
          <w:color w:val="FF0000"/>
        </w:rPr>
        <w:t xml:space="preserve">id 94</w:t>
      </w:r>
    </w:p>
    <w:p>
      <w:r>
        <w:rPr>
          <w:b w:val="0"/>
        </w:rPr>
        <w:t xml:space="preserve">Miten haluat, että Start the Story toimitetaan? Kerratakseni, mitä lähetimme sähköpostissa - tarkastelemme mahdollisia tapoja tuoda enemmän arvoa tilaajillemme tarjoamalla heille enemmän sisältöä säännöllisemmin. Suuri osa lehden tuottamiseen liittyvästä työmäärästä tulee siitä ajasta, joka kuluu sisällön muotoilemiseen ladattavaksi PDF-tiedostoksi. Tämä "painotyylinen" formaatti rajoittaa meitä myös muilla tavoin - emme voi esimerkiksi upottaa videota tai ääntä tai sisällyttää latauksia sisältöön, ja artikkelien kokoa ja kuvien lukumäärää rajoittaa sivukoko. Yksi vaihtoehto on luopua puolivuosittain ladattavasta PDF-tiedostosta ja korvata se kuukausittaisella verkkosisällöllä. Joka kuukausi tiettyyn päivämäärään mennessä 12-15 uutta artikkelia siirtyisi verkkoon, joka olisi vain tilaajien saatavilla. Artikkelit olisivat samankaltaisia kuin nykyisissä numeroissamme jo olevat artikkelit, mutta meillä olisi mahdollisuus parantaa niitä edellä mainituilla ominaisuuksilla. Tämä tarkoittaisi myös sitä, että sisältö olisi helposti haettavissa. Jos etsit esimerkiksi oppituntisuunnitelmaa, voisit yksinkertaisesti hakea sivustolta sanaa "oppituntisuunnitelma" tai klikata samannimistä kategoriaa. Uskomme, että tämä helpottaisi elämää huomattavasti nykyiseen tapaan verrattuna, jossa sinun täytyisi manuaalisesti selata jokainen PDF-numero läpi etsiessäsi etsimääsi asiaa. Jokaiseen sivuun liittyisi tulostusystävällinen versio, joten painiketta napsauttamalla voisit toimittaa paperiversiot. Oppilaiden työlehdet olisivat jatkossakin saatavilla PDF-muodossa, jonka voit ladata, tulostaa ja jakaa oppilaillesi. Ymmärrämme, että tämä on radikaali muutos, mutta uskomme, että se tarjoaa tilaajille paremman arvon kuin nykyinen järjestelmä. Haluamme kuitenkin tietää, mitä mieltä olette. Äänestäkää alla ja kertokaa meille, kumman vaihtoehdon suositte. Kiitos, että käytit aikaa palautteesi antamiseen - arvostamme sitä todella paljon.</w:t>
      </w:r>
    </w:p>
    <w:p>
      <w:r>
        <w:rPr>
          <w:b/>
          <w:color w:val="FF0000"/>
        </w:rPr>
        <w:t xml:space="preserve">id 95</w:t>
      </w:r>
    </w:p>
    <w:p>
      <w:r>
        <w:rPr>
          <w:b w:val="0"/>
        </w:rPr>
        <w:t xml:space="preserve">Joo, haluaisin lusikoida piispa Briania, hän on seksikäs Jumalan mies, joka ansaitsee kaikki rikkaudet, jotka Jumala antaa hänelle laumansa kautta, mutta rehellisesti sanottuna nuori Paula Bennet tekee sen minulle, kunpa löytäisin tuon artikkelin, luulen, että olen rakastunut häneen, hän näytti upealta kuin Salma Hayek tai jotain, aion siirtyä hänen äänestäjäkuntaansa ja väijyä häntä. Luuletteko, että poliitikot vain sattuvat olemaan liikkeellä vaalipiirissään näin kaukana vaaleista? Olen varma, että Bill English on nähty Diptonissa ainakin kahdesti tänä vuonna __________________ "George Bush sanoo, että olemme häviämässä sodan huumeita vastaan". Tiedättekö mitä se tarkoittaa? Sota on käynnissä, ja huumeidenkäyttäjät voittavat sen! Mitä se kertoo huumeista? Joitakin fiksuja, luovia äitejä**** sillä puolella." - Bill Hicks KUVAT Brian Tamaki vuosien varrella (15 kuvaa) Vaatiessaan miehiään vannomaan uskollisuus- ja kuuliaisuusvalan Brian Tamakille Destiny Church - joka on kirkastanut sanansaattajan sanoman yläpuolelle - on alkanut muuttua kultiksi. Concise Oxford Dictionary määrittelee kultin "tiettyyn hahmoon tai kohteeseen kohdistuvaksi uskonnolliseksi hartaudeksi" ja "suhteellisen pieneksi uskonnolliseksi ryhmäksi, jota muut pitävät outona tai jonka jäsenet ovat liiallisessa valvonnassa". Tämä itseään ylistävä sääntöjen laatiminen, jossa muut Destiny-johtajat ovat ilmeisesti auttaneet ja kannustaneet Tamakia, saa esimerkiksi katolilaisten kunnioittamisen ja kunnioituksen paavia kohtaan näyttämään suorastaan satunnaiselta.</w:t>
      </w:r>
    </w:p>
    <w:p>
      <w:r>
        <w:rPr>
          <w:b/>
          <w:color w:val="FF0000"/>
        </w:rPr>
        <w:t xml:space="preserve">id 96</w:t>
      </w:r>
    </w:p>
    <w:p>
      <w:r>
        <w:rPr>
          <w:b w:val="0"/>
        </w:rPr>
        <w:t xml:space="preserve">Mantis, en usko, että rakkaudesta voi olla puutetta, koska se ei ole konkreettinen "asia", ei ole fyysistä kosketusta tai stimulaatiota... rakkaus on yksinkertaisesti näkökulma. Minusta tuntuu, että fyysisen kiintymyksen puute aiheuttaa paljon stressiä. Juuri tästä perushalusta "kosketukseen" saamme itsemme arvokkaaksi... kun meiltä puuttuu hellyyttä, tunnemme, ettemme ole "sen arvoisia" toiselle ihmiselle... tämä sisäinen ristiriita siitä, ettemme ole "sen arvoisia", mutta emme ymmärrä miksi, voi johtaa masennukseen sekä moniin muihin psyykkisiin ja fyysisiin sairauksiin. En oikein tiedä koko "huumeet korvaavat seksin" -teoriasta, mutta kun meiltä puuttuu fyysisiä ärsykkeitä, etsimme luonnollisesti muita tyydytyksen lähteitä. Öö... kyllä, tavallaan. Olen samaa mieltä siitä, että fyysisen kontaktin puute voi pahentaa masennusta. Väittäisin kuitenkin, että masentuneet ihmiset harrastavat harvemmin seksiä (ei päinvastoin). Sanoisin myös, että mikä tahansa seksi ei auta. Jos lievästä masennuksesta kärsivällä miehellä on paljon yhden illan juttuja, se ei paranna hänen oloaan. Voin ehdottomasti vakuuttaa, että se ei paranna hänen oloaan. Miksi tässä on kyse miehistä? Nainen, joka ei koskaan harrasta seksiä, tuntee itsensä myös melko onnettomaksi. Naiset pitävät seksistä. Naisilla voi usein olla suurempi seksihalu kuin miehillä. Ja, kysy keneltä tahansa, joka sen myöntää, naisilla on yleensä enemmän seksikumppaneita kuin miehillä. Jokainen tuntemani nainen on ollut useamman miehen kanssa kuin heidän poikaystävänsä on ollut naisten kanssa. Syy? Naisten on helpompi saada seksiä. TÄMÄ EI OLE MIESTEN ONGELMA! Grrrr! lainaus: Alunperin lähettänyt beedle Erm...joo, tavallaan. Olen samaa mieltä, että fyysisen kontaktin puute voi pahentaa masennusta. Väittäisin kuitenkin, että masentuneet ihmiset ovat niitä, jotka harrastavat seksiä harvemmin (ei päinvastoin). Sanoisin myös, että mikä tahansa seksi ei auta. Jos lievästä masennuksesta kärsivällä miehellä on paljon yhden illan juttuja, se ei paranna hänen oloaan. Voin ehdottomasti vakuuttaa, että se ei paranna hänen oloaan. Miksi tässä on kyse miehistä? Nainen, joka ei koskaan harrasta seksiä, tuntee itsensä myös melko onnettomaksi. Naiset pitävät seksistä. Naisilla voi usein olla suurempi seksihalu kuin miehillä. Ja, kysy keneltä tahansa, joka sen myöntää, naisilla on yleensä enemmän seksikumppaneita kuin miehillä. Jokainen tuntemani nainen on ollut useamman miehen kanssa kuin heidän poikaystävänsä on ollut naisten kanssa. Syy? Naisten on helpompi saada seksiä. TÄMÄ EI OLE MIESTEN ONGELMA! Grrrr! lainaus: Alunperin lähettänyt sharonbaker Seksillä on ihana puoli kaikkien elämässä. Ilman seksiä kukaan ei voi pysyä terveenä ja onnellisena. Mutta valtava määrä ihmisiä kärsii nykyään miesten impotenssiongelmasta. Tässä miehet saavat epäonnistui saavuttaa erektio seksuaalisen toiminnan aikana. On olemassa erilaisia syitä, jotka ovat syynä miehen impotenssiin, kuten huono ruokavalio, stressi tai masennus, liiallinen työkuorma, huumeet, tupakointi jne.... uh? mitä sinä mutiset... Luulen, että impotenssi johtuu todennäköisesti myös rakkauden puutteesta - miehet kokevat, että heidän kumppaninsa odottavat heidän "suorittavan" sen sijaan, että he kokisivat itsensä hyväksytyiksi ja halutuiksi sellaisina kuin he ovat.</w:t>
      </w:r>
    </w:p>
    <w:p>
      <w:r>
        <w:rPr>
          <w:b/>
          <w:color w:val="FF0000"/>
        </w:rPr>
        <w:t xml:space="preserve">id 97</w:t>
      </w:r>
    </w:p>
    <w:p>
      <w:r>
        <w:rPr>
          <w:b w:val="0"/>
        </w:rPr>
        <w:t xml:space="preserve">Interpublic nimittää Andy Polanskyn Weber Shandwickin toimitusjohtajaksi Interpublic Group on ilmoittanut nimittäneensä Andy Polanskyn Weber Shandwickin toimitusjohtajaksi, jolloin hän siirtyy toimiston johtajan tehtävästä. Polansky on toiminut PR-toimiston toimitusjohtajana vuodesta 2004, ja hän on myös Institute for Public Relationsin (IPR) johtokunnan jäsen ja Arthur W. Page Societyn jäsen. Hän sanoi: "En ole koskaan nähnyt, että olen ollut täällä: "Odotan innolla, että pääsen jatkamaan yhteistyötä Weber Shandwickin puheenjohtajan Jack Leslien ja yrityksemme maailmanlaajuisen johtoryhmän kanssa. Tämä on jännittävää aikaa liiketoiminnassamme, kun muokkaamme tarjontaamme eri toimialoilla vastaamaan asiakkaiden tarpeisiin muuttuvassa maailmassa." Michael I. Roth, Interpublicin puheenjohtaja ja toimitusjohtaja, sanoi: "Weber Shandwick on yksi markkinointipalvelujen ja suhdetoiminnan johtavista brändeistä, jolla on vahva maine erinomaisesta asiakaspalvelusta, luovuudesta sekä sosiaalisen median ja digitaalisen median asiantuntemuksesta. "Andy on ollut keskeinen tekijä yrityksen menestyksessä monien vuosien ajan, ja hänet tunnustetaan arvostetuksi strategiseksi neuvonantajaksi asiakkaille ja henkilöksi, joka luo loistavan työympäristön yrityksen henkilöstölle."</w:t>
      </w:r>
    </w:p>
    <w:p>
      <w:r>
        <w:rPr>
          <w:b/>
          <w:color w:val="FF0000"/>
        </w:rPr>
        <w:t xml:space="preserve">id 98</w:t>
      </w:r>
    </w:p>
    <w:p>
      <w:r>
        <w:rPr>
          <w:b w:val="0"/>
        </w:rPr>
        <w:t xml:space="preserve">Tämä arvostelu on TripAdvisorin jäsenen eikä TripAdvisor LLC:n subjektiivinen mielipide George I Foothill Ranch, Kalifornia Contributor 18 arvostelua 9 nähtävyysarvostelua Arvostelut 10 kaupungista 6 hyödyllistä ääntä "Mesmerizing, but only when music is right:" Arvosteltu 5 marraskuu 2012 Bellagion suihkulähteet on kirjaimellisesti kaunein, upein ja mahtavin insinöörityön ja suunnittelun taidonnäyte koko kaupungissa. Se olisi ollut minun #1 syy vierailla Vegasissa, jos ei musiikki - en tiedä mitä hemmettiä he ajattelivat, mutta nuo upeat vesiveistokset toimivat vain jotain mahtipontista, kuten Bocelli, ja mitään klassista. se ei toimi heidän typerän Sinatran, minkä tahansa muun crooners (yuk), tai jotkut luistinradan cheesy kamaa he päättivät soittaa viime lauantaina. Tuhoaa kokemuksen täysin. Vuosia sitten näin suihkulähteet ensimmäistä kertaa Bocellin "Time to say goodbye" -kappaleen tahdissa, ja minulla oli kirjaimellisesti kyyneleet silmissä. Jos show'n managerilla on joskus järkeä, he leikkaavat Sinatran kaltaiset naurettavat jutut pois.</w:t>
      </w:r>
    </w:p>
    <w:p>
      <w:r>
        <w:rPr>
          <w:b/>
          <w:color w:val="FF0000"/>
        </w:rPr>
        <w:t xml:space="preserve">id 99</w:t>
      </w:r>
    </w:p>
    <w:p>
      <w:r>
        <w:rPr>
          <w:b w:val="0"/>
        </w:rPr>
        <w:t xml:space="preserve">Muut vastaukset (10) Jokaisella asialla on kahdenlaisia merkityksiä 1. Satunnainen ja 2. Syvällinen. Me kaikki ihmiset toimimme sen satunnaisen merkityksen mukaan ja tuskin saavutamme tai tunnistamme syvemmän merkityksen. Niin minäkin. Kun täällä kysytään jotain kysymystä, siihen vastataan yleensä sen sanamerkityksen mukaan, joka on satunnainen. Tuskin kukaan yrittää lukea kysymyksen henkeä tai filosofiaa kysymyksen takana. Jos sanan merkitys on jotain outoa, vastaan heti kysymykseenne. Teidän kielioppinne on pielessä. En yritä kurkistaa kysymykseen, mitä kysymyksenne oikeastaan tarkoittaa, joten olen samaa mieltä siitä, että en ole onnistunut näkemään syvempää merkitystä joka alalla. Kiitos.</w:t>
      </w:r>
    </w:p>
    <w:p>
      <w:r>
        <w:rPr>
          <w:b/>
          <w:color w:val="FF0000"/>
        </w:rPr>
        <w:t xml:space="preserve">id 100</w:t>
      </w:r>
    </w:p>
    <w:p>
      <w:r>
        <w:rPr>
          <w:b w:val="0"/>
        </w:rPr>
        <w:t xml:space="preserve">Mitä voit tehdä Jokainen teko on muovikarmia - olipa kyse sitten merimuovia käsittelevien aloitteiden tukemisesta tai asiasta tiedottamisesta. Tässä on useita yksinkertaisia asioita, joilla voit auttaa: Levitä sanaa * Jaa tämä elokuva Vac from the Sea. * Tykkää Vac from the Sea -ohjelmasta Facebookissa . * Lähetä ystävillesi sähköpostia Vac from the Sea -ohjelmasta täältä . * Koristele profiilisi tai blogisi yhdellä yllä olevista merkeistä. Klikkaa haluamaasi merkkiä. Jaa tarinasi Ehkäpä omistat veneen, asut meren rannalla tai nautit syvänmeren sukelluksesta? Kuka ikinä oletkin ja mikä tahansa tarinasi onkaan, me kuuntelemme. Harrastajilta saatua sisältöä julkaistaan ja mainostetaan säännöllisesti osana Vac from the Sea-questia. Lähetä meille tarinasi - muutama rivi, kuva tai video - osoitteeseen: electrolux@vacfromthesea.com Support and learn Tuhannet ihmiset tekevät kovasti töitä puhdistaakseen meren muovista. On tutkimusryhmiä ja organisaatioita, jotka pyrkivät määrätietoisesti ymmärtämään merimuovin ympäristövaikutuksia ja tulevaisuuden ratkaisuja. Rantalenkkeilijät, sukeltajat ja harrastajat ympäri maailmaa pyrkivät parantamaan muovitilannetta. Lue lisää alla olevista organisaatioista ja aloitteista, inspiroidu niistä ja ehkä tue jotakin niistä: Vastuuvapauslauseke Tietyt tämän verkkosivuston linkit johtavat resursseihin, jotka sijaitsevat palvelimilla, joita Electrolux ei ylläpidä tai valvo. Electrolux ei ole vastuussa tällaisten viitattujen verkkosivustojen sisällöstä tai pääsystä tällaisille verkkosivustoille. Electrolux tarjoaa nämä linkit sinulle vain mukavuuden vuoksi, eikä minkään linkin sisällyttäminen sivustoon tarkoita, että Electrolux olisi hyväksynyt sitä. Mainittujen organisaatioiden tai henkilöiden esittämät mielipiteet ja toimet eivät välttämättä vastaa Electroluxin näkemyksiä ja mielipiteitä.</w:t>
      </w:r>
    </w:p>
    <w:p>
      <w:r>
        <w:rPr>
          <w:b/>
          <w:color w:val="FF0000"/>
        </w:rPr>
        <w:t xml:space="preserve">id 101</w:t>
      </w:r>
    </w:p>
    <w:p>
      <w:r>
        <w:rPr>
          <w:b w:val="0"/>
        </w:rPr>
        <w:t xml:space="preserve">Uusi kamppailu Afrikasta Luonnonvarojen jano on aiheuttanut Afrikalle vakavia ongelmia orjatyöstä aseellisiin konflikteihin. Pdraig Carmodyn uusimmassa kirjassa yritetään purkaa moraalinen moraalisumppu, sanoo Mark Newton Afrikan maanosa on pitkään kärsinyt muiden kansojen käsissä. Euroopan suurvallat taistelivat 1800-luvulla taloudellisesta ylivallasta. Nykyään uudet supervallat, kuten Kiina, pyrkivät ruokkimaan ahnetta luonnonvarojen himoaan samalla kun niiden oma kotimainen kasvu kasvaa. Afrikan kehityskulkua pidetään eräänlaisena "runsauden paradoksina", jossa se on edelleen taloudellisesti köyhä, vaikka sillä on käytettävissään runsaasti luonnonvaroja uraanista ja öljystä timantteihin ja kultaan. Carmodyn kunnianhimoinen kirja pyrkii tutkimaan tätä monimutkaista tilannetta. Siinä tarkastellaan vanhoja talousmahteja, kuten Isoa-Britanniaa, Eurooppaa ja Yhdysvaltoja, joilla on "hieman erilaiset intressit, jotka riippuvat niiden omasta historiasta ja taloudesta", sekä sitä, miten ne kilpailevat uusien talousmahtien kanssa. Carmody väittää, että tietä nykyaikaiselle kamppailulle Afrikasta viitoittivat 1900-luvun jälkipuoliskolla Maailmanpankin ja Kansainvälisen valuuttarahaston surullisenkuuluisat rakennesopeutusohjelmat, joissa edellytettiin, että valtiot avautuvat yksityistämiselle ja valtion leikkauksille saadakseen suotuisat kaupankäyntiedellytykset. Brittiläinen imperiumi Afrikassa ulottui aikoinaan Kairosta Hyvän toivon niemimaalle, ja sen jälkeen kun se oli mennyt konkurssiin toisen maailmansodan seurauksena, se laajensi suhteitaan Yhdysvaltoihin, jonka läheisempi suhde toi mukanaan vaikutusvallan siirtymisen Afrikkaan. Mutta kuten Carmody selittää, vasta kylmän sodan aikana Yhdysvallat alkoi osoittaa "aktiivista kiinnostusta" Afrikan valtioita kohtaan tukemalla erilaisia hämäräperäisiä diktaattoreita ulkopoliittisten tavoitteidensa tukemiseksi. Yhdysvaltojen intressit liittyivät suurelta osin - ja liittyvät edelleen - öljyyn, vaikkakin ne paketoitiin yleisemmin Afrikan markkinoiden tukemisen alle. Viime aikoina Yhdysvallat on lisännyt huomattavaa sotilaallista läsnäoloa, joka ulottuu afrikkalaisten joukkojen kouluttamisesta melko hämärältä kuulostavaan "turvallisuusyhteistyöhön" eri valtioiden kanssa. Euroopan maat käyttivät 1900-luvun jälkipuoliskolla edelleen suurta vaikutusvaltaa jälkikolonialistisessa Afrikassa; esimerkiksi Ranskalla on "surullinen historia mielistelevien afrikkalaisten diktaattorien tukemisesta". Iso-Britannia puolestaan katseli tilannetta välinpitämättömästi, kunnes Tony Blair nousi valtaan vuoden 1997 vaalien jälkeen. Britannian vastaperustettu kansainvälinen kehitysministeriö "irrotti nimenomaisesti apunsa kaupallisista intresseistään", mikä on syytä pitää mielessä, kun tarkastellaan uusien talousmahtien rahoitusasioita. Nämä maat ovat hallinneet Afrikan asialistaa vuosikymmenien ajan, ja Carmody hahmottelee pääpiirteittäin, mitä tapahtui, jotta Afrikasta tuli se, mikä se on tänään. Sitten Carmody siirtyy uusiin taloudellisiin suurvaltoihin: Kiina, Intia ja Brasilia. Kiinan nousu - talous kasvaa 10 prosenttia vuodessa, ja sen väkiluku on yli miljardi ihmistä - on merkinnyt sitä, että Peking on muuttunut "raaka-aineiden ja mineraalien viejästä laajamittaiseksi tuojaksi". Kiina kuluttaa "kolmanneksen maailman terästuotannosta, 40 prosenttia sementistä ja 26 prosenttia maailman kuparista" ja on nyt Afrikan "suurin kauppakumppani". Carmody esittää, että Kiinan osallistuminen Afrikan asioihin on ollut suurelta osin jokseenkin kiistanalaista, sillä se on noudattanut "ei kysytä mitään" -politiikkaa eri valtioiden kanssa ja sitä on vaivannut väitteet sen afrikkalaisten yritysten huonoista palkoista ja kurjista työoloista, joissa se on yleensä asettanut "taloudelliset asiat poliittisten ja turvallisuuskysymysten edelle". Kuten Carmody selittää, se on kuitenkin kehittänyt uudemman ja kehittyneemmän politiikan tavoitteenaan kilpailla Euroopan maiden ja Yhdysvaltojen kanssa. Afrikkalaisten luonnonvarojen tavoittelu on johtanut lukuisiin konflikteihin koko mantereella. Toinen esimerkki on uraanin tarve ydinreaktoreiden ja vähähiilisten tavoitteiden rahoittamiseksi, mikä on aiheuttanut Nigerissä voimakasta saastumista ja konflikteja. Luonnonvarojen aiheuttamat konfliktit ovat myös aiheuttaneet ongelmia Kongon demokraattisessa tasavallassa, jossa miliisien, palkkasotilaiden ja ulkomaisten sotilaiden epäpyhä joukko on taistellut vuosikymmenien ajan koltanista, kuparista ja timanteista. Erityisesti koltan on kriittinen luonnonvara matkapuhelimissa ja muissa elektroniikkalaitteissa, ja sen hinta on noussut dramaattisesti viime vuosikymmenen aikana. Jos</w:t>
      </w:r>
    </w:p>
    <w:p>
      <w:r>
        <w:rPr>
          <w:b/>
          <w:color w:val="FF0000"/>
        </w:rPr>
        <w:t xml:space="preserve">id 102</w:t>
      </w:r>
    </w:p>
    <w:p>
      <w:r>
        <w:rPr>
          <w:b w:val="0"/>
        </w:rPr>
        <w:t xml:space="preserve">Tiistai, 24. heinäkuuta 2012 Toukokuun koiperhosmaailma näyttää paremmalta Kylmä, märkä sää ja voimakkaat itätuulet ovat olleet haitaksi saaren koiperhosille tähän mennessä tänä vuonna. Tähän yhdistettynä kasvillisuus on kärsinyt talven myrskyistä ja suuresta jäniskannasta niin paljon, ettei siellä ole paljon sellaista, mihin koiperhoset voivat ruokailla ja mihin ne voivat munia. Mutta kun tuulet kääntyvät lounaaseen ja ilma lämpenee yhtäkkiä, saamme muutaman perhosen lisää ansaan, jota käytämme joka yö. Mielenkiintoista on se, että monet niistä eivät lisäänny saarella, vaan ne tuulee mantereelta, mikä osoittaa, että koiperhosten ei tarvitse levittäytyä vain siipiensä voimalla, vaan ne leviävät ympäri maata tuulen avulla. Useimmat koiperhoset ovat sopeutuneet selviytymään vaikeista vuosista, ja toivottavasti erilaisissa olosuhteissa saamme jälleen ensi vuonna 200 koiperhosta per loukku. Tässä on muutamia viime päiviltä. Valokaaret - havaittu vain yhtenä edellisenä vuonna 2007. Marmoroitunut kaunotar - koi, joka elää jäkälillä, jotka kasvavat vanhoissa rakennuksissa, kallioilla ja kiviseinissä - elinympäristöjä, joita meillä on toukokuussa runsaasti. Brown China-mark - mikroperhonen, jonka toukat elävät veden alla lammikoissa ja ojissa, ja näitäkin on tänä vuonna paljon. Kampioni - elää saarta peittävän merikampionin kypsyvillä siemenillä, ja luulisi, että niitä olisi enemmän. Poltettu messinki, jonka siivissä on metallinhohtoisia kiiltäviä laikkuja. Tulikivikoi - vain kaksi aiempaa havaintoa, elokuussa 1979 ja elokuussa 1910. Sen toukkia elää orapihlajapensaissa ja niihin liittyvissä pensaissa, joten tämän yksilön on täytynyt tulla Lothianista. Todellinen rakastavaiset - kaunis pieni koi, joka elää nummilla ja nummialueilla, ja sen toukkien uskotaan syövän kanervia, kaukana saarelta. Kameroilta pakenivat myös muun muassa kolmiotähtimö ja saarelta ensimmäistä kertaa havaittu vaalea smaragdinkirvinen, joka on lehtipuuvaltaisen metsän perhonen!</w:t>
      </w:r>
    </w:p>
    <w:p>
      <w:r>
        <w:rPr>
          <w:b/>
          <w:color w:val="FF0000"/>
        </w:rPr>
        <w:t xml:space="preserve">id 103</w:t>
      </w:r>
    </w:p>
    <w:p>
      <w:r>
        <w:rPr>
          <w:b w:val="0"/>
        </w:rPr>
        <w:t xml:space="preserve">Onko ITE:ssä jäsentä, joka vastustaa huonoa tiesuunnittelua? Tien jakaminen on yksi paikka aloittaa. Miksi kaksipyöräisellä, lihasvoimalla varustetulla laitteella pitäisi polkea jäteauton rinnalla, jolla on kuolleet kulmat? Hetkinen, miksi henkilöautossa on edes kuolleita kulmia? Tämä valtava oikealle kääntyvien kaista on yksi esimerkki "suunnittelun vaarallisuudesta". Päivitys 5. lokakuuta 2012: Tämä tarina on hyvä esimerkki siitä, miksi en voi - ja miksi teidän ei pitäisi - tukea huonoa tiensuunnittelua, ja se kertoo kuolemaan johtaneesta pyöräilyonnettomuudesta Chicagon tärkeällä pyöräily-"työmatkareitillä". Meidän on lopetettava kapeiden pyöräkaistojen rakentaminen pysäköityjen autojen vasemmalle puolelle, ja tämäntyyppiset onnettomuudet voidaan lopettaa lopullisesti. Chicagon ja monien muiden amerikkalaisten kaupunkien nykyinen infrastruktuuri ei tue pyöräilyn lisääntymistä. Infrastruktuurimme toiminta ja suunnittelu rajoittavat rajallisesti niiden ihmisten määrää, jotka pyöräilevät sitä pitkin. En puhu siitä, kuinka moni voi käyttää sitä, vaan siitä, kuinka moni haluaa käyttää sitä. Polkupyöräilyn osuus työmatkaliikenteessä on kasvanut äärettömän pieneksi, niin pieneksi, että kasvu ei ehkä olekaan kasvua, koska kaikki ilmoitetut lisäykset ovat virhemarginaalin sisällä (tietojen kerääjä ja jakelija on Census Bureau). Infrastruktuurimme ei ole turvallinen, ja juuri se estää Chicagon kaupungin, sen pormestarin, neuvoston, sen virallisesti hyväksyttyjen suunnitelmien ja kansalaisten toivoman pyöräilyn ja matkojen lisääntymisen. Ennen kuin teistämme tehdään turvallisia, pyöräilyn kasvu on vähäistä tai olematonta. Ainoa muu merkittävä pyöräilyä edistävä tekijä on korkea bensiinin hinta, mutta vaikka se pysyy korkeana, pyöräilyn kasvu (tai piikki, joka nähtiin vuonna 2008) ei ole palannut. Se on pieni joukko ihmisiä, jotka suunnittelevat ja ylläpitävät teitämme. Ja he ovat ensimmäinen ihmisryhmä, jota kuuntelemme, kun sanomme haluavamme turvallisia teitä. Sen sijaan, että kuuntelisimme ihmisiä, jotka ovat itse asiassa rakentaneet turvallisia teitä. ITE on liikenneinsinöörien instituutti, ja kuten monilla järjestöillä, sillä on eettiset säännöt. Eettiset säännöt -asiakirjassa (.pdf) on ainakin kaksi kohtaa, joissa vaaditaan jäseniä vastustamaan huonoja tiesuunnitelmia. Kohta 1: Jäsen ottaa asianmukaisesti huomioon yleisön turvallisuuden, terveyden ja hyvinvoinnin suorittaessaan ammatillisia tehtäviään. Kohta 11: Jäsen varoo olosuhteita, jotka ovat vaarallisia tai uhkaavat henkeä, terveyttä tai omaisuutta työssä, josta hän on vastuussa, tai jos hän ei ole vastuussa, hän kiinnittää viipymättä tällaisten olosuhteiden huomion niihin, jotka ovat vastuussa. Nämä asukkaat ovat uteliaita pyöräilystä. He kuulevat monista eri lähteistä viestejä siitä, kuinka helppoa on ajaa polkupyörällä Portlandissa, kuinka polkupyöräily kukoistaa kaupungissa, että Portlandissa on "polkupyöräkulttuuri", että Portland on "polkupyöräystävällinen" kaupunki ja että ihmisten on elettävä aktiivisempaa elämää. He pitävät polkupyörällä ajamisesta, muistelevat nuoruusvuosiaan tai viime kesän ajelua Springwaterilla, BridgePedalissa tai Sun Riverissä, ja he haluaisivat ajaa enemmän. Mutta he eivät uskalla ajaa. He eivät pidä siitä, että autot ajavat heidän kaduillaan kovaa vauhtia. He hermostuvat ajatellessaan, mitä heille tapahtuisi polkupyörällä, kun autoilija ajaa punaisia päin tai ajaa autoillaan heidän ympärillään tai ohittaa liian läheltä ja liian nopeasti. Amerikkalaiset tiet on suunniteltu vaarallisiksi. On aika antaa potkut ihmisille, jotka suunnittelevat ne sellaisiksi. Chicagon tiet revitään vuosi toisensa jälkeen, päällystetään uudelleen ja merkitään uudelleen täsmälleen samalla tavalla kuin ennenkin. Kilometrejä hukattuja tilaisuuksia turvallisempien teiden luomiseksi. Tässä esseessä ei sanota mitään liikennesääntöjen puutteellisesta poliisivalvonnasta, josta on vain vähän empiiristä näyttöä. Essee saatetaan päivittää aika ajoin, mutta en aio merkitä jokaista muutosta. Esimerkki paremmasta suunnittelusta: bussit ja polkupyörät eivät sekoitu keskenään, ja vasemmalle kääntyvät autot eivät voi ohittaa läpiajavia autoja. Pyöräilijät ovat turvallisempia. Teeskenteletkö tahallasi, ettet ole tietoinen niistä ponnisteluista, joita kaupunki tekee kadunvarren pyöräteiden suunnitteluun? ttp://www.stevevance.net/ Steven Vance Ei. Mutta mainitsematta sitä viittaan kaupungin omien osastojen kilpailuun, joka estää hyvien suunnitelmien tiensä jalkakäytävälle. ttp://</w:t>
      </w:r>
    </w:p>
    <w:p>
      <w:r>
        <w:rPr>
          <w:b/>
          <w:color w:val="FF0000"/>
        </w:rPr>
        <w:t xml:space="preserve">id 104</w:t>
      </w:r>
    </w:p>
    <w:p>
      <w:r>
        <w:rPr>
          <w:b w:val="0"/>
        </w:rPr>
        <w:t xml:space="preserve">Ilmoitti aikomuksestaan perustaa toimintakeskus Chengduun tukemaan kasvua Kiinassa Lanseerasi Taiwanissa uuden kiinalaisen tuotemerkin ja sloganin, joka otetaan asteittain käyttöön koko Suur-Kiinassa, mikäli viranomaishyväksynnät saadaan ANZ:n paikallisesti perustettu pankki aloitti toimintansa Kiinassa, ja Hongkongissa Avataan uusi pääkonttori ja pääkonttori Shanghaissa Laajennetaan varallisuudenhoitopalveluja Japanissa uudella alakonttorilla.sai luvan perustaa Chongqingin sivukonttorin Länsi-Kiinaan sai luvan toimia ANZ:n täysivaltaisena pankkina Singaporessa käynnisti ANZ Signature Priority Bankingin Hongkongissa sai CANSTAR CANNEX* Innovation Excellence Award -palkinnon Sydneyn yliopiston ja Visan kanssa tehdystä yhteisestä aloitteesta, jonka tarkoituksena oli tarjota opiskelijan henkilökortti, joka toimii myös Visan uudelleenladattavana prepaid-korttina sai valmistelevan hyväksynnän paikallista yhtiöittämistä varten Kiinassa Kiinan pankkialan sääntelykomissiolta Singaporen ja New Yorkin edustustot korotettiin sivukonttorin asemaan. 1979 Bank of Adelaide ostetaan. 1977 ANZ perustetaan Australiassa (siirto Yhdistyneestä kuningaskunnasta). 1976 NZ (PNG) perustettiin. 1971 Edustusto avattiin Malesiaan. 1970 Australian pankkihistorian suurimmassa fuusiossa ANZ Bank fuusioitui English, Scottish and Australian Bank Limitedin kanssa muodostaen nykyisen organisaation, Australia and New Zealand Banking Group Limitedin Aloitti toimintansa Vanuatulla. 1969 Perustetaan edustusto Tokioon, Japaniin. 1968 Avasi toimiston New Yorkissa, Yhdysvalloissa. 1966 Toiminnan aloittaminen Honiarassa, Salomonsaarilla. 1951 Bank of Australasia sulautui Union Bank of Australian kanssa ANZ Bankiksi. 1852 Englannin, Skotlannin ja Australian pankki perustettiin. 1837 Union Bank of Australia perustettiin. 1835 ANZ aloitti toimintansa Lontoossa, kun The Bank of Australasia perustettiin kuninkaallisella peruskirjalla.</w:t>
      </w:r>
    </w:p>
    <w:p>
      <w:r>
        <w:rPr>
          <w:b/>
          <w:color w:val="FF0000"/>
        </w:rPr>
        <w:t xml:space="preserve">id 105</w:t>
      </w:r>
    </w:p>
    <w:p>
      <w:r>
        <w:rPr>
          <w:b w:val="0"/>
        </w:rPr>
        <w:t xml:space="preserve">Haku En ole varma, mikä tuo violetti ruusu on, se on yksi niistä, jotka ostetaan äitienpäivänä ja laitetaan puutarhaan, ptioruusu, luulisin. keltainen on nimeltään Golden Wedding ja vaaleanpunainen on Joie de Vivre, se oli vuoden 2011 ruusu. Lue lisää... ajattelin vain jakaa muutaman kuvan puutarhastani . se valmistui vuonna 2008 ja on kypsymässä melko hyvin ,tehnyt muutamia muutoksia täällä ja siellä vuosien varrella . toivottavasti pidät ja kiitos kun katsot .roll on kesä http://s1183.photobucket.com/albums/x475\\.... Lue lisää... Hei kaikki tänä vuonna olen päättänyt kasvattaa muutamia ruusuja ja on ollut suuri menestys sitten . Kysymykseni on, että olen epävarma siitä, mitä tehdä niiden kanssa tänä talvena eli karsia ne takaisin ja missä päin karsia ne kaikki neuvot olisivat erittäin tervetulleita ..........many thanks Read more... i everyone i have some delphiniums in my borders which are in wrong place ,and i would like to move them to the back of the border . my question is when would be the best time to move them , they have the last remaining flower heads still on them are still on them do i wait until they drop or sacrifice the flowers and move them now.......thanks in advance Read more...</w:t>
      </w:r>
    </w:p>
    <w:p>
      <w:r>
        <w:rPr>
          <w:b/>
          <w:color w:val="FF0000"/>
        </w:rPr>
        <w:t xml:space="preserve">id 106</w:t>
      </w:r>
    </w:p>
    <w:p>
      <w:r>
        <w:rPr>
          <w:b w:val="0"/>
        </w:rPr>
        <w:t xml:space="preserve">Tämä kirjoittaja oli yksinkertaisesti siirtämässä ordinaatiotaan Ascension Presbyteriumista Keski-Pennsylvanian presbyteriumiin, koska hänet oli kutsuttu Susquehanna Valley Presbyteriumin piirissä olevaan seurakuntaan vuonna 1990.  Uudistetun uskon peruspiirteiden tutkiminen oli odotettua ja tervetullutta.  Se, mitä ei odotettu, varsinkaan teologian alalla, oli se, että tohtori Hudson T. Armerding, Wheaton Collegen entinen presidentti, tenttasi minua.  Vain vuotta aiemmin, 18. marraskuuta 1989, tämä Amerikan presbyteerikirkon presbyteeristö oli vihkinyt hänet virkaan.  Ja vaikka ei olekaan tavallista, että henkilö vihitään virkaan yhtenä vuonna ja asetetaan sitten seuraavana vuonna tutkintakomiteaan, tämä oli poikkeus, koska tämä hurskas mies oli jo ollut Jumalan valtakunnassa hengellisissä lahjoissa ja erityistehtävissä. Koska tämän kirjoittajan isä valmistui Wheaton Collegesta viime vuosisadan 20-luvun puolivälissä, olen käynyt useita keskusteluja tämän Jumalan miehen kanssa.  Hän kertoi minulle, että kun hän oli Wheaton Collegen presidenttinä, hän oli asettanut säännön, jonka mukaan jokaisen uuden tiedekunnan jäsenen oli luettava tohtori J. Oliver Buswellin, joka oli itse Wheaton Collegen entinen presidentti, Systemaattinen teologia. Tämä tämän presbyteeriläisen kirjailijan teologian reformoitu käsittely oli tohtori Armerdingin mielestä niin tärkeä Collegeen tuleville opettajille. Quarryvillen vanhainkodin asukkaana ja myöhemmin sen virkailijana tohtori Armerding osallistui uskollisesti moniin Keski-Pennsylvanian presbyteriumin neljännesvuosikokouksiin, vaikka eläkkeellä olevana pappina hänen ei tarvinnut osallistua niihin.  Tämän kirjoittajan näkökulmasta oli ilo tuntea hänet ja keskustella Herran työstä.  Hän on nyt taivaallisen yleiskokouksen jäsen. Sanoja, joiden mukaan elää: Jumalallisen johtajuuden sydän oli aiheena ainakin kahdessa hänen kirjassaan, jotka tohtori Armerding kirjoitti valvovalle maailmalle.  Entisenä laivaston upseerina ja korkeakoulun presidenttinä hän havaitsi, miten tärkeää tämäntyyppinen johtajuus on sekä kansakunnassa että seurakunnassa.  Mihin Jumala onkaan sinut asettanut, varsinkin jos sinulla on valtaa toisten sydämiin ja mieliin, opiskele jumalallisen johtajuuden piirteitä.  Ne, jotka ovat tällaisen jumalallisen johtajuuden alaisuudessa, erityisesti paikallisseurakunnissamme, rukoilkaa ja totelkaa Herrassa tällaista johtajuutta, sillä jonain päivänä heidän on annettava tili Herralle Jumalalle sielustanne.  He haluavat tehdä tämän ilolla eivätkä surulla, sillä se olisi teille hyödytöntä. Kol. 2:11, 12 "ja hänessä teidät myös ympärileikattiin ympärileikkauksella, joka on tehty ilman käsiä, lihan ruumiin poistamisessa Kristuksen ympärileikkauksella; teidät on haudattu hänen kanssaan kasteessa, jossa teidät myös herätettiin hänen kanssaan ylös uskon kautta Jumalan tekoon, joka on herättänyt hänet kuolleista."" Apt.16:14, 15 "Nainen nimeltä Lydia, Tiatiran kaupungista, purppurakankaiden myyjä, Jumalan palvoja, kuunteli, ja Herra avasi hänen sydämensä vastaamaan Paavalin puhumiin asioihin. Ja kun hänet ja hänen perheensä oli kastettu, hän kehotti meitä sanomalla: 'Jos olette tuominneet minut uskolliseksi Herralle, tulkaa talooni ja jääkää sinne asumaan.  Ja hän sai meidät taivuteltua." Apostolien teot 16:33 ". . ja heti hän (vanginvartija, joka oli uskonut Herraan Jeesukseen) sai kasteen, hän ja koko hänen perheensä."" Apt 8:38 "Ja (eunukki) käski vaunun pysähtyä, ja he molemmat menivät veteen, sekä Filippus että eunukki, ja hän kastoi hänet.""</w:t>
      </w:r>
    </w:p>
    <w:p>
      <w:r>
        <w:rPr>
          <w:b/>
          <w:color w:val="FF0000"/>
        </w:rPr>
        <w:t xml:space="preserve">id 107</w:t>
      </w:r>
    </w:p>
    <w:p>
      <w:r>
        <w:rPr>
          <w:b w:val="0"/>
        </w:rPr>
        <w:t xml:space="preserve">Keskustele baarit olemme käyneet vuosien varrella History on Navy Net; Muistaako kukaan Sugar's in Gib ? Tuo biisi soi jukeboxissa koko ajan ! China Fleet Club Hong Kongissa ? Siellä taisteltiin jenkkejä vastaan vuonna 68... Muistan olleeni katkerasti pettynyt Honky Fidin CFC:hen, itse asiassa olin hieman alipettynyt koko paikkaan verrattuna muuhun Kaukoitään. Luulen, että ehkä armeijaperheestä lähtöisin olevilla pongoilla oli tapana suurennella paikkaa niin paljon. Minulle maailman paras pubi on Flanagans Mathew Streetillä Liverpoolissa , olen saanut sieltä niin paljon ditsoja. Muistan olleeni katkerasti pettynyt Honky Fidin CFC:hen, itse asiassa olin hieman alitajuntainen koko paikkaan verrattuna muuhun Kaukoitään. Luulen, että ehkä armeijan perheestä kotoisin olevilla pongoilla oli tapana suurennella paikkaa niin paljon. Minulle maailman paras pubi on Flanagans Mathew Streetillä Liverpoolissa , olen saanut sieltä niin paljon ditsoja. Pahoinpideltyjen vaimojen turvakodin naiset joivat "Flaresissa" noin 30 metrin päässä Flanagansista....... Se, joka on opettanut heille kyrvän imemisen taidon, ansaitsee mitalin Neptune-baarissa Faslanessa oli nuori nainen, joka tarjoili olutta, hän näki juuri ja juuri tiskin yli, hänen kasvonsa olivat kuin huonosti pedattu sänky ja hänellä oli "älä vittuile minulle" -asenne. eräs nuori poika pyysi häneltä paahtoleipää ja sanoi, että minä?Tulen tuonne (osoittaen pöytäänsä), kun se on valmis, nainen tarttuu poikaa paidan kauluksesta (molemmin käsin), vetää poikaa tiskin poikki, kunnes he olivat nenä nenää vasten, ja sanoo matalalla skottilaisella murinalla, että tulet hakemaan sen, kuten muutkin runkkarit, mitä on hyvä baari ilman huolehtivaa ja huomaavaista henkilökuntaa CFC Honky Finnissä oli hieno paikka, vietin siellä monta viikonloppua, nauttien tuoretta appelsiinimehua ja kuunnellen kellojen soittoa sataman yllä. Aikoinaan HK $ oli 1/3, puolet Singersistä 2/6 $ tai puoli kruunua. Ongelma useimmissa baareissa, joissa kävin tunkkina, on se, että minulla on suuria vaikeuksia muistaa, missä helvetissä olin ollut, Holliday Inn New Orleans Rain Forrest -baari oli hyvä Mardis Gras -juhlien aikana, se oli cocktailbaari, 5 dollaria, niin paljon kuin voit juoda kahden tunnin ajan, eräs jenkki, jonka kanssa olimme ystävystyneet, kehotti meitä antamaan juomarahaa baarimestareille, joten LOA:n suurkuluttajat antoivat kaikki hänelle 1 dollarin, ja hän varmisti, etteivät luokkamme koskaan olleet tyhjiä.</w:t>
      </w:r>
    </w:p>
    <w:p>
      <w:r>
        <w:rPr>
          <w:b/>
          <w:color w:val="FF0000"/>
        </w:rPr>
        <w:t xml:space="preserve">id 108</w:t>
      </w:r>
    </w:p>
    <w:p>
      <w:r>
        <w:rPr>
          <w:b w:val="0"/>
        </w:rPr>
        <w:t xml:space="preserve">Spiced Daal ja Green Mango in Flaky Pastry Syväpaistetut alkupalat; kun olet syönyt yhden, tulet aina hakemaan toisen. Tosiasia. Kachorit ovat kuin samosan unohdettu pikkusisko - altavastaaja, joka on vahingossa lipsahtanut länsimaisten ravintoloitsijoiden sormien välistä. En voi tarpeeksi korostaa, kuinka... Mikään ei ole lohdullisempaa kuin sulavan pehmeät perunat kermaisen, mausteisen-makean kastikkeen ympäröimänä - jopa silloin, kun kyseessä on illallinen yhdelle henkilölle Modhan residenssissä. Kukaan ei halua tehdä ruokaa yhdelle, eihän? Minulle se on ikävä tehtävä, kun tiedän, että olen ainoa, joka saa maistaa vaivannäköäni. Olen... Vauvojen kasvisten täyttäminen mausteisella, pähkinäisellä masalalla voi olla kaunis asia. Se ei ole mitään uutta, gujaratilaiset ovat jo vuosien ajan laittaneet niitä tarjottimella illallispöytäänsä. Täytetyt vihannekset ovat ja ovat aina olleet äärimmäinen pröystäilyruoka - mitä laajempi valikoima vihanneksia on, sitä... Tarjoillaan paperitötteröissä, joissa on paistettuja vihreitä chilejä, ja ne tuovat "bhajia rannalla" -tunnelmaa Olen aina ollut heikkona tilaamaan liikaa alkupaloja ravintoloissa, varsinkin kun niihin kuuluu Crispy Potato Bhajia (paperinohuita perunaviipaleita, jotka on päällystetty räätälöidyllä mausteseoksella), Hara Bara Kebab (herne- ja kukkakaalikakkuja).... Rakastuin parathaan nelivuotiaana, jolloin omistin ylpeänä erilaisia minikokoisia keittiövälineitä, jotka näyttivät siltä kuin ne olisi valmistettu lelukaupungissa. Käytin vaaleanpunaista chapatti-lautaani ja vyörytyspuikkoani tehdäkseni paratha-vauvoja, joita äitini paistoi.... Intialaisessa keittiössä on sana, joka sai minut aina kylmäksi, kun se lausuttiin - biryani. En koskaan epäillyt biryania siksi, että se on vaikea valmistaa, vaan siksi, että se tarjoillaan yleensä pääruokana. Pienenä tyttönä riisi oli... Ajatus juuston tekemisestä kotona on yksi niistä kauniista asioista, joita ei oikein arvosta ennen kuin tekee sen itse. Paneer on eräänlainen raejuusto (kypsentämätön), joka on suosittua Intiassa ja käytännössä kaikkialla muualla, missä intialaisia asuu, erityisesti kasvissyöjien keskuudessa. Me emme vain voi... Mustikat ovat juuri tulossa sesonkiin täällä Isossa-Britanniassa, joten kun näin pinon laatikoita, joissa oli pieniä sinisiä jalokiviä, tiesin, että minun oli pakko saada niitä. Marjat muistuttavat minua kaikesta kesäisestä, ja juustokakku on yksi suosikki jälkiruokiani. Munaton leivottu juustokakku on harvinainen... Pieni väännös vanhasta Gujarati-klassikosta Rautapitoiset ruoat ovat välttämättömiä kasvissyöjille, jotka voivat tuntea olonsa ilman rautaa jatkuvasti vaisuksi, väsyneeksi ja uupuneeksi. En puhu virallisen ravitsemuskoulutuksen pohjalta, vaan kokemuksesta. Me kaikki tarvitsemme rautaa ruokavaliossamme, jotta pysymme vahvoina kuin Kippari... Sinä tiedät paremmin kuin kukaan muu, kuinka paljon rakastan intialaisvaikutteisia jälkiruokia. Kun Devnaan ihanat tyypit lähettivät minulle laatikollisen heidän mausteilla täytettyjä suklaita, en malttanut odottaa, että pääsin mukaan. Kanelilla maustettu tumma suklaa, suklaa burfi ja kardemumma-tryffelit saivat minut hyvin tervetulleeseen sokerikoomaan. Ensimmäinen asia, jonka huomasin, oli... Tässä kuussa sain ensimmäisen maistiaiseni kuuluisuudesta, vaikkakin pienen maistiaisen (käteni tekivät kaiken työn). Ehkä minulla on kädet televisiota varten, mutta kasvot radiota varten! Työskentely Food Networkille on avannut minulle niin monia ovia, ja intohimoni ruokaa kohtaan kasvaa joka päivä. Syyskuussa... On turvallista sanoa, etten ole mikään ammattilainen leivonnassa. Kun minut kuitenkin haastettiin Facebookin kautta keksimään runsas lounasidea, olin päättänyt tehdä jotain hyvää. Ja me kaikki tiedämme, että piirakat ovat hyviä. Nämä minipiiraat (jotka on tehty muffinivuokaan, koska kuten olen huomannut, olen... Rakastuin ensimmäisen kerran taiwanilaisiin sämpylöihin, jotka ovat sienimäisiä, pilviä muistuttavia murekkeita, kun maistoin niitä Lontoon suosituilta katukauppiailta, Yum Bunilta (jonka ystäväni Cheaper by the Oven esitteli minulle). Kuultuani Momofukun hypeä nämä pienet hampurilaismaiset sämpylät olivat vihdoin saapuneet Britannian kaduille. Ensimmäinen... Mikään ei ole niin OTT kuin olla pöydässä, joka tilaa "sizzlerin" ravintolassa; kova käristävä ääni, mausteiden aromaattinen tuoksu ja ärsyttävästi</w:t>
      </w:r>
    </w:p>
    <w:p>
      <w:r>
        <w:rPr>
          <w:b/>
          <w:color w:val="FF0000"/>
        </w:rPr>
        <w:t xml:space="preserve">id 109</w:t>
      </w:r>
    </w:p>
    <w:p>
      <w:r>
        <w:rPr>
          <w:b w:val="0"/>
        </w:rPr>
        <w:t xml:space="preserve">Pistejärjestelmä: Schenn olisi voinut olla ankka? Brian Burke ei ota kunniaa Maple Leafs laatimalla Luke Schenn 5. kaiken kaikkiaan vuonna 2008, mutta hän on varmasti iloinen he tekivät.  Erilaisissa olosuhteissa, joihin paneudumme useamman postauksen aikana, Burken Ducks olisi ollut mukana Saskatoonin syntyperäisen pelaajan hankinnassa vuoden 2008 varaustilaisuudessa. Onni loisti sinivalkoisille, jolloin he pystyivät vaihtamaan 5. yleispickin.  Siihen liittyi hinta alkuperäisestä seitsemännestä paikasta, mutta lopputuloksena on Scott Stevensin muottiin kuuluva potentiaalinen tuleva Maple Leafsin kapteeni. Niin uskomattomalta kuin se tuntuukin, ehkä jopa naurettavalta, Schenn olisi voinut pukeutua Ducksin väreihin. Tarina ei kuitenkaan ala Anaheimista.  Se alkaa Edmontonista. Helmikuun 26. päivänä 2008, NHL:n vaihtotakarajapäivänä, Edmonton oli läntisen konferenssin toiseksi viimeisenä 63 pisteellä, mikä riitti tasapisteisiin viidenneksi viimeisellä sijalla kokonaistilanteessa, ja se oli Ducksin ilahduttamana varattu arpajaispaikka. Anaheim omisti Oilersin ensimmäisen kierroksen varausvuoron korvauksena Dustin Pennerin sopimuksesta.  Oikeutus Pennerin salakuljetuksesta ei olisi voinut Burkelle paremmin onnistua.  Karmalla on hassu tapa purra NHL:n GM:ää takapuoleen. Kun kalenteri kääntyi maaliskuulle, yhdeksän pistettä erotti Edmontonin viimeisestä pudotuspelipaikasta.  Maalis-huhtikuun 11-5-1-lukemat antoivat toivoa pudotuspelipaikasta.  Lopulta se karsiutui pois alle kourallisen otteluita, ja kolme pistettä piti sen lopulta poissa kahdeksan parhaan joukosta. 11 voiton joukossa viisi oli jatkoaikavoittoja (kaksi rangaistuspotkukilpailussa, kolme jatkoajalla). Juoksusta huolimatta jatkopaikka ei ollut Oilersille luvassa ja pudotti valinnan viidestä parhaasta arpajaisvarauksesta 12. sijalle, Ducksin harmiksi ja karman hampaisiin kolkutteluksi. (Huom. ** Poiminta käännettiin lopulta Buffalo Sabresille Los Angelesin kautta). Miten tämä liittyy siihen, että Leafs draftasi Schennin? Toronto, joka oli 7. sijalla, vaihtoi Islandersin kautta 5. sijan ottaakseen Schennin draftia varten.  He päätyivät tuohon asemaan nykyisen pistelaskusysteemin perusteella.  Kolmen pisteen pelit, rangaistuspotkukilpailuvoitot ja jatkoaikapisteet.  Häviöpisteet ... kaikilla oli merkitystä koko liigassa.  Se on loppusijoitusten koettu tasaisuus, nykyisen pistejärjestelmän sivutuote. Kaikki on harhaa. Edmonton saattoi jäädä postseasonista vain kolme pistettä, mutta niiden 41 voittoa laskeutui 12. sijalle pohjasta, sisältäen 22 voittoa varsinaisella peliajalla ja 19 voittoa jatkoajalla, mikä on eniten NHL:ssä (Atlanta/New Jersey oli tasapisteissä toisena 15:llä). Illuusio ei ala kauden lopun sijoituksista, vaan tammikuussa. Pudotuspelit tammikuussa? Käyttämällä räätälöityä ohjelmaa (jonka minä ja kehittäjä/kirjoittaja Gilbert Brown olemme luoneet), jolla voidaan simuloida pistetilannetta millä tahansa käyttäjän määrittelemällä päivämäärällä koko kauden aikana, analyysi paljasti, miten nykyinen pistejärjestelmä ottaa huomioon pelin osatekijät ( esim. rangaistuspotkut), jotka pitävät sen pinnalla vuosia. Ohjelma luotiin alun perin todistamaan teoriani, jonka mukaan nykyinen pistejärjestelmä loi keinotekoisen pudotuspelikilpailun tammikuussa. NFL:n pudotuspelien ollessa käynnissä ja Super Bowlin lähestyessä horisonttia ajattelin, että pistejärjestelmä huuhtoi NFL:n pudotuspelien mentaliteettia ja lietsoi tulta peleihin, joilla on pudotuspelivaikutuksia.  Super Bowlin jälkeen NHL voisi nostaa otteluiden pudotuspelivaikutukset ja saada penkit täyteen.  Se johti suoraan NHL:n kaupantekopäivän hulinaan ja lisäsi entisestään höyryä pelin venyttämiseksi. Yksittäiset franchising-yhtiöt markkinoivat pelejä, joilla oli pudotuspelivaikutusta kauden loppupuolella.  Se on markkinoijan unelma, ja omistajat voisivat ostaa sen dollarimerkit silmissään. Tulokset paljastivat joitakin hyvin mielenkiintoisia yksittäisiä skenaarioita, mutta mikään ei viittaa siihen, että jokin järjestelmä olisi parempi kuin toinen. Edmonton jäi pudotuspeleistä ehkä kolme pistettä, mutta se pystyi markkinoimaan pelejä, joilla oli pudotuspelivaikutuksia, jo tammikuussa tämän pistejärjestelmän avulla.  Niin myös Atlanta, joka oli oikeutetusti mukana jahdissa noin vaihtotakarajan päättymiseen asti. Luuletko, että 3 pisteen järjestelmä toimii paremmin? Ei. Se tuottaa lähes täsmälleen samat tulokset kuin nykyinen sijoitus kauden jokaisessa vaiheessa, vaikka siinä onkin joitakin eroavaisuuksia. Palataan takaisin ennen häviäjää</w:t>
      </w:r>
    </w:p>
    <w:p>
      <w:r>
        <w:rPr>
          <w:b/>
          <w:color w:val="FF0000"/>
        </w:rPr>
        <w:t xml:space="preserve">id 110</w:t>
      </w:r>
    </w:p>
    <w:p>
      <w:r>
        <w:rPr>
          <w:b w:val="0"/>
        </w:rPr>
        <w:t xml:space="preserve">Vuoden 1991 alussa Marshall Faulk oli etsintäkuulutettu mies, jota monet maan arvostetuimmista jalkapallokouluista etsivät.  Hän oli juuri päättänyt loistavan viimeisen kautensa New Orleansin lukion tähtipelaajana, ja yliopistovalmentajat leiriytyivät hänen kotiovensa eteen ympäri vuorokauden. Faulkilla oli rankka lapsuus, ja hän kasvoi yhdessä Amerikan pahamaineisimmista asuntoprojekteista.  Nuorena jalkapallo oli hänen intohimonsa.  Hän oli jo varhain hyvä pelissä ja kiinnitti useiden yliopistojen kykyjenetsijöiden huomion.  Rekrytoijat kosiskelivat häntä jo juniorina, ja kun hän oli viimeisenä kouluikäisenä repimässä kenttiä, stipenditarjouksia tuli runsaasti. Vuoden 1991 kansallisen allekirjoituspäivän lähestyessä valmentaja Tom Osborne ja hänen henkilökuntansa Nebraskan yliopistossa olivat innostuneita Faulkista ja luottavaisia, että hän olisi pian Huskersin punapukuinen pelaaja.  Loppujen lopuksi Faulk piti Nebraskasta.  Samoin hänen äitinsä, hänen opinto-ohjaajansa ja jopa englanninopettajansa, jolla oli suuri vaikutus häneen. Kotikäynnin aikana Osborne tunsi, että hän oli saanut yhteyden Faulkiin ja hänen perheeseensä. Kokeneena rekrytoijana Osborne tiesi, milloin persoonallisuudet "napsahtavat" yhteen pelaajan olohuoneessa. Valmentajalla ei ollut epäilystäkään siitä, että Faulk tunsi olonsa hyväksi Nebraskassa. Itse asiassa Osborne myöntää, että hän luuli asian olevan melkein selvä - Faulk oli käytännössä matkalla Lincolniin, Neb. National Signing Day -päivänä Marshall Faulk allekirjoitti sopimuksen San Diegon osavaltionyliopiston kanssa, joka oli kaukana ja paljon vähemmän arvostettu kuin monet häntä kosiskelleet jalkapallon mahtitalot. Osborne oli yllättynyt. "Kävi ilmi, että olimme värvänneet häntä puolustuspuolustajaksi, kuten useimmat muutkin", Osborne sanoi. "Mutta Marshall halusi syvällä sisimmässään aina olla juoksija." SDSU kertoi tietysti Marshallille, että he ottaisivat hänet mielellään juoksijaksi, mutta hänen huiman nopeutensa ansiosta Nebraska olisi halunnut hänet myös takakentälleen. Faulkilla oli lahjakkuutta loistaa kummallakin puolella palloa. "Vaikka olimme olleet perusteellisia ja tehneet kotitehtävämme", Osborne sanoi, "emme olleet kysyneet häneltä avainkysymystä: 'Marshall, kummalla puolella palloa haluat pelata?'  Siksi on todella tärkeää kuunnella paljon.  Luulen, että olisimme saaneet Marshall Faulkin, jos olisimme värvänneet hänet vain juoksijaksi." Loppu on, kuten sanotaan, historiaa. Faulk kukoisti SDSU:ssa, juoksi 1 400 jaardia ja teki 23 touchdownia jo ensimmäisenä vuotenaan. 13-vuotisen ammattilaisuransa aikana Faulk keräsi 12 279 jaardia ja teki 136 touchdownia, mikä on yksi NFL:n historian vaikuttavimmista tilastoista. Husker-valmentajien on varmasti ollut turhauttavaa seurata Faulkin uraa kaukaa, kun he tiesivät, että he olivat niin lähellä saada Faulkin sopimuksen. Se on tunne, joka vaivaa monia valmentajia. Se on tunne, jonka kanssa myös liikemiehet kamppailevat. Jalkapallovalmentajien tavoin ammattilaisten on kuunneltava tarkasti "värvääjiään" eli asiakkaitaan. Kuinka monta kauppaa myyjä menettää, koska hän puhuu liikaa eikä vastaa siihen, mitä asiakas todella haluaa? Kuinka monta tähtityöntekijää rekrytointipäällikkö jättää saamatta, koska hän ei kuuntele aidosti? Muista siis aina kysyä asiakkailtasi: "Millä puolella palloa haluat pelata?".  Kuuntele sitten vastaukset tarkasti. Jeff Beals on palkittu kirjailija, joka auttaa ammattilaisia tekemään enemmän bisnestä ja vaikuttamaan maailmaan tehokkaiden myynti-, markkinointi- ja henkilöbrändäystekniikoiden avulla.  Ammattilaispuhujana hän pitää energisiä ja humoristisia keynote-puheita ja työpajoja yleisölle ympäri maailmaa.   Voit lukea lisää ja seurata hänen "Business Motivation Blog" -blogiaan osoitteessa http://www.JeffBeals.com .</w:t>
      </w:r>
    </w:p>
    <w:p>
      <w:r>
        <w:rPr>
          <w:b/>
          <w:color w:val="FF0000"/>
        </w:rPr>
        <w:t xml:space="preserve">id 111</w:t>
      </w:r>
    </w:p>
    <w:p>
      <w:r>
        <w:rPr>
          <w:b w:val="0"/>
        </w:rPr>
        <w:t xml:space="preserve">Quadin rakentamisen kustannukset Kuinka paljon Quadcopterin rakentaminen maksaa? Quadcopterin rakentamisesta voi tulla hyvin nopeasti koukuttava harrastus. Voit rakentaa sen eri osista tyhjästä tai rakentaa hyvämaineisista sivustoista, kuten minulla on, kustannukset voivat olla noin 90 dollaria (56) taivas on rajana. Olen täällä auttamassa sinua rakentamaan Quadin kustannusbudjetin sisällä. Yritetään tasapainottaa kaikki eritelmät osien välillä, jotta saadaan vakaa ja ketterä Quadcoptor , voi olla melko raskas tehtävä. Tässä viestissä aion kattaa joitakin kustannuksia Quadcopterin tekemisestä ja joitakin kokemuksiani Quadcopterin rakentamiseen, siinä toivossa, että tämä viesti voisi auttaa sinua säästämään aikaa ja rahaa. Yleiset arvioidut varaosien kustannukset. RTF !  1 lennonohjain $15-$250 -- -- -- -- -- -- -- -- -- -- -- -- -- -- -- -- 10 -- -- -- -150 1 Lipo-akku $10-$50 -- -- -- -- -- -- -- -- -- -- -- -- -- -- -- -- -- -- -- -- -- -- -- -- 6 -- -- -- -- 30 + riippuen siitä, haluatko useamman kuin yhden. Lähetin ja vastaanotin $25-$450 -- -- -- -- -- -- -- -- -- -- -- -- 80 -- -- -- -300 Sekalaiset osat (johdot, liittimet jne.) $20-$50 -- -- -- 15 -- -- -- 25 Akkulaturi $5-$100 -- -- -- -- -- -- -- -- -- -- -- -- -- -- -- -- -- -- -- -4 -- -- -- -- -- 65 * Muista, että nämä arviot sisältävät lähettimen, vastaanottimen, akun ja akkulaturin. Monet sarjat eivät sisällä kaikkia näitä osia. Tekemäni täydellisen järjestelmän arvioidut kustannukset eivät sisällä lähetintä ja vastaanotinta. Kuten näette, nelikopteriin voi käyttää valtavasti rahaa (lukuun ottamatta FPV:n kustannuksia, jotka ovat toinen viesti). Minun Quadcoptor maksaa, toistaiseksi $233 -- 150 (Ilman postikuluja ja tuontitulleja, Radiolaitteet, jotka jo omistan) Muista, että tämän rakentamisessa oli paljon työtä, on juottamista ja joitakin muita töitä! Voin auttaa sinua tässä, se ei ole vaikeaa. Runko on Quadcopterin tärkein osa, ja on olemassa valtava valikoima materiaaleja, malleja ja asetteluja, joista valita. Voit jopa rakentaa oman hyvin halvalla voit tehdä rungon puusta, jos haluat pitää kustannukset alhaalla. Jätä vastaus Disclamer Kohta mainittava. Tämä sivusto ei ole!!!! myyntisivusto! Lue koko vastuuvapauslauseke pääsivun alareunassa. Haluan auttaa teitä. Mutta jos ostatte jotain sivustoltani, Tämä menee tämän sivuston ylläpitämiseen. Uudet viestit Tämä sivusto ei ole millään tavalla sidoksissa tällä sivustolla esitellyn tuotteen tai tuotteiden valmistajaan. Tämä sivusto tarjoaa vain markkinointitietoa tuotteista esillä here.We tunnustaa, että tuotteet, yritysten nimet ja logot mainitaan tällä sivustolla ovat tavaramerkkejä niiden omistajien. FTC Affiliate Disclosure.Some linkit tällä sivustolla voi johtaa suoraan tai epäsuorasti affiliate tarjouksia. Tämän sivuston omistaja voi saada korvauksen, jos osto tehdään käyttämällä affiliate-linkkiä tältä sivustolta. Tämän sivuston omistaja ei anna mitään takuuta näistä tarjouksista, ja kaikkia tarjouksia tulisi pitää vain suosituksina.</w:t>
      </w:r>
    </w:p>
    <w:p>
      <w:r>
        <w:rPr>
          <w:b/>
          <w:color w:val="FF0000"/>
        </w:rPr>
        <w:t xml:space="preserve">id 112</w:t>
      </w:r>
    </w:p>
    <w:p>
      <w:r>
        <w:rPr>
          <w:b w:val="0"/>
        </w:rPr>
        <w:t xml:space="preserve">ACC:n ministeri Judith Collins on sopinut päivän kestäneen oikeudenkäynnin jälkeen kunnianloukkausjuttunsa kahden työväenpuolueen kansanedustajan kanssa, jotka sanovat katuvansa sanojaan. Ministeri ja työväenpuolueen kansanedustajat Trevor Mallard ja Andrew Little osallistuivat asianajajiensa kanssa Aucklandin korkeimmassa oikeudessa järjestettyyn sovintokäsittelyyn Collinsin toukokuussa käynnistämästä kanteesta. Hän väittää, että nämä kaksi oppositiopuolueen kansanedustajaa mustamaalasivat häntä kommenteilla, joiden hän sanoo yhdistävän hänet National Party -puolueen entisen puheenjohtajan Michelle Boagin sähköpostiviestin vuotamiseen ACC:n massiivisen yksityisyyden suojan loukkauksen vuoksi. Lähes kuuden tunnin suljetun istunnon jälkeen poliitikot tulivat esiin ja antoivat tiedotusvälineille kirjallisen lausunnon, jota he kieltäytyivät kommentoimasta enempää. He olivat yhtä mieltä siitä, että vuotanut sähköposti herätti "vakavaa yleistä huolta" ja että Little ja Mallard olivat oikeutettuja kysymään, kuka oli vastuussa. Vaikuttaa kuitenkin siltä, että he myönsivät, että heidän kysymyksenasettelu meni liian pitkälle. "Osapuolet ovat edelleen eri mieltä siitä, antoivatko Mallardin ja Littlen Radio New Zealandissa esittämät huomautukset ymmärtää, että ministeri vakuutti parlamentille valheellisesti, ettei hän eikä hänen toimistonsa ollut vastuussa vuodosta", lausunnossa todetaan. "Mallard ja Little ovat vahvistaneet Collinsille, että tämä ei ollut heidän tarkoituksensa, ja he haluavat tehdä tämän julkisesti selväksi ja pahoittelevat sitä, jos tällainen merkitys annettiin." Mallard ja Little naureskelivat aluksi kanteelle ja kutsuivat sitä "ärsyttäväksi, poliittisesti motivoituneeksi ja periaatteettomaksi", ja he olivat aiemmin sanoneet, etteivät pyydä anteeksi, jos he eivät usko, että he olivat mustamaalanneet Collinsia. Collins korosti tänä aamuna oikeuden ulkopuolella, että hän halusi vain, että työväenpuolueen kansanedustajat pyytäisivät anteeksi ja että hän halusi välttää asian viemistä oikeuteen. "Olen aina tehnyt hyvin selväksi, että minua on parjattu, joten se on tunnustettava", hän sanoi.</w:t>
      </w:r>
    </w:p>
    <w:p>
      <w:r>
        <w:rPr>
          <w:b/>
          <w:color w:val="FF0000"/>
        </w:rPr>
        <w:t xml:space="preserve">id 113</w:t>
      </w:r>
    </w:p>
    <w:p>
      <w:r>
        <w:rPr>
          <w:b w:val="0"/>
        </w:rPr>
        <w:t xml:space="preserve">Asuntovaihtoehtojen valikoima Puutalot Monet talomme on valmistettu puusta. Koska metsissämme on niin runsaasti puutavaraa, puusta tuli nopeasti ensisijainen perusmateriaali. Lisäksi puutalot ovat joustavampia ja kestävät paremmin Uudessa-Seelannissa toisinaan esiintyviä maanjäristyksiä. Sinulla on paljon valinnanvaraa ja mahdollisuus valita itsellesi ja perheellesi juuri sellainen elämäntyyli, jonka haluat, olitpa sitten ostamassa tai vuokraamassa. Asuminen Uudessa-Seelannissa on hyvin monipuolista. Etsitpä sitten ulkoilmaelämää, asuntoa kaupungin sydämestä tai perheasuntoa, jossa on tilaa lasten juoksentelulle, löydät sen täältä. Vaihtoehtoihisi kuuluu esikaupunkiasuntoja, maaseudulla asumista ja elämäntyyliä edustavia kerrostaloja, huoneistoja, asuntoja ja kaupunkitaloja. Kaikki nämä vaihtoehdot on lueteltu Trade Me -sivustolla, joka on suosittu kiinteistöalan verkkosivusto Uudessa-Seelannissa. Vuokrat ja asuntojen hinnat Sekä asuntojen vuokraus- että ostohinnat vaihtelevat suuresti, ja ne ovat usein kalliimpia kuin jotkut muuttajat odottavat. (Kiwien unelma kaikkien omistusasunnosta pitää asuntojen kysynnän ja hinnat suhteellisen korkeina). Vertailukohtana voidaan kuitenkin todeta, että kansallinen mediaanivuokra on noin 350 NZ$ viikossa kolmen makuuhuoneen asunnosta. Aucklandin ja Wellingtonin keskiosissa sama asunto maksaisi 580-660 Uuden-Saksan dollaria viikossa. Jos harkitset ostamista, talon kansallinen mediaanihinta oli huhtikuussa 2012 365 000 NZ$. Yleissääntönä voidaan todeta, että suurkaupungit ovat kalleimpia ja Auckland niistä kallein, kun taas Eteläsaarella hinnat ovat yleensä alhaisempia. Vuokraaminen Kuten monet muutkin uudet tulokkaat, aloitat luultavasti oleskelusi vuokraamalla asuntoa, kun tutustut uuteen asuinpaikkaasi ja päätät, millaisen asunnon haluat pidemmällä aikavälillä. Uudessa-Seelannissa vuokraamista säännellään Residential Tenancies Act -lailla, ja sitä hallinnoi Business, Innovation &amp; Employment -ministeriön Building &amp; Housing Group. He tarjoavat vakiosopimuksia, joissa esitetään sopimusehdot ja molempien osapuolten velvollisuudet. He myös pitävät hallussaan takuita ja tarjoavat riitojenratkaisupalvelua. Vuokra-asuntoja voi tietysti etsiä monista paikoista, kuten sanomalehdistä, mutta suosittu paikka aloittaa on verkossa Trade Me -verkkopalvelussa, joka on uusiseelantilainen instituutio ja täällä suositumpi kuin eBay. Ostaminen Vaikka saatat tuntea tarvetta ostaa heti saapuessasi auttaaksesi perhettäsi tuntemaan olosi vakiintuneeksi, se on suuri päätös, eikä sinun pitäisi kiirehtiä. Oman kodin omistaminen on osa kiwien unelmaa. Kun olet valmis ostamaan, huomaat, että ostoprosessi on hyvin järjestetty ja säännelty, jotta se olisi oikeudenmukainen sekä ostajille että myyjille. Kun olet löytänyt haluamasi asunnon, osto voi kestää vain kolmesta neljään viikkoa. Jos päätät ostaa, varmista, että hankit LIM - Land Information Memorandum -asiakirjan. Se on paikallisen valtuuston laatima asiakirja, joka sisältää kaikenlaista tärkeää tietoa harkitsemastasi kiinteistöstä. Huomaa myös, että joissakin kipsillä päällystetyissä taloissa (lähinnä 1990-luvulla) on ilmennyt ongelmia säänkestävyyden kanssa. Jos harkitset tämäntyyppistä asuntoa, käy hakemassa hyödyllistä tietoa Business, Innovation and Employment -ministeriöstä. Jos omistat kiinteistön Uudessa-Seelannissa, sinulta peritään veroja. Kyseessä on paikallisen kunnanvaltuuston myöntämä vuosimaksu, jolla rahoitetaan julkisia palveluja, kuten roskien keräystä ja kirjastoja, ja se perustuu kotisi arvoon. Maksu voi olla huomattava, joten tarkista asia omasta kunnastasi, ennen kuin sitoudut hankkimaan kiinteistön. Vuokrattavia taloja ja huoneistoja ilmoitetaan paikallisissa sanomalehdissä ja kiinteistöalan verkkosivustoilla, kuten esim: Useimpien kaupunkien ja taajamien lähellä on merenranta-asutusta, josta löytyy pieniä taloja tai mökkejä, joita kutsutaan bachesiksi (tai cribsiksi Eteläsaarella). Nämä usein hyvin vaatimattomat kodit ovat ikoninen osa Uuden-Seelannin historiaa ja kulttuuria. Asioita, jotka huomaat uusiseelantilaisissa kodeissa Useimmat ovat itsenäisiä yksikerroksisia asuntoja, joilla on oma puutarha (tai "osasto", kuten me kutsumme sitä). Uusiseelantilaiset kodit on yleensä rakennettu siten, että niissä on mahdollisimman paljon valoa (mieluiten pohjoiseen päin) ja ulkoilmaa. Arvostamme tätä "sisä- ja ulkotilojen välistä virtausta", joka sopii erityisesti grillijuhliin ja kesäasumiseen. Jotkut maahanmuuttajat ovat yllättyneitä siitä, että joissakin vanhemmissa kodeissamme ei ole vakiovarusteena kaksinkertaisia ikkunoita, keskuslämmitystä tai ilmastointia (mutta huomaa, että kaksinkertaiset ikkunat ja eristys ovat nyt pakollisia uusissa kodeissa).</w:t>
      </w:r>
    </w:p>
    <w:p>
      <w:r>
        <w:rPr>
          <w:b/>
          <w:color w:val="FF0000"/>
        </w:rPr>
        <w:t xml:space="preserve">id 114</w:t>
      </w:r>
    </w:p>
    <w:p>
      <w:r>
        <w:rPr>
          <w:b w:val="0"/>
        </w:rPr>
        <w:t xml:space="preserve">Eläkkeelle jäänyt New Jerseyn aborttiyrittäjä Robert Livingston oli aborttioikeuksien puolestapuhuja 60- ja 70-luvuilla - kerran, vuonna 1972, hän jopa piti lehdistötilaisuuden, jossa hän paljasti olevansa laiton aborttilääkäri. Mutta nyt, lähes puoli vuosisataa myöhemmin, Livingston välttää puhumasta lisääntymisoikeuksista, koska hän uskoo, että asiasta on tullut "emotionaalisesti latautuneempi" kuin se oli aikoinaan. "Pelkäisin", 77-vuotias, joka asuu nykyään "konservatiiviseksi" kutsutussa Floridan eläkeyhteisössä, sanoi The Record -lehdelle. "Ilmapiiri on nyt niin pahaenteinen. En tietäisi, mistä aloittaa." Livingston sanoi, että hänen mielestään aborttilääkärinä toimimisen leima on nyt suurempi kuin 1960-luvulla ja että julkinen vastustus on voimakkaampaa kuin koskaan aiemmin - myös 1970-luvulla, jolloin hänen vastaanotollaan oli päivittäin mielenosoittajia. Hän ei kuitenkaan puhu vain kansallisesta mielialasta. Hän on puhunut vain yhdelle eläkeyhteisönsä 300 asukkaasta aborttimyönteisestä menneisyydestään, ja kun hän otti puheeksi ajatuksen omaelämäkerran kirjoittamisesta lastensa kanssa, nämä pyysivät häntä olemaan tekemättä sitä, koska pelkäsivät, että se pilaisi heidän lääkärinpraktiikkansa (he kaikki ovat lääkäreitä) ja suututtaisi osan heidän aborttimyönteisistä puolisoistaan. Eläkkeellä oleva lääkäri oli aikoinaan niin tärkeä osa aborttiliikkeen toimintaa, että jopa Bergenin piirikunnan Oikeutta elämään -järjestön entinen väliaikainen puheenjohtaja Carol Lavis tunnusti hänen merkityksensä. "Hän oli ehdottomasti alueen radikaali hahmo", hän sanoi. "Kun hän alkoi puhua ylöspäin, elämänmieliset sanoivat: 'Voi pojat, meidän on ryhdistäydyttävä'." Nyt, erityisesti Akinin "laillisen raiskauksen" kiistan jälkeen, Livingston haluaa kovasti puhua menneisyydestään - mutta kukaan ei halua kuunnella. "Olen aivan puhki puhuakseni kokemuksistani abortista kaikkien näiden vuosien aikana", Livingston sanoi, vaikka hän sanoi myös, ettei koskaan pitänyt itseään radikaalina. "Noina vuosina en pitänyt itseäni kenenkään erityisenä", hän sanoi. "Se oli tehtävä. Potilaat olivat niin kiitollisia. Ja se oli niin helppoa."</w:t>
      </w:r>
    </w:p>
    <w:p>
      <w:r>
        <w:rPr>
          <w:b/>
          <w:color w:val="FF0000"/>
        </w:rPr>
        <w:t xml:space="preserve">id 115</w:t>
      </w:r>
    </w:p>
    <w:p>
      <w:r>
        <w:rPr>
          <w:b w:val="0"/>
        </w:rPr>
        <w:t xml:space="preserve">The Age of Irritants Siitä lähtien, kun tapasimme mieheni kanssa 18 vuotta sitten, olemme vitsailleet siitä, että olen häntä vanhempi (kolme vuotta). Nyt kun lähestyn 50:tä, tämä vitsailu käy hermoilleni. Tiedän, ettei sen pitäisi. Olen puhunut hänelle, ja hän on yrittänyt suhtautua asiaan herkästi, mutta hänestä tuntuu, että koska olemme aina vitsailleet tällä tavalla, meidän ei pitäisi antaa periksi ikääntymisen aiheuttamalle stressilleni. Onko järkevää, että hän "lopettaa" nämä vitsit? -Starting to Feel Truly Old Molemmat puolet ovat päteviä, ja kuulostaa siltä, että suhtaudutte toisiinne kunnioittavasti - hyvä alku. Mutta olette vielä niin nuoria. Jos olet nyt näin herkkä vanhenemiselle, sinun on kysyttävä itseltäsi, onko kyseessä isompi asia, josta on pidettävä huolta. Ja kun sanot, että lähestyt 50:tä, tarkoittaako se kahden kuukauden vai neljän vuoden päästä? Monet ihmiset ovat yliherkkiä suurten syntymäpäivien aikaan, ja on järkevää, että pyydät, että vanhuspuheet jäävät tauolle tietyksi ajaksi. Mutta jos ikääntymispelkosi ovat tätä suurempia, sinun kannattaa ehkä keskustella asiasta neuvojan kanssa. Rakastuminen yhä uudelleen ja uudelleen Mieheni ja minä olemme olleet yhdessä 10 vuotta ja saimme äskettäin vauvan. Juuri ennen vauvan syntymää hän sanoi, ettei ole enää rakastunut minuun ja että hän haluaa olla muiden naisten kanssa. Mutta hän ei ole koskaan pettänyt ja sanoo myös, ettei halua menettää minua ja haluaa selvittää tämän asian. Hän on "menettänyt rakkautensa" minuun kaksi muuta kertaa suhteessamme ja olemme pystyneet selvittämään asian. En tiedä pitäisikö minun jatkaa yrittämistä kolmannen kerran. -Lovefool Moni lukijoista saattaa lyödä kämmenensä otsalleen ja ihmetellä, miksi sinä ikinä hankkisit lapsen näin epävakaalta vaikuttavaan suhteeseen. Teeskentelen, etten ole yksi noista ihmisistä, ja sen sijaan tunnustan, että kuvauksesi voisi kattaa laajan kirjon tilanteita, aina superrehellisestä aviomiehestä, joka hälyttää lievimmästäkin ikävästä ja haluaa olla ennakoiva, mieheen, joka ei halua olla yksiavioinen. Vain sinä tiedät, missä kohtaa asteikkoa hän on. Kyseessä on kuitenkin vauva, minkä vuoksi on entistäkin tärkeämpää, että puhutte asiasta ja hankitte apua ja selvitätte, onko pysyvämpi ratkaisu mahdollinen.</w:t>
      </w:r>
    </w:p>
    <w:p>
      <w:r>
        <w:rPr>
          <w:b/>
          <w:color w:val="FF0000"/>
        </w:rPr>
        <w:t xml:space="preserve">id 116</w:t>
      </w:r>
    </w:p>
    <w:p>
      <w:r>
        <w:rPr>
          <w:b w:val="0"/>
        </w:rPr>
        <w:t xml:space="preserve">Kun hänen kuolemaisillaan oleva isänsä tunnustaa, ettei hän ole hänen biologinen isänsä - ja että hänellä on kaksonen - Washingtonin aamu-uutisankkuri Ellery O'Brien etsii epätoivoisesti vastauksia. Toistuva painajainen, jossa verinen nainen, jota tappaja on puukottanut toistuvasti, horjuu kauniin vanhan talon portaita pitkin, piinaa Elleryä, joka matkustaa edesmenneen äitinsä kotikaupunkiin - Agarita Springsiin, Teksasiin - eikä tajua vasta perillä, että hän on vuokrannut juuri sen talon, jonka hän näkee unissaan. Kukaan kaupungissa ei halua kaivaa menneisyyttä esiin, mutta karjatilallinen Clint Littleton alkaa auttaa Elleryä, ja heidän välillään syttyy valkean kuuma vetovoima. Painajaiset kuitenkin jatkuvat. Ja joka kerta, ennen kuin Ellery herää, hän näkee yhä pelottavamman kuvan: vain vähän enemmän tappajan kasvoja. . . New York Timesin bestseller-kirjailija Elaine Coffman vaihtaa vaihteita sykähdyttävin tuloksin ensimmäisessä sydäntä särkevässä romanttisessa jännitysromaanissaan.</w:t>
      </w:r>
    </w:p>
    <w:p>
      <w:r>
        <w:rPr>
          <w:b/>
          <w:color w:val="FF0000"/>
        </w:rPr>
        <w:t xml:space="preserve">id 117</w:t>
      </w:r>
    </w:p>
    <w:p>
      <w:r>
        <w:rPr>
          <w:b w:val="0"/>
        </w:rPr>
        <w:t xml:space="preserve">Acapulcon pitkällä ja leveällä rannalla on mahdollista harrastaa kaikenlaisia vesiaktiviteetteja, kuten vesihiihtoa, vesihiihtoa, purjelautailua, vesipyöräilyä, melontaa ja paljon muuta. * Ilmaiset pyyhkeet hotellin asukkaille. URHEILUYMPÄRISTÖT Tenniskentät Koripallokentät Rantalentopallo Pöytätennis Tikanheitto RAVINTOLAT Loma Acapulcossa tarkoittaa herkullista ja terveellistä ruokaa. Eksklusiiviset kokkimme käyttävät Tarsan Farmin tuoreita ja biologisia tuotteita. Nämä elintarvikkeet ovat erikoisruokittujen eläinten lihaa, ja hedelmät ja vihannekset tuotetaan ilman kemiallisia lisäaineita. Rantaravintolamme ja allasbaarimme tarjoavat erilaisia välipaloja, juomia ja cocktaileja. Tepe (Hill) -ravintolassamme tarjoillaan herkullisia aamiaisia, avoimia buffet-ruokia lounaaksi ja illalliseksi, ja sillä on oma luonteenomainen tunnelmansa. Se on ihanteellinen paikka leutoina talviöinä kauniilla meri- ja vuoristonäkymillä. KASINO Niille, jotka tuntevat itsensä onnekkaiksi, Acapulcossa on kasino, jossa voi kokeilla onneaan ja pitää hauskaa. Avoinna joka ilta. KONFERENSSIKESKUS Pohjois-Kyproksen suurin ja parhaiten varustettu konferenssikeskus. Se voidaan jakaa erikokoisiin tiloihin, joiden kapasiteetti vaihtelee 100:sta 1000:een henkilöön, ja siinä on suuret aulat, tekniset laitteet ja kokenut henkilökunta, joka voi ottaa vastaan kaikenlaisia organisaatioita. SUURIN UIMAHALLI &amp; AQUA PARK Pohjois-Kyproksen suurin uima-allas. Käytettävissä on myös Aqua Park, lastenallas ja sisäuima-altaat. TURKKILAINEN Kylpylä Nauti turkkilaisen kylpylän (hamam) perinteestä lomasi aikana Acapulcossa.</w:t>
      </w:r>
    </w:p>
    <w:p>
      <w:r>
        <w:rPr>
          <w:b/>
          <w:color w:val="FF0000"/>
        </w:rPr>
        <w:t xml:space="preserve">id 118</w:t>
      </w:r>
    </w:p>
    <w:p>
      <w:r>
        <w:rPr>
          <w:b w:val="0"/>
        </w:rPr>
        <w:t xml:space="preserve">Se on ruokaopas, joka on räätälöity siten, että siinä otetaan huomioon First Nations -väestön, inuiittien ja mtis-kansojen perinteet ja elintarvikevalinnat, ja se täydentää Kanadan ruokaopasta vuodelta 2007. Tässä räätälöidyssä ruokaoppaassa on tieteeseen perustuvia suosituksia terveellisestä ruokavaliosta. Siinä tunnustetaan perinteisten ja kaupasta ostettujen elintarvikkeiden merkitys First Nations-, inuiitti- ja mtis-heimoille tänä päivänä. Tämä ruokaopas voi olla tärkeä väline, jonka avulla yksilöt, perheet ja yhteisöt voivat oppia ja jakaa hyviä ruokailutapoja, mukaan lukien perinteiset ja kaupasta ostetut elintarvikkeet. 2. Miksi on olemassa First Nations-, inuiitti- ja mtis-heimojen tarpeisiin räätälöity ruokaopas ? Aboriginaalikulttuureilla on erilaiset arvot, perinteet ja joskus myös erilaiset elintarvikevalinnat kuin Kanadan väestöllä yleensä. Räätälöidyssä ruokaoppaassa on esimerkkejä First Nations-, inuiitti- ja mtis-heimojen perinteisistä elintarvikkeista. Siinä selitetään myös, miten perinteisiä elintarvikkeita voidaan käyttää yhdessä kaupasta ostettujen elintarvikkeiden kanssa terveellisen ruokailun edistämiseksi. 3. Mitkä ovat tärkeimmät erot Eating Well with Canada's Food Guide ja Eating Well with Canada's Food Guide - First Nations, Inuit and Mtis -oppaan välillä? Eating Well with Canada's Food Guide - First Nations, Inuit and Mtis -ruokaopas heijastaa sekä perinteisten että kaupasta ostettujen elintarvikkeiden merkitystä Kanadassa asuville aboriginaaleille. Oppaassa esitetään kuvia kaupasta ostetuista elintarvikkeista, joita on yleensä saatavilla maaseudulla ja syrjäseuduilla, ja siinä on ainutlaatuisia kuvia ja sisältöä, jotka on kehitetty aboriginaaliväestöä varten. 4. Korvaako Eating Well with Canada's Food Guide - First Nations Inuit and Mtis -ruokaopas muita ruokaoppaita, jotka on räätälöity alueellisesti vastaamaan paikallisia elintarvikkeita ja perinteitä? Kanadan ruokaoppaan aiemmat versiot on räätälöity eri puolilla Kanadaa eri alueilla vastaamaan paikallisia elintarvikkeita ja perinteitä. Tämä on kuitenkin ensimmäinen kerta, kun Kanadan ruokaopas on räätälöity kansallisesti siten, että se heijastaa First Nations, Inuit and Mtis -ryhmien elintarvikkeita ja perinteitä. Tässä uudessa kansallisesti räätälöidyssä ruokaoppaassa esitetyt ruokavaliotiedot ovat ajantasainen viitekehys paikallisten tai alueellisten ruokaoppaiden mukauttamista varten. 5. Miten valittiin käännettävät kielet ja missä näiden kielten puhujat asuvat? Cree-, ojibwe- ja inuktitut-kielet valittiin siten, että ne tavoittavat eniten puhujia. Näillä kaikilla kielillä on yli 30 000 puhujaa kummallakin. Kaikilla muilla aboriginaalikielillä on alle 15 000 puhujaa. Kieliä koskevaa päätöstä tehtäessä käytettiin vuoden 2006 väestönlaskennan tietoja.</w:t>
      </w:r>
    </w:p>
    <w:p>
      <w:r>
        <w:rPr>
          <w:b/>
          <w:color w:val="FF0000"/>
        </w:rPr>
        <w:t xml:space="preserve">id 119</w:t>
      </w:r>
    </w:p>
    <w:p>
      <w:r>
        <w:rPr>
          <w:b w:val="0"/>
        </w:rPr>
        <w:t xml:space="preserve">Ed Miliband -- Puhe mielenterveydestä psykiatrien kuninkaalliselle kollegiolle 29. lokakuuta 2012 | - Check Against Delivery - On erinomaista olla täällä kanssanne tänään psykiatrien kuninkaallisessa kollegiossa. Puhuin muutama viikko sitten Manchesterissa maamme tulevaisuudesta. Niistä valtavista haasteista, joita Britannialla on edessään, kun yritämme jälleenrakentaa talouttamme ja luoda vahvemman yhteiskunnan. Maata, jossa kaikilla on osuutensa, jossa vauraus jaetaan oikeudenmukaisesti ja jossa suojelemme ja parannamme instituutioita, jotka yhdistävät meitä. Kutsuin tätä lähestymistapaa "yhdeksi kansakunnaksi". Yksi kansakunta tarkoittaa, että ketään ei jätetä ulkopuolelle tai jätetä huomiotta. Koska se on väärin. Emmekä voi menestyä maana, jos teemme niin. Tänään haluan puhua yhdestä vakavimmista haasteista, joita maamme kohtaa. Juuri tuolla tavalla ihmisiä hylätään. Vaikuttaa: Pohjoista ja etelää. Rikkaita ja köyhiä. Vanhoja ja nuoria. Niitä, jotka tekevät työtä, ja niitä, jotka eivät pysty. Vammaisia ja ei-vammaisia. Ongelma, joka voi iskeä keneen tahansa. Se pilaa miljoonien ihmisten elämän. Ja heikentää kansakuntamme hyvinvointia. Ja se on myös haaste, joka vaikuttaa kilpailukykyymme maana. Se rasittaa valtavasti julkisia palveluitamme. Ja se maksaa taloudellemme kymmeniä miljardeja puntia vuodessa. Puhun tietenkin mielenterveyden haasteesta. Skitsofreniaa ja kaksisuuntaista mielialahäiriötä sairastavista ihmisistä masennuksen ja paniikkikohtausten kanssa kamppaileviin. Luulisi, että tällaisesta laajalle levinneestä ja tärkeästä haasteesta puhuisimme kaikki. Että se olisi poliittisen asialistan kärjessä. Jokaisen johtavan poliitikon olisi pakko puuttua siihen. Että me kaatuisimme toisiimme, kuten me teemme, todistaaksemme, että meillä on ratkaisu. Mutta niin ei yleensä tapahdu. Aivan liian kauan kaikkien puolueiden johtavat poliitikot, myös minun puolueeni, ovat vaienneet lähes täysin mielenterveydestä. Ainoastaan hätätilanteissa ja äärimmäisissä tilanteissa meillä on tapana puhua asiasta. Jotkut sanovat, että mielenterveys on sellainen aihe, josta voimme puhua hyvinä aikoina, mutta ei silloin, kun talous on niin tärkeä painopistealue. Mielestäni tämä on totuuden vastakohta. Mielenterveys on nimittäin taloudellinen haaste, joka jarruttaa vaurautta. Sillä vaikka taloudelliset haasteet olisivat kuinka kovat, emme voi unohtaa ihmisten elämänlaatua. Ja lopuksi, jos haluamme politiikan, joka puhuu suoraan niistä haasteista, joita britit kohtaavat jokapäiväisessä elämässään, emme voi antaa hiljaisuuden jatkua. Tabu Eikä vain politiikka ole liian hiljaista. Koko yhteiskuntaamme leimaa tabu, joka tarttuu sekä kulttuuriin että politiikkaan. Kyseessä on tabu, joka ei ainoastaan pilaa miljoonien ihmisten elämän, vaan myös rasittaa vakavasti NHS:n rahoitusta ja uhkaa Britannian kykyä selviytyä maailmalla. Se on tabu, joka on rikottava, jos aiomme rakentaa Britannian uudelleen yhtenäisenä kansakuntana. Mielenterveys on aihe, jota me kaikki, keitä me sitten olemmekin, edelleen vaistomaisesti vältämme. Kotona, työpaikoilla ja yhteisöissämme se yleensä sivuutetaan maton alle. Opettajat ja vanhemmat eivät todennäköisesti puhu meille mielisairauksista, kun olemme nuoria. Ja me kaikki pelkäämme tuntematonta. Tänään vuonna 2012 aivan liian monet ihmiset tässä maassa tuntevat edelleen, että heidän on teeskenneltävä, että heillä on jokin muu vika, kun he kamppailevat masennuksen kanssa. Ihmiset voivat pelätä kertoa asiasta pomolleen. He pelkäävät kulttuuria, joka yhä ympäröi mielisairauksia. Heidät pelotellaan vaikenemaan. Eikä kyse ole vain heidän työnantajistaan. Myös heidän perheensä ja ystävänsä eivät tiedä, miten reagoida. Kuten Kevan Jones, työväenpuolueen kansanedustaja, joka on rohkeasti puhunut omasta masennuksestaan, sanoi minulle hiljattain: jos sinulla on vakava fyysinen sairaus, paranemisviestejä tulvii. Mutta kun hänen ystävänsä kamppaili hiljattain masennuksen kanssa ja Kevan lähetti hänelle viestin, hänen ystävänsä kertoi, että se oli ainoa viesti, jonka hän oli saanut. Mielenterveys voi vaikuttaa keneen tahansa, mutta joissakin yhteiskunnan osissa siitä puhutaan avoimemmin kuin toisissa. Jotta ihmiset voisivat puhua siitä ja saada apua, tarvitaan yhteistä kieltä ja ymmärrystä. Jos sitä ei tunnusteta, se on kuin sitä ei olisi olemassa. Ihmiset teeskentelevät olevansa kunnossa, perhe ja ystävät sulkevat silmänsä, eikä mitään tapahdu, ennen kuin on usein liian myöhäistä. Kulttuurin muutos on tapahtunut sellaisten sairauksien kohdalla, jotka ovat aiemmin olleet tabuja: syövästä aidsiin ja muihin sukupuolitauteihin. Mutta se on</w:t>
      </w:r>
    </w:p>
    <w:p>
      <w:r>
        <w:rPr>
          <w:b/>
          <w:color w:val="FF0000"/>
        </w:rPr>
        <w:t xml:space="preserve">id 120</w:t>
      </w:r>
    </w:p>
    <w:p>
      <w:r>
        <w:rPr>
          <w:b w:val="0"/>
        </w:rPr>
        <w:t xml:space="preserve">Voin puhua vain omasta puolestani, mutta ajatus vertaisarvioinnista täyttää tutkijan yleensä vastakkaisilla tunteilla: epäonnistumisen pelolla ja aidolla jännityksellä siitä, että lähestyvät ehdotukset auttavat paperia loistamaan. Asiaa ei helpota se, että arvostelun aika tulee yleensä sen jälkeen, kun on käyttänyt lukemattomia tunteja idean esittämiseen! Arvostelijalla on kaksi roolia. Ensinnäkin hän on kollega, joka voi lähestyä artikkelia "uusin silmin" ja antaa hyödyllisiä kommentteja. Toiseksi hän on tuomariston jäsen, joka voi tuomita tutkijan useampaan yhdyskuntapalveluun (lisätyötunteja) tai jopa väliaikaiseen ammatilliseen kuolemaan ("Anteeksi, mutta emme ole kovin kiinnostuneita paperistasi. Ehkä voisitte kokeilla..."). Ei ole yllättävää, että vertaisarviointiprosessi on useaan otteeseen päässyt mukaan BIM-kokousten keskusteluihin. Niinpä luin mielenkiinnolla tämän Larsonin ja Chungin tekemän uuden vertaisarviointia koskevan järjestelmällisen katsauksen, kun olin juuri viimeistelemässä paperia lähetettäväksi. Tiesittekö, että ilmeisesti ensimmäiset lääketieteelliset lehdet julkaistiin noin 300 vuotta sitten? Ja että vertaisarvioinnin idea syntyi suunnilleen samaan aikaan? Jo varhaisimmat älymystöläiset ymmärsivät, että minkä tahansa vanhan artikkelin julkaiseminen ei ehkä ole kovin hyvä idea. Vastaperustetut aikakauslehdet eivät tietenkään halunneet joutua heti huonoon valoon päästämällä huonolaatuista aineistoa (tai, mikä vielä pahempaa, vilpillistä aineistoa!) oviensa läpi. Mutta onko vertaisarviointi niin tärkeää kuin yleensä uskomme sen olevan? Aluksi voimme kyseenalaistaa sen lähtökohdan paikkansapitävyyden, jonka mukaan tiedemiesten ja lääkäreiden muodostama koulutettu yhteisö ei kykene arvioimaan itsenäisesti tutkimusjulkaisun laatua. Selvä yksimielisyys näyttää olevan siitä, että tämän salliminen ei ole hyvä ajatus! Tutkijoilla ja kliinisillä lääkäreillä ei aina ole aikaa eikä joskus myöskään tarvittavia taitoja ja tietoja tällaisten päätösten tekemiseen. Kiireisessä elämässämme arvostamme näennäisen puolueettoman suodattimen läsnäoloa, joka seuloo pois ""epäolennaisen, triviaalin, heikon, harhaanjohtavan tai mahdollisesti haitallisen sisällön"" ja samalla ""parantaa mahdollisten papereiden selkeyttä, läpinäkyvyyttä, tarkkuutta ja hyödyllisyyttä"" (Larson ja Chung, 2012). Menneinä aikoina jotkin lehdet erottivat vertaisarvioidut artikkelit myöntämällä hyväksymisnimikkeen, kuten "akateemikko". Toisaalta julkaistut " sit penes authorum fides " antoivat kirjoittajille mahdollisuuden kantaa vastuun omasta työstään. Tätä erottelua pidettiin riittävänä. Nyt olemme kuitenkin sitä mieltä, että pelkkä vastuun antaminen kirjoittajalle omasta artikkelistaan ei riitä, koska meidän on myös suojeltava lukijaa varoituksen huomiotta jättämiseltä! Rehellisesti sanottuna on myös mukavaa, ettei tarvitse lukea liian paljon epäolennaista tai huonoa tiedettä löytääkseen helmet. Tähän väitteeseen sisältyy luottamus siihen, että arvioijat tekevät yleensä oikein. Entä eturistiriidat? Tutkimusmaailmasta on tullut hyvin laaja, ja joskus ilmenee mahdollisia eturistiriitoja, kun ulkopuoliset tahot antavat tutkimusten arvioinnin tehtäväksi. Saatamme miettiä: Onko arviointikomitea riippumaton? Onko mahdollista, että eturistiriidat hiipivät nykyaikaiseen vertaisarviointiin (milloin viimeksi kysyit, onko vertaisarviointiprosessi sokkoutettu?)? Voisiko arvioija hyötyä työstämme (ilmeisesti näin on tapahtunut!)? Vertaisarviointiprosessissa on siis heikkouksia, kuten katsauksen kirjoittajat esittävät. Ensinnäkin se rajoittaa sellaisen aineiston julkaisemista, joka saattaa kiinnostaa joitakin merkittävästi. Ehkäpä äärettömän suuri, julkisesti saatavilla oleva tutkimustietokanta ei olekaan niin huono ajatus. Toiseksi vertaisarviointiin ei ole yhtenäistä lähestymistapaa. Yleisimmin käytetyissä versioissa (yksisokko-, kaksoissokko-, avoin, vertaissopimus ja kirjoittajan ehdotukseen perustuva) on sekä hyviä että huonoja puolia. Mikä on siis artikkelin viesti? Arvostelijoiden pitäisi olla vähintäänkin riittävän päteviä arvosteluun, mutta eivät niin päteviä, että he kilpailevat aktiivisesti kirjoittajien kanssa ja ehkä jopa varastavat heidän ideoitaan! Auts! Meidän pitäisi kuitenkin kysyä, onko olemassa parempaa tapaa? Pidetäänkö vertaisarviointia merkittävänä tekijänä artikkelin laatua analysoitaessa? Onko olemassa ihanteellinen tapa saada vertaisarviointi tehtyä? Ehkä vertaisarviointi eri muodoissaan on vain paras järjestelmä, joka meillä on tällä hetkellä käytettävissämme sen varmistamiseksi, että tietty taso säilyy koko alalla.</w:t>
      </w:r>
    </w:p>
    <w:p>
      <w:r>
        <w:rPr>
          <w:b/>
          <w:color w:val="FF0000"/>
        </w:rPr>
        <w:t xml:space="preserve">id 121</w:t>
      </w:r>
    </w:p>
    <w:p>
      <w:r>
        <w:rPr>
          <w:b w:val="0"/>
        </w:rPr>
        <w:t xml:space="preserve">Tiistai, 10. heinäkuuta 2012 Miksi naisia saatetaan pitää huonoina ohjelmoijina Sain ensimmäisen tekniikkaan liittyvän harjoittelupaikkani kesällä 2009. Kyseessä oli erittäin kilpailtu työpaikka eräässä yrityksessä San Franciscon sydämessä. Olin hurmioitunut, mutta myös hämmentynyt. En ollut pärjännyt haastattelussa kovin hyvin. Mokasin ensimmäisen kysymyksen kahden munan pudottamisesta 100-kerroksisesta rakennuksesta (en päässyt irti binäärihausta) ja mokasin toisen kysymyksen, joka koski jonkin suuren luvun tallentamiseen tarvittavien bittien määrää (sekoitin "bitit" ja "tavut" keskenään ja yritin laskea log_2:n päässäni, mutta sain sen väärin). Minulla ei myöskään ollut paljon kokemusta. En ollut tuskin kuullutkaan versionhallintajärjestelmästä, en ollut koskaan tottunut komentokehotteeseen enkä ollut kirjoittanut riviäkään tuotantokoodia (no... lukuun ottamatta typerää turnaukseen ilmoittautumissivua, joka ei antanut sinun ilmoittautua, jos sähköpostiosoitteessasi oli alleviivaus). Sanomattakin on selvää, että jätin luultavasti erittäin huonon ensivaikutelman työtovereihini. Olin hassu pikkutyttö, joka kyseli esimerkiksi: "Mitä komentoa käytit päästäksesi tuohon toiseen koneeseen?". Tässä on siis hypoteesi: yritykset haluavat palkata enemmän naispuolisia ohjelmoijia joko siksi, että niitä syytetään jatkuvasti seksistisiksi, tai siksi, että ne todella arvostavat sukupuolten tasapainoista tiimiä. Niinpä ne laskevat naisten palkkaamisen kynnystä, ja lopulta ne päästävät sisään ihmisiä, jotka eivät ehkä ole yhtä kokeneita. Muu tiimi näkee vain, että palkattiin nainen, jolla on hyvin vähän kokemusta ohjelmoijana, ja päättelee, että naiset ovat huonoja ohjelmoijia. 5 kommenttia: OR...... he näkivät sinussa potentiaalia riippumatta siitä, miten pahasti mokasit kysymykset, koska osoitit päättelyjärjestelmän, jonka avulla päädyit vastauksiisi.  Myös koko "muu tiimi...." -juttu seuraa aika heikkoa päättelyä. Tämä on hyvä havainto/teoria... vaikka viime aikoina olen huomannut, että yritykset eivät oikeastaan tee näin. Jos teen pienimmänkin virheen haastattelussa, minut yleensä hylätään. Vain silloin, kun olen 100% ässä jokaisessa kysymyksessä, mielestäni tämä toimii... kilpailu kovenee ja vaikka yrityksillä oli ennen varaa vähemmän kokeneisiin ihmisiin, nykyään näen sen tapahtuvan harvemmin. Ehkä se on muuttumassa nyt, mutta olen nähnyt ensimmäisen ja toisen vuoden naispuolisten ystävieni saavan hyvin kilpailtuja co-op-paikkoja. Olen kuullut tästä paljon toisesta yliopistosta, joka tarjoaa myös co-op-ohjelmia. Tosin anekdootin monikko ei ole tietoa, ja tätä asiaa on hyvin vaikea tallentaa tietona. Olen myös kuullut yritysten sanovan potentiaalisille työntekijöille: "Tiedätkö, sinun pitäisi työskennellä meille. Meillä on hyviä naispuolisia harjoittelijoita valmiina myös ensi kaudeksi." Mietin, olikohan tämä todellinen syy siihen, miksi naisharjoittelijoita palkattiin. (Ja se avaa aivan uuden matopurkin.) Tuo on sekopäinen teoria, jossa ei ymmärretä, miten liiketoiminta toimii. Yritykset ovat olemassa voittoa varten. Maksimoidaan tuote (laatu ja määrä) ja minimoidaan kustannukset ja työpanos. He palkkasivat sinut, koska olit sopiva työhön. Uskon, että teknologiayritykselle voi tuoda lisäarvoa olemalla jotain muuta kuin loistava ohjelmoija. Monimuotoisuuden hyödyistä työpaikoilla on tehty lukuisia tutkimuksia, ja vaikka näitä hyötyjä on vaikea mitata, ei ole mahdotonta, että yritykset haluaisivat tasapainoisemman sukupuolijakauman. (Itse asiassa hyvät teknologiayritykset keskustelevat usein siitä, miten ne voisivat tehdä itsestään naisystävällisempiä: Olen nähnyt tämän kysymyksen nousevan esiin Facebookissa ollessani siellä.). Mielestäni ei ole kaukaa haettua sanoa, että minut palkattiin osittain siksi, että olen nainen. Ehkä he ajattelivat, että pystyisin paremmin motivoimaan muita ohjelmoijia? Ehkä he todella näkivät minussa jotain? On paljon epävarmuustekijöitä, koska loppujen lopuksi ihmiset tekevät palkkauspäätöksiä, eivätkä ihmiset pysty tekemään yrityksen kannalta optimaalista päätöstä. Ihmisten on turvauduttava heuristiikkaan.</w:t>
      </w:r>
    </w:p>
    <w:p>
      <w:r>
        <w:rPr>
          <w:b/>
          <w:color w:val="FF0000"/>
        </w:rPr>
        <w:t xml:space="preserve">id 122</w:t>
      </w:r>
    </w:p>
    <w:p>
      <w:r>
        <w:rPr>
          <w:b w:val="0"/>
        </w:rPr>
        <w:t xml:space="preserve">"Miljoonan muppetin marssi" Washingtonissa Washington - Vaalipäivää edeltävinä päivinä ihmiset ja muppetit aikovat matkustaa Washingtonin ostoskeskukseen tukemaan julkista yleisradiotoimintaa. Aloite syntyi Mitt Romneyn kuuluisaksi tulleen "Big Bird" -kommentin jälkeen 3. lokakuuta käydyssä presidentinvaalikeskustelussa. NBC Washingtonin mukaan "The Million Muppet March" -nimellä kulkue järjestetään la 3. marraskuuta tukeakseen julkista yleisradiotoimintaa. Vuoden 2012 vaalikauden ensimmäisen väittelyn jälkeen presidenttiehdokas Mitt Romney kommentoi, että jos hänet valittaisiin, hän lopettaisi julkisen yleisradiotoiminnan rahoituksen. "Olen pahoillani, Jim [Lehrer]. Aion lopettaa PBS:n tukemisen. Aion lopettaa muut asiat. Pidän PBS:stä. Rakastan Big Birdiä. Itse asiassa pidän myös sinusta", Romney oli sanonut. "Mutta en aio... en aio jatkaa rahan käyttämistä asioihin, jotta voisin lainata rahaa Kiinasta maksaakseni sen." Romneyn kommentti väittelyn aikana herätti paljon huomiota. Vastauksena kaksi miestä, Michael Bellavia, 43, Los Angelesin animaatiotoiminnan johtaja, ja Chris Mecham, 46, Idahossa opiskeleva yliopisto-opiskelija, olivat kumpikin erikseen toimiessaan perustaneet verkkosivuston ja Facebook-sivun julkisen television tukemiseksi. "Romney käytti Muppetsia retorisena välineenä puhuakseen julkisesta yleisradiotoiminnasta eroon pääsemisestä, joka on oikeastaan paljon suurempi kuin Sesame Street", Mecham sanoi. "Kun hän vielä puhui, mietin, miten voisin ilmaista turhautumiseni tuohon väitteeseen. Ennen kuin väittelyt olivat ohi, olin perustanut Million Muppet March -Facebook-sivun." Kun kumpikin mies tajusi, mitä toinen oli tekemässä, he liittyivät yhteen. "Ajattelin, että miksi tehdä siitä vain virtuaalinen tukimielenosoitus? Miksi emme käyttäisi tätä tilaisuutta, koska näytti siltä, että kiinnostus sitä kohtaan oli jo kasvanut, ja tekisimme siitä oikeasti aktiivisen, osallistuvan tapahtuman", Bellavia sanoi, uutisoi Reuters (kohteliaisuus Huffington Post ). "Sanoin kirjaimellisesti vain: 'Se tapahtuu'." Obaman kampanja oli sittemmin keskittynyt Romneyn Big Bird -kommenttiin, mikä johti siihen, että Sesame Workshop, "Sesame Streetin" tuottajat, pyysivät Obaman kampanjaa lopettamaan Big Birdin käytön mainoksissaan. "Sesame Workshop on puolueeton, voittoa tavoittelematon järjestö, emmekä kannata ehdokkaita emmekä osallistu poliittisiin kampanjoihin", järjestö sanoi. "Emme ole hyväksyneet mitään kampanjamainoksia, ja yleisen käytäntömme mukaisesti olemme pyytäneet, että mainos poistetaan." PBS antoi oman lausuntonsa, jossa se ilmaisi pettymyksensä Romneyn kommenttiin ja siihen, että "PBS:stä tuli poliittinen kohde" väittelyn aikana. Reutersin mukaan PBS sai "445 miljoonaa dollaria liittovaltion 3,8 biljoonan dollarin budjettimäärärahoista vuonna 2012". Jos PBS kuitenkin menettää rahoituksen, jääkö rakastettava "Iso lintu" todella työttömäksi? Digital Journalin toimittaja Andrew Moran julkaisi hiljattain artikkelin , "Miksi vapaat markkinat voivat pelastaa Big Birdin, jos Mitt Romney valitaan", jossa asiaa tutkitaan tarkemmin. Mielenosoitusta varten luodun Facebook-tapahtuman mukaan "Million Muppet March" -marssin odotetaan tapahtuvan klo 9.00-12.00 EDT. Sivulla on myös listattu 476 Facebook-jäsentä, jotka aikovat osallistua, ja 174 käyttäjää, jotka sanoivat "ehkä". Tapahtumaan kuuluu tiettävästi myös sketsejä ja musiikkiesityksiä, joissa Muppetsit esiintyvät. Vaalipäivää edeltävinä päivinä ihmiset ja muppetit aikovat matkustaa Washingtonin ostoskeskukseen tukemaan yleisradiotoimintaa. Aloite syntyi Mitt Romneyn kuuluisaksi tulleen "Big Bird" -kommentin jälkeen 3. lokakuuta käydyssä presidentinvaalikeskustelussa.</w:t>
      </w:r>
    </w:p>
    <w:p>
      <w:r>
        <w:rPr>
          <w:b/>
          <w:color w:val="FF0000"/>
        </w:rPr>
        <w:t xml:space="preserve">id 123</w:t>
      </w:r>
    </w:p>
    <w:p>
      <w:r>
        <w:rPr>
          <w:b w:val="0"/>
        </w:rPr>
        <w:t xml:space="preserve">Bristol: kesä kaupungissa Natalie Paris valitsee kymmenen paikkaa, joissa voi nauttia Bristolin auringosta, jatkaen sarjaa, jossa käsitellään Britannian kaupungeista nauttimista tänä kesänä. Ashton Court Ashton Courtin kartanoa ympäröivä 850 hehtaarin metsäalue pääsee oikeuksiinsa kesällä, kun siellä järjestetään joitakin Bristolin tärkeimpiä tapahtumia, kuten Balloon Fiesta (12.-15. elokuuta) ja Kite Festival (4.-5. syyskuuta). Kävelyretki puistoalueella minä tahansa päivänä paljastaa kuitenkin laiduntavia peuroja, elämää kuhisevia lampia, valtavia vanhoja tammia ja miellyttävät kaupunkinäkymät.</w:t>
      </w:r>
    </w:p>
    <w:p>
      <w:r>
        <w:rPr>
          <w:b/>
          <w:color w:val="FF0000"/>
        </w:rPr>
        <w:t xml:space="preserve">id 124</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hintaan 79 dollaria. {"itemData":[{"priceBreaksMAP":null, "buy\\.... to wishlist", "Add both to Wish List", "Add all three to Wish List"], "addToCart":["Lisää ostoskoriin",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Erikoisominaisuudet Ei ole. Toimitukselliset arvostelut Amazon.com Alun perin kehitettiin älykkääksi peruskaapelivaihtoehdoksi WWF:n räikeämmälle (ja kalliimmalle) WrestleMania-tapahtumalle, mutta WCW:n Clash of the Champions löysi nopeasti oman gonzo-identiteettinsä, jossa sen tärkeimmät supertähdet asettuivat vastakkain sarjassa otteluita, jotka nostivat tasaisesti tasoa. (Ric Flairin ja Stingin välinen häkkiottelu on jo aluksi korkealla rima.) Tämä monilevykokoelma tarjoaa loistavan katsauksen tämän pitkäaikaisen tapahtuman suurimpiin hitteihin (ja potkuihin, iskuihin ja niin edelleen). Tämä yli 30 ottelua sisältävä sarja kertoo WCW:n tilanteesta vuosina 1988-1997, Flairin ja Lex Lugerin kaltaisten kotimaisten titaanien noususta aina WWF:n ikonien Hulk Hoganin ja edesmenneen, suuren Randy "Macho Man" Savagen myöhempään mukaantuloon. (Ne, jotka tuntevat Stone Cold Steve Austinin vain kromilla varustettuna hyvänä miehenä, saattavat yllättyä nähdessään hänen aikaisemman inkarnaationsa follikkelilla siunattuna pahiksena.) Yksittäisten otteluiden epätodennäköisestä urheilullisuudesta ja hassuttelusta huolimatta - miten erotuomari ei huomannut tuota salakuljetettua nunchakua - on kiehtovaa seurata, kuinka esitys kehittyy suhteellisen lo-fi -asioista täysimittaisiksi teatterillisiksi ekstravaganoiksi, niin että kehän ulkopuolinen draama ylittää usein sen, mitä kehän sisällä tapahtuu. Kun Sting ilmestyy kattotuoliin varikseksi pukeutuneena ja petolintu käsivarrellaan, WCW:n moottori on päässyt täyteen vauhtiin. Katsojat, jotka eivät ole perillä painin historiasta, saattavat hämmentyä selittämättömistä riidoista ja sankarista kantapääksi muuttumisista, joita on läpi koko tämän koosteen (otteluiden väliset segmentit, joissa painilegenda Dusty Rhodes esiintyy, ovat monella eri tavalla korvaamattomia, mutta kokonaisvaltaisuus ei ole yksi niistä). Jopa ilman ennakkotietoja tämän sarjan tarjoamaa adrenaliiniryöppyä on kuitenkin vaikea vastustaa. Juhlakiekkoja ei paljon hienompia löydy. --Andrew Wright Tuotekuvaus Lähes vuosikymmenen ajan ammattilaispainin fanit rakastivat Clash of the Championsia, TBS:llä esitettyä superkorttisarjaa, jossa esiintyivät ensimmäisen NWA:n ja WCW:n suurimmat tähdet. Vuosina 1988-1997 järjestettyjen 35 tapahtuman aikana faneja hemmoteltiin mestaruuskilpailuilla, kamppailuilla ja näyttävillä hetkillä. Monia näistä otteluista ei ole koskaan ennen julkaistu kotivideona. The Best of the Clash of the Champions, jota isännöi kolminkertainen NWA:n raskaan sarjan maailmanmestari ja WWE Hall of Fameen kuuluva The American Dream Dusty Rhodes, nostaa esiin joitakin tapahtuman kymmenvuotisen historian hienoimpia otteluita ja esittelee fanien suosikkeja Ric Flairia, Stingiä, The Road Warriorsia, Lex Lugeria, Four Horsemeniä, nWo:ta ja monia muita. Ei todellisia valituksia, paitsi ehkä toivoisi, että olisi dokumentti ja muutama eri ottelu, mutta kaiken kaikkiaan suosittelen sitä kaikille WCW-faneille. Olen vain iloinen, että Vince on päättänyt julkaista tämän sarjan, toivoisin, että hän tekisi täydellisiä julkaisuja WCW:n PPV:stä, kuten Wrestlemania, Royal Rumble, Summer Slam jne... mutta</w:t>
      </w:r>
    </w:p>
    <w:p>
      <w:r>
        <w:rPr>
          <w:b/>
          <w:color w:val="FF0000"/>
        </w:rPr>
        <w:t xml:space="preserve">id 125</w:t>
      </w:r>
    </w:p>
    <w:p>
      <w:r>
        <w:rPr>
          <w:b w:val="0"/>
        </w:rPr>
        <w:t xml:space="preserve">Categories Millaisia ajotunteja sinun pitäisi ottaa? Olisit luullut, että sen melko yksinkertainen järjestää ajotunteja. No se on, jos tiedät mitä haluat. Joitakin tekijöitä, jotka sinun on otettava huomioon, ovat: Kuinka nopeasti haluat oppia? Mihin sinulla on varaa? Paljonko sinulla on aikaa? Pitääkö sinun järjestää työ tai lapset? Onko sinulla dysleksia, dyspraksia tai ADHD? Kaikki nämä tekijät voivat vaikuttaa merkittävästi siihen, miten opit ajamaan. Yhä yleistyvä tapa oppia ajamaan on esimerkiksi intensiivinen ajokurssi tai ironisemmin ajamisen pikakurssi. Tämä voi olla tilanne, jossa sinun on opittava ajamaan, koska sinulla on työstä johtuvia aikarajoituksia tai olet lomalla korkeakoulusta/yliopistosta. Yleensä intensiivinen ajokurssi kestää peräkkäisinä päivinä 5 tai 6 tuntia päivässä. Päivien määrä riippuu kokemuksestasi. Jos sinulla on jonkin verran kokemusta tien päällä, esimerkiksi moottoripyörällä ajamisesta, tarvitset vähemmän tunteja, mutta älä mene siihen ansaan, johon monet lankeavat ja katsovat, mihin kurssilla on varaa, ja lähtevät sille kurssille siinä toivossa, että se riittää, koska se ei riitä. Paras tapa selvittää, mikä kurssi sopii sinulle parhaiten, on arviointitunti. Opettaja pystyy antamaan sinulle neuvoja siitä, mitä tarvitset ajotaitosi perusteella. Yleinen harhaluulo on, että jos osallistut ajokurssille, leikkaat kulmista. Tämä ei voisi olla kauempana totuudesta. Rehelliset ja vastuulliset ajo-opettajat päästävät sinut ajokokeeseen vain, jos olet turvallisen hyvän tason mukainen. Hyvät hyväksytyt ajo-opettajat varmistavat, että pystyt ajamaan turvallisesti koko elämän ajan. **VAROITUS** Ei ole olemassa sellaista asiaa kuin taattu läpäisy. Kaikki kokeet suorittavat Driving Standards Agencyn tutkinnon vastaanottajat, jotka ovat valtion virkamiehiä. Jos joku tarjoaa sinulle tätä, varmista, että luet pienellä präntätyn tekstin. Ajokurssi ei tietenkään sovi kaikille, varsinkin jos sinulla on dysleksiaan, dyspraksiaan tai ADHD:hen liittyviä haasteita, älä yritä intensiivistä ajokurssia, koska sinulla on vaikeuksia sen intensiivisen luonteen kanssa. Sinulla ei myöskään välttämättä ole aikaa käyttää koko viikkoa ajo-opetukseen, vaan sinun on hajautettava se. Keskimääräinen henkilö tarvitsee 30-40 tuntia opetusta, useimmat 40-45 tuntia, mikä tarkoittaa, että ajokokeen tasolle pääseminen vie todennäköisesti 3-6 kuukautta. Kaikkien ajo-opettajien on oltava DSA:n (Driving Standards Agency) hyväksymiä, mikä tarkoittaa, että heidät on tarkastettu CRB:stä. Ajotunteja voi ottaa 1 tunnissa tai jos haluat enemmän 1,5 ja 2 tunnin oppitunteja kerrallaan. Jokaisen oppitunnin alussa on kerrottava, mitä aiot oppia ja mitä teit edellisellä oppitunnilla. Oppitunnin päätteeksi on pidettävä yhteenveto, jossa kerrotaan, mitä olet saavuttanut ja mitkä ovat tavoitteesi. Riippumatta siitä, millä tavalla opit ajamaan, on tärkeää, mitkä ovat tavoitteesi ja milloin ne suunnilleen saavutetaan. Varmista, että oppiminen on jäsenneltyä, esimerkiksi kurssien ja tuntiopetuksen kustannukset voivat vaihdella alueittain, mutta kokeiden kustannukset eivät vaihtele: teoria- ja vaaran havaitsemiskoe maksaa 32,00 ja käytännön koe 62,00. Varmista ennen kaikkea, että opit ajamaan niin kuin itse haluat, etkä niin kuin joku muu haluaa, tai jos ylipäätään haluat oppia ajamaan. Niin usein ihmisiä painostetaan ajo-opetukseen vääristä syistä, ja he kokevat sen vaikeaksi.</w:t>
      </w:r>
    </w:p>
    <w:p>
      <w:r>
        <w:rPr>
          <w:b/>
          <w:color w:val="FF0000"/>
        </w:rPr>
        <w:t xml:space="preserve">id 126</w:t>
      </w:r>
    </w:p>
    <w:p>
      <w:r>
        <w:rPr>
          <w:b w:val="0"/>
        </w:rPr>
        <w:t xml:space="preserve">Stressihälytin kertoo savusukeltajille, milloin heidän kehonsa on saavuttanut rajan Savusukeltajat astuvat liekkimereen - tutkimuksen palveluksessa. Credit: SINTEF/Astrid-Sofie Vardoy Savusukeltajat altistuvat korkeille lämpötiloille, fyysiselle uupumukselle ja stressille, ja he voivat helposti ylittää terveyden sietokyvyn rajat. Uusi menetelmä, joka perustuu langattoman anturijärjestelmän tekemiin mittauksiin, antaa heille tiedon siitä, milloin keho on saanut tarpeekseen. Varoitusjärjestelmä perustuu antureiden mittauksiin, joilla seurataan henkilön aktiivisuustasoa ja sitä, istuuko hän levossa vai jopa makaa makuulla. Se yhdistää kiihtyvyysmittareiden ja gyroskooppien kaltaisten liiketunnistimien tiedot sykkeen ja ihon lämpötilan mittauksiin. Yhdessä ne mittaavat savusukeltajan lämpöstressitasoa ja sitä, onko hän vaarassa. Menetelmän ansiosta tutkimusryhmä sai kansainvälisen pHealth Innovation Award -palkinnon vuonna 2010. Menetelmää on äskettäin testattu palomiesten ryhmässä savusukeltajien harjoituskentällä Ryggen lentokentällä Norjassa. Tavoitteena oli selvittää, miten hyvin varoitusjärjestelmä, joka saa tietonsa tiiviisti rinnan ympärille kiinnitettävän vyön muodossa olevasta anturijärjestelmästä (ESUMS), toimii todellisissa tilanteissa. "Anturijärjestelmä rahoitettiin alun perin amerikkalaisella rahoituksella käytettäväksi lääketieteellisessä kuntoutuksessa, mutta sitä voidaan käyttää myös muissa sovelluksissa. Toistaiseksi tulokset ovat olleet hyvin rohkaisevia", sanoo projektipäällikkö Trine Seeberg, SINTEFin vanhempi tutkija. "Käyttämämme laitteet toimivat moitteettomasti ja menetelmä tunnisti oikein simuloimamme riskitilanteet, joten kokeet osoittivat, että menetelmä voi olla hyödyllinen tapa määrittää, onko savusukeltaja vaarassa vai ei", Seeberg sanoo. Palopäällikkö Björn Ove Pedersen, joka vastaa kokeiluihin osallistuneista savusukeltajista, sanoo, että harjoitus oli erittäin jännittävä. Menetelmää on kuitenkin vielä kehitettävä: SINTEFin tutkijan mukaan on vielä paljon hienosäätöä tehtävä, ennen kuin se voidaan ottaa käyttöön. On esimerkiksi tehtävä lisää testejä realistisissa tilanteissa, ja anturialusta pitäisi integroida savusukeltajien nykyisiin turvavarusteisiin esimerkiksi kypäränäytön muodossa. Monet pienet askeleet... Seeberg selittää, että järjestelmän ydin perustuu algoritmeihin (matemaattisten sääntöjen sarjat tiettyjen ongelmien ratkaisemiseksi), jotka kuvaavat, miten keho reagoi lämpöstressiin , ja jotka käsittelevät fysiologisia ja toimintatietoja. Nämä algoritmit syntyivät palomiesten kanssa käydyn vuoropuhelun aikana ja SINTEFin fysiologian laboratoriossa tehdyissä testeissä, joissa mitattiin ja kirjattiin ylös aktiivisuustietoja sekä harjoittelevien henkilöiden sydämen sykettä ja ihon lämpötilaa. "Nämä ovat tärkeitä tietoja, koska savusukeltajat altistuvat koville rasituksille. He työskentelevät usein korkeissa lämpötiloissa, käyttävät eristäviä vaatteita ja joutuvat kantamaan varusteita, jotka voivat painaa jopa 15-20 kiloa. Käytännössä on erittäin vaativaa olla lämpimässä huoneessa tällaisissa vaatteissa ja reppu selässä", Seeberg selittää. "Haasteena oli tunnistaa mahdolliset riskitilanteet ja estää järjestelmää antamasta vääriä hälytyksiä. Samaan aikaan sen on annettava oikea kuva riskistä, joka liittyy kyseiseen henkilöön." Mobiilialusta Anturijärjestelmä kommunikoi tällä hetkellä ulkomaailman kanssa toisen sukupolven Bluetooth-protokollan avulla, joka on toteutettu useimmissa älypuhelimissa. Järjestelmällä itsellään ei ole kovin pitkää kantamaa, joten anturit on yhdistetty matkapuhelimeen, jota myös savusukeltajat käyttävät. Tämä puolestaan lähettää tietoja "vaarakynnyksen pistemäärän" muodossa kymmenen pisteen asteikolla sille, joka valvoo toimintaa katastrofialueen ulkopuolelta. "Jos pistemäärä on yli 8, savusukeltaja altistuu suurelle stressille ja hänen pitäisi keskeyttää operaatio, kun taas pistemäärä 2 osoittaa, että henkilö on hyvässä fyysisessä kunnossa ja toimii tasolla, joka ei ole terveydelle vaarallinen", SINTEFin tutkija selittää. Kehitettävissä edelleen Tutkimusryhmä uskoo, että jatkokehityksen myötä tämäntyyppisestä teknologiasta voisi olla hyötyä myös muilla aloilla: "Monissa ammateissa työskentelevät altistuvat haastaville ympäristöille, ja he voisivat hyvinkin hyötyä hälytysjärjestelmistä, jotka perustuvat antureihin, jotka valvovat heitä jatkuvasti. Esimerkiksi offshore-henkilöstö, joka työskentelee</w:t>
      </w:r>
    </w:p>
    <w:p>
      <w:r>
        <w:rPr>
          <w:b/>
          <w:color w:val="FF0000"/>
        </w:rPr>
        <w:t xml:space="preserve">id 127</w:t>
      </w:r>
    </w:p>
    <w:p>
      <w:r>
        <w:rPr>
          <w:b w:val="0"/>
        </w:rPr>
        <w:t xml:space="preserve">Kerran fyysikko: Rob Cook Vuonna 2001 hän voitti Oscar-palkinnon "merkittävistä edistysaskeleista liike-elokuvien renderöinnin alalla" RenderMan-animaatio-ohjelmiston luomisesta. Miksi päätit opiskella fysiikkaa? Kiinnostuin siitä lukiossa, kun luin suhteellisuusteoriaa käsittelevän kirjan. Minusta se oli kaikkein kiehtovin asia, ja jäin koukkuun. Miten päädyit tietokonegrafiikkaan? Valmistuttuani Duken yliopistosta vuonna 1973 en ollut varma, mitä haluaisin tehdä. Olin kuitenkin oppinut ohjelmoimaan tietokoneita osana laboratoriokurssia, joten löysin työpaikan Digital Equipment Corporationista Massachusettsista. Siellä oli yksi henkilö, joka teki tietokonegrafiikkaa, mutta hän oli itse asiassa kiinnostuneempi lääketieteellisistä tietokannoista, joten sanoin tekeväni sen sijaan grafiikkaa. Kun olin päässyt alalle, ajattelin, että "tämä on hienoa, tätä haluan tehdä", joten menin Cornellin yliopistoon suorittamaan maisterintutkintoa tietokonegrafiikasta. Miten päädyit elokuviin? Siihen aikaan tietokonegrafiikan avulla tehdyt kuvat näyttivät todella keinotekoisilta, muovisilta, eikä kukaan tiennyt miksi. Kävi ilmi, että malli, jota käytettiin valon heijastumiseen pinnoista, oli vain jonkun keksimä - se ei perustunut lainkaan fysiikkaan. Niinpä käytin opinnäytetyössäni erilaista mallia, joka sisälsi fysiikan siitä, miten valo heijastuu pinnoista. Tulokset näyttivät todella hyviltä: pystyin simuloimaan tietyntyyppisiä materiaaleja ja todella hallitsemaan pinnan ulkonäköä. Tämä kiinnitti Lucasfilmin huomion, joka oli juuri perustamassa tietokonegrafiikkaosastoa, ja se palkkasi minut. Mikä innoitti sinua kehittämään RenderManin? Kun katselee ympärilleen, huomaa, että useimmat asiat eivät ole vain yhdestä materiaalista, kuten pronssista tai norsunluusta, tehtyjä. Ne ovat monimutkaisempia: niissä on useita eri materiaaleja, niitä on hakattu ja niissä on naarmuja. Meidän piti antaa taiteilijoille mahdollisuus hallita näitä pintoja, joten kehittelin ohjelmoitavaksi varjostukseksi kutsuttua menetelmää, jossa käytetään yhtälöitä kuvaamaan pinnan ulkonäköä, mutta joka myös rakentaa niiden päälle kehyksen, jonka avulla taiteilijat voivat tehdä todella monimutkaisia ja monipuolisia pintoja. Tämä on RenderManin ydin, ja viimeisten 16 vuoden aikana jokainen Oscar-ehdokkaana oleva visuaalisten tehosteiden elokuva on käyttänyt sitä. Miten fysiikan koulutus on auttanut sinua? Väitöskirjatyöni lisäksi siitä oli apua myös RenderMania kehitettäessä. Tietokonegrafiikassa virtuaalikamera katsoo virtuaalimaailmaa, ja erikoistehosteissa tämä halutaan sovittaa yhteen live-action-materiaalin kanssa. Jotta se näyttäisi vakuuttavan aidolta, virtuaalikameran ominaisuudet on saatava vastaamaan fyysisen kameran ominaisuuksia. Tämä osoittautuu vaikeaksi monestakin syystä. Yksi niistä on niin sanottu "liikesumu": kun fyysinen kamera ottaa kuvan, se avaa sulkimen ja kuluu tietty aika ennen kuin se sulkeutuu. Tuona aikana asiat liikkuvat, ja tämä aiheuttaa kuvan sumentumista. Tämä epätarkkuus osoittautuu todella tärkeäksi, jotta liike näyttäisi sulavalta, joten sitä on simuloitava renderöintilaitteessa. Toinen simuloitava asia on linssin aukko - valo ei tule kameraan yhdestä kohdasta, vaan koko linssin alueelta, mikä antaa syväterävyyden. Sinun on simuloitava sekä epätarkkuutta että linssiefektejä, mutta se tarkoittaa, että sinun ei tarvitse vain integroida kohtausta jokaisen pikselin ympärille, vaan sinun on myös integroitava kyseinen pikseli ajan, linssin ja muiden asioiden yli. Lopputuloksena on uskomattoman monimutkainen integraali, ja on käynyt ilmi, että fysiikan tekniikka nimeltä Monte Carlo -integrointi soveltuu täydellisesti sen käsittelyyn. Mikään näistä asioista ei kuitenkaan kuulunut opinto-ohjelmaan - minun oli opittava se myöhemmin itse. Fysiikka todella opetti minulle, miten asioita voi ajatella luovasti ja tiukasti. Se opetti minua ajattelemaan vaikeita ongelmia. Käytetäänkö fysiikkaa animaatiossa muillakin tavoin? Pixarissa käytämme fysiikkaa paljon simuloidaksemme monimutkaisten asioiden, kuten vaatteiden tai hiusten, liikettä. On kuitenkin muistettava, että animaatiomaailmassa animaattorit tekevät hulluja asioita. He liioittelevat valtavasti kertoakseen tarinan, joten fysiikkaa on muokattava uudelleen, jotta sitä voidaan soveltaa tähän hyvin epäfyysiseen piirrosmaailmaan. Esimerkiksi elokuvassa Monsters Inc on kohtaus, jossa Mike harjoittelee Sul</w:t>
      </w:r>
    </w:p>
    <w:p>
      <w:r>
        <w:rPr>
          <w:b/>
          <w:color w:val="FF0000"/>
        </w:rPr>
        <w:t xml:space="preserve">id 128</w:t>
      </w:r>
    </w:p>
    <w:p>
      <w:r>
        <w:rPr>
          <w:b w:val="0"/>
        </w:rPr>
        <w:t xml:space="preserve">Orioles keksiä valtaa surge ohi Blue Jays, 5-3 Gibbons, Surhoff homer 6.inning ralli kuin O's voittaa ensimmäisen sarjan 2 viikkoa 02 syyskuu 2005 | Roch Kubatko | Roch Kubatko,SUN STAFF TORONTO - Päästä ydin baseball-peli, Orioles on kuoria pois monia kerroksia. Ne näyttävät paksuuntuvan päivä päivältä. Syöttäjä Sidney Ponsonin sopimus irtisanottiin eilen, mikä tuo mukanaan pelaajayhdistyksen valituksen. Ykköspesäpelaaja Rafael Palmeiro lähtee tänään seurasta tutkituttamaan kipeää oikeaa polveaan, mikä herättää epäilyksiä hänen paluustaan tällä kaudella ja hänen tulevaisuudestaan. Melkein piilossa tässä sotkussa oli Bernie Castro, uransa pikkuliigan sisäpelaaja, joka teki viime yönä huikean debyytin. Ja nuori syöttäjä Hayden Penn, joka palasi rotaatioon kahdeksannelle major league -ottelulleen, mikä on jälleen yksi muistutus siitä, että peleillä on yhä merkitystä syyskuussa sen jälkeen, kun joukkue on pudonnut pois sarjataulukosta. Penn lähti viiden ja puolen vuorokauden jälkeen johtoon, ja Jay Gibbonsin ja B.J. Surhoffin kunnarit kuudennessa vuoroparissa johtivat Oriolesin 5-3-voittoon Toronton Blue Jaysista Rogers Centre -stadionilla ja ensimmäiseen sarjavoittoon kahteen viikkoon. Gibbonsin kahden juoksun lyönti tasoitti pelin, mikä antoi hänelle 20 kunnaria tällä kaudella, ja Surhoff vei Oriolesin 4-3-johtoon ensimmäisellä kunnarillaan sitten kesäkuun 6. päivän. "Hävittyämme ensimmäisen pelin emmekä osoittaneet paljon eloa, tulimme takaisin ja näytimme, että välitämme yhä", Gibbons sanoi. "Haluamme yhä voittaa." Gibbonsin homer tuli Miguel Tejadan syötön jälkeen. "Miggyä täytyy rakastaa", Oriolesin väliaikainen manageri Sam Perlozzo sanoi. "Se on iso peli. Et odota hänen tekevän sitä kovin usein." Orioles (63-70) lähti viime yönä charterilla Bostoniin, jossa se aloittaa kolmen ottelun sarjan Red Soxia vastaan, mutta Palmeiro ei välttämättä pelaa. Palmeirolle on määrä tehdä polvensa magneettikuvaus tänään Baltimoressa, ja joukkueen lääkäri tohtori Andy Cosgarea päättää, palaako hän seuraan viikonloppuna. Myös hänen oikea nilkkansa on loukkaantunut, mutta polvesta on tullut Palmeirolle vakavampi ongelma. Palmeiro on pelikiellosta palattuaan tehnyt tehot 2-26. Palmeiro ei ole pelannut enää koskaan. Selkäosasta on otettu röntgenkuvat, ja hän voi joutua loppukaudeksi sivuun, jos magneettikuvaus paljastaa merkittäviä vaurioita. "Polvi on vaivannut minua koko vuoden", hän sanoi. "Menin tänään ulos juosta sitä ja se tuntuu kuin se menee puhaltaa ulos. Katsotaan, mitä siellä on. Haluaisin tulla takaisin ja pelata." Perlozzo sanoi: "Hän ei ole valmis lopettamaan." Vaikka Palmeiro ei ollut viime yönä käytettävissä, Orioles ei ollut vajaakätinen, kun se toi Castron, 26, ja ykköspesäpelaaja Walter Youngin Triple-A Ottawasta. Tavallisesti kakkospesämiehenä toimiva Castro toimi nimettynä lyöjänä, ja hän teki tehot 2/4 kolmosella, kävelyllä ja varastetulla pesällä. Tammikuun lopulla vapaaksi agentiksi siirtynyt Castro sai ensimmäisen major league -osumansa lyömällä pallon kolmoselle, ja hänen kolmosensa ohitti keskikenttäpelaaja Vernon Wellsin pään. Hän löi Ottawan joukkueessa ennätykselliset 158 lyöntiä, ja hänen 41 varastettua pesää olivat International Leaguen kolmanneksi korkeimmat. "Luulen, että hän otti pallokerhon mukaansa", Perlozzo sanoi. "He innostuivat näkemään täällä jonkun, joka tulee aiheuttamaan vähän tuhoa." Castro nousi New York Yankeesin organisaation kautta ennen kuin hänet kaupattiin San Diego Padresiin. Hän vietti viimeiset kaksi kautta Triple-A Portlandissa, ja hänestä tuli vapaa agentti sen jälkeen, kun hänellä oli ongelmia työviisuminsa saamisessa. "Hän on scat-back-tyyppi, joka voi tehdä kaikenlaista mailalla - kävellä, päästä pesälle ja varastaa", Perlozzo sanoi. "Taustalla häntä ja Brian [Roberts], ehkä voimme luoda jonkin verran tuhoa yläosassa, jos emme voi luoda hieman jännitystä." Pennin (3-2) piti pysyä rauhallisena ensimmäisessä aloituksessaan Oriolesin kanssa sitten 30. kesäkuuta, jolloin hän salli viisi juoksua 3 2/3 sisävuorossa Cleveland Indiansia vastaan ja palasi Double-A:han.</w:t>
      </w:r>
    </w:p>
    <w:p>
      <w:r>
        <w:rPr>
          <w:b/>
          <w:color w:val="FF0000"/>
        </w:rPr>
        <w:t xml:space="preserve">id 129</w:t>
      </w:r>
    </w:p>
    <w:p>
      <w:r>
        <w:rPr>
          <w:b w:val="0"/>
        </w:rPr>
        <w:t xml:space="preserve">Anteeksi, meillä on teknisiä ongelmia, yritä myöhemmin päivällä uudelleen. Sulje Pystytkö tavoittamaan potentiaalisia asiakkaita samanaikaisesti sähköpostitse, blogeissa ja useilla sosiaalisen verkostoitumisen sivustoilla muutamalla napin painalluksella? Kun pomosi kysyy sinulta kysymyksen etkä tiedä vastausta, kuinka kauan sinulta kestää googlettaa oikea vastaus? Pystytkö käsittelemään tonneittain materiaalia nopeasti vai kärsitkö tiedon ylikuormituksesta? Jos et ole syntynyt vuosien 1981 ja 2000 välisenä aikana, mikä luokittelisi sinut Y-sukupolveen, sinulla saattaa olla ongelmia joidenkin tai kaikkien näiden asioiden kanssa. Jos haluat olla kilpailija nykypäivän työelämässä, teknologian tuntemus ja kyky käyttää ja käsitellä tietoa on yhä tärkeämpää. Jos haluat menestyä omalla alallasi, Y-sukupolven taidot voivat lisätä mahdollisuuksiasi pysyä kysytynä ja edetä urallasi. Kanadan työmarkkinat kärsivät edelleen maailmanlaajuisen taantuman vaikutuksista, joten vanhempien työntekijöiden on hankittava Gen Y -taitoja. Adwoa Buahene on n-gen People Performance -yrityksen toimitusjohtaja ja toinen perustaja. Sukupolviasiantuntijana hän tarjoaa organisaatioille ratkaisuja sukupolvien välisten erojen hallintaan työpaikoilla. Adwoa ehdottaa kolmea osaamista, jotka liitetään usein Gen Y -ikäisiin ja jotka kaikkien työntekijöiden tulisi omaksua. Viestintätaidot Gen Y:n kyky käyttää teknologiaa ja sosiaalista mediaa antaa heille mahdollisuuden kommunikoida ja tehdä yhteistyötä muiden työntekijöiden ja asiakkaiden kanssa entistä innovatiivisemmilla tavoilla. Heillä on poikkeuksellinen kyky käyttää tehokkaasti ohjelmistoja ja ymmärtää nopeasti uutta teknologiaa, joka auttaa heitä viestimään tehokkaammin. He kommunikoivat Facebookin, Twitterin, Linkedinin, Live Messengerin ja Google Chatin välityksellä, eivätkä he välitä luoda henkilökohtaisempaa kokemusta asiakkaiden kanssa järjestämällä henkilökohtaisen tapaamisen Skypen välityksellä. Luovuus Gen Y:llä on taipumus olla "out-of-the-box" -ajattelijoita. Buahene toteaa: "He ovat kasvaneet yhteiskunnassa, jossa heidät on uskoteltu siihen, että he voivat tulla tai tehdä mitä tahansa. Heidän ideoitaan ei poljettu ulos jo varhaisessa iässä, vaan heidän ideoitaan edistettiin. Heille annettiin mahdollisuus laajentaa ideoitaan." Älkää yllättykö, jos löydätte parikymppisen yrittäjän, joka asuu äitinsä kellarissa, jotta hän voi viimeistellä äskettäin keksimänsä matkapuhelinsovelluksen, jolla hän voi ansaita miljoonia. Sopeutuvainen Y-sukupolvi on tottunut jatkuvaan muutokseen ja pitää muutosta parannuksena. Buahene toteaa: "He ovat kasvaneet teknologiamaailmassa, jossa uusin versio on aina parempi. Kuka oikeasti haluaa Xboxin, kun voi saada Xbox 360:n? Miksi ostaa iPhone 3, kun iPhone 4 ilmestyy ensi kuussa?" Muutos on aina parempi. Vanhempien sukupolvien keskuudessa muutos voi olla pelottavaa, ja sitä pidetään usein pelottavana asiana. "Miksi korjata se, jos se ei ole rikki?" Olitpa sitten vanhempi työntekijä, joka etsii uutta työpaikkaa, tai nuorempi työntekijä, joka yrittää saada ylennyksen, me kaikki voimme ottaa oppia sukupolvelta Y. Laajenna viestintämenetelmiäsi, opettele osallistumaan uusien yritysideoiden kehittämiseen ja aloita muutoksen omaksuminen. Jos et ala ajatella kuten he, saatat menettää työpaikkasi heille.</w:t>
      </w:r>
    </w:p>
    <w:p>
      <w:r>
        <w:rPr>
          <w:b/>
          <w:color w:val="FF0000"/>
        </w:rPr>
        <w:t xml:space="preserve">id 130</w:t>
      </w:r>
    </w:p>
    <w:p>
      <w:r>
        <w:rPr>
          <w:b w:val="0"/>
        </w:rPr>
        <w:t xml:space="preserve">Alex backs Ibra for Ballon d'Or Le Championnat, 15:26, marraskuu 17, 2012 Katselua: 9 Alex toivoo, että hänen Paris Saint-Germainin joukkuekaverinsa Zlatan Ibrahimovic pystyy torjumaan kovan kilpailun voittaakseen Ballon d'Orin. Ruotsin hyökkääjä teki neljä maalia, kun hän johti maansa yksin 4-2 voittoon Englannista ensimmäisessä kansainvälisessä ottelussaan uudella stadionillaan keskiviikkona. Hänen viimeistä maaliaan, röyhkeää ylärimaa, on kutsuttu yhdeksi kaikkien aikojen parhaista osumista. Alex uskoo, että Ibrahimovicin virtuoosimainen esitys tuli juuri oikeaan aikaan ja sai tuomarit työntämään mieltään ennen tammikuussa pidettävää palkintoseremoniaa. "Toivon, että hänen esityksensä voi auttaa häntä kilpailussa Ballon d'Orista", brasilialaispuolustaja sanoi. "Mutta samaan aikaan on hieman riskialtista sanoa, että hän voittaa kilpailun, kun vastassa on [Lionel] Messin tai Cristiano Ronaldon kaltaisia poikkeuksellisia pelaajia. Mutta se on varmaa, että hänen suorituksensa on väistämättä vahva argumentti ja sen pitäisi auttaa."</w:t>
      </w:r>
    </w:p>
    <w:p>
      <w:r>
        <w:rPr>
          <w:b/>
          <w:color w:val="FF0000"/>
        </w:rPr>
        <w:t xml:space="preserve">id 131</w:t>
      </w:r>
    </w:p>
    <w:p>
      <w:r>
        <w:rPr>
          <w:b w:val="0"/>
        </w:rPr>
        <w:t xml:space="preserve">Kun rekisteröidyt ensimmäistä kertaa nettikasinolle ja teet talletuksen, saat aina liittymisbonuksen, joka on kertaluonteinen tarjous, sillä voit rekisteröityä mille tahansa sivustolle vain kerran. Kun olet liittynyt, löydät monia nettikasinon tarjoamia kampanjoita. Joillakin kasino tv-ohjelmilla on säännöllisiä arvontoja , palkinnot ovat vaihtelevia ja voivat sisältää jopa lomapaketin. Kun liityt nettikasinolle varmista, että tilaat niiden uutiskirjeen. Tämä on paras tapa seurata mitä tapahtuu ja mitä on tarjolla. Voit jopa tarkistaa joidenkin parhaiden nettikasinoiden tarjoukset ennen rekisteröitymistä. Jotkut nettikasinot tarjoavat sinulle myös uskollisuuspisteitä pelaamiseen käyttämästäsi ajasta ja panostamastasi rahasta. Nämä kanta-asiakaspisteet voi lunastaa eri tavoin. Jotkut kasinot tarjoavat ilmaisia pelejä pisteiden vastineeksi, ja jotkut kasinot saattavat tarjota myös ilmaisia pelimerkkejä tietylle Las Vegas -kasinolle. Pidä jälleen silmällä näitä tarjouksia, jotta voit hyödyntää ne mahdollisimman hyvin. Kun aloitat pelaamisen verkossa, kasino-ohjelmisto on hieman hankala hallita. Mutta pari tuntia ja sinun pitäisi olla kunnossa. Mutta ennen kuin alat panostaa rahaa johonkin tiettyyn peliin, kannattaa käyttää harjoitusvaihtoehtoa, jonka useimmat nettikasinot tarjoavat. Nämä harjoituspelit eivät maksa rahaa, mutta saat hyvän käsityksen pelistä ja siitä, miten sitä pitäisi pelata. Nettikasinoteollisuus on miljardien dollarien arvoinen, ja ne ovat ansainneet valtavan maineen avoimuudellaan ja reilulla toiminnallaan. Pidä perusasiat kunnossa, niin saat niistä kaiken hyödyn irti ja pelatessasi on matkan varrella hauskaa.</w:t>
      </w:r>
    </w:p>
    <w:p>
      <w:r>
        <w:rPr>
          <w:b/>
          <w:color w:val="FF0000"/>
        </w:rPr>
        <w:t xml:space="preserve">id 132</w:t>
      </w:r>
    </w:p>
    <w:p>
      <w:r>
        <w:rPr>
          <w:b w:val="0"/>
        </w:rPr>
        <w:t xml:space="preserve">Keskiviikko, 14. marraskuuta 2012 Michael Riverolla oli eilen linkki vetoomukseen, joka jokaisen oikeasti ajattelevan ihmisen pitäisi allekirjoittaa. Allekirjoittaessani sitä, päässäni syttyi hehkulamppu ja ajattelin: "Ummmm Hummmm, katsotaanpa, pystynkö tekemään tämän. Minä voisin. Kävi ilmi, että tarvitaan vain 25 000 allekirjoitusta, ja Valkoisen talon on vastattava. Ergo, Tähtilaivaston komentaja Visible on julkaissut vetoomuksen osoitteessa whitehouse.gov, ja hän pyytää teitä allekirjoittamaan tämän tärkeän asiakirjan, jonka aika on aivan varmasti tullut. Melkein tein niin, kun ajatus tuli päähäni. Juuri tällaista kansalaisten ennakoivaa osallistumista me tarvitsemme. Tajusin vasta kirjoitettuani, että minulla on vain niin monta merkkiä. Olisin ehkä muotoillut sen hieman eri tavalla, mutta... se on mitä on. Toivottavasti lukijat saavat tämän jutun leviämään. Jos tiedätte jonkun, jolla on liikennettä ja joka saattaisi julkaista jotain tällaista, lähettäkää se hänelle. Ehkä tiedätte jonkun, joka voi antaa tälle jutulle jalat; mitäpä siitä, myös kädet ja pään, jotta se voi seistä tien varrella Route 66:lla ja hyppiä ylös ja alas ja heilutella käsiään. Haluaisin nähdä sen. Luulen, että sinäkin haluaisit. En usko, että on epäilystäkään siitä, että herra Apocalypse on showbisneksen ahkerin mies. Hän on eräänlainen Fred Astairen, Michael Jacksonin ja James Brownin yhdistelmä. Menkää alas huonon itsenne kanssa! Parempi vielä, anna mennä kaikkien muiden huonojen, itseriittoisien itsesi päälle. Asioita paljastuu jatkuvasti, jotka aiemmin salattiin, ja paineet ovat kaikkialla ja johtavat suoraan tiettyihin väistämättömyyksiin . Voitte saada aavistuksen siitä, mihin asiat ovat menossa seuraamalla tulevia nähtävyyksiä. Tulevaisuus mainostaa itse itseään, jos olet tarkkana. Muussa tapauksessa se läimäyttää sinua takaraivoon ilmoittaakseen, että se on kaupungissa. Loppujen lopuksi tulevaisuus liittyy teihin tavalla tai toisella, samoin nykyisyys ja menneisyys. Ihmisillä on tapana elää enemmän jommassakummassa kuin toisessa, mikä on valitettavaa, koska vain toinen niistä on oikeastaan täällä. Siitä on kuitenkin helppo hämmentyä, koska on niin paljon todisteita takana ja edessä. Kummassakaan ei kuitenkaan ole tulevaisuutta ilman nykyhetken vahvistavaa resonanssia. Yksi syy siihen, että herra Apocalypse on kuin Michael Jackson, on se, että hän kävelee kuussa. Vaikka kuuta ei olisikaan, kuten hyvä ystäväni Michael todistaa, se ei pysäytä herra Apocalypsea. Herra Apocalypse kävelee kuuta menneisyyteen. Niin se tehdään. Se on ainoa tapa päästä tehokkaasti menneisyyteen ja nähdä tarkalleen, mitä tapahtui ja mitä ei tapahtunut. Mitä tapahtui, sen näkee, koska se on tuossa. Sen, mitä ei tapahtunut, näette, koska sitä ei ole siellä. Joten herra Apocalypse napauttaa kävelykepillään asioita, jotka tapahtuivat, ja hän napauttaa kävelykepillään myös asioita, jotka eivät tapahtuneet, ja molemmat niistä syttyvät, mikä tahansa totuus niistä onkaan. Herra Apocalypse aikoo napauttaa meitä jokaista olkapäähän ja valaista meidätkin ja paljastaa, mikä totuus meistä onkaan. Se voi olla erittäin hyvä asia tai erittäin paha asia, tai se voi olla sekalainen säkki, kuten yksi niistä Planterin pähkinänäytteistä, tai ehkä jopa yksi niistä Walt Whitmanin näytteistä, joissa on kaikenlaista erämaata ja kuolleita lehtiä suklaan seassa. Kuolleista lehdistä voi oppia paljon. Kuolleista ihmisistä voi myös oppia paljon. Kuten patologian osastolla sanotaan: "Täällä kuolleet opettavat eläviä". Ihmiset saattavat sanoa, että kaikki murha on pahasta, mutta se ei ole totta eikä kattavaa. Jokaisessa meissä on asioita, jotka on tapettava, ja kun tiedämme, mitä tappaa ja mitä ravita, voimme päästä pitkälle kohti ystävällisiä suhteita herra maailmanlopun kanssa. Se on jotain, mitä haluatte, jotain erittäin toivottavaa, vaikka jotkut meistä eivät ehkä ole siitä tietoisia. Jotkut saattavat ajatella, että herra Apokalypsin kanssa pääsee hyviin väleihin tarjoamalla hänelle suihinottoa, mutta he ovat väärässä. Herra Apocalypse ei saa suihinottoa. Herra Apocalypse on saanut merkittävän toisen henkilön sellaista varten. Jos tulet puhumaan herra Apocalypsen kanssa pienestä päästä, hän saattaa hyvinkin kutistaa sinun pääsi.</w:t>
      </w:r>
    </w:p>
    <w:p>
      <w:r>
        <w:rPr>
          <w:b/>
          <w:color w:val="FF0000"/>
        </w:rPr>
        <w:t xml:space="preserve">id 133</w:t>
      </w:r>
    </w:p>
    <w:p>
      <w:r>
        <w:rPr>
          <w:b w:val="0"/>
        </w:rPr>
        <w:t xml:space="preserve">Klitschko voitti Wachin; Helenius voitti Williamsin Michael Collins: Ottelussa, joka oli osittain mielenkiintoista katsottavaa, IBF/IBO/WBA/WBO:n raskaan sarjan mestari Wladimir Klitschko (59-3, 50 K.O.) voitti 12-eräisellä yksimielisellä päätöksellä 12-eräisellä päätöksellä O2 World Arenalla Hampurissa, Saksassa. Ainoa erä, jonka 32-vuotiaalle Wachille saattoi antaa, oli 5. erä, jolloin hän löi Wladimiria kunnolla päähän tämän peräännyttyä köysiä vasten. Wach antoi Wladimirille kaiken mahdollisen, mutta ei keittiön tiskialtaita, yrittäen saada hänet pois sieltä. Wachin epäonneksi hän epäonnistui lähes jokaisessa lyönnissään. Jos hän olisi osunut edes yhteen kymmenestä lyönnistään, hän olisi saattanut pudottaa Wladimirin. Tuon lyhyen hetken jälkeen Wladimir lisäsi työtahtiaan ja rankaisi puolalaista iskuilla ja oikeilla käsillä päähän. Kahdeksannessa erässä voidaan väittää, että tuomarin olisi pitänyt keskeyttää ottelu, koska Wladimir löi Wachia ympäri kehää mielin määrin, ja sitä oli aika vaikea katsella Wachin saamien rangaistusten takia. Hän kuitenkin osoitti, että hänellä on vahva leuka ja hän pystyi selviytymään myrskystä. Wladimir näytti säälivän Wachia tämän jälkeen, sillä hän ei enää loppuottelun aikana yrittänyt iskeä Wachia samalla tavalla. Hänen ei todellakaan tarvinnut, koska Wach vain roikkui ympärillä ja tarjosi vain vähän, joten ei ollut mitään todellista tarvetta ottaa mitään riskejä vain todistaakseen pisteen. Ottelua oli aika vaikea katsoa, ja jäin miettimään, miksi Wladimir oli valinnut niin kamalan vastustajan otteluun. Hänen on täytynyt tietää etukäteen kuinka rajoittunut Wach oli, koska hän näytti tältä muissa otteluissaan. Hän oli hidas, helppo lyödä ja joku, joka ei näyttänyt siltä, että hän kuuluisi taistelemaan maailmanmestaruudesta. Voittamaton raskaansarjan Robert Helenius (18-0, 11 KO'ta) säilytti tappiottoman ennätyksensä ennallaan voittamalla 10 erän yksimielisellä päätöksellä Sherman Williamsin (35-12-2, 19 KO'ta) Helsingin Jäähallissa. Tuomareiden lopulliset pisteet olivat 99-91, 99-93 ja 99-93. Tämä ei ollut Heleniukselta lievästi sanottuna vaikuttavaa tavaraa. Tiedän, että hän otteli ensimmäistä kertaa sitten viime joulukuun, mutta hän näytti kamalalta ottelun alusta loppuun, ja hänet melkein tyrmättiin kuudennessa erässä, kun Williams osui täydellisellä oikealla koukulla suoraan leukaan, jonka jälkeen Heleniuksen jalat näyttivät hyytelöltä. Williams löi Heleniusta yhä uudestaan ja uudestaan isoilla lyönneillä erän loppuosan ajan. Helenius sai kuitenkin ottelun hallinnan takaisin seitsemännessä erässä, eikä hän ollut sen jälkeen enää koskaan vaarassa. Helenius ennakoi hyökkäyksellään, heittäen koko ajan jabeja, oikeita käsiä vartaloon ja pilkottavia oikeita käsiä päähän. Heleniuksen hyökkäyksestä puuttui oikean käden voima. Näyttää siltä, että hänen oikean olkapäänsä olkapääleikkaus tuhosi hänen voimansa, koska sitä ei ollut tänään. Tämä tulee olemaan ongelma Heleniukselle, koska hän ei ole mitään ilman oikean käden voimaa. Hän saa turpaansa muilta huippuraskassarjalaisilta ilman tuota asetta, ja minulla on tunne, että hänen voimansa ei tule takaisin. Heleniuksen käsittelijöiden on otettava hänen kanssaan aikaa eikä kiirehdittävä häntä otteluun jotakuta hyvää vastaan, sillä jos hän ottaisi Kubrat Pulevin kaltaista huippuottelijaa vastaan juuri nyt, Helenius tyrmäisi hänet. Hän on niin helposti lyötävissä, eikä hänellä ole hyökkäysaseiden suhteen mitään hätää kenellekään hyvälle raskassarjalaiselle. 303 Responses to Klitschko Outpoints Wach; Helenius Beats Williams Haye putosi paljon kanveesille, koska hän ei halunnut Wladimirin nojaavan selkäänsä väsyttäen häntä... Hänellä oli loukkaantunut jalka ja nojailu painoi jalkaa... Tyrmäys ei ollut tyrmäys, vaan rangaistus siitä, että Haye laskeutui kanveesille niin paljon... On äärimmäisen turhauttavaa kenelle tahansa nyrkkeillä loukkaantuneena... Se oli Hayen oma vika, koska hän salasi loukkaantumisensa promootiolta... Hän vetäytyi kahdesta muusta Klitschko-ottelusta loukkaantumisen takia, ja se alkoi...</w:t>
      </w:r>
    </w:p>
    <w:p>
      <w:r>
        <w:rPr>
          <w:b/>
          <w:color w:val="FF0000"/>
        </w:rPr>
        <w:t xml:space="preserve">id 134</w:t>
      </w:r>
    </w:p>
    <w:p>
      <w:r>
        <w:rPr>
          <w:b w:val="0"/>
        </w:rPr>
        <w:t xml:space="preserve">Saavutus Lisäksi kun Jumala antaa jollekin rikkauksia ja omaisuutta ja kyvyn nauttia niistä, hyväksyä kohtalonsa ja olla onnellinen uurastuksessaan - se on Jumalan lahja. ... Rikkaus ja kunnia tulevat sinulta; sinä olet kaiken hallitsija. Sinun käsissäsi on voimaa ja valtaa korottaa ja antaa voimaa kaikille. Nyt, meidän Jumalamme, me kiitämme sinua ja ylistämme sinun kunniakasta nimeäsi. ... Minun sieluni ylistää Herraa. ... Sillä Voimallinen on tehnyt suuria tekoja minun hyväkseni - pyhä on hänen nimensä. ... Hän on nostanut nöyrät ylös. ... Hän on auttanut palvelijaansa. Ellei Herra rakenna taloa, rakentajat tekevät turhaa työtä. Ellei Herra vartioi kaupunkia, vartijat valvovat turhaan. ... Muistakaa Herraa, teidän Jumalaanne, sillä hän on se, joka antaa teille kyvyn tuottaa rikkauksia. ... Ylpeys käy tuhon edellä, ylpeä mieli lankeemuksen edellä. ... He eivät voittaneet maata miekalla, eikä heidän käsivartensa tuonut heille voittoa, vaan sinun oikea kätesi, sinun käsivartesi ja sinun kasvojesi valkeus, sillä sinä rakastit heitä. ... Nöyryys on Herran pelkoa; sen palkka on rikkaus, kunnia ja elämä. Näin sanoo Herra: "Älkööt viisaat kerskahtako viisaudellaan, älkööt vahvat kerskahtako voimallaan tai rikkaat kerskahtako rikkauksillaan, vaan se, joka kerskahtelee, kerskahtakoon sillä, että hänellä on ymmärrys tuntea minut, että minä olen Herra." ... Älköön minä koskaan kerskahtako muulla kuin Herramme Jeesuksen Kristuksen ristillä.</w:t>
      </w:r>
    </w:p>
    <w:p>
      <w:r>
        <w:rPr>
          <w:b/>
          <w:color w:val="FF0000"/>
        </w:rPr>
        <w:t xml:space="preserve">id 135</w:t>
      </w:r>
    </w:p>
    <w:p>
      <w:r>
        <w:rPr>
          <w:b w:val="0"/>
        </w:rPr>
        <w:t xml:space="preserve">Kun saavun uuteen kaupunkiin, minulla on tapana löytää korkein kohta. Tämä johtuu kahdesta syystä: ensinnäkin siksi, että pidän hyvästä näköalasta, ja toiseksi siksi, että yritän orientoitua. Suunnistaminen auttoi vain vähän viimeisimmällä Barcelonan matkallani. Kaupunki on todella sokkeloinen, erityisesti keskustan vanhat kävelykadut. Koska eksyminen sokkeloisilla kujilla on kuitenkin toinen asia, josta nautin kaupungissa, se ei ollut mikään kauhea ongelma. Jos olet matkalla Barcelonaan ja sinulla on minun laillani taipumus suunnata kaupungin korkeimmille paikoille kuin kärpänen, jonka aivoja kontrolloiva sieni on vallannut, tässä on lyhyt katsaus neljään suosikkipaikalleni, joista saa upeat näkymät kaupunkiin ilmaiseksi! Parc Gell Olen jo maininnut Gaudin vaikutuksen Barcelonaan. Parc Gell on yksi hänen perintönsä kohokohdista, ja lisäksi se on Unescon maailmanperintökohde. Siinä on uskomattomia piirteitä korotetuista parvekkeista, valtaviin veistoksiin ja omituisiin ja hassuihin taloihin. Sieltä on myös yksi Barcelonan hienoimmista näköaloista, jotka avautuvat useista puiston paikoista. Suosituin paikka on pääsisäänkäynnin yläpuolella olevan ristin luona, mutta puiston kukkulalla sijaitsevan puiston ansiosta saat upean näkymän melkein kaikkialta puistosta ilman, että joudut taistelemaan täydellisestä paikasta valokuvan ottamista varten. Jos menet Barcelonaan, käy Parc Gellissä. Voit yhtä hyvin nauttia näkymistä siellä ollessasi! Castell de Montjuic Jos sinulla on sopiva kukkula, jonka jyrkänne sijaitsee suuren sataman vieressä, on järkevää rakentaa sen huipulle iso linna tykeineen vartioimaan satamaa. Montjuic-kukkula, joka kohoaa hieman yli 180 metriä Barcelonan sataman yläpuolelle, on juuri tällainen kukkula, ja sen huipulla on melko upea linnoitus, jossa on melko suuria, käytöstä poistettuja aseiden osia. Täältä avautuu mahtava näköala Barcelonan kaupungin ja sataman yli. Näkymä on itse asiassa päinvastainen kuin yllä olevasta Parc Gellistä otetussa kuvassa. Voit myös tutustua linnaan ilmaiseksi, vaikka se ei oikeastaan olekaan niinkään linna kuin suuri kasa muureja, jotka on suunniteltu pitämään ihmiset turvassa, sekä uskomattomat näköalat. Historiallisena sivuhuomautuksena Castell de Montjuic oli myös paikka, jossa laskelmat, jotka määrittelivät metrin mittauksen, tehtiin. Jos et vielä tiennyt, metri on yksi kymmenmiljoonasosa pohjoisnavan ja päiväntasaajan välisestä etäisyydestä. Se vaikuttaa hieman vähemmän mielivaltaiselta mittarilta kuin jonkun kaverin jalan pituus. Hieno näkymä ja vähän metrijärjestelmän historiaa. Mikä yhdistelmä! Tibidabo Kun vaellat Barcelonan kaupungissa ja tutustut muihin täällä mainitsemiini kohokohtiin, huomaat kaukana suuren kukkulan, jonka huipulla on suuri kirkko. Kyseessä on Tibidabo, Barcelonan ylle avautuva suurin kukkula, joka kohoaa melko vaikuttavasti puolen kilometrin korkeuteen merenpinnasta. Kukkulan huipulla on kaikenlaista, muun muassa Temple de Sagrat Cor, huvipuisto ja aivan valtava tietoliikennemasto. Jälkimmäiseen voi nousta, jolloin näkymät ovat vielä huikeammat, mutta se ei ole ilmaista. Tibidabon huipulle pääsee kävellen, joten se on ilmainen, mutta jos sinulla ei ole aikaa tai et jaksa, voit ajaa autolla, ottaa bussin tai hypätä köysiradan kyytiin. Seuraavassa kuvassa näet viestintätornin ja kirkon: Las Arenasin katolta Törmäsimme tähän paikkaan melko vahingossa, kun olimme matkalla Barcelonan Taikasuihkulähteelle. Kaupunki, jossa on taikasuihkulähde! Mitäpä ei voisi rakastaa? Joka tapauksessa Las Arenas on suuri pyöreä ostoskeskus aivan Taikasuihkulähteen lähellä. Tämä ei ehkä kuulosta kovin jännittävältä, kunnes tajuaa, että se on muutettu entisestä Barcelonan kuuluisasta härkätaistelustadionista, joka tunnetaan myös nimellä Las Arenas. Kun härkätaistelut menettivät suosionsa tässä Espanjan kolkassa, rakennus jäi jonkin verran tyhjilleen, kunnes se hiljattain herätettiin henkiin ostoskeskuksena. Sen koko katto on pyöreä kävelykatu, jolla voit vaeltaa sydämesi kyllyydestä ja katsella sellaisia nähtävyyksiä kuin Montjuicin kukkula, Taikasuihkulähde, läheinen Joan Miron puisto ja ihana taivas.</w:t>
      </w:r>
    </w:p>
    <w:p>
      <w:r>
        <w:rPr>
          <w:b/>
          <w:color w:val="FF0000"/>
        </w:rPr>
        <w:t xml:space="preserve">id 136</w:t>
      </w:r>
    </w:p>
    <w:p>
      <w:r>
        <w:rPr>
          <w:b w:val="0"/>
        </w:rPr>
        <w:t xml:space="preserve">RDCK avaa jälleen suurimman osan Nelson Salmo Great Northern Trail -reitistä Keski-Kootenayn alueellinen piirikunta on antanut luvan käyttää jälleen suurinta osaa Nelson Salmo Great Northern Trail -reitistä. Polku on osa entistä Great Northern Rail -rautatieverkostoa, joka on muutettu pyöräily-, kävely- ja juoksupoluksi. RDCK on nyt avannut polun uudelleen Salmosta Seloux Creekiin ja Ravine Trestlesta Troupiin. Pieni osa polusta on edelleen suljettu Selouxin sillalta Ravine Trestle -polulle rakennustöiden vuoksi. Aiemmat sulkemiset olivat tarpeen, jotta vältettäisiin kohtaamiset harmaakarhujen kanssa ja keväällä Ravine Trestlen kohdalla tapahtunut liukastuminen. Sulkeminen Selouxin sillan ja Ravine Trestlen väliseltä osuudelta johtuu Ravine Trestlen kunnostustöistä. Sulkeminen on ajoittaista heinä- ja elokuun ajan, jotta Yellowhead Road &amp; Bridge (Kootenay) Ltd:n työntekijät voivat siirtää kuorma-autoja ja laitteita polkuosuudella ja rakentaa aallonpohjaa. Ravine-penger on tarkoitus saada valmiiksi syyskuun alkuun mennessä.</w:t>
      </w:r>
    </w:p>
    <w:p>
      <w:r>
        <w:rPr>
          <w:b/>
          <w:color w:val="FF0000"/>
        </w:rPr>
        <w:t xml:space="preserve">id 137</w:t>
      </w:r>
    </w:p>
    <w:p>
      <w:r>
        <w:rPr>
          <w:b w:val="0"/>
        </w:rPr>
        <w:t xml:space="preserve">1. Jokainen tasavalta käy läpi useita vaiheita. Ensimmäinen näistä vaiheista on alkuaikoina sokean väkijoukon hullu raivo, jota heittelehditään sinne ja tänne, oikealle ja vasemmalle: Toinen on demagogia, josta syntyy anarkia, ja se johtaa väistämättä despotismiin - ei enää lailliseen ja avoimeen ja siksi vastuulliseen despotismiin, vaan näkymättömään ja salassa piilevään, mutta kuitenkin tuntuvasti tuntuvaan despotismiin jonkin salaisen järjestön tai muun tahon käsissä, jonka toiminta on sitä häikäilemättömämpää, koska se toimii verhon takana, kaikenlaisten agenttien selän takana, joiden vaihtuminen ei ainoastaan vaikuta haitallisesti salaisiin voimiin, vaan itse asiassa auttaa niitä säästämällä ne jatkuvien vaihtojen ansiosta tarpeelta laajentaa resurssejaan pitkien palvelusten palkitsemiseksi. 2. Kuka ja mikä pystyy kukistamaan näkymättömän voiman? Ja juuri tämä on meidän voimamme. GENTILE-muurarius toimii sokeasti suojana meille ja kohteillemme, mutta voimamme toimintasuunnitelma, jopa sen varsinainen oleskelupaikka, jää koko kansalle tuntemattomaksi mysteeriksi. ME TUHOAMME JUMALAN 3. Mutta jopa vapaus voisi olla vaaratonta ja sillä voisi olla paikkansa valtion taloudessa ilman, että se vahingoittaisi kansojen hyvinvointia, jos se nojaisi Jumalaan uskomisen perustalle, ihmiskunnan veljeydelle, joka ei olisi yhteydessä tasa-arvokäsitykseen, jonka itse luomislait kumoavat, sillä ne ovat luoneet alisteisuuden. Tällaisella uskolla kansaa voisi hallita seurakuntien holhous, ja se kulkisi tyytyväisenä ja nöyränä hengellisen pastorinsa ohjaavan käden alla alistuen Jumalan maanpäällisiin määräyksiin. Tämä on syy siihen, miksi MEIDÄN ON KESTÄVÄ ALENTAA KAIKKEA USKOA, TEHDÄ "GOYIMIN" MIELESTÄ POIS JUMALAN PÄÄN JA HENGEN PERIAATE, JA ASETA SEN SIJAAN ARITMETALLISET LASKELMAT JA MATERIAALISET TARPEET. 4. Jotta GOYIMeille ei jäisi aikaa miettiä ja panna merkille, heidän mielensä on suunnattava teollisuuteen ja kaupankäyntiin. Näin kaikki kansakunnat nielaistaan voiton tavoitteluun, ja kilpajuoksussa siitä ei oteta huomioon niiden yhteistä vihollista. Mutta taas, jotta vapaus voisi lopullisesti hajottaa ja tuhota GOYIMien yhteisöt, meidän on asetettava teollisuus spekulatiiviselle pohjalle: tämän tuloksena on, että se, mitä teollisuudella vedetään maasta, liukuu käsistä ja siirtyy spekulointiin, siis meidän luokkiemme käyttöön. 5. Tehostunut taistelu paremmuudesta ja talouselämään toimitetut järkytykset luovat, tai ovat jo luoneet, pettyneitä, kylmiä ja sydämettömiä yhteisöjä. Tällaiset yhteisöt edistävät voimakasta vastenmielisyyttä korkeampaa poliittista ja uskontoa kohtaan. Heidän ainoa ohjenuoransa on voitto, eli kulta, jonka he nostavat todelliseksi kultiksi niiden aineellisten nautintojen vuoksi, joita se voi antaa. Silloin koittaa se hetki, jolloin GOYIMin alemmat luokat, ei hyvän saavuttamiseksi, ei edes rikkauksien voittamiseksi, vaan ainoastaan vihasta etuoikeutettuja kohtaan, seuraavat meidän johtoamme vallan kilpailijoitamme, GOYIMin älymystöä, vastaan. 1. Minkälainen hallinnollinen hallinto voidaan antaa yhteisöille, joihin korruptio on tunkeutunut kaikkialle, yhteisöille, joissa rikkaudet saavutetaan vain puolihuolimattomien temppujen ovelalla yllätystaktiikalla; joissa vallitsee häviäjyys: joissa moraalia ylläpidetään rangaistustoimenpiteillä ja ankarilla laeilla, mutta ei vapaaehtoisesti hyväksytyillä periaatteilla: joissa tunteita uskoa ja isänmaata kohtaan velvoittavat kosmopoliittiset vakaumukset? Minkälainen hallinto näille yhteisöille annetaan, ellei se ole despotismi, jota kuvailen teille myöhemmin? Me luomme tehostetun hallinnon keskittämisen, jotta saamme käsiimme kaikki yhteisön voimat. Säädämme mekaanisesti kaikki alamaistemme poliittisen elämän toimet uusilla laeilla. Näillä laeilla peruutetaan yksi kerrallaan kaikki GOYIMien sallimat hemmottelut ja vapaudet, ja valtakunnastamme tulee erottumaan niin suurenmoinen despotismi, että se on milloin tahansa ja missä tahansa paikassa sellaisessa asemassa, että se voi pyyhkiä pois kaikki GOYIMit, jotka vastustavat meitä teoin tai sanoin. 2. Meille kerrotaan, että tällaiset</w:t>
      </w:r>
    </w:p>
    <w:p>
      <w:r>
        <w:rPr>
          <w:b/>
          <w:color w:val="FF0000"/>
        </w:rPr>
        <w:t xml:space="preserve">id 138</w:t>
      </w:r>
    </w:p>
    <w:p>
      <w:r>
        <w:rPr>
          <w:b w:val="0"/>
        </w:rPr>
        <w:t xml:space="preserve">Miten huolehdin uudesta tatuoinnista Voit huolehtia äskettäin asennetusta tatuoinnista pitämällä sidettä päällä vähintään 2 tuntia sen jälkeen, kun työ on valmis. Kun alue on jäähtynyt, pese alue vedellä ja tipalla mietoa antibioottisaippuaa. Levitä lopuksi antibioottipohjaista vaseliinia alueelle, kunnes tatuointi paranee. Tatuoitu iho on erittäin kuiva, joten sitä on hyvä voidella noin kahdesta kolmeen kertaa päivässä, ehkä useammin kuivuudesta riippuen. E-vitamiinia sisältävän kosteusvoiteen käyttö on tehokkainta. Voit myös käyttää Neosporinia tai A &amp; answers.ask.com Tatuoinnin hoitamiseksi sinun on levitettävä antibioottivoidetta tatuoinnin päälle ja sidottava se. Ota sidos pois 2 tunnin kuluttua ja pyyhi pois mahdollinen veri tai neste ja levitä voide uudelleen ilman sidettä. Kysy neuvoa laillistetulta asiantuntijalta answers.ask.com Jos kyseessä on uusi tatuointi, pidä se puhtaana pesemällä se miedolla saippualla ja laittamalla ohut kerros A- ja D-voidetta siihen, kunnes se paranee. Kun se on parantunut, laita tatuoinnille aina aurinkovoidetta, jotta se ei haalistu auringossa. answers.ask.com Uusi tatuointi tulisi peittää esimerkiksi A &amp; D -voiteella. Varmista, että peität sen siteellä vähintään 24 tunnin ajan. Pidä tatuointi kuivana ja poissa auringosta, jotta se ei haalistuisi. answers.ask.com.</w:t>
      </w:r>
    </w:p>
    <w:p>
      <w:r>
        <w:rPr>
          <w:b/>
          <w:color w:val="FF0000"/>
        </w:rPr>
        <w:t xml:space="preserve">id 139</w:t>
      </w:r>
    </w:p>
    <w:p>
      <w:r>
        <w:rPr>
          <w:b w:val="0"/>
        </w:rPr>
        <w:t xml:space="preserve">Sydney Morning Heraldin poliittisen kirjeenvaihtajan, entisen pääministerin ja ulkoministerin Kevin Ruddin mielestä olisi suotavaa, että kapitalismin paineet saisivat Kiinan muuttumaan demokratiaksi, mutta hän varoitti, että olisi typerää perustaa lyhyen aikavälin ulkopoliittiset linjaukset tälle oletukselle. Ellei "kollektiivinen länsi" kiinnitä riittävästi huomiota Kiinan nousuun, se on vaarassa saada aikaan uuden globaalin ja alueellisen järjestyksen, "joka saattaa osoittautua syvästi länsimaisten arvojen ja etujen vastaiseksi". Kanadalaisessa Toronton yliopistossa pitämässään luennossa Rudd sanoi, että kommunistisesta Kiinasta tulisi ennemmin tai myöhemmin maailman suurin talous, ja ellei maailma hallitsisi sen nousua ahkerasti ja rauhanomaisesti, seuraukset voisivat olla vakavia. ''Jos poliittisen, ideologisen tai ulkopoliittisen vastakkainasettelun sallitaan ajautua aseelliseen konfliktiin tai, mikä vielä pahempaa, kehittyä täysimittaiseksi sodaksi Tyynenmeren alueella Kiinan ja Yhdysvaltojen välillä, se olisi yksinkertaisesti vastuutonta meidän kaikkien kannalta, kun otetaan huomioon inhimilliset ja taloudelliset kustannukset maailman kansoille. Mainos Rudd sanoi, että Kiinan nousun hallitseminen ilman, että se omaksuu demokratiaa, edellyttäisi korkeinta poliittista sitoutumista ja harkittua diplomatiaa, jota maailma on nähnyt kylmän sodan päättymisen jälkeen. ''Ja jos Kiina sitten omien kansallisten keinojensa avulla päättää ryhtyä demokratiaksi, sitä parempi'', hän sanoi. ''Mutta olisi todella typerää perustaa diplomatia lähitulevaisuudessa tällaiseen olettamukseen. Rudd, joka nykyään on takapenkkiläinen mutta joka pyrkii palaamaan työväenpuolueen johtoon, sanoi, että Kiinan yhdeksänjäseninen politbyro kamppailee kapitalismin paineiden kanssa, mutta selviytyy niistä. Näihin paineisiin kuuluu 8 prosentin talouskasvun ylläpitäminen maailmantalouden horjuessa, kasvavan keskiluokan, jolla on yhä enemmän yksilönvapauksia, vaatimusten hallinta, pyrkimys hallita "levotonta" mediaa ja "räjähdysmäisesti kasvavaa sosiaalista mediaa, joka yhä enemmän uhmaa poliittista keskusjohtoa", sekä "eriarvoisuuden politiikka kommunistivaltiossa". Ruddin mukaan monet analyytikot uskovat, että Kiinan johto on huonosti valmistautunut käsittelemään näitä kasvavia paineita, koska se on joutunut pulaan, koska sillä ei ole muuta vaihtoehtoa kuin jatkaa kasvun edistämiseksi tarvittavia uudistuksia. ''Puolueen ja kansan välinen faustilainen sopimus on uhattuna, jos puolue ei onnistu saamaan aikaan jatkuvaa talouskasvua, jota vain nämä uudistukset voivat saada aikaan'', hän sanoi. ''Jos taas puolue jatkaa näiden uudistusten toteuttamista, se allekirjoittaa samalla oman poliittisen kuolemantuomionsa, vaikkakin pidemmäksi aikaa.'' Rudd sanoi, ettei hän ole samaa mieltä tästä analyysistä, koska siinä aliarvioidaan Kiinan tulevaa presidenttiä Xi Jinpingiä ja jätetään huomiotta kaikki se, mitä Kiina on saavuttanut taloudellisesti viimeisten 30 vuoden aikana kommunistihallinnon aikana. ''Ainoa oikea oletus, joka meillä pitäisi olla Kiinan viimeisten 30 vuoden kokemuksen perusteella, on, että se jatkaa luovasti edessään olevien esteiden voittamista'', hän sanoi. Rudd sanoi, että länsimaiden tehtävänä on työntää Kiinaa kohti poliittisia uudistuksia "jatkamalla yhteistyötä Kiinan järjestelmän liberalisoivien elementtien kanssa". Australian suurlähetystön korkea-arvoisella virkamiehellä oli salainen suhde vietnamilaiseen vakoilueverstiä, jota syytetään jopa 20 miljoonan dollarin lahjusten saamisesta Australian keskuspankin tytäryhtiöltä. Poliisi tutkii useita australialaisia hevosurheilun huippuhenkilöitä, muun muassa mestarijockey Danny Nikolicia (kuvassa), epäiltynä kilpailujen järjestämisestä, mikä on muotoutumassa suurimmaksi korruptioskandaaliksi, joka on koetellut urheilua vuosikymmeniin.</w:t>
      </w:r>
    </w:p>
    <w:p>
      <w:r>
        <w:rPr>
          <w:b/>
          <w:color w:val="FF0000"/>
        </w:rPr>
        <w:t xml:space="preserve">id 140</w:t>
      </w:r>
    </w:p>
    <w:p>
      <w:r>
        <w:rPr>
          <w:b w:val="0"/>
        </w:rPr>
        <w:t xml:space="preserve">Hyvän jedimestari-mentorin voima Muistan, kun myyntipäällikkönä istuin eräänä päivänä toimistossani ja ajattelin, että saatan lyödä pääni seinään, jos en muuta elämääni. Ansaitsin yli kuusinumeroisia summia, kävin hienoilla, yrityksen kustantamilla lomilla, ajoin hienolla autolla, asuin hienossa talossa, minulla oli tarpeeksi rahaa elämiseen ... mutta olin vihainen itselleni. Minusta tuntui, etten elänyt täyttä potentiaaliani. Olin opiskellut myyntiä ja markkinointia noin 7 vuotta melko intensiivisesti ja tunsin, että maailmassa oli enemmän minua varten. Luin tonneittain kirjoja ja kuuntelin lukemattomia ääniohjelmia autossani. Kaikki, minkä piti auttaa minua, teki minusta vain turhautuneemman ... jos siinä on mitään järkeä. Oli kuin mitä enemmän opin ... sitä enemmän turhauduin. Minusta tuntui, etten hyödyntänyt kaikkia niitä mahdollisuuksia, joita tiesin olevan olemassa. Olen varma, että olet ollut samassa tilanteessa jossain vaiheessa. Sitten jotenkin universumi antoi minulle pienen sysäyksen. Luin markkinointiuutiskirjettä ja törmäsin Yhdysvalloissa asuvaan mieheen, joka auttoi sijoittajia ostamaan kiinteistöjä ja oli tehnyt siitä liiketoimintaa. Vuorokauden sisällä olin puhelimessa hänen kanssaan. Seitsemän päivän kuluessa Nick ja minä päätimme käyttää kymmeniä tuhansia dollareita ostaaksemme häneltä joitakin hänen liiketoimintaprosessejaan - tapaamatta häntä henkilökohtaisesti tai näkemättä mitään todellista näyttöä menestyksestä. Se vain "tuntui" oikealta. Hullulta?  Joo, luultavasti. Seuraavien 7 päivän kuluessa olimme autossa matkalla Yhdysvaltoihin tapaamaan häntä. Kolme kuukautta myöhemmin olimme itse liikkeellä. Kuukausi sen jälkeen saimme ensimmäisen asiakkaamme. Yhdeksän kuukautta myöhemmin lopetin kuusinumeroisen työni. En ole koskaan ollut onnellisempi. Mutta tiedätkö, mikä on ollut suurin avain kaikkeen? Ensimmäisen vuoden aikana eräs herra, johon törmäsimme Yhdysvalloissa, toimi meille mentorina. Joka viikko hän faksasi meille joitakin asioita, joita hän työsti omassa liiketoiminnassaan. Aivan kuin olisimme voineet vakoilla, mitä hän teki, ja toteuttaa samanlaisia prosesseja omassa liiketoiminnassamme. Emme voi kuvailla, miten arvokasta se oli ensimmäisten 24 kuukauden aikana. Korvaamatonta. Samaan aikaan lankoni oli aloittanut oman yrityksensä noin 3 vuotta aiemmin. Jokaisen perhetapaamisen aikana pystyin kaivamaan hänen aivojaan palkkaamisesta, kassavirran hallinnasta, prosesseista ja suhteiden rakentamisesta. Hänen prosessinsa uusien yritysten hankkimiseksi. Korvaamaton. Hän oli ja on edelleen valtava apu. Samaan aikaan eräs toinen ystäväni myi yrityksensä, jonka hän oli aloittanut noin kuusi vuotta aiemmin, useilla seitsennumeroisilla summilla. Myös hänen kanssaan keskusteleminen avasi silmiä. Hän selitti arvostusmenetelmiä, kirjanpitotyylejä ja yritysrakenteita. Se oli korvaamatonta. Seuraavaksi maksoimme muutaman ensimmäisen vuoden ajan noin 10 000 dollaria vuodessa osallistuaksemme Yhdysvalloissa järjestettyihin konferensseihin, joissa muut yrittäjät kertoivat myynti- ja markkinointistrategioistaan. Verkostoituminen käytävillä muiden aloittelevien yrittäjien kanssa oli meille valtavan tärkeää. Usein joku teki yhden pienen huomautuksen ... yhden pienen asian, joka ei merkinnyt heille siinä vaiheessa mitään .... siitä, miten he hoitivat liiketoimintaansa tai miten he asioivat pankin kanssa tai miten he hankkivat uusia asiakkaita. Tuo pieni kommentti oli meille lopulta tuhansien ja taas tuhansien arvoinen. Eräässä näistä konferensseista eräs rahoitussuunnittelija kertoi kerran prosessista, jolla hän houkutteli uusia asiakkaita yritykseensä - me otimme nopeasti käyttöön saman asian, ja se on ollut meille miljoonien dollarien arvoinen tulo - vakavasti. Olimme siellä etsimässä apua, ja jokainen näistä ihmisistä ilmestyi elämäämme. Tiesi kukin näistä ihmisistä sitä tai ei ... he toimivat meille mentoreina. He olivat meidän henkilökohtaisia jedimestareitamme. Ja ilman heitä emme ehkä olisi päässeet alkuun. Kun katsomme taaksepäin viimeisten kuuden vuoden aikana .... hyvät mentorit ... ovat olleet meille korvaamattomia. Jos oma poikani tai tyttäreni tulisi luokseni ja kysyisi parasta yksittäistä liikeneuvontaa, jonka voisin antaa, se olisi tämä... Etsi joku, joka tekee sitä, mitä haluat tehdä, ja opi häneltä. Tapaa heidät. Juttele heidän kanssaan. Tarkkaile heitä. Tarkkaile, mitä he sanovat. Katso, mitä he tekevät. Katsokaa, mitä he eivät tee. Hyvän mentorin löytäminen on valtava oikotie menestykseen. He ovat jo tehneet valtavasti virheitä.  He voivat säästää sekä aikaa että rahaa. Äläkä ole halpa. Meillä on edelleen monia mentoreita. Yhden mentorimme kanssa maksoimme tänä vuonna 22 000 dollaria siitä, että tapasimme kahdesti.  Jep, kaksi tapaamista. Joskus on maksettava</w:t>
      </w:r>
    </w:p>
    <w:p>
      <w:r>
        <w:rPr>
          <w:b/>
          <w:color w:val="FF0000"/>
        </w:rPr>
        <w:t xml:space="preserve">id 141</w:t>
      </w:r>
    </w:p>
    <w:p>
      <w:r>
        <w:rPr>
          <w:b w:val="0"/>
        </w:rPr>
        <w:t xml:space="preserve">William Lyon MacKenzie saapui Skotlannista Ylä-Kanadaan vuonna 1820. Toukokuussa 1824 hän aloitti uransa poliittisen journalismin parissa, kun hän julkaisi Colonial Advocate -nimistä sanomalehteä, joka oli uudistusliikkeen kasvava äänitorvi. Koska hän halusi olla lähempänä maakunnan parlamenttia, hän siirsi lehden Yorkiin syksyllä 1824. MacKenzie valittiin parlamentin edustajainhuoneeseen Yorkin ratsastuskunnan alueelta, ja hänet potkittiin useaan otteeseen ulos hänen sanallisten hyökkäystensä jälkeen "perhesopimusta" vastaan, mutta hänen äänestäjänsä palauttivat hänet aina takaisin ratsastuskuntaan. Hänen näkemyksensä tekivät hänestä kunnianloukkauskanteiden, uhkausten, fyysisten hyökkäysten ja hänen sanomalehtiyritykseensä kohdistuneiden hyökkäysten kohteen. Vuonna 1834 hänen uudistusmieliset kollegansa valitsivat hänet Toronton ensimmäiseksi pormestariksi, joka oli Ontarion provinssin ensimmäinen pormestari. Hänestä tuli pormestari noin 10 000 asukkaan kaupungissa, jonka kaupungintalo sijaitsi St. Lawrence Market Complexissa, Front ja Jarvis Streetsin kulmassa. Rakennus toimi kaupungintalona vuodesta 1834 vuoteen 1844, jolloin se kävi liian pieneksi ja uusi kaupungintalo rakennettiin King ja Jarvis Streetsin kulmaan. MacKenzie johti jakautunutta valtuustoa vaalien jälkeen. Lyhyen pormestaruuskautensa aikana hän ja valtuusto hyväksyivät vaakunan mallin ja kaupungin tunnuslauseen "Industry, Intelligence, Integrity" (Teollisuus, älykkyys, rehellisyys). Hän oli vastuussa kaupungin virkamiesten, kuten kaupunginkirjurin, kaupunginkamreerin ja markkinakirjurin, palkkaamisesta. Pormestarina hän johti kerran kolmessa kuukaudessa pidettävää pormestarioikeutta ja kävi poliisitoimistossa käsittelemässä pikkutapauksia. Hän oli myös vastuussa oman palkkansa alentamisesta 250 punnasta 100 puntaan. Kesällä 1834 Torontoon iski koleraepidemia, ja hän auttoi koleraan sairastuneita ihmisiä, kunnes sairastui itse. Hän päätti olla jatkamatta toista pormestarikautta ja ryhtyi ajamaan uudistuksia maakunnassa. Hänet valittiin maakunnan parlamenttiin syksyllä 1834. Joulukuussa 1837 MacKenzie johti epäonnistunutta aseellista kapinaa, joka johti hänen kapinansa romahtamiseen ja hänen tarpeeseensa paeta Yhdysvaltoihin. Yhdysvalloissa hän työskenteli "Yläkanadalaisten vapauttamisen" puolesta, kunnes hänet vangittiin 18 kuukaudeksi puolueettomuuslakien rikkomisesta. Seuraavien 10 vuoden aikana hän oli maanpaossa Yhdysvalloissa, hän työskenteli New York Tribune -lehdelle ja kirjoitti useita kirjoja. Vuonna 1849 Kanadan hallitus armahti hänet ja hän palasi Kanadaan. Hän toimi Kanadan provinssin edustajakokouksessa toimittajana, kunnes jäi eläkkeelle vuonna 1857.</w:t>
      </w:r>
    </w:p>
    <w:p>
      <w:r>
        <w:rPr>
          <w:b/>
          <w:color w:val="FF0000"/>
        </w:rPr>
        <w:t xml:space="preserve">id 142</w:t>
      </w:r>
    </w:p>
    <w:p>
      <w:r>
        <w:rPr>
          <w:b w:val="0"/>
        </w:rPr>
        <w:t xml:space="preserve">Synopsis Koulussa, jossa Edward Enderby opetti yli neljänkymmenen vuoden ajan, vain harvat tiesivät, että hän oli kerran ollut menestynyt hävittäjälentäjä sodan aikana.Hän ei koskaan puhunut siitä - ei edes perheelleen. Ja yli puolen vuosisadan ajan hän oli suurimmaksi osaksi onnistunut karkottamaan muistot noista vuosista mielestään. Viisikymmentä vuotta myöhemmin hän on kuitenkin yksin - leskenä - ja hänen suhteensa ainoaan poikaansa on kireä, ja hänen uransa on tuonut hänelle kunnioitusta mutta vain vähän kiintymystä.Vuonna 1995 Britanniassa vietetään sodan päättymisen vuosipäivää, ja Edward joutuu kohtaamaan tragedian, jonka hän kärsi noina vuosina. Edward lähtee itsetutkiskelun ja henkilökohtaisen lunastuksen matkalle ja matkustaa Englannista Maltalle ja sieltä Italiaan. Samalla hän kohtaa kasvokkain idealistisen nuoren miehen, joka hän kerran oli, ja tuhoutuneen ja traumatisoituneen 23-vuotiaan miehen, joka hänestä oli tulossa.A Pair of Silver Wings on tarina ystävyydestä, rakkaudesta ja sodan hirvittävästä perinnöstä. Se seuraa Edwardin kokemuksia Englannin taivaalla vuonna 1941, Maltan piirityksen synkkiä päiviä ja Italian partisaanitaistelua. Siinä käsitellään surun ja lunastuksen yleismaailmallisia teemoja sekä yhden miehen pyrkimystä parantaa menneisyyden arvet.</w:t>
      </w:r>
    </w:p>
    <w:p>
      <w:r>
        <w:rPr>
          <w:b/>
          <w:color w:val="FF0000"/>
        </w:rPr>
        <w:t xml:space="preserve">id 143</w:t>
      </w:r>
    </w:p>
    <w:p>
      <w:r>
        <w:rPr>
          <w:b w:val="0"/>
        </w:rPr>
        <w:t xml:space="preserve">Onko se reilusti yli 30 prosenttia, kuten jotkut haluavat sanoa? Tiedän, että olen ollut poissa lähettämisestä jo jonkin aikaa. Viimeiset puolitoista vuotta ovat olleet erittäin kiireisiä FilmProfitilla. Ja tätä kevättä ja kesää kutsun Indie-kevääksi! Toivottavasti se merkitsee hyvää teille kaikille ja kaikille projekteillenne. Toivon, että postailen tänne enemmän ja useammin. Kiitos, että tulitte lukemaan tämän! Olen viime aikoina nähnyt raportteja eri ihmisiltä, jotka kommentoivat indie-elokuvasektoria ja jotka ovat halunneet nostaa indie-elokuvien osuuden lipputuloista vähintään 30 %:iin vuosittain lähes kymmenen viime vuoden ajan. Eräässä tapauksessa näin taulukon otsikon alla, jossa kehuttiin indie-elokuvien vahvuutta, ja taulukko osoitti, että indie-elokuvien osuus lipputuloista Pohjois-Amerikassa oli joka vuosi yli kolmekymmentä prosenttia, ja joissakin tapauksissa se oli lähemmäs 40 prosenttia. En löydä mitään lukuja, jotka tukisivat tätä. Ne teistä, jotka tuntevat minut, tietävät, etten puhu mielelläni vain päähänpistosta, ja jopa silloin, kun tunnen jotakin tällaista, haluan pysähtyä ja tarkistaa asian, enkä vain pamauttaa "odota hetki, tässä...". Joten, odottakaa hetki! Palasin takaisin ja tutkin asiaa selvittääkseni, miten on mahdollista, että nämä korkeat luvut on noteerattu. Aloitin tavallaan keskeltä, vuonna 2005. Tuona vuonna Pohjois-Amerikan lipputulot olivat 8,82 miljardia dollaria, josta noin 40 miljoonaa dollaria oli 3D-elokuvia (todennäköisesti lähinnä IMAX-tyyppisiä). Tuona vuonna julkaistiin yhteensä 549 elokuvaa, joista 194 oli MPAA:n jäsenten julkaisuja. Nämä MPAA:n jäsenjulkaisut tuottivat keskimäärin 37,3 miljoonaa dollaria elokuvaa kohti [ellei joku MPAA:n työntekijä valehtele, mitä epäilen suuresti], eli 7,236 miljardia dollaria 8,78 miljardin dollarin kokonaiskassatuloista (ilman 3D:tä). Tämä vastaa MPAA:n osuutta noin 83 prosentista (ei-3D) lipputuloista. Jos siis studioelokuvat saivat 83 prosenttia lipputuloista, miten riippumattomille elokuville jää 30 prosenttia? Toisessa taulukossa, jossa mainitaan 30+ %, MPAA:ta käytettiin lähteenä, joten vertaan tässä omenoita omenoihin. Vuonna 2004, jos mennään hieman pidemmälle, lipputulot olivat 9,54 miljardia dollaria (vuoden 2005 MPAA:n mukaan; kun taas vuoden 2008 MPAA sanoo 9,2 miljardia dollaria), ja MPAA:n yhtiöille kuului 198 elokuvaa, joista jokainen tuotti keskimäärin 34,6 miljoonaa dollaria, eli MPAA:n osuus lipputuloista oli yhteensä 6 850 800 000 dollaria eli (noin) 72 prosenttia. Tänä vuonna yksi itsenäinen elokuva, The Passion of the Christ, tuotti 370 miljoonan dollarin lipunmyynnin. Näin ollen 2,69 miljardista dollarista, joka voidaan lukea riippumattomien elokuvien ansioksi, noin 13 prosenttia meni yhdelle riippumattomalle elokuvalle, jolloin jäljelle jää 2,32 miljardia dollaria lopuille 321 elokuvalle. Jos laskelmasta jätetään pois Passion of the Christ, riippumattomien elokuvien osuus vuoden 2004 lipputuloista on vain noin 24 prosenttia, ja vaikka laskelmasta jätettäisiinkin pois Passion of the Christ, riippumattomien elokuvien osuus vuoden 2004 lipputuloista on edelleen vain noin 28 prosenttia. Tämä on niin lähellä kuin olen nähnyt, että indie-elokuvien osuus lipputuloista olisi 30 prosenttia. On mahdollista löytää mielenkiintoisia tapoja kohdentaa indie-elokuvat, ja siitä voidaan kiistellä, mutta tässä esittämäni tapa, joka on todennettavissa, on hyvin todennäköisesti luonnollinen tapa. Mitä tulee joidenkin väittämiin 30 prosentin lukemiin ja omiin lukuihini, jotka ovat 20 prosentin luokkaa, törmäsin myös Time Magazinen artikkeliin. Marraskuussa 2009 Erin Davies sanoi: "Vuosina 2001-2005 riippumattoman elokuvan osuus kotimaan lipputuloista oli noin 25 prosenttia. Prosenttiosuus on laskenut 18 prosenttiin [vuoden 2009 marraskuussa].". En voi vahvistaa tätä Daviesin lausuntoa, mutta se sopii paljon paremmin yhteen kaikkien muiden indie-elokuvabisnestä koskevien todisteiden, levittäjien keskuudessa käytyjen keskustelujen ja muiden seikkojen kanssa. Se ei siis yllättäisi minua lainkaan. Mutta mikä on minun suuri pointtini kaiken tämän laskemisen, tutkimisen ja nokittelun jälkeen? Riippumaton elokuvabisnes ei lujita mainettaan sijoittajien keskuudessa syöttämällä yhteistyökumppaneilleen ja sijoittajille tietoa, joka ei perustu todellisiin markkinoihin. Todellisen liiketoimintasuunnitelman on perustuttava todellisiin tietoihin ja suunnitelmaan, jolla nämä tiedot saadaan toimimaan teidän hyväksenne. En koskaan neuvoisi</w:t>
      </w:r>
    </w:p>
    <w:p>
      <w:r>
        <w:rPr>
          <w:b/>
          <w:color w:val="FF0000"/>
        </w:rPr>
        <w:t xml:space="preserve">id 144</w:t>
      </w:r>
    </w:p>
    <w:p>
      <w:r>
        <w:rPr>
          <w:b w:val="0"/>
        </w:rPr>
        <w:t xml:space="preserve">New York Timesin bestseller-ykkönen Vince Flynnin sykähdyttävä trilleri, jossa Mitch Rapp lähtee Afganistaniin etsimään kadonnutta CIA-agenttia. Neljä kuollutta vartijaa ei huolestuttanut Mitch Rappia yhtä paljon kuin sen miehen poissaolo, jonka suojelemisesta heille oli maksettu. Joe Rickman ei ollut tavallinen jalkaväen sotilas. Viimeiset kahdeksan vuotta Rickman oli johtanut CIA:n salaisia operaatioita Afganistanissa. Se oli hämärää työtä, johon kuului työskentely lähes kaikkien islamilaisen tasavallan epäkunnioitettavien henkilöiden kanssa. Yli neljännesmiljardi dollaria käteistä oli kulkenut Rickmanin käsien kautta hänen ollessaan pimeiden operaatioiden päällikkönä, eikä kukaan vähääkään järkevä ihminen halunnut tietää yksityiskohtia siitä, miten rahat oli käytetty. Ensi silmäyksellä näyttää siltä, että Rickman on kidnapattu, mutta Rapp tietää vanhasta ystävästään tiettyjä asioita, jotka saavat hänet miettimään, eikö taustalla ole jotain paljon huolestuttavampaa. CIA:n johtaja Irene Kennedy on määrännyt Rappin löytämään Rickmanin hinnalla millä hyvänsä. Rappin on suunnistettava Afganistanin alati muuttuvassa maisemassa, kun talebanit, iranilaiset, pakistanilaiset ja venäläiset juonittelevat saadakseen oman osuutensa sodan runtelemasta valtiosta. Afganistanin murenevan ympärillä Rappin on oltava yhtä häikäilemätön kuin vihollisensa ja yhtä petollinen kuin hänen oman hallituksensa jäsenet, jos hänellä on toiveita saada tehtävänsä päätökseen.</w:t>
      </w:r>
    </w:p>
    <w:p>
      <w:r>
        <w:rPr>
          <w:b/>
          <w:color w:val="FF0000"/>
        </w:rPr>
        <w:t xml:space="preserve">id 145</w:t>
      </w:r>
    </w:p>
    <w:p>
      <w:r>
        <w:rPr>
          <w:b w:val="0"/>
        </w:rPr>
        <w:t xml:space="preserve">Haluatko pitää yhteyttä elefanttiin? Saat 10 ilmaista artikkelia viikossa: tilaa ilmaiseksi Best of the Week -uutiskirjeemme tai saat suositun Daily Wake Up Call -uutiskirjeemme . Yhdessä voimme tehdä älyllisesti riippumattomasta, lukijoiden luomasta mediasta mahtavaa! Minulla oli ennen aika kova riippuvuus. Yksi heti kun nousin ylös. Sitten toinen tunti tai kaksi myöhemmin. Joskus yritin odottaa hetken ennen kuin otin toisen, mutta yleensä kolmeen iltapäivällä minulla oli jo lisää. Ja sitten päivällisen aikaan. Riippuen yöstäni, otin lisää illalla. Jos jouduin valvomaan myöhään, joskus söin muutaman vielä sen jälkeen. Olin koko parikymppiseni ajan Diet Coca-Cola-riippuvainen. Joskus harhailin ja join Diet Dr. Pepperiä, mutta yleensä palasin takaisin ensimmäiseen rakkauteeni. Se alkoi lukion loppupuolella. Tein tyypilliset neljä opiskelijatyttöjen ruokaryhmää: Diet Coca-Cola, salaatti, M &amp; M:t ja Marlboro Lights. Tiesin, että tupakointi oli pahasta (ja lopetin sen ennen limonadia), mutta tuntui siltä, että keksin aina keinoja, joilla perustella ruokavalion limonadia. "Ainakaan se ei ole täynnä sokeria." (Itse asiassa se olisi voinut olla parempi kuin kaikki se paska, mitä dieettikokiksessa oli.) "Siinä on vähemmän kofeiinia kuin kahvissa." (Ja enemmän syöpää aiheuttavia aineita... huh!) "Katsokaa, siinä on vettä! Ei se voi olla pahasta." Kieltäminen. Kieltäminen. Kieltäminen. Täytyisi elää nykyään kiven alla, jos ei tietäisi, että limsat ovat vaarallisia terveydelle, mutta jos vielä uskottelet itsellesi, että "dieettilimsa ei ole niin pahasta" tai "se on hyväksyttävä pahe", tässä on muutama asia, jotka sinun pitäisi tietää: Jos juot yhä dieettilimsaa etkä vain usko, että pystyt luopumaan siitä, 10 asiaa, jotka auttavat: 1. Aloita päiväsi vedellä. Kun aloitat päiväsi jollain kofeiinipitoisella ja kemikaaleja täynnä olevalla juomalla, aloitat veden puutteessa. Dieettilimun diureettinen vaikutus potkaisee päiväsi käyntiin kuivattamalla sinut. 2. Korvaa yksi dieettilimsa päivässä (tai aina kun normaalisti juot sitä) maustetulla kuohuvedellä tai vedellä, jossa on hieman sitruunaa tai limeä. 3. Kokeile kombuchaa . Kombuchassa on se kuohkeus, jota monet limonadin ystävät kaipaavat, mutta kaiken paskan sijaan saat valtavan lisäyksen probiootteja. 4. Ota 20 minuutin päiväunet. Jos yleensä luotat iltapäivällä latautuaksesi diet-soodaan, harkitse lyhyitä päiväunia ja anna lisämunuaisten latautua sen sijaan, että rasitat niitä edelleen ylimääräisellä kofeiinilla ja kemikaaleilla. 5. Etsi suosikkitee. Mikä tahansa yrtti- tai tavallinen tee, josta pidät jäisenä, on loistava korvike diet-soodalle. Tazo Passion on yksi suosikeistani, se on tarpeeksi makea sellaisenaan ja sopii hyvin kuumana tai kylmänä. Jos haluat vielä kuohkeutta, tee se vähemmällä vedellä ja lisää siihen sulatetta tai kuohuvaa vettä. 6. Osta itsellesi upea vesipullo. Jos sinulla on vesipullo, joka on esteettisesti ja ergonomisesti miellyttävä, käytät sitä todennäköisemmin. 7. Joka kerta, kun olisit pysähtynyt ostamaan kevytkokista, pistä se raha sivuun. Osta itsellesi jotain kivaa loppuviikosta -- kuten iso kukkakimppu torilta! 8. Kysy itseltäsi, mitä oikeastaan haluat. Usein kun tartumme ruokaan tai juomaan, yritämme hillitä senhetkisiä tuntemuksiamme ja tunteitamme sen sijaan, että käsittelisimme todellisia tarpeitamme. Onko sinulla jano? Onko sinulla nälkä? Oletko väsynyt? Onko sinulla tylsää? Mikään näistä asioista ei vaikuta myönteisesti, jos juot laihdutuslimua. 9. Ota omena. Omenan sisältämä omenahappo stimuloi aineenvaihduntaa ja lisää energiantuotantoa. Sillä kerrotaan olevan muitakin terveyshyötyjä, kuten immuunijärjestelmän vahvistaminen, elimistön auttaminen myrkyllisistä metalleista eroon ja sileämmän ja terveemmän ihon edistäminen. Vaikka omena maistuisikin vain hyvältä, piristäisi hieman ja lisäisi hieman kuitua päivään, iltapäivällä nautittu omena on paljon parempi valinta kuin dieettilimsa. 10. Kun olet ollut viikon ilman limsaa, katso ihoasi. Jos kaikki terveysriskit eivät ole pelottaneet sinua, ehkä turhamaisuus tekee tepposet! Yksi ensimmäisistä asioista, jotka huomasin lopetettuani dieettilimsan juomisen, oli se, että ihoni näytti terveemmältä, ruusuisemmalta ja siinä oli vähemmän juonteita. Ota roskat pois ja lisää vettä.</w:t>
      </w:r>
    </w:p>
    <w:p>
      <w:r>
        <w:rPr>
          <w:b/>
          <w:color w:val="FF0000"/>
        </w:rPr>
        <w:t xml:space="preserve">id 146</w:t>
      </w:r>
    </w:p>
    <w:p>
      <w:r>
        <w:rPr>
          <w:b w:val="0"/>
        </w:rPr>
        <w:t xml:space="preserve">Sosiaalisen median arvostelijat keskittyvät mielellään siihen, kuinka paljon valeuutisia leviää Sandy-hurrikaanin kaltaisten tapahtumien aikana, mutta Twitter ja muut palvelut korjaavat myös nopeasti tällaisia raportteja, ja niistä on tullut osa laajenevaa reaaliaikaisten uutisten ekosysteemiä. Tähän mennessä useimmat ihmiset ovat jo tottuneet ajatukseen, että Twitteristä tulee eräänlainen reaaliaikainen uutistoimisto Sandy-hurrikaanin kaltaisten tapahtumien aikana: uutisraporttien ja valokuvien loputon virta, osittain Instagramin kaltaisten palveluiden ansiosta, ja ainakin joillekin ihmisille ratkaisevan tärkeä elintärkeä tiedonlähde sähkökatkosten aikana. Voitko uskoa kaikkea lukemaasi tällaisen tapahtuman aikana? Ei tietenkään, sillä maanantai-iltana liikkui lukemattomia vääriä raportteja ja väärennettyjä kuvia. Kiinnostavaa ei kuitenkaan ole se, että valeuutisia oli - vaan se, miten nopeasti nämä väärennökset paljastuivat ja kumottiin, ei vain Twitterin käyttäjien itsensä toimesta, vaan myös blogien ja sosiaalisten verkostojen kehittyvän ekosysteemin toimesta. Ei niinkään kaukaisessa menneisyydessä CNN olisi ollut ensimmäinen paikka, josta useimmat ihmiset olisivat hakeneet tietoa Sandyn kaltaisesta tapahtumasta, sillä se on enemmän tai vähemmän keksinyt reaaliaikaiset uutiset televisioaikakaudelle. Mutta jos Twitteriä kritisoitiin valeuutisten levittämisestä, CNN ei päässyt tältäkään osin pälkähästä: uutiskanava kertoi maanantai-iltana, että New Yorkin pörssi oli kolmen metrin syvyydessä veden alla, mutta joutui myöhemmin perumaan tiedon, kun NYSE:n videolta ei näkynyt lainkaan vettä. Kävi ilmi, että CNN oli raportoinut asiasta, joka oli mainittu kansallisen sääpalvelun keskustelupalstalla, tarkistamatta, oliko se todella totta. Puoli tuntia CNN:ää katsomalla saa vähemmän tietoa kuin lukemalla hyvää Twitter-syötettä viiden minuutin ajan. Monissa tapauksissa CNN:n ja muiden uutiskanavien uutisointi oli pelkkää Twitterin raporttien lukemista ja omien uutistoimittajien haastattelemista lantiota myöten vedessä seisovista toimittajista esimerkiksi Atlantic Cityssä tai Battery Parkissa. Samaan aikaan Instagram tarjosi paljon tehokkaamman reaaliaikaisen visuaalisen syötteen hurrikaanin aiheuttamista vahingoista - osittain innovatiivisten työkalujen, kuten Instacanen , ansiosta, joka keräsi kuvia myrskystä automaattisesti (sivusto luotiin alun perin tekemään samaa viime vuoden Irene-hurrikaanin aikana). Muutamassa minuutissa Manhattanilla räjähtäneen sähköaseman räjähdyksestä video oli saatavilla YouTubessa, ja se kiersi Twitterissä, samoin kuin muutkin mielenkiintoiset kohtaukset. Uutisten reaaliaikainen todentaminen sosiaalisten verkostojen kautta Ei ollut yllättävää, että monet eniten jaetuista kuvista olivat väärennöksiä - jotkin niistä, kuten hai, joka ui pitkin New Jerseyn katua, jonka joku väitti olevan New Jerseyn katu, oli vain käytetty uudelleen edellisen hurrikaanin aikana eri nimellä. Samaan aikaan Twitter-käyttäjät ja useiden uutistoimistojen toimittajat kuitenkin selvittivät ahkerasti, mikä oli aitoa ja mikä ei, ja käyttivät sosiaalisia verkostojaan joukkoistamisen välineenä. Alexis Madrigal ja hänen tiiminsä esimerkiksi The Atlantic -lehdessä perustivat maanantai-iltana nopeasti blogin, jossa he yrittivät erottaa faktat fiktiosta Sandyn tuhoja kuvaavien valokuvien osalta - blogin, jota Madrigal kutsui nimellä "Insta-Snopes" kunnianosoituksena Snopes.com-sivustolle, joka on veteraanien vanha huhujen kumoamissivusto. Ryhmä yritti löytää jokaisesta kuvasta alkuperäisen lähteen tai ainakin tarpeeksi tietoa kuvasta sen määrittämiseksi, oliko se aito vai väärennös. Joissakin tapauksissa, kuten Dumbon karusellin hukkumisessa, kuva vaikutti melkein liian hyvältä ollakseen totta, mutta osoittautui kuitenkin aidoksi. Sivusto laittoi kuhunkin kuvaan suuret "aito" ja "väärennös"-logot, jotta jaettaessa olisi selvää, mistä kuvasta on kyse. Kuten BuzzFeedin John Hermann huomautti Tumblr-blogissaan (koska BuzzFeed oli edelleen alhaalla sähkökatkoksen vuoksi), on helppo keskittyä valeuutisiin, joita Twitterissä levitetään tällaisten tapahtumien aikana, mutta on yhtä paljon syytä olla optimistinen sen suhteen, miten nopeasti ne korjataan. Jotkut alkuperäisen väärennetyn uutisen nähneistä eivät ehkä näe korjausta - ja Craig Silverman Regret The Error -lehden toimittajasta on todennut, että alkuperäinen twiitti leviää usein paljon kauemmaksi kuin myöhemmät päivitykset - mutta tosiasia on, että sitä tapahtuu, ja usein nopeammin kuin valtavirtauutiset korjataan. Twitter on "itsepuhdistuva uuni" New Yorkerin kirjailija Sasha Frere-Jones on kuvaillut Twitteriä "itsepuhdistuvaksi uuniksi", koska se korjaa itse itsensä, kun siellä on huonoa tietoa, mihin mediakirjailija David Carr viittasi hiljattain Torontossa käydyssä keskustelussa, jossa käsiteltiin digitaalisen median arvoa verrattuna perinteiseen mediaan.</w:t>
      </w:r>
    </w:p>
    <w:p>
      <w:r>
        <w:rPr>
          <w:b/>
          <w:color w:val="FF0000"/>
        </w:rPr>
        <w:t xml:space="preserve">id 147</w:t>
      </w:r>
    </w:p>
    <w:p>
      <w:r>
        <w:rPr>
          <w:b w:val="0"/>
        </w:rPr>
        <w:t xml:space="preserve">Oli Famicom-peli Neuvostoliiton johtajasta Odotat ja löydät Famicomille vanhoja pelejä, joissa pelaat sotilaana. Tai lentäjänä. Tai urheilijana. Se, mitä et odota, mutta mitä kuitenkin löydät, on peli, jonka pääosassa on Sosialististen Neuvostotasavaltojen Liiton johtaja. Kyseessä on Gorby's Pipeline , joka tunnetaan myös nimellä Gorby no Pipeline Daisakusen . Jos et voinut päätellä kansitähden syntymämerkistä ja pelin nimestä, pelin tarkoituksena oli auttaa Neuvostoliiton presidenttiä Mihail Gorbatshovia asentamaan vesiputkia koko Neuvostoliiton alueelle. Vaikka venäläinen ympäristö vaikuttaa hieman oudolta, se ei ole sitä, kun tajuaa, että kyseessä oli melko nokkela Tetris-klooni, mutta putoavien palikoiden sijasta pelissä oli putkia, ja sen sijaan, että olisit vain tyhjentänyt viivoja, sinun piti yhdistää putkia siirtääksesi vettä. Ota JavaScript käyttöön katsellaksesi tätä videota. Gorby's Pipeline oli siisti, koska japanilaiseksi peliksi (jonka muuten kehitti Puyo Popin luoja Compile) se otti koko venäläisen jutun ja jatkoi sitä. Sen kannessa oli Neuvostoliiton presidentti. Siinä oli pieniä lapsia venäläisissä vaatteissa. Yhdeksän vaiheen välissä oli kartta, joka näytti edistymisesi kirjaimellisesti putkien asentamisessa koko Neuvostoliiton alueella. Jopa ääniraidassa oli venäläinen vivahde. Se oli myös ajankohtainen! Compile julkaisi pelin sekä Famicomille että MSX:lle vuonna 1991, vain kuukausia ennen joulukuista vallankaappausta, joka ei päättänyt vain Gorbatshovin lyhyttä "valtakautta" Neuvostoliiton johtajana, vaan myös itse Neuvostoliiton tuhon. FUN FACT : Katso tarkkaan kannen yläpuolella olevaa kuvaa Gorbatshovin vasemman olkapään yläpuolella. Se on Neuvostoliiton avaruussukkula Buran, joka teki vain yhden lennon ennen romuttamista. Total Recall on katsaus videopelien historiaan niiden hahmojen, sarjojen, kehittäjien ja trendien kautta. Olisin luullut, että Boris Jeltsan olisi ollut parempi ehdokas peliksi, kuvittele kinectin tanssi/juomapeli. buran-avaruussukkula oli aika siisti se oli täysin automatisoitu neuvostoliittolaisilla oli oma versionsa concordista . Sääli sitä neuvostoliittolaista avaruussukkulaa. Avaruudesta alkaa nykyään tulla "heitetään roskiin, kun se on kerran käytetty" -asia. Tarkoitan, että teknisesti sillä ei ole väliä, koska siihen mennessä kun resurssit loppuvat, olemme joka tapauksessa jo poissa planeetalta, mutta paremman teknologian tavoittelu ei koskaan haittaa.</w:t>
      </w:r>
    </w:p>
    <w:p>
      <w:r>
        <w:rPr>
          <w:b/>
          <w:color w:val="FF0000"/>
        </w:rPr>
        <w:t xml:space="preserve">id 148</w:t>
      </w:r>
    </w:p>
    <w:p>
      <w:r>
        <w:rPr>
          <w:b w:val="0"/>
        </w:rPr>
        <w:t xml:space="preserve">Tämä on näyttely ja näyttely on monia asioita Tämä on näyttely... on hauska palatsi, rähinähuone, alennusmyyntivarasto, museo ilman seiniä, joutomaa ja ihmeellisen ja merkityksettömän Wunder-Kabinett. Osallistujat tekevät, purkavat, muokkaavat ja muuttavat monia teoksia näyttelyn aikana. Mitään ei ole merkitty, ja galleriat ovat hämmentävä sekoitus työskentelyalueita, keskeneräisiä installaatioita, varastotiloja, spontaaneja suhteita ja niitä vähäpätöisiä esteettisen terrorismin tekoja, jotka luultavasti tuntuivat silloin hyvältä idealta. Täällä on monia, monia asioita, aivan liian monia asioita. Näyttelyn tavoitteena on esitellä sarja jatkuvia "keskusteluja" sen 13 osallistujan välillä. Louise Bourgeois ei tullut paikalle, mutta lähetti piirroksia hämähäkeistä ja upean, ahdistavan veistoksen jättimäisten arachnidien pesästä. Muut taiteilijat ovat suurelta osin päättäneet tehdä outoja juttujaan paikan päällä, ja useat heistä roikkuivat ympäriinsä opiskelevassa passiivisuudessa, kun kävelin läpi näyttelyä. Ilmeisesti suurin osa toiminnasta tapahtuu valojen sammuttamisen jälkeen. Joka tapauksessa koko esitys tapahtuu Luc Tuymansin valaistusjärjestelyjen hämärässä. Säätämällä kattoikkunoiden läpikuultavuutta hän on rajoittanut normaalisti sisään tulvivaa luonnonvaloa ja valanut galleriat hämärän eri sävyihin. Kävijä astuu sisään Fabrice Hybertin laatimasta kopiosta, joka esittää Jaques Tatin elokuvassa "Herra Hulot'n loma" esitetyn hotellin ovea. Oveen on kiinnitetty sulkimen paikalle plektra, joka iskee vahvistettua sellojousen pituutta, kun kävijät astuvat sisään ja poistuvat. Dong se menee, dong se menee, dong. En tiedä, mitä vieressä olevan goottilaisen veistoksen näyttelyn tai museon pysyvän kokoelman kävijät, joihin on "tunkeutunut" yksi Mark Mandersin synkän muukalaismainen hahmo, tekevät siitä. Hybertin ovesta sisään astuttuaan he todennäköisesti tuntevat itsensä yhtä hämmentyneiksi ja hämmentyneiksi modernin taiteen hassusta maailmasta kuin Hulot arjesta. Avajaispäivän vierailullani esimerkiksi Jason Rhoades näytti viettävän aikansa siirtämällä rekkalasteittain materiaaleja huoneesta toiseen, ja työkalujen, lelujen ja puutavaran keskellä seisoi moottoripyörä, josta vuoti öljyä metallilautaselle. Oliko tämä tarkoitettu näyttelyksi vai oliko se vain tapa tehdä mekaanisia askarteluja taiteen tekemisen kouristusten välissä, oli epäselvää. Rhoadesilla on sellainen häiriintynyt mentaliteetti, että hän voi rinnastaa porealtaan Jan van Eyckin Gentin alttaritaulun suihkulähteeseen. Mystisen karitsan sijasta saamme kuitenkin paljon plakaatteja, joissa lukee "PORK", mikä näyttää olevan yksi harvoista sanoista, jotka Rhoades osaa tavata. Kuraattori Bart de Baere vie pari hämmentynyttä kriitikkoa safarille näyttelyn läpi. "Voitte istua tällä!", de Baere sanoo ja lymyilee penkillä, joka on osa Anne Decockin teosta, ja "Voitte ottaa yhden näistä!", ja tarjoaa meille kuvia lapsista, jotka ovat mahdollisesti osa Uri Tzaigin "Library" -teosta. Mutta kun hän esti ruotsalaista kriitikkoa vetämästä alas tuolia, joka roikkui houkuttelevasti vastapainossa olevasta hihnapyörien ja narujen järjestelystä, kävi selväksi, että oli mahdotonta sanoa, millä saa leikkiä ja millä ei. de Baere partioi gallerioissa kuin alakoulun opettaja leikkikentällä. Henrietta Lehtonen on sijoittanut museon kahvilan uudelleen ja suunnitellut astiat, joten tämä on taidetta, jonka päällä voi istua ja josta voi juoda, mutta älä missään nimessä sotke Eran Schaerfin työpistettä. Taiteen ja elämän välimaastossa on se ongelma, ettei koskaan tiedä, miten käyttäytyä. Museon vapautunut tila leikkikenttänä on yhtä säännelty maailma kuin mikä tahansa muukin, ja se on niin taiteilijan kuin katsojankin vapautta tukahduttava teeskentely. Mutta siinäpä vasta liberalismi. Astuessamme roskakasasta toiseen, ihaillen ruukkupuita ja paperinpalasia, seurasimme kiemurtelevaa narua, joka kiemurteli ajoittain ateljeetilojen, keskeneräisten töiden ja rikkinäisten töiden välillä...</w:t>
      </w:r>
    </w:p>
    <w:p>
      <w:r>
        <w:rPr>
          <w:b/>
          <w:color w:val="FF0000"/>
        </w:rPr>
        <w:t xml:space="preserve">id 149</w:t>
      </w:r>
    </w:p>
    <w:p>
      <w:r>
        <w:rPr>
          <w:b w:val="0"/>
        </w:rPr>
        <w:t xml:space="preserve">Orjuuden vastustaminen Viime aikoihin asti transatlanttisen orjakaupan historiassa on suurelta osin sivuutettu niiden afrikkalaisten rooli, jotka vastustivat orjuuttamista ja taistelivat orjuuden lopettamiseksi eri tavoin. Afrikkalainen vapausliike oli aktiivinen jo irtaimen orjuuden alusta lähtien. Viimeaikaiset tutkimukset ovat paljastaneet tämän vastarinnan laajuuden, joka ilmeni monissa eri muodoissa, joista osa oli yksilöllisiä ja osa kollektiivisia. He vastustivat vangitsemista ja vangitsemista, hyökkäsivät orjalaivojen kimppuun rannalta käsin ja osallistuivat laivakapinoihin taistellen itsensä ja muiden vapauttamiseksi. Joskus raskaana olevat naiset tekivät mieluummin abortin kuin toivat lapsen orjuuteen. Istutuksilla vastarinta vähensi kannattavuutta. Orjuutetut afrikkalaiset yrittivät hidastaa työtahtia teeskentelemällä sairautta tai rikkomalla työkaluja, ja he pakenivat aina kun mahdollista Etelä-Amerikkaan, Englantiin tai Pohjois-Amerikkaan. Jotkut karanneet afrikkalaiset, kuten Jamaikan maroonit , muodostivat sissiryhmiä, jotka hyökkäsivät plantaaseille. Olivatpa rangaistukset millaisia tahansa tai kuinka ankaria lakeja heidän valvomisekseen säädettiinkään, orjuutetut afrikkalaiset kapinoivat silti. Monet entiset orjat työskentelivät myös irtisanomisaktivistien kanssa Britanniassa ja muualla; voit lukea heidän tarinoitaan irtisanomisaktivistit-osiosta. 1700-luvun lopulla ja 1800-luvun alussa orjakapinat laajenivat. Monet kapinoineet orjat tapettiin, mutta siitä huolimatta orjuuden vastustaminen jatkui Afrikassa, orjalaivoilla sekä Karibialla ja Amerikassa. He tekivät selväksi, että jos heitä ei vapauteta, he vapautuisivat pian itse. Tässä jaksossa: Löydät tietoja neljästä kapinasta sekä tietoja ja lukuja orjien vastarinnasta laivoilla ja plantaaseilla. Vastarinta plantaaseilla Plantaaseilla monet orjuutetut afrikkalaiset yrittivät hidastaa työtahtia teeskentelemällä olevansa sairaita, aiheuttamalla tulipaloja tai rikkomalla "vahingossa" työkaluja. Aina kun mahdollista, orjuutetut... Tapaustutkimus 1: St. Domingue - kapina Saint Domingue oli ranskalaisten hallinnassa, ja siellä oli Karibian suurin orjuutettu väestö. Sillä oli kukoistava sokeriteollisuus, joka oli luonut maailman rikkaimman siirtomaan, jossa oli puoli... Tapaustutkimus 4: Jamaika (1831) - kapina Jamaikan saarella oli ollut useita orjuutettujen afrikkalaisten kapinoita. Vuosien 1655 ja 1813 välisenä aikana oli tapahtunut kuusitoista orjakapinaa. Myös suuria kansannousuja oli ollut... Tapaustutkimus 4: Jamaika (1831) - Samuel Sharpe Samuel Sharpe oli orjuutettu, joka taisteli vapauden puolesta järjestämällä yleislakon Jamaikalla. Hän syntyi Jamaikalla vuonna 1801 ja kasvoi Montego Bayssä. Hän oli...</w:t>
      </w:r>
    </w:p>
    <w:p>
      <w:r>
        <w:rPr>
          <w:b/>
          <w:color w:val="FF0000"/>
        </w:rPr>
        <w:t xml:space="preserve">id 150</w:t>
      </w:r>
    </w:p>
    <w:p>
      <w:r>
        <w:rPr>
          <w:b w:val="0"/>
        </w:rPr>
        <w:t xml:space="preserve">Aiheeseen liittyvät artikkelit SYDNEY: Teknologia on tullut askeleen lähemmäksi sitä, että vammaiset ihmiset voisivat tehdä luonnollisempia liikkeitä robottiraajojen avulla, kun yhdysvaltalaiset tutkijat ovat kehittäneet uudenlaisen "aivojen ja koneen välisen rajapinnan". Aivojen ja koneen välinen rajapinta (brain -- machine interface, BMI) on suora viestintäyhteys aivojen ja ulkoisen laitteen, kuten robottikäden, välillä. Tämä uusi lähestymistapa, jossa tietokonealgoritmeja käytettiin rhesusapinoiden aivojen sähköisten impulssien purkamiseen, on ensimmäinen laatuaan, jonka avulla käyttäjät voisivat suunnitella ja suorittaa peräkkäisiä liikkeitä luonnollisesti. "Tämä eroaa tähän asti käytetyistä BMI:istä, joissa käyttäjän on suunniteltava ja suoritettava jokainen peräkkäisen liikkeen osa yksi kerrallaan. Tällaisessa BMI:ssä käyttäjä ei esimerkiksi voi suunnitella sanan toista kirjainta ennen ensimmäisen kirjaimen kirjoittamista", selittää Ziv Williams, Bostonin Massachussets General Hospitalin neurokirurgian professori ja Nature Neuroscience -lehdessä julkaistun tutkimuksen toinen kirjoittaja. "Tämän uuden BMI:n kehittäminen merkitsee sitä, että potilaat voivat periaatteessa pystyä suunnittelemaan ja suorittamaan peräkkäisiä liikkeitä kuten luonnostaankin, esimerkiksi kirjoittamaan sanan koko suunnitellun kirjainsarjan", hän sanoi. Uusi toiminnallinen aivorakenne paljastui Williams ja kollegat nauhoittivat sähköisiä impulsseja sellaisten rhesusapinoiden aivoista, jotka oli koulutettu muistamaan kahden paikan sarja tietokoneen näytöllä ja siirtämään kursori lyhyen tauon jälkeen näihin paikkoihin. He havaitsivat, että nämä kaksi liikettä voitiin purkaa tietokonealgoritmien avulla erillisistä, pienistä hermosoluryhmistä premotorisella aivokuorella - aivojen osassa, joka osallistuu raajojen liikkeiden suunnitteluun ja toteuttamiseen. "Tuloksemme paljastavat uuden toiminnallisen rakenteen premotorisessa aivokuoressa, joka mahdollisti kahden suunnitellun motorisen kohteen tarkan ja samanaikaisen dekoodauksen useissa eri avaruudellisissa paikoissa", kirjoittajat kirjoittavat artikkelissa. "Vain pieni määrä neuroneja riitti ennustamaan tarkasti molempien kohteiden sijainnin, mikä teki tällaisen informaation dekoodauksesta erittäin vankkaa." Kaksi erillistä neuronien osapopulaatiota mahdollisti sen, että liikkeen kaksi suunniteltua kohdetta pidettiin samanaikaisesti, ilman hajoamista, "työmuistissa" - aivojen järjestelmässä, joka tarjoaa monimutkaisten tehtävien suorittamiseen tarvittavan tiedon väliaikaista varastointia ja reaaliaikaista käsittelyä. Näitä mekanismeja hyödyntäen ryhmä kehitti sitten BMI:n, joka pystyi paitsi ennustamaan molemmat suunnitellut liikkeet samanaikaisesti myös ohjaamaan liikkeitä reaaliajassa apinan motorisen vasteen ohella. Aivotoiminnan suora rekisteröinti Australiassa Queenslandin yliopistossa työskentelevän Geoffrey Goodhillin mukaan kyky käyttää aivotoiminnan suoria mittauksia proteesin liikkeiden ohjaamiseen on ratkaisevan tärkeä apu halvaantuneille ihmisille. "Tämä julkaisu on tärkeä askel aiempaa työtä pidemmälle, sillä se osoittaa, että hermotoiminnan suorista tallenteista on mahdollista tulkita aiottujen liikkeiden sarja, ei vain yksittäistä liikettä", sanoo Goodhill, joka ei osallistunut tutkimukseen. "Kaiken kaikkiaan se on loistava esimerkki siitä, miten eläinkokeet yhdistettynä hienostuneeseen matemaattiseen mallintamiseen voivat tuottaa todellista tietoa lääketieteellisesti merkittävästä ongelmasta", hän sanoi. "Williamsin mukaan uusi rakenne voisi johtaa myös sellaisten BMI:iden kehittämiseen, jotka voivat analysoida aiottuja liikkeitä ennen niiden suorittamista, jolloin robottiraaja voisi suorittaa liikkeet tehokkaammin. "Se voi esimerkiksi myös pystyä kirjoittamaan sanan nopeammin tai poistamaan kirjoitusvirheet ennen kirjoittamista", hän sanoi. Williams lisäsi, että seuraavaksi on tarkoitus tutkia tarkemmin, miten uutta BMI:tä voidaan käyttää sujuvampien ja tarkempien peräkkäisten liikkeiden suorittamiseen robottiraajalla, ja testata mallia ihmispotilailla. Goodhillin mukaan "työtä on kuitenkin vielä paljon jäljellä". "Dekooderi ennusti aiotun liikkeen oikein vain 50-80 prosentissa tapauksista. Tämä oli paljon parempi kuin sattuma, mutta ei todellakaan tarpeeksi hyvä, jotta esimerkiksi näppäimistöllä voisi kirjoittaa sujuvasti", hän sanoi. Lisätietoja Lukijoiden kommentit Tämä on tärkeä parannus joidenkin vammaisten henkilöiden auttamiseksi, mutta alla olevaa luetteloa olisi pohdittava asianmukaisesti jatkossa. - Miten se saa virtaa ja mitkä ovat virran vaikutukset aivosoluihin.esimerkiksi, tuottaako se lämpöä. - Eikö ole mitään keinoja saada sitä lähelle sitä, mitä tapahtuu.</w:t>
      </w:r>
    </w:p>
    <w:p>
      <w:r>
        <w:rPr>
          <w:b/>
          <w:color w:val="FF0000"/>
        </w:rPr>
        <w:t xml:space="preserve">id 151</w:t>
      </w:r>
    </w:p>
    <w:p>
      <w:r>
        <w:rPr>
          <w:b w:val="0"/>
        </w:rPr>
        <w:t xml:space="preserve"> Leikkaa pancettaviipaleet puoliksi ja paista tarttumattomalla paistinpannulla keskilämmöllä, kunnes rasva valuu ja pancetta ruskistuu ja rapeutuu. Nosta se lautaselle ja pidä sivussa.  Leikkaa kukin kampasimpukka kahdeksi kiekoksi ja taputtele kuivaksi talouspaperilla. Kypsennä pannulla pancetta-rasvassa pari minuuttia kummaltakin puolelta, kunnes ne ovat ruskistuneet. Nosta ne pancetta-levylle.  Lisää purjo pannulle ja kypsennä se viimeisessä kampasimpukka- ja pancettamehussa pehmeäksi. Lisää herneet ja keitä sekoitellen, kunnes herneet ovat läpikuultavia. Sekoita joukkoon suurin osa tillistä, maista ja mausta suolalla ja pippurilla.  Laita rucolaa lautasen keskelle ja aseta kampasimpukat ympärille. Kumoa purjoa rucolan päälle ja aseta päälle pancettan palat. Ripottele päälle muutama tillinlehti ja syö heti. 2. Vihreitä papuja, kevätsipulia ja kananmaksaa soijakastikkeella Jopa maksanvihaajien tiedetään nauttivan tästä, sillä pieni määrä rikastuttaa papusalaattia sen sijaan, että se peittäisi sen. Papuja on valtava määrä (oletan, että olet nälkäinen), mutta voit puolittaa määrän ja tuplata maksan, jos olet sisäelinten ystävä. Poikien etu: viipale pancettaa, joka on kypsennetty kuten kampasimpukoiden reseptissä, tai 40 g lisää maksaa. Ainesosat 300 g vihreitä papuja (75 kaloria) 50 g kananmaksaa (noin 1 kokonainen maksa) (58 kaloria) tl oliiviöljyä (10 kaloria) 4 ohueksi viipaloitua kevätsipulia (40 g) (13 kaloria) Kastike: Keitä kananmaksaa ja kuullota se: Yhteensä: 206 kaloria Höyrytä vihreitä papuja, kunnes ne ovat juuri ja juuri kypsiä, ja jäähdytä sitten hanan alla.  Tarkista, ettei maksassa ole valkoisia kalvoja tai vihertäviä täpliä, ja leikkaa ne pois.  Kuumenna grilli. Kuullota maksa tl oliiviöljyä. Levitä maksalohkot ja grillaa niitä noin kaksi minuuttia kummaltakin puolelta, kunnes ne ovat kevyesti ruskistuneet. Anna jäähtyä.  Sekoita kastikkeen ainekset keskenään. Sekoita pavut ja kevätsipuli kastikkeeseen.  Viipaloi maksa ohueksi (keraaminen veitsi on paras väline) ja sekoita salaatin joukkoon. 3. Grillattuja kesäkurpitsoja, fetaa, sitruunaa, minttua, puy-linssejä Puy-linssit tekevät tästä salaatista tyydyttävän täyttävän, kun taas maut tulevat savuisista grillatuista kesäkurpitsoista, tuoksuvasta sitruunan kuoresta ja mintusta sekä suolaisen happamasta fetasta. 1 rkl raakoja linssejä riittää, jos keität itse, tai käytä purkkia. Säilytä loput paaston ulkopuolisena päivänä ja nauti ne hienonnettujen yrttien ja oliiviöljyn kanssa lihan tai kalan kanssa tai pakasta ne. Poikien herkku: 20 g fetajuustoa lisää. ainekset 500 g kesäkurpitsoja, mahdollisimman pieniä (90 kaloria) 30 g fetajuustoa (83 kaloria) 15 mintunlehteä (1 kalori) 1 tl oliiviöljyä (40 kaloria) 30 g (2 pyöristettyä rkl) keitettyjä puy-linssejä (35 kaloria) sitruunan kuori (1 kalori) Yhteensä 250 kaloria Leikkaa kesäkurpitsat pitkiksi, cm:n levyisiksi viipaleiksi. Sekoita joukkoon öljy ja ripaus suolaa.  Kuumenna ritilätaso savuavaksi ja paista kesäkurpitsaviipaleet kerran käännellen, kunnes ne ovat tummanruskeita molemmin puolin. Tämä on todennäköisesti tehtävä ainakin kahdessa erässä.  Siirrä kesäkurpitsat kulhoon ja sekoita joukkoon sitruunankuori, feta ja linssit. Sekoita joukkoon juuri ennen tarjoilua revityt mintunlehdet. Jos feta on enemmän suolaista kuin terävää, voit puristaa päälle hieman sitruunamehua. 4. Paahdettu salottisipuli-, munakoiso- ja kuminafilotorttu Poikien etu: käytä kahta filolevyä, toinen päällekkäin Ainesosat 200 g pieniä salottisipuleita (ei isoja "banaanisipuleita") (40 kaloria) 1 tl oliiviöljyä (40 kaloria) 1 tl kuminansiemeniä (1 kalori) 300 g munakoisoa (45 kaloria) 200 g luumutomaatteja (34 kaloria) pieni valkosipulinkynsi murskattuna (3</w:t>
      </w:r>
    </w:p>
    <w:p>
      <w:r>
        <w:rPr>
          <w:b/>
          <w:color w:val="FF0000"/>
        </w:rPr>
        <w:t xml:space="preserve">id 152</w:t>
      </w:r>
    </w:p>
    <w:p>
      <w:r>
        <w:rPr>
          <w:b w:val="0"/>
        </w:rPr>
        <w:t xml:space="preserve">Alkaako iOS 5 tuntua hieman vanhanaikaiselta? Applen uusin mobiilikäyttöjärjestelmä on nyt melkein vuoden vanha, mikä tarkoittaa, että on aika siirtyä seuraavaan iteraatioon, samaan aikaan kun Android asettuu Ice Cream Sandwichin ja Android 5.0:n välimaastoon. Hyviä uutisia Apple-faneille: tapahtumakutsu on saattanut juuri paljastaa iOS 6:n julkaisupäivän. Mitä siihen olisi pitänyt sisällyttää? Lue ehdotuksemme tauon jälkeen... Ilmoitus on juuri pudonnut postilaatikkoomme: Applen maailmanlaajuinen kehittäjäkonferenssi (WWDC 2012) järjestetään 11. kesäkuuta ja 15. kesäkuuta välisenä aikana. Tapahtuma, joka viime vuonna merkitsi iOS 5:n julkaisua, on kutsu kehittäjille "tutustua iOS:n uusimpiin innovaatioihin, ominaisuuksiin ja kykyihin". Meille se tarkoittaa iOS 6 . Innostuksen hengessä olemme koonneet listan parannuksista, joita iOS 6:n pitäisi mielestämme sisältää. Oletko tarkkana, Apple? 1. Nopeampi WiFi-yhteys Jos olet ollut tekemisissä Androidin kanssa, tiedät, että WiFin kytkeminen päälle ja pois Googlen mobiilialustalla on paljon helpompaa kuin iOS:llä. Se on todellinen ongelma. Kaikkein ärsyttävintä on se, että se näyttää olevan suhteellisen nopeasti korjattavissa. Apple voisi joko upottaa WiFi- (ja helvetti -- kun kerran olemme siinä -- Bluetooth- ja Airplane-asetukset) pudotettavaan Ilmoituskeskukseen , tai sijoittaa sen siististi iOS:n aloitusnäytön vasemmalla puolella olevan Splotlight-hakutoiminnon alle. Bosh. 2. Jaetun ruudun moniajo Tästä ei ehkä ole paljon hyötyä iPhonen näytöllä, mutta iPad kaipaa jotain tapaa moniajoon, joka muistuttaa Windows 7:n "napsautettuja" ikkunoita. Miksi? Koska on ihan hyvä, että voit katsoa jalkapalloa Sky Go -sovelluksen kautta, mutta jos teet sen, olet tavallaan lukittunut siihen. Haluaisimme nähdä eräänlaisen "ylä- ja alaruutu"-lähestymistavan, jossa Netflix-elokuva tai Sky Sports olisi päällä ja Safari tai Facebook alla. Siinä on järkeä, ja se tuskin sekoittaisi muuten yksinkertaista käyttöjärjestelmää liikaa. Missä hän on? Okei, okei; voimme tavallaan ymmärtää Applen perustelut tälle. Sirin käyttömalli on taulutietokoneessa paljon monimutkaisempi ja syvällisempi kuin puhelimessa, minkä vuoksi Applen ääniavustaja ei luultavasti ole vielä iPadissa, mutta toivottavasti se saapuu pian. Jos näin tapahtuu, voit lyödä vetoa, että Apple avaa Sirin API:n kaikille kehittäjille, jolloin voit periaatteessa käyttää koko käyttöjärjestelmää keskustelemalla sen kanssa. Tällä hetkellä on vielä matkaa siihen, ennen kuin Siri voi hypätä puhelimesta tietokoneavustajaksi, mutta voit lyödä vetoa, että Apple työskentelee sen parissa. 4. Ilmainen kääntymisnavigointi Apple on luultavasti ollut viime vuosina tyytyväinen saadessaan 30 prosentin siivunsa TomTomin ja Navigonin kaltaisten sovellusten myynnistä, mutta kun Android ja Windows Phone tarjoavat nykyään niin paljon navigointia täysin ilmaiseksi, tuntuu, että jotain on tulossa. Kun Apple alun perin esitteli iPadin iPhoto-ohjelman geotaggausta, se teki sen räätälöidyn karttaratkaisun avulla - ei Google Mapsin. Apple on ostanut vuosien varrella pari karttayhtiötä, ja yleinen teoria on, että se valmistautuu irrottautumaan Googlesta. Apple on ollut iOS:n ensimmäisestä päivästä lähtien karttateknologiansa osalta vaikeasti riippuvainen isosta G:stä. Vaikka iOS:n karttoja kutsutaankin vain kartoiksi, niitä hoitaa itse asiassa Googlen teknologia, jonka lisäetuna on nykyään Street View. Jos Apple haluaa tarjota iOS:ssä maksuttomia käännöksen mukaan eteneviä satelliittiopasteita, sen on potkaistava Google lopullisesti ulos käyttöjärjestelmästään, mikä tarkoittaa täysin varusteltuja, helposti ymmärrettäviä (ei siis häiritseviä) maailmanlaajuisia karttoja. Tapahtuuko tämä iOS 6:ssa? Se ei ole mahdotonta, mutta se olisi järkytys. 5. Elepohjaiset ohjaimet FTW! Oletko käyttänyt eleohjauksia iPadissa? Purista sormet yhteen kuin nyrkki sulkeaksesi sovelluksen, neljä sormea vasemmalle ja oikealle pyyhkäisemällä sovellusten välillä - kuten BlackBerry PlayBookissa - ja neljä sormea ylöspäin liu'uttamalla paljastuu multitasking-tarjotin. Kaikki tuntuu</w:t>
      </w:r>
    </w:p>
    <w:p>
      <w:r>
        <w:rPr>
          <w:b/>
          <w:color w:val="FF0000"/>
        </w:rPr>
        <w:t xml:space="preserve">id 153</w:t>
      </w:r>
    </w:p>
    <w:p>
      <w:r>
        <w:rPr>
          <w:b w:val="0"/>
        </w:rPr>
        <w:t xml:space="preserve">Sivut Kokeile judoa Sheffield Judo Clubilla Miksi Sheffield Judo Club? Opetamme aitoa Kodokan Judoa! Sheffield Judo Club on perheomisteinen seura, jossa vallitsee perhekeskeinen ilmapiiri. Pääohjaajat Steven Sheffield (6. aste) ja Aartje Sheffield (5. aste) ovat molemmat entisiä Kanadan Judomestareita ja molemmat NCCP-tason 3 valmentajia (National Coaching Certification Program). Perustamisestaan vuonna 1992 lähtien seura on auttanut urheilijoita voittamaan kymmeniä mitaleita alueellisissa, maakunnallisissa ja kansallisissa judokilpailuissa. Sheffield Judo Club on Judo Ontarion jäsen, joka on kulttuuri- ja urheiluministeriön alainen provinssin urheilujärjestö. Tämä on TODELLINEN TAPAHTUMA! Selaa sivustoamme ja ota yhteyttä, jos sinulla on kysyttävää! Kokeile tuntia ILMAISEKSI! Sunnuntai, 25. marraskuuta 2012 Sheffield Judoka Ontario Youth International 2012 -kilpailussa 10. ja 11. marraskuuta Judo Ontario järjesti Ontario Youth Internationalin, joka on nuorten tärkein kilpailu.  Kilpailuun osallistui kilpailijoita Ontariosta, Quebecistä ja Yhdysvalloista. Stouffvillen Sheffield Judo Clubia edusti kaksipäiväisen turnauksen aikana viisi nuorta urheilijaa. Colleen Welch voitti kultamitalin U18 +70 kg:n luokassa ja hopeamitalin U20 +78 kg:n luokassa. Meaghan Jamieson sijoittui ensimmäiseksi U15 -45 kg:n sarjassa voittaen ottelunsa helposti. U13-poikien -30kg-luokassa Will Hayes päätti myös kilpailunsa kultamitaliin. Megan Peterkin sai hopeaa U18, -63kg luokassa ja sijoittui viidenneksi myös U20, -63kg luokassa. Ensimmäisessä judokilpailussaan Harry Harding pystyi varmistamaan pronssimitalin! Hienoa työtä!</w:t>
      </w:r>
    </w:p>
    <w:p>
      <w:r>
        <w:rPr>
          <w:b/>
          <w:color w:val="FF0000"/>
        </w:rPr>
        <w:t xml:space="preserve">id 154</w:t>
      </w:r>
    </w:p>
    <w:p>
      <w:r>
        <w:rPr>
          <w:b w:val="0"/>
        </w:rPr>
        <w:t xml:space="preserve">The Cyclopedia of New Zealand [Otago &amp; Southland Provincial Districts] Vuoteen Vuoteen 1861 asti Dunedinissa oli vain viisi juutalaista asukasta perheineen. Tuon vuoden kultalöydöt toivat kuitenkin mukanaan monia uusia tulokkaita, joiden joukossa oli huomattavan paljon juutalaisia. Tämä muutos johti seurakunnan ja synagogan perustamiseen. Tätä tarkoitusta varten neljätoista herrasmiestä kokoontui H. E. Nathanin talossa tammikuussa 1862 ja sitoutui perustamaan seurakunnan. Nimitettiin komitea hankkimaan merkintöjä alustavia kuluja varten; seurakunta perustettiin ja valittiin seuraavat viranhaltijat: Puheenjohtaja Hyam E. Nathan, rahastonhoitaja Henry Nathan, komitea Henry Hart, Benjamin L. Farjeon, R. da Costa, Ezekial Nathan, Abraham Myers, Issac Herman ja George Caspar. Sihteerinä toimi H. Joseph. Farjcon, joka toimi Daily Timesin ja Witnessin johtajana 60-luvun alussa, tuli myöhemmin tunnetuksi Englannissa suosittujen romaanien ja tarinoiden kirjoittajana. George Streetiltä hankittiin vuokra-alue, jolla sijaitsi pieni puurakennus, ja tämä rakennus, johon tehtiin joitakin tarvittavia korjauksia, oli Dunedinin ensimmäinen juutalainen synagoga. Jäsenmäärä oli neljäkymmentäkolme, ja jumalanpalveluksia pidettiin säännöllisesti. Ensimmäinen synagogassa vihitty pariskunta oli Abraham Myers ja neiti Ehrenfried, jotka vihittiin syyskuussa 1862. H. E. Nathan esitti lain käärön ja Myersin katos lahjoituksena avioliiton yhteydessä. Käärö koostuu Mooseksen viidestä kirjasta, jotka on kirjoitettu käsin heprealaisin kirjaimin kosher-vasikan nahalle, kirjureiden toimesta, jotka on huolellisesti koulutettu tätä ammattia varten. Käytettyjen kirjainten oletetaan olevan identtisiä Mooseksen käyttämien kirjainten kanssa, ja niiden uskotaan olevan tarkka kopio Mooseksen kielestä. Pentateukki on jaettu viiteenkymmeneenkahteen osaan, joista yksi luetaan joka sunnuntai, joten koko kirja luetaan yhden vuoden aikana. Noin vuonna 1863 ryhdyttiin toimiin, jotta synagogalle saataisiin keskeisempi paikka ja jotta saataisiin pappi. Maallikko D. Isaacs nimitettiin pappiksi, ja ensimmäiseksi synagogapaikaksi valittiin View Street, jossa nykyään on kongregaatiokirkko; tämä paikka kuitenkin menetettiin neuvotteluissa ilmenneen ongelman vuoksi. Moray Placesta saatiin 600 euron hintaan paikka. Sinne rakennettiin 1 850:llä kustannuksella synagoga, joka avattiin syyskuussa 1863. Rakennuksesta tuli myöhemmin vapaamuurarijärjestön omaisuutta. Nykyinen rakennuspaikka ostettiin 1000 dollarilla vuonna 1875, ja 11. marraskuuta 1880 Maurice Joel, seurakunnan silloinen puheenjohtaja, laski nykyisen rakennuksen kulmakiven. Synagoga on komea kivirakennus, ja se rakennettiin 4 830 eurolla. Ensimmäinen pappi oli maallikkosaarnaaja David Isaacs, joka nimitettiin seurakunnan perustamisen yhteydessä ja joka jäi eläkkeelle vuonna 1864. Vuodesta 1864 pastori Jacob Levyn nimittämiseen vuonna 1867 asti synagogan tehtäviä hoitivat Joseph Myers, Lazar ja Nathan. Levy erosi vuonna 1874, ja hänen seuraajakseen tuli vuonna 1875 pastori Bernard Lichtenstein, joka hoiti tehtävää kuolemaansa asti vuonna 1892. Sen jälkeen seurakunnassa ei ollut pappia puoleentoista vuoteen, ja seurakunnan jäsenet hoitivat tehtäviä tarvittaessa Christchurchin silloisen papin, pastori A. T. Chodowskin avustuksella. Pastori J. L. Harrisonista tuli pastori vuonna 1893, mutta hän erosi vuonna 1897, ja huhtikuussa 1898 nimitettiin nykyinen pastori. Tällä hetkellä (tammikuussa 1904) Julius Hyman, J.P., on puheenjohtaja, M. Montague Heineman, kunniapuheenjohtaja, ja Saul Solomon, B.A., rahastonhoitaja.</w:t>
      </w:r>
    </w:p>
    <w:p>
      <w:r>
        <w:rPr>
          <w:b/>
          <w:color w:val="FF0000"/>
        </w:rPr>
        <w:t xml:space="preserve">id 155</w:t>
      </w:r>
    </w:p>
    <w:p>
      <w:r>
        <w:rPr>
          <w:b w:val="0"/>
        </w:rPr>
        <w:t xml:space="preserve">Voittajat GovHack-tiimi sekä loistavat tukijamme ja sponsorimme olivat innoissaan nähdessään yli 40 GovHack 2012 -hanketta. Olimme ällikällä lyötyjä laadusta, innovaatiosta ja puhtaasta, hillittömästä mahtavuudesta, jota sekä Canberrasta että Sydneystä huokui 48 tunnin aikana. Hämmästyttävää oli myös se vahva toveruuden tunne, jonka tiimit jakoivat keskenään. Joukossa oli toki joitakin erittäin kilpailukykyisiä tiimejä, mutta myös paljon jakamista, keskinäistä tukea, kannustusta ja yleistä keskinäistä arvostusta hienoja keksintöjä kohtaan. Tämä oli osa sitä, miksi meille oli niin suuri ilo järjestää tällainen tapahtuma. Seuraavassa on lueteltu voittajat ja kiitosta saaneet teokset sekä tuomariston myöntämät pienemmät palkinnot kunkin pääpalkinnon osalta. Tuomaristo koostui pääpalkintojen tukijoiden edustajista sekä puolesta govhackin järjestäjistä, useista mentoreista ja sponsoreista. Tuomarit pohtivat ja ponnistelivat paljon saadakseen parhaat tulokset, ja kuten voitte nähdä, jos selaatte kaikki tiimit läpi, valinnat olivat erittäin vaikeita! Huomenna voitte tutustua alla olevaan luetteloon kiitetyistä hankkeista voittajien jälkeen. Halusimme julkaista voittajat, mutta meidän on nyt vain nukuttava ennen kuin teemme kaikki kiitokset Suurpalkinnon voittajat Digital Humanities -kategoria - myöntäjänä National Archives of Australia Best use of the Archives data set - Canberra ($2500) History in ACTION by team History in ACTION - Sivusto, joka antaa canberralaisille ja vierailijoille mahdollisuuden luoda oman henkilökohtaisen bussikierroksen Canberran rikkaaseen historiaan tutustumiseen. Arkistoaineiston paras käyttö - Sydney (2500 dollaria) Photo Search, tiimi Double Rainbows - Nämä kuvat ovat enemmän kuin kauniita kuvia; ne paljastavat meille historiamme ja identiteettimme, mistä olemme kotoisin ja mikä tekee meistä australialaisia. Tutustu tähän maahan sen historian ja näiden mahtavien kuva-arkistojen kautta. Best overall Digital Humanities Award - ei tukeudu mihinkään tiettyyn tietokokonaisuuteen (5000 dollaria) A Day in the Life by team The Outsiders -- A Day in the Life pyrkii luomaan henkilökohtaisen yhteyden arkistoihin ja tilastotietoihin. Bureau of Meteorologyn tietokokonaisuuksien (lämpötila ja sademäärä) paras käyttö (2500 dollaria) WeatheredOak, jonka on laatinut NullReference-tiimi -- WeatheredOak on API (kehittynyt ohjelmointirajapinta) ACORNSatin historialliselle säälle. Geoscience Australian tietokokonaisuuksien paras käyttö (2500 dollaria) Safe Route, jonka on laatinut tiimi The Hackeroos - Safe Route -järjestelmä auttaa käyttäjiä seuraamaan alueensa metsäpaloja, hälyttää heidät hätätilanteessa, auttaa evakuoinnissa ja antaa käyttäjille mahdollisuuden ilmoittaa pelastuspalveluille, jos heidät on pelastettava. Paras API-kehitys hallituksen tietokokonaisuuksille data.gov.au-sivustolla ($3000) WeatheredOak, jonka on laatinut NullReference-tiimi -- WeatheredOak on API (edistynyt ohjelmointirajapinta) ACORNSatin historialliselle säälle. ($1800) TOINEN PALKINTO -- jaetaan kahden kesken: Nämä kuvat ovat enemmän kuin vain kauniita kuvia; ne paljastavat meille historiamme ja identiteettimme; mistä olemme kotoisin ja mikä tekee meistä australialaisia. Tutustu tähän maahan sen historian ja näiden mahtavien kuva-arkistojen kautta. ($600) A Day in the Life by team The Outsiders -- A Day in the Life pyrkii tarjoamaan henkilökohtaisen yhteyden arkistoihin ja tilastotietoihin. (600 dollaria) Best Benefit to the ACT Community Award - palkinto - ei ole riippuvainen mistään tietosarjoista (5000 dollaria) History in ACTION tiimiltä History in ACTION - Sivusto, joka antaa canberralaisille ja vierailijoille mahdollisuuden luoda oman henkilökohtaisen bussikierroksen Canberran rikkaaseen historiaan tutustumiseen. Tämän luokan kunniamainintoja saivat muun muassa Route Me, jonka on laatinut Timeless Traveller -tiimi, Safe Route, jonka on laatinut The Hackeroos -tiimi, ja Walk My Way, jonka on laatinut Lonesome Dove -tiimi. Paras avoimen hallinnon palkinto - ei ole riippuvainen mistään tietosarjoista (2000 dollaria) OpenBudget, tiimi 2 Guys 1 App - TheOpenBudget on kaksiosainen hanke: upouusi avoimen lähdekoodin datasarja, joka sisältää ministeriö- ja tehtäväkohtaisia julkisia menoja ja joka voidaan viedä joko .json- tai .csv-muodossa, sekä online-visualisointityökalu, jonka avulla voidaan selata tietoja (ja joka on toiminnassa juuri nyt!). OpenBudget by team 2 Guys 1 App - TheOpenBudget on kaksiosainen hanke: upouusi avoimen lähdekoodin datasarja hallituksen menoja varten osastoittain ja toiminnoittain, vietävissä joko .json- tai .csv-muodossa; ja online-visualisointityökalu, jolla voi selata tietoja.</w:t>
      </w:r>
    </w:p>
    <w:p>
      <w:r>
        <w:rPr>
          <w:b/>
          <w:color w:val="FF0000"/>
        </w:rPr>
        <w:t xml:space="preserve">id 156</w:t>
      </w:r>
    </w:p>
    <w:p>
      <w:r>
        <w:rPr>
          <w:b w:val="0"/>
        </w:rPr>
        <w:t xml:space="preserve">Sain tänä aamuna pienen paniikkikohtauksen, kun ajattelin Liverpool FC:tä ilman Stevie G:tä. Mitä me teemme? Hän on seuran kiintopiste, enkä näe ketään toista pelaajaa, joka ottaisi tuon roolin hänen lähdettyään. Melkein kuin menettäisimme joukkueemme sydämen ja sielun. Seurasta tulee hyvin erilainen, kun hän lähtee, enkä ole varma, että se muuttuu parempaan suuntaan. __________________ "En pidä sitä rohkeana tai rohkeana, luotan vain pelaajiini", Brendan Rodgers (20-09-12) "Kyse ei ole pitkästä tai lyhyestä pallosta, vaan oikeasta pallosta." "En pidä sitä rohkeana tai rohkeana, luotan vain pelaajiini." Bob Paisley Sai tänä aamuna pienen paniikkikohtauksen, kun ajattelin Liverpool FC:tä ilman Stevie G:tä. Mitä me teemme? Hän on seuran kiintopiste, enkä näe ketään toista pelaajaa, joka ottaisi tuon roolin hänen lähdettyään. Melkein kuin menettäisimme joukkueemme sydämen ja sielun. Seurasta tulee hyvin erilainen, kun hän lähtee, enkä ole varma, että se muuttuu parempaan suuntaan. Olen varma, että se on huonompaan suuntaan. Tbh, seuran on tehtävä jotain pikaisesti, kun kuuntelen ihmisten puhuvan tästä seurasta viime aikoina, se kertoo minulle, kuinka alhaalla nokkimisjärjestyksessä olemme juuri nyt. Se on väärin, koska monet seurat ovat hypänneet edelle hyvien omistajien ansiosta, mutta he ovat edelle, ja siellä he pysyvät, kunnes me teemme jotain hyvin erityistä tai tälle seuralle tapahtuu jotain hyvin erityistä. Ihan kuin hän olisi eri pelaaja, kun hänellä on Englannin kapteeni päässään. En kuuntele häntä enkä kiinnitä häneen mitään huomiota ollenkaan. Ei voisi vittuakaan välittää kaikista Ingerlundin haastattelujen banaaleista ja hänen ajatuksistaan siitä paskasta, mitä hänellä on ympärillään niiden takia. Kun katsoo tuota squadia kuitenkin, sen täytyy olla huonoin Englannin squad, joka on koskaan koottu? Todella huolestuttavaa, että hän lähtee tähän typerään ystävyysotteluun ei ole 100% kunnossa. Toinen syy miksi hodgson on kusipää. 100 kapteenin rajan saavuttaminen on mielestäni iso juttu stevelle. jaksaako hän enää vaivautua Englantiin nyt kun hän on saavuttanut tämän virstanpylvään... __________________ varoitus! tämä viesti saattaa sisältää hienovaraisia määriä kyynisyyttä, ironiaa ja sarkasmia. tänä vuonna yritän herättää henkiin vanhoja humoristisia loukkauksia ja käytän niitä ei-uhkaavaan retrotyyliin, sinä kellonlyömä. Id pelata häntä CF &amp; hankkia kunnon hyökkäävä keskikenttä &amp; hyökkääjä tranny ikkunassa.... __________________ varoitus! tämä viesti voi sisältää hienovaraisia määriä kyynisyyttä, ironiaa ja sarkasmia. tänä vuonna yritän herättää henkiin vintage humoristisia solvauksia ja käytän niitä ei uhkaavalla retro stylee, sinä bell end. Sain aamulla pienen paniikkikohtauksen, kun ajattelin Liverpool FC:tä ilman Stevie G:tä. Mitä me teemme? Hän on tämän seuran kiintopiste, enkä näe ketään muuta pelaajaa, joka ottaisi tuon roolin, kun hän lähtee. Melkein kuin menettäisimme joukkueemme sydämen ja sielun. Seurasta tulee hyvin erilainen, kun hän lähtee, enkä ole varma, että se muuttuu parempaan suuntaan. Stevie ja Carra ovat seuran pitkäaikaisia palvelijoita, eläviä legendoja, jos niin halutaan (aivan kuten Kenny ja Keegan jne.), mutta elämä jatkuu, mutta elämä jatkuu Ystävällisesti Hosted By DigitalWales Kaikki viestit ovat postaajan vastuulla. Est1892, sen omistajat tai mikään siihen liittyvä yritys ei ole vastuussa mistään näistä viesteistä johtuvista riidoista. Esitetyt näkemykset eivät välttämättä ole verkkosivuston tai sen omistajien näkemyksiä.</w:t>
      </w:r>
    </w:p>
    <w:p>
      <w:r>
        <w:rPr>
          <w:b/>
          <w:color w:val="FF0000"/>
        </w:rPr>
        <w:t xml:space="preserve">id 157</w:t>
      </w:r>
    </w:p>
    <w:p>
      <w:r>
        <w:rPr>
          <w:b w:val="0"/>
        </w:rPr>
        <w:t xml:space="preserve">Ohjaaja Benh Zeitlinin köyhyydestä kärsivän tragi-draama, Beasts of the Southern Wild , on itsessään hieman peto - vuorollaan rohkea, rohkea ja käsittämätön, suuritehoinen sydämiä ja mieliä tavoitteleva elokuva, joka on kulkenut vuoden 2012 festivaalipiirien läpi keräämällä myrskyn kiitosta ja keskustelua. Zeitlin heittää katsojat pää edellä "The Bathtubiin", köyhään eteläisen suistoalueen yhteisöön, joka näyttää siltä kuin siihen olisi iskenyt hurrikaani, jota on ajanut takaa tsunami ja maanjäristys. Kuusivuotias Hushpuppy (Quvenzhan Wallis) vaeltaa siellä iloisesti, puhuu itselleen, yleisölle, edesmenneelle äidilleen, kiukkuiselle isälleen ja kutsuu esiin suuria myyttisiä eläimiä. Elokuva vaeltaa hänen mukanaan, latautuneiden kuvien ja satunnaisten vinjettien rakoihin, rähjäisistä aterioista viikinkihautajaisiin ja kelluvaan bordelliin, joka näyttää ajautuneen Alfonso Cuarnin Children of Menin (2006) dystooppisilta vesiltä. Beasts of the Southern Wild säilyttää pelottavan todellisuudentajun, jännittyneiden tilanteiden ja synkkien seurausten sekoittuessa eräänlaiseen kvasihenkiseen eksistentialismiin. Elokuva repii sydämen säikeitä, mutta Zeitlin pysyttelee tunnemanipulaation oikealla puolella, vaikkakin vain juuri ja juuri; herkästi käsitellyt kohtaamiset, kuolema ja paatos eivät ole täysin suojelleet häntä syytöksiltä "köyhyyspornosta". Väite - joka ei ole aivan oikeudenmukainen, mutta ehkä väistämätön, kun otetaan huomioon Zeitlinin peloton lähestymistapa, tapa, jolla hän uppoutuu näiden ihmisten elämään - että hän on ottanut olosuhteet hahmojen edelle ja vajonnut suohon. Suurelta osin ammattitaidottomista näyttelijöistä koostuvan näyttelijäkaartin suoritukset ovat toisinaan henkeäsalpaavan hyviä, ja nuorukaisen Quvenzhan Wallisin kiehtova käänne pitää suuren osan dramaattisesta painosta pienissä käsissään. Pitkät, ajelehtivat ja löyhästi toisiinsa liittyvät kohtaukset korostavat rakenteellisia ongelmia, mutta ne pelastaa enimmäkseen elokuvan suolaisen maanläheinen käsitys sijainnista ja tilallisuudesta. Voimiensa huipulla Beasts of the Southern Wild ylittää reilusti eloisan tai mieleenpainuvan alueen ja siirtyy omituiseen edistyksen vastaiseen sisarmaailmaan, jossa ihmiset löytävät järkeä ja tyydytystä köyhyydestä tai jostain hyvin lähellä sitä olevasta. Vesi, joka ympäröi Kylpyammeen asukkaita, näyttää huuhtoneen pois heidän elämänsä aineellisen sisällön ja täyttäneen heidät eräänlaisella käänteisellä toivolla, kaipauksella, että asiat eivät parane tai huonone, vaan yksinkertaisesti "ovat". Beasts of the Southern Wildin Australian teatterilevitys: 13. syyskuuta 2012.</w:t>
      </w:r>
    </w:p>
    <w:p>
      <w:r>
        <w:rPr>
          <w:b/>
          <w:color w:val="FF0000"/>
        </w:rPr>
        <w:t xml:space="preserve">id 158</w:t>
      </w:r>
    </w:p>
    <w:p>
      <w:r>
        <w:rPr>
          <w:b w:val="0"/>
        </w:rPr>
        <w:t xml:space="preserve">Tällä ilmoitustaululla esitetyt mielipiteet ovat fanien itsensä esittämiä, eivätkä ne välttämättä vastaa Manchester Unitedin tai sen edustajien näkemyksiä. Tämän ilmoitustaulun viestien katseluun ja lähettämiseen sovelletaan foorumin ehtoja, jotka ovat nähtävissä täällä. Re: Olemmeko vielä naiiveja uskomaan, että meillä on rahaa tuhlattavaksi? mojojojo101: Robson7Cantona: Jos teillä olisi 20k käytettävissänne uuteen autoon, menisittekö ostamaan vanhan romun paikalliselta epäilyttävältä jälleenmyyjältä väittäen, että ette löytänyt mitään, mistä pidätte ja joka olisi edullinen, tai että kaikki parhaat katsomanne autot olivat aivan liian kalliita ja että vaikka teillä olisi varaa käyttää 20k, ajattelitte, että vanhan auton ostaminen 2k:lla olisi paras tapa? Ei tietenkään, etkä tekisi niin, eikä tekisi myöskään SAF, jos hänellä todella olisi käytettävissään sellaista rahaa, jota Gill väittää, varsinkin kun VDS, Neville, Giggs ja Scholes tarvitsevat kaikki korvaamista, emmekä ole vieläkään korvanneet Ronaldoa ja Teveziä kunnolla. Itse asiassa saattaisin, riippuen käytettävissä olevista autoista; Sitten minulla olisi vielä 15-18k käytettäväksi muihin asioihin, kuten lomamatkailuun, opintolainan maksamiseen, uuden tietokoneen ostamiseen jne jne :D Re: Re: Olemmeko vielä naiiveja uskomaan, että meillä on rahaa tuhlattavaksi? Robson7Cantona: Rahaa, joka voitaisiin ja pitäisi käyttää joukkueen vahvistamiseen Unitedin kaliiperin pelaajilla, ei tuntemattomien lasten hankkimiseen halvalla. David Gill sanoi, että meillä on noin 160 miljoonaa pankissa ja että SAF:lla on runsaasti rahaa käytettävissään ostaakseen laatupelaajia, jos ja kun hän haluaa......i en vain usko sanaakaan tuosta, anteeksi. Jos teillä olisi 20 000 dollaria käytettävissänne uuteen autoon, ostaisitteko vanhan romun paikalliselta epäilyttävältä jälleenmyyjältä väittäen, että ette löytänyt mitään, josta pidätte ja joka olisi edullinen, tai että kaikki parhaat katsomanne autot olivat aivan liian kalliita, ja vaikka teillä olisi varaa käyttää 20 000 dollaria, ajattelitte, että vanhan auton ostaminen 2 000 dollarilla olisi paras tapa? Ei tietenkään, etkä tekisi niin, eikä tekisi myöskään SAF, jos hänellä todella olisi käytettävissään sellaista rahaa, jota Gill väittää, varsinkin kun VDS, Neville, Giggs ja Scholes tarvitsevat kaikki korvaamista, emmekä ole vieläkään korvanneet Ronaldoa ja Teveziä kunnolla. Hyvin sanottu. Niin paljon kuin haluan uskoa Gilliä, tiedän, ettei meillä ole 160 miljoonaa pankissa. Ei voi olla totta. Re: Olemmeko vielä naiiveja uskomaan, että meillä on rahaa tuhlattavaksi? Robson7Cantona: Jos sinulla olisi 20 000 dollaria käytettäväksi uuteen autoon, ostaisitko vanhan romun paikalliselta epäilyttävältä jälleenmyyjältä väittäen, ettet löytänyt mitään, josta olisit pitänyt ja joka olisi ollut edullinen, tai että kaikki parhaat katsomasi autot olivat aivan liian kalliita ja että vaikka sinulla olisi varaa käyttää 20 000 dollaria, ajattelit, että vanhan auton ostaminen 2 000 dollarilla olisi paras tapa? Ei tietenkään, etkä tekisi niin, eikä tekisi myöskään SAF, jos hänellä todella olisi käytettävissään sellaista rahaa, jota Gill väittää, varsinkin kun VDS, Neville, Giggs ja Scholes tarvitsevat kaikki korvaamista, emmekä ole vieläkään korvanneet Ronaldoa ja Teveziä kunnolla. Itse asiassa saattaisin, riippuen käytettävissä olevista autoista; Sitten minulla olisi vielä 15-18k käytettäväksi muihin asioihin, kuten lomamatkailuun, opintolainan maksamiseen, uuden tietokoneen ostamiseen jne jne :D Re: Re: Olemmeko vielä naiiveja uskomaan, että meillä on rahaa tuhlattavaksi? Viimeisimmät julkaistut talousluvut osoittavat, että teemme edelleen massiivista liikevaihtoa, mutta maksamme naurettavia summia lainoihin ja velkojen lyhennyksiin Glazerin perheelle......rahaa, joka voitaisiin ja pitäisi käyttää joukkueen vahvistamiseen Unitedin kaliiperin pelaajiin eikä tuntemattomaan lapseen tuntemattoman lapsen perään halvalla. David Gill sanoi, että meillä on noin 160 miljoonaa pankissa ja että SAF:lla on runsaasti rahaa käytettävissään ostaakseen laatupelaajia, jos ja kun hän haluaa......i en vain usko sanaakaan tuosta, anteeksi. Jos teillä olisi 20 000 dollaria käytettävissänne uuteen autoon, ostaisitteko vanhan romun paikalliselta epäilyttävältä jälleenmyyjältä väittäen, että ette löytänyt mitään, josta pidätte ja joka olisi edullinen, tai että kaikki parhaat katsomanne autot olivat aivan liian kalliita, ja vaikka teillä olisi varaa käyttää 20 000 dollaria, ajattelitte, että vanhan auton ostaminen 2 000 dollarilla olisi paras tapa? Ei tietenkään.</w:t>
      </w:r>
    </w:p>
    <w:p>
      <w:r>
        <w:rPr>
          <w:b/>
          <w:color w:val="FF0000"/>
        </w:rPr>
        <w:t xml:space="preserve">id 159</w:t>
      </w:r>
    </w:p>
    <w:p>
      <w:r>
        <w:rPr>
          <w:b w:val="0"/>
        </w:rPr>
        <w:t xml:space="preserve">ABS-raportit -- Miehet ja naiset elävät molemmat pidempään ja menestyvät 26. elokuuta 2011 Australian tilastokeskuksen (ABS) tänään julkaiseman uuden julkaisun mukaan naiset elävät edelleen pidempään kuin miehet, mutta miehet kurovat eroa umpeen. Viimeisten kymmenen vuoden aikana elinajanodote syntymähetkellä on kasvanut miehillä nopeammin (3 vuotta) kuin naisilla (2 vuotta). Naisilla on kuitenkin edelleen korkeampi elinajanodote syntymähetkellä (nyt 84 vuotta naisilla ja 79 vuotta miehillä). Uudessa julkaisussa, Gender Indicators , Australia , tarkastellaan miesten ja naisten välisiä eroja hyvinvoinnin tärkeimmillä osa-alueilla, kuten taloudellisessa turvallisuudessa, koulutuksessa, työn ja perheen tasapainossa, terveydessä ja turvallisuudessa sekä oikeudessa. Viimeisten kymmenen vuoden aikana naisten osallistuminen työvoimaan on lisääntynyt, kun taas miesten osallistuminen on pysynyt suhteellisen vakaana. Naiset ansaitsevat kuitenkin keskimäärin 11 prosenttia vähemmän tunnissa kuin miehet. Miehet ja naiset eroavat toisistaan myös siinä, miten he käyttävät työaikaansa. Miehet ja naiset käyttävät suunnilleen saman verran aikaa työhön, olipa kyse palkallisesta tai palkattomasta työstä, mutta miehet käyttävät lähes kaksi kertaa enemmän aikaa työhön liittyviin toimiin kuin naiset, ja naiset käyttävät lähes kaksi kertaa enemmän aikaa palkattomaan työhön, kuten kotitöihin, lastenhoitoon ja vapaaehtoistyöhön. Julkaisusta käy myös ilmi, että vuonna 2010 enemmän 18-24-vuotiaita naisia (31 %) kuin miehiä (23 %) opiskeli vähintään kandidaatin tutkintoa varten. Miehillä on naisia todennäköisemmin huonoja terveysriskitekijöitä, kuten ylipaino tai lihavuus (63 %, kun naisilla 48 %) tai alkoholin riskikulutus (15 %, kun 12 %). &amp;gt;&amp;gt;&amp;gt;&amp;gt;&amp;gt;&amp;gt;&amp;gt;&amp;gt;Lue lisää miesten tärkeimmistä terveysongelmista. Naiset raportoivat miehiä todennäköisemmin korkeasta tai erittäin korkeasta psyykkisestä stressistä (14 % verrattuna 10 %:iin). &amp;gt;&amp;gt;&amp;gt;&amp;gt;&amp;gt;&amp;gt;Lue lisää naisten tärkeimmistä terveysongelmista. Gender Indicators, Australia -julkaisun ensimmäisessä numerossa , uudessa puolivuosittain ilmestyvässä julkaisussa, esitellään eri lähteistä saatuja tietoja, jotka heijastavat miesten ja naisten rooleja australialaisessa yhteiskunnassa, ja seurataan heidän hyvinvoinnissaan ajan mittaan tapahtuneita muutoksia. Jos haluat tutustua kaikkiin indikaattoreihin ja ajan kuluessa tapahtuneisiin muutoksiin, tutustu koko verkkotuotteeseen Gender Indicators , Australia (kts. nro 4125.0) ABS:n verkkosivuilla osoitteessa www.abs.gov.au. Vaikka suurin osa aikuisista australialaisista pitää itseään terveenä, terveydentila vaihtelee eri ryhmien välillä Australiassa. Naisväestöllä on erityisiä kiinnostuksen ja huolenaiheita, kun on kyse ... Lue lisää Syö siis oikeaa ruokaa, noudata aktiivista elämäntapaa ja vältä riskejä, jotka voivat vaikuttaa terveyteesi. Mutta vaikka sinulla ei olisikaan suvussasi tai henkilökohtaisessa historiassasi vakavia sairauksia, et voi olla ... Lue lisää</w:t>
      </w:r>
    </w:p>
    <w:p>
      <w:r>
        <w:rPr>
          <w:b/>
          <w:color w:val="FF0000"/>
        </w:rPr>
        <w:t xml:space="preserve">id 160</w:t>
      </w:r>
    </w:p>
    <w:p>
      <w:r>
        <w:rPr>
          <w:b w:val="0"/>
        </w:rPr>
        <w:t xml:space="preserve">Juoni Viktoriaaninen herrasmies toivoo löytävänsä kauan kadoksissa olleen poikansa, joka katosi etsiessään salaperäistä viikinkiyhteisöä tuliperäisessä laaksossa jossain kartoittamattomilla arktisilla alueilla. Herrasmies kokoaa tutkimusretkikunnan lähtemään etsintöihin, mutta perille päästyään heidän on paettava viikinkien jälkeläisiä, jotka tappavat pitääkseen heidän olemassaolonsa salassa. Kirjoittanut Jonathon Dabell &amp;lt;barnabyrudge@hotmail.com&amp;gt; Tekniset tiedot Runtime: Äänimiksaus: Väri: Kuvasuhde: Tiesitkö? Trivia Huolimatta Ivarssonin väitteestä, että viikinkien puhuvat vanhaa norjaa, he puhuvat itse asiassa modernia skandinaavista kieltä. Viikingejä näyttelevät norjalaiset ja ruotsalaiset näyttelijät, jotka puhuvat äidinkieltään. Esimerkiksi Godi ja Freya ovat ruotsalaisia; Freyan isä ja muut ovat norjalaisia. Katso lisää Goofs Jatkuvuus: Hyperionin potkurit ovat käsin kammattuja miesten toimesta maassa. Kun koko alusta katsotaan levossa, potkurit eivät ole lähelläkään maata. Katso lisää</w:t>
      </w:r>
    </w:p>
    <w:p>
      <w:r>
        <w:rPr>
          <w:b/>
          <w:color w:val="FF0000"/>
        </w:rPr>
        <w:t xml:space="preserve">id 161</w:t>
      </w:r>
    </w:p>
    <w:p>
      <w:r>
        <w:rPr>
          <w:b w:val="0"/>
        </w:rPr>
        <w:t xml:space="preserve">Mutta haluaisin tutustua sinuun (Kyllä haluaisin) Mutta haluaisin tutustua sinuun (Jos voisin) Mutta haluaisin tutustua sinuun Vihdoin olen löytänyt Etsimällä kaikkialta En vain löytänyt vastausta Yksi, jonka luulin olevan totta Näytti vähän samalta kuin sinä Ajattelin, että saattaisin sattua häneen Mutta haluaisin tutustua sinuun (Kyllä haluaisin) Mutta haluaisin tutustua sinuun (Jos voisin) Mutta haluaisin tutustua sinuun Haluaisin tutustua sinuun Tuskin tarvitsee sanoa Hän lähti pois Sanoi, että kaikki oli ohi No siitä on aikaa ja luulen, että olen vain tarkoitettu Roveriksi Mutta haluaisin tutustua sinuun (Kyllä haluaisin) Kyllä haluaisin tutustua sinuun (Jos voisin) En voi luvata, että vietän päivän kanssasi En voi luvata, että löydän tien kanssasi En voi luvata Ei, En voi luvata, että rakastan sinua Mutta haluaisin tutustua sinuun (Kyllä haluaisin) Kyllä haluaisin tutustua sinuun (Jos voisin) Haluaisin tutustua sinuun, tuntisin sinut, tietäisin Haluaisin tutustua sinuun, tuntisin sinut, tietäisin Haluaisin tutustua sinuun, tuntisin sinut, tietäisin Haluaisin tutustua sinuun, tuntisin sinut, tietäisin Kyllä haluaisin tutustua sinuun, tuntisin sinut, tietäisin Spanky &amp; Our Gang - Like To Get To Know You laulu sanat/lyriikat Other Songs A - S albumilta cd ovat omistajiensa omaisuutta &amp; tekijänoikeuksia ja tarjotaan opetuskäyttöön ilmaiseksi. Käy Spanky &amp; Our Gang -sivulla sanoitukset löytääksesi uusia kappaleita tai käytä hakua.</w:t>
      </w:r>
    </w:p>
    <w:p>
      <w:r>
        <w:rPr>
          <w:b/>
          <w:color w:val="FF0000"/>
        </w:rPr>
        <w:t xml:space="preserve">id 162</w:t>
      </w:r>
    </w:p>
    <w:p>
      <w:r>
        <w:rPr>
          <w:b w:val="0"/>
        </w:rPr>
        <w:t xml:space="preserve">Voivatko hyperlinkit olla herjaavia, vai ovatko ne vain pelkkiä alaviitteitä? Loukkauslainsäädäntö on usein tekniikan jäljessä, mutta hyperlinkkejä koskeva tuomio, jota tuskin huomattiin, on saattanut viedä asioita askeleen tai kaksi eteenpäin. Ratkaisematta on vielä kysymys siitä, onko linkki verkkosivulle, joka sisältää kunnianloukkaavia väitteitä jostakin henkilöstä, oikeustoimikelpoinen. Korkeimman oikeuden äskettäisessä Spectator-tapauksessa antamassa päätöksessä hyperlinkkikysymystä tarkastellaan toisesta näkökulmasta. Voivatko verkkosivut, joihin julkaisija linkittää, vaikuttaa artikkelin merkitykseen? Tuomarin tehtävänä tässä alustavassa käsittelyssä oli päättää, voivatko lukijat ymmärtää valituksen kohteena olevien sanojen viittaavan Islam Expo -näyttelyn järjestäjään; tuomari katsoi, että koska Spectator mainitsi Islam Expon nimeltä, tämä oli selvästi mahdollista. Hän ehdotti kuitenkin myös, että sivuja, joille lukijat vietiin Spectatorin artikkelissa olevien linkkien kautta, olisi käsiteltävä osana artikkelia, kun valamiehistö harkitsee oikeudenkäynnissä, loukkasiko se Islam Expoa. Tällä lähestymistavalla laajennetaan painettuja julkaisuja koskevaa periaatetta, jonka mukaan lausuntoja ei saa irrottaa asiayhteydestään. Loukkaustapauksissa koko julkaisu on merkityksellinen päätettäessä, mitä artikkeli tarkoittaa; se olisi luettava kokonaisuudessaan, vaikka se jatkuisi toisella sivulla, eikä kohtia ja otsikoita pitäisi lukea erikseen. Hyperlinkkausta käsitteleviä viranomaisia on toistaiseksi vain vähän, ja ne eivät anna juurikaan ohjeita suuntaan tai toiseen. Yli sata vuotta sitten ratkaistu tapaus Hird v. Wood on usein lainopillisten kommentaattoreiden mainitsema analogisesti sovellettavissa oleva tapaus - siinä oli kyse miehestä, joka istui tien varrella koko päivän polttamassa piippua ja osoittamassa kylttiä, johon tuntematon kirjoittaja oli kirjoittanut herjaavan lausuman. Hovioikeus katsoi, että tämä menettely vastasi kunnianloukkauksen julkaisemista. Kanadan Brittiläisen Kolumbian korkein oikeus päätyi poliittisen aktivistin Wayne Crookesin nostamassa kunnianloukkausjutussa toisenlaista analogiaa käyttäen päinvastaiseen tulokseen. Se totesi, että hyperlinkit ovat kuin alaviitteitä, ne kiinnittävät huomiota toisten sisältöön, jonka lukijat voivat jättää huomiotta, eikä linkin julkaisija ole vastuussa siitä, että se osoittaa kunnianloukkaavien lausuntojen suuntaan. Spectatorin päätös valaisee vain hämärästi kysymystä siitä, onko hyperlinkki itsessään oikeustoimikelpoinen, mutta tuomio on merkittävä, koska siinä tunnustetaan, että kun vastaaja kustantaja on linkittänyt jonkun toisen verkkosivuille, kyseistä sisältöä voidaan pitää osana koko julkaisua, kun on päätettävä, mitä valituksen kohteena olevat sanat tarkoittavat. Tästä syystä tapaus on tulevaisuudessa vastaajille eräänlainen kaksiteräinen miekka: sitä voidaan todennäköisesti käyttää sekä kustantajia vastaan että kustantajien toimesta kunnianloukkauskanteissa. Hyvä huomio. Lisäksi verkkosivu, johon hyperlinkki ohjaa, saattoi tai ei saattanut olla kunnianloukkaava alkuperäisen artikkelin julkaisuhetkellä, mutta sitä saatettiin muokata julkaisun jälkeen. Voidaanko sinua pitää vastuullisena jostain, jota ei ole vielä kirjoitettu?. Yhdistyneen kuningaskunnan kunnianloukkauslait ovat naurettavia ja epäoikeudenmukaisia, ja hyperlinkkejä koskeva kiistely ilman koko asian uudistamista on pelkkää silmänlumetta. Minulla oli tällä viikolla aihetta pohtia tätä asiaa ammatillisesti (syistä, joita en paljasta). Se riippuu mielestäni asiayhteydestä. Jos jonkun nimellä oleva hyperlinkki vie esimerkiksi Wikipedian sivulle, joka sisältää suurimman osan matkasta kiistanalaista, herjaavaa kommenttia, on vaikea nähdä, että se tekisi alkuperäisestä kirjoituksesta herjaavan. Mutta hyperlinkkejä ja hyperlinkkejä on olemassa, eikö niin? Niitä voidaan käyttää hieman sarkastisesti heikentämään lauseen näennäisen viatonta merkitystä linkittämällä paljon kiihottavampaan sisältöön. Olisin luullut, että se on osa yleistä kokemusta joidenkin kappaleiden lukemisesta verkossa, ja se voi johtaa kunnianloukkausvaatimukseen. On muuten hieman epäreilua sanoa, että Yhdistyneen kuningaskunnan kunnianloukkauslait ovat naurettavia ja epäoikeudenmukaisia. Työskentelin aiemmin toimittajana Skotlannissa, ja Skotlannin kunnianloukkauslainsäädäntö on paljon vähemmän kauhistuttavaa lehdille kuin Englannin laki. Tämä johtuu suurelta osin siitä, että vahingonkorvauksista päättävät tuomarit, eivät valamiehistöt. Jeffrey Archerin kaltaiset korvaukset ovat poissa päiväjärjestyksestä. Myös oikeudenkäyntikulut näyttävät olevan siellä alhaisemmat. Englannin kunnianloukkauspalkkiot ovat kuitenkin niin korkeita ja todistelu on niin vaikeaa, että useimmat skotlantilaisia julkaisuja vastaan nostetut kunnianloukkauskanteet nostetaan englantilaisissa tuomioistuimissa niiden Englannissa myymien pikkuruisten numeroiden vuoksi.</w:t>
      </w:r>
    </w:p>
    <w:p>
      <w:r>
        <w:rPr>
          <w:b/>
          <w:color w:val="FF0000"/>
        </w:rPr>
        <w:t xml:space="preserve">id 163</w:t>
      </w:r>
    </w:p>
    <w:p>
      <w:r>
        <w:rPr>
          <w:b w:val="0"/>
        </w:rPr>
        <w:t xml:space="preserve">Foret voittaa ja tekee Kawasakista kaksi kahdesta WSS, Imola, Italia, 1. huhtikuuta 2012 Fabien Foret (Intermoto Step Kawasaki) varmisti voiton Imolassa, vaikka häntä painostettiinkin takaa viimeisillä kierroksilla, ja teki Ninja ZX-6R:llä kaksi voittoa kahdesta kilpailusta vuonna 2012. Tämä oli Fabienin uran 14. voitto, hänen kolmas voittonsa Kawasakille ja toinen Kawasakin voitto vuonna 2012 Kenan Sofuoglun (Kawasaki DeltaFin Lorenzini) Australian voiton jälkeen, mikä tarkoittaa, että Kawasaki johtaa valmistajien mestaruutta 14 pisteellä. Kawasaki DeltaFin Lorenzini -kuljettaja Sheridan Morais oli myös nousemassa palkintokorokkeelle, mutta hän kaatui viimeisessä shikaanissa ollessaan kolmas ja ajoi kymmenenneksi. Kenan Sofuoglu joutui käyttämään voimakkaita kipulääkeannoksia päästäkseen lähtöruutuun, mutta hänen loukkaantunut vasen polvensa aiheutti hänelle edelleen kipua ja jonkin verran liikkumattomuutta. Hänkin olisi voinut mahdollisesti voittaa kisan, ellei hän olisi ajanut eteenpäin johtaessaan varikkosuoralla vastakkaisella shikaanilla, saanut rangaistusta läpiajosta ja sitten hylätyksi, koska ei tullut varikkosuoralle suorittamaan rangaistustaan. Foretin tallikaveri Romain Lanusse oli 13. ja pisteissä Imolassa. Mestaruussarjan kokonaistilanteessa Fabien johtaa 45 pisteellä Sam Lowesista, joka on 14 pistettä perässä. Sofuoglu on nyt kolmantena ennallaan 25 pisteellä, kun taas Morais lähtee Imolasta seitsemäntenä 16 pisteellä. Fabien Foret: "Tämä on hyvä rata minulle, pidän Italiasta ja kausi on alkanut hyvin. Tiimi teki kovasti töitä puolestani ja antoi minulle erinomaisen pyörän. Viikonloppu ei ollut helpoin mahdollinen, ja olin kuudes karsinnoissa, mutta se päättyi hyvin minulle, tiimille ja meille kaikille. Sheridan Morais: "Lopulta menetin etumatkan, ja minulla oli ongelmia, vaikka olin johdossa, koska tein samanlaisen virheen shikaanissa, ja ajoin viisi tai kuusi kierrosta leveästi. Siinä kohtaa kaaduin. Minulla oli periaatteessa vaikeuksia pysähtyä shikaanille. Minun olisi ehkä pitänyt rauhoittua hieman, mutta olen täällä voittaakseni kilpailuja, en sijoittuakseni kolmanneksi. Halusin ottaa kiinni kaksi edellä ajavaa. Yritän kovasti, ja ainoa ongelma, joka minulla oli kisan aikana, oli pysähtyminen viimeiseen shikaaniin, muuten pyörä ja asetukset olivat hyvät. Kenan Sofuoglu: "Suunnitelmani oli ajaa yksi kierros ja katsoa, miten polveni voi, ja jos pystyisin jatkamaan, jatkaisin. Ennen kilpailua otin paljon särkylääkkeitä, ja pyöräilyn tuntemukset vähenivät. Minut hylättiin lopullisesti, koska olin tehnyt virheen shikaanin kohdalla. He sanoivat, että jos teet tällaisen virheen, sinun on ajettava suoraan eteenpäin, pysähdyttävä siihen kohtaan ja aloitettava sitten uudelleen. Se oli kuitenkin mahdotonta, koska olin jo mutkassa, joten en voinut ajaa suoraan. Minusta se ei ole reilua, koska olin ensimmäisellä sijalla, sitten putosin takaisin ja annoin neljä sijaa ja kaksi sekuntia pois. Mutta en valita, se on organisaation päätös. Luulen, etten ollut tarpeeksi hyvässä kunnossa ajamaan koko kilpailua.</w:t>
      </w:r>
    </w:p>
    <w:p>
      <w:r>
        <w:rPr>
          <w:b/>
          <w:color w:val="FF0000"/>
        </w:rPr>
        <w:t xml:space="preserve">id 164</w:t>
      </w:r>
    </w:p>
    <w:p>
      <w:r>
        <w:rPr>
          <w:b w:val="0"/>
        </w:rPr>
        <w:t xml:space="preserve">Sosiaalipsykologiassa perustavanlaatuinen attribuutiovirhe , joka tunnetaan myös nimellä vastaavuusharha tai attribuutioilmiö , on ihmisten taipumus painottaa kohtuuttomasti sisäisiä ominaisuuksia selittääkseen jonkun toisen käyttäytymistä tietyssä tilanteessa sen sijaan, että otettaisiin huomioon ulkoiset tekijät. Se ei selitä oman käyttäytymisen tulkintoja, joissa tilannetekijät on helpompi tunnistaa ja siten ottaa huomioon. Tämän virheen kääntöpuoli on toimija-havainnointiharha , jossa ihmisillä on taipumus ylikorostaa tilanteen roolia käyttäytymisessä ja aliarvioida oman persoonallisuutensa roolia. Yksinkertaisena esimerkkinä voidaan ajatella tilannetta, jossa kuljettaja Alice on aikeissa ajaa risteyksen läpi. Hänen valonsa vaihtuu vihreäksi ja hän alkaa kiihdyttää, mutta toinen auto ajaa punaisen valon läpi ja ylittää hänen eteensä. Perustavanlaatuinen attribuutiovirhe saattaa saada hänet ajattelemaan, että toisen auton kuljettaja oli taitamaton tai holtiton kuljettaja. Tämä on virhe, jos toisella kuljettajalla oli hyvä syy ajaa päin valoa, esimerkiksi kiirehtiä potilasta sairaalaan. Jos asia olisi näin ja Alice olisi ollut toisen auton kuljettajana, hän olisi ymmärtänyt, että tilanne vaati nopeutta turvallisuuden kustannuksella, mutta ulkopuolelta katsottuna hän oli taipuvainen uskomaan, että toisen kuljettajan käytös heijasteli hänen perusluonnettaan (huonoa ajotaitoa tai holtitonta asennetta). Ilmaisun keksi Lee Ross [ 1 ] muutama vuosi Edward E. Jonesin ja Victor Harrisin (1967) klassiseksi muodostuneen kokeen jälkeen. [ 2 ] Ross väitti suositussa artikkelissaan, että perustavanlaatuinen attribuutiovirhe muodostaa sosiaalipsykologian alan käsitteellisen perustan. Jones kirjoitti pitävänsä Rossin ilmaisua "liian provokatiivisena ja jokseenkin harhaanjohtavana" ja vitsaili myös: "Lisäksi olen vihainen siitä, etten keksinyt sitä ensimmäisenä." [ 3 ] Jotkut psykologit, kuten Daniel Gilbert , ovat käyttäneet perustavanlaatuisesta attribuutiovirheestä ilmaisua "correspondence bias". [ 3 ] Toiset psykologit ovat väittäneet, että perustavanlaatuinen attribuointivirhe ja vastaavuusharha ovat toisiinsa liittyviä mutta toisistaan riippumattomia ilmiöitä, joista ensimmäinen on yleinen selitys jälkimmäiselle. [ 4 ] Jones ja Harris olettivat vastaavuushypoteesiteoriaan perustuen , että ihmiset liittävät näennäisesti vapaasti valitun käyttäytymisen taipumukseen ja näennäisesti sattuman ohjaaman käyttäytymisen tilanteeseen. Hypoteesin sekoitti perustavanlaatuinen attribuutiovirhe. [ 2 ] Koehenkilöt lukivat esseitä Fidel Castron puolesta ja vastaan, ja heitä pyydettiin arvioimaan kirjoittajien Castro-myönteisiä asenteita. Kun koehenkilöt uskoivat, että kirjoittajat valitsivat vapaasti kantansa (Castron puolesta tai vastaan), he luonnollisesti arvioivat Castron puolesta puhuneiden henkilöiden suhtautuvan Castroan myönteisemmin. Jonesin ja Harrisin alkuperäisen hypoteesin vastaisesti, kun koehenkilöille kuitenkin kerrottiin, että kirjailijan kanta määräytyi kolikonheiton perusteella, he arvioivat edelleen, että Castron puolesta puhuneet kirjailijat suhtautuivat Castroan keskimäärin myönteisemmin kuin Castroa vastaan puhuneet. Toisin sanoen koehenkilöt eivät kyenneet kunnolla näkemään kirjoittajille asetettujen tilannekohtaisten rajoitteiden vaikutusta; he eivät voineet olla antamatta kirjoittajille vilpitöntä uskoa. Yleisesti hyväksyttyä selitystä perustavanlaatuiselle attribuutiovirheelle ei ole. Seuraavassa on useita hypoteeseja virheen syistä: Just-world-ilmiö . Uskomus siitä, että ihmiset saavat sitä, mitä ansaitsevat ja ansaitsevat sen, mitä saavat, jonka käsitteen teoretisoi ensimmäisenä Melvin J. Lerner (1977). [ 5 ] Epäonnistumisten liittäminen pikemminkin dispositiivisiin syihin kuin tilannekohtaisiin syihin - jotka ovat muuttumattomia ja hallitsemattomia - tyydyttää tarpeemme uskoa, että maailma on oikeudenmukainen ja että voimme hallita elämäämme. Olemme motivoituneita näkemään oikeudenmukaisen maailman, koska se vähentää koettuja uhkia, [ 6 ] [ 7 ] antaa meille turvallisuuden tunteen, auttaa meitä löytämään merkityksen vaikeissa ja järkyttävissä olosuhteissa ja hyödyttää meitä psykologisesti. [ 8 ] Valitettavasti oikeudenmukaisen maailman hypoteesi johtaa myös siihen, että ihmisillä on taipumus syyttää ja väheksyä onnettomuuden tai tragedian, kuten raiskauksen [ 9 ] [ 10 ] ja perheväkivallan, uhreja [ 11 ] rauhoitellakseen itseään siitä, että he eivät ole alttiita tällaisille tapahtumille. Ihmiset saattavat jopa syyttää uhrin vikoja "menneessä elämässä" pyrkiäkseen oikeuttamaan huonon lopputuloksensa.</w:t>
      </w:r>
    </w:p>
    <w:p>
      <w:r>
        <w:rPr>
          <w:b/>
          <w:color w:val="FF0000"/>
        </w:rPr>
        <w:t xml:space="preserve">id 165</w:t>
      </w:r>
    </w:p>
    <w:p>
      <w:r>
        <w:rPr>
          <w:b w:val="0"/>
        </w:rPr>
        <w:t xml:space="preserve">Miten Veronaan pääsee Veronaan on erittäin hyvät tie- ja rautatieyhteydet, ja siellä on kansainvälinen lentokenttä. Jos et löydä sopivaa lentoa Veronaan, kokeile Milanoa (Linate) ja Venetsiaa, joista on tiheät junayhteydet Veronaan. Tässä on tietoa lentoasemista, lentoyhtiöistä, rautateistä ja autonvuokrauksesta, josta voi olla hyötyä. Lentoasemat Veronan lentoasema Tämä on sopivin lentoasema, ja nyt Yhdistyneestä kuningaskunnasta on paljon parempi valikoima BA:n, Ryanairin ja (3. kesäkuuta 2011 alkaen) Easyjetin lentoja. Puolituntinen bussikuljetus Veronan rautatieasemalle maksaa 4,5 euroa. Taksit Veronan keskustaan 20-25 euroa. Joten kahdelle henkilölle taksi lentokentältä on suunnilleen sama kuin bussilla asemalle ja sitten taksilla asemalta. Hyvä valikoima lentoja. Bussilla tai taksilla Milanon keskusrautatieasemalle, josta kulkee junia Veronaan noin tunnin välein. Matka-aika noin 1h30min. Hinta noin 15euroa. Milanon toinen lentokenttä (Malpensa) on kaukana Milanon ulkopuolella. Siellä on vaihtojuna- tai bussikuljetus. Junalla Verona on pohjoinen/eteläsuuntaisen Brennerin ja Rooman välisen linjan ja itä/länsisuuntaisen Milanon ja Venetsian välisen linjan risteyskohdassa, ja kaikki junat pysähtyvät siellä. Matkustaminen kaikkialta Euroopasta on siis helppoa. Asema on Verona Porta Nuova - käytä tätä nimeä, kun käytät online-aikatauluja ja reittisuunnittelijoita. Lentoasemilla ja rautatieasemilla on tavallisia autonvuokrausyrityksiä. Saat yleensä paremman tarjouksen, jos teet varauksen lentoyhtiön kautta. Me varaamme yleensä netistä sen mukaan, kun tarvitsemme autoa, emmekä koko oleskelua varten, koska huomaamme, ettemme tarvitse autoa paljonkaan.</w:t>
      </w:r>
    </w:p>
    <w:p>
      <w:r>
        <w:rPr>
          <w:b/>
          <w:color w:val="FF0000"/>
        </w:rPr>
        <w:t xml:space="preserve">id 166</w:t>
      </w:r>
    </w:p>
    <w:p>
      <w:r>
        <w:rPr>
          <w:b w:val="0"/>
        </w:rPr>
        <w:t xml:space="preserve">Kamppailu maaoikeuksista Pitkä ja vähän tunnustettu kamppailu Aboriginaalien kamppailulla heiltä vietyjen maiden takaisin saamiseksi on pitkä historia. Vuodesta 1846 lähtien, jolloin tasmanialaiset aboriginaalit esittivät vetoomuksen kuningatar Victorialle, alkuperäiskansat ovat käyttäneet brittiläisten tuomia lakeja ja parlamentaarista hallintojärjestelmää yrittäessään saada maata takaisin. Varhaiset äänet Maanosan kaakkoisosassa, jossa ihmiset oli työnnetty "reservaatteihin" tai "lähetysasemille" ja siirretty sitten lähetysasemalta toiselle, aboriginaalien äänet ilmaisivat närkästyksensä ja valituksensa: Shadrach James, 1930: Me olemme niiden ihmisten jälkeläisiä, joilta olette epäoikeudenmukaisesti riistäneet heidän maansa. Olemme tällä hetkellä - häpeä tämän maan hallituksille - maattomia ja kodittomia vaeltajia. [ 1 ] William Cooper, 1933, "Vetoomus kuninkaalle": Australian asukkaille annettuun toimeksiantoon sisältyi paitsi moraalinen velvollisuus myös tiukka kielto, jonka mukaan alkuperäisistä asukkaista ja meistä, heidän perillisistään ja seuraajistaan, olisi huolehdittava asianmukaisesti. Sen sijaan maamme on pakkolunastettu. [ 2 ] Mary Clarke, 1951, puhuessaan Framlinghamista Victoriassa: Valkoiset eivät koskaan ajatelleet maksavansa Yhdysvaltain vuokraa koko maasta, jonka he ottivat esi-isiltämme. Jättäkää meille tämä pieni nurkka, jossa kotimme ovat. Miksi meidän pitäisi ylipäätään maksaa siitä vuokraa? Pidämme tuota pientä maata edelleen omana maamme. [ 3 ] Australian osavaltioiden haastaminen Kansalaisoikeuskampanjoissa Australian alkuperäisasukkaat, jotka olivat teknisesti kansalaisia, vaikka osavaltioiden laeilla heiltä riistettiinkin oikeuksia, saivat käyttöönsä lait, joilla suojeltiin Australian uudisasukkaiden oikeuksia. Maata koskevat kampanjat olivat perustavanlaatuisesti erilaisia, sillä ne kyseenalaistivat prosessin, jonka avulla maanosa asutettiin ja joka tässä prosessissa riisti alkuperäiset maanomistajat. Kuten Henry Reynolds muistuttaa: Kaikesta päinvastaisesta todistusaineistosta huolimatta laki väitti edelleen, että Australia oli asumaton, että kukaan ei omistanut sitä. Useat juristit kuvailivat maata "autioksi ja asumattomaksi", "autioksi ja asumattomaksi", "autiomaaksi ja asumattomaksi", "asumattomaksi", "asumattomaksi". [ 4 ] Ja kuitenkin, kuten Reynolds toteaa, Englannin oikeudessa hallussapitoa pidettiin aina yhdeksän kymmenesosaa laista. Miksi tämä ei koskenut ihmisiä, jotka olivat hallussaan, kun eurooppalaiset saapuivat? Toisin kuin kansalaisoikeuskampanjat, maaoikeuskysymys haastoi Australian valtion perustan. Kansallisen maaoikeusliikkeen syntyminen Kun aboriginaalien reservaattialueilta Cape Yorkin niemimaalta ja Arnhem Landista Kaukana Pohjois-Queenslandissa ja Pohjoisterritoriossa löydettiin bauksiittia, asiasta alettiin käydä kansallista julkista keskustelua. Oliko hallituksilla oikeus siirtää ihmiset pakolla pois näistä reservaatteihin kuuluvista alueista? Vetoomuksissa ja kampanjoissa vaadittiin alkuperäiskansojen maanomistusoikeutta. Alaviitteet William Cooper, "Petition to the King", The Herald , 15. syyskuuta 1933, teoksessa Bain Attwood ja Andrew Markus, The Struggle for Aboriginal Rights , Sydney, 1999, s. 144. 3 "Leave us a tiny corner native plea", Argus , 22. helmikuuta 1951. 4 Henry Reynolds, The Law of the Land , toinen painos, Penguin, Ringwood, Victoria, 1992, s. 3. Tätä kirjaa suositellaan lämpimästi niille, jotka haluavat ymmärtää oikeudellisia ja moraalisia perusteluja aboriginaalien maaoikeuksien puolesta. Toinen painos on kirjoitettu korkeimman oikeuden historiallisen Mabo-tuomion jälkeen, ja se sisältää jälkikirjoituksen, jossa käsitellään tätä tapausta.</w:t>
      </w:r>
    </w:p>
    <w:p>
      <w:r>
        <w:rPr>
          <w:b/>
          <w:color w:val="FF0000"/>
        </w:rPr>
        <w:t xml:space="preserve">id 167</w:t>
      </w:r>
    </w:p>
    <w:p>
      <w:r>
        <w:rPr>
          <w:b w:val="0"/>
        </w:rPr>
        <w:t xml:space="preserve">Täydellisyyden tyrannia: Muutama vuosi sitten saavutin unelmani ja suoritin ensimmäisen triathlonin - 1 000 metrin uinnin, jota seurasi 25 mailin pyöräily ja lopuksi kahdeksan mailin juoksu. Mutta endorfiinihuuman ja lyhyen euforian aallon jälkeen se ei jättänyt minuun sellaista tunnetta kuin olin kuvitellut - onnellista, menestyksekästä ja täytettyä. Sen sijaan se jätti minuun yllättävän matalan tunteen. Vaikka olin suorittanut sen loppuun kohtuullisessa ajassa, ajattelin jatkuvasti, että olisin voinut, olisi pitänyt, pystynyt parempaan. Yritin päästä eroon negatiivisista tunteista ja aloin heti uskotella itselleni, että treenaisin vielä kovemmin uutta haastetta varten - raastavaa Ironman-triathlonia varten? Ultramaraton Death Valleyssa? Ja sitten ajattelin: "Mitä tässä on tekeillä? Miksi, kun saavutan jotain, moitin itseäni sen jälkeen sen sijaan, että taputtaisin itseäni selkään?". Korkeat vaatimukset: Naiset haluavat olla yhtä kauniita kuin Cheryl Cole (vasemmalla) ja kokata yhtä hyvin kuin Nigella Lawson Tiesin aina olevani perfektionisti, joka vaatii itseltään yli-inhimillistä huippuosaamista. Mutta tajusin, että se ei toiminut minulle elämän selviytymisstrategiana. Se oli johtanut jatkuvaan itsekritiikkiin, puhumattakaan siitä, että olin tuntenut itseni vuosia riittämättömäksi, alemmaksi ja onnettomaksi. Ystäväni, joka toteutti unelmansa julkaistusta kirjailijasta, jakaa myös nämä tunteet. Sen sijaan, että hän olisi paistatellut kunniassa, hän sanoi, että koko kokemus jätti hänet tuntemaan itsensä epäonnistuneeksi, koska kukaan ei arvostellut kirjaa eikä siitä tullut välitöntä bestselleriä. Tällainen patologinen perfektionismi eli perfektionitis näyttää olevan kasvava ongelma naisten keskuudessa. Tuoreen tutkimuksen mukaan lähes 40 prosenttia naisista, verrattuna 20 prosenttiin miehistä, tuntee itsensä riittämättömäksi työpaikalla ja kotona. Psykologit uskovat, että kasvu johtuu osittain siitä, että naisiin kohdistuu valtavia paineita kaikilla elämän osa-alueilla. Viisikymmentä vuotta sitten yhteiskunta odotti keskiverto naisen olevan hyvä vaimo ja äiti. Nykyään naisia pommitetaan lukemattomilla, usein ristiriitaisilla viesteillä ja mielikuvilla siitä, millainen naisen pitäisi olla. Hänen odotetaan näyttävän Cheryl Colelta, kokkaavan kuin Nigella, loistavan urallaan, juoksevan maratoneja ja olevan innokas ja energinen rakastaja. Ja ihana vaimo ja äiti. Ei ihme, että olemme masentuneempia kuin 50 vuotta sitten. Kirjoittaja Marion Woodman kuvailee Addiction To Perfection -kirjassaan perfektionismia "pahaksi noidaksi" ja kertoo naisista, jotka eivät pysty hyväksymään epäonnistumisia niin, että hylkäävät elämän. "Pyrimme tekemään parhaamme koulussa, urallamme, ihmissuhteissamme - elämämme jokaisella osa-alueella - ja yritämme tehdä itsestämme taideteoksia. Työskennellessämme niin kovasti luodaksemme omaa täydellisyyttämme unohdamme, että olemme ihmisiä. Hän väittää, että monet naiset ovat osoittaneet olevansa yhtä hyviä tai parempia kuin miehet: erinomaisia lääkäreitä, erinomaisia mekaanikkoja, erinomaisia liikekonsultteja. "Mutta he ovat monissa tapauksissa myös onnettomia naisia", hän kirjoittaa. ' 'Minulla on kaikki', he sanovat. "Täydellinen työ, täydellinen talo, täydelliset vaatteet, entä sitten? Mitä se kaikki merkitsee? Minä olen syntynyt. Minä kuolin. En ole koskaan elänyt." Menestyksekkään elämän naamioiden takana piilee pettymys ja kauhu. Ja usein kulissien takana he ovat kahlittuja johonkin riippuvuuteen: ruokaan, alkoholiin, jatkuvaan siivoamiseen, perfektionismiin. Täydellisyyden tavoittelu: Se on kirjoitettu vuonna 1982. Vuosien saatossa asiat eivät ole parantuneet. Keskiverto tai riittävän hyvä ei enää riitä. Naiset haluavat olla parhaita. Tämä ei tarkoita sitä, etteikö ihmisillä pitäisi olla korkeat vaatimukset ja etteivät he olisi motivoituneita. Ilman huolta laadusta suuret saavutukset tieteessä, taiteessa ja urheilussa olisivat harvinaisuus. Monet naiset eivät kuitenkaan ole mukana vain terveessä huippuosaamisen tavoittelussa. Monet elävät täydellisyyden tyrannian alla. Psykologit uskovat, että perfektionismi on yhteydessä anoreksiaan, pakko-oireiseen häiriöön, sosiaaliseen ahdistuneisuuteen, alkoholismiin, krooniseen ahdistukseen ja masennukseen. Ja se periytyy seuraavalle sukupolvelle. Judith Warner kirjoitti bestsellerissään Perfect Madness siitä sielua kuluttavasta ansasta, joka aiheutuu siitä, että kuuluu "äidillisten perfektionistien" sukupolveen. Hän puhuu naisista, jotka ovat jääneet kiinni kiivaaseen,</w:t>
      </w:r>
    </w:p>
    <w:p>
      <w:r>
        <w:rPr>
          <w:b/>
          <w:color w:val="FF0000"/>
        </w:rPr>
        <w:t xml:space="preserve">id 168</w:t>
      </w:r>
    </w:p>
    <w:p>
      <w:r>
        <w:rPr>
          <w:b w:val="0"/>
        </w:rPr>
        <w:t xml:space="preserve">WWEShop.comin Black Friday Countdownissa (uudet päivittäiset tarjoukset) on tänään myynnissä kolme WWE-dvd:tä vain 5,99 dollarilla kappale - Stone Cold Bottom Line, The John Cena Experience ja The True Story of WrestleMania. Kiitos Stevie Breechille. Siirry myyntiin . Uusi WWEShopin tarjouskoodi -- "DVD525? -- on nyt käytettävissä helmikuun 2013 loppuun asti, jolla saat 5 dollaria alennusta yli 25 dollarin tilauksista. Käytä koodia . Alla olevat WWE DVD:t ovat kaikki loppumassa nyt eBayssä! Klikkaa niitä tehdaksesi tarjouksen. 44 kommenttia jätetty tähän artikkeliin... [...] Eksklusiivisia kuvia WWE: The Attitude Era DVD:stä -- julkaistiin tänään ... Jos tuo on totta, miksi Vince Mcmahon lähetti TV-14 tuotetta 6 vuotta Attitude Era:n jälkeen. En usko . Ne ovat Disc 3:lla -- ne 4 ekstraa, joita spekuloimme sivustolla, ovat Best Buy:n ja osoittautuivat oikeiksi. Labeled . [...] Ennakkotilattu dvd Amazonista, lähetettiin isoisäni kotiin... lol. Hän ei ollut kovin iloinen, mutta pitäisi saada se keskiviikkona, saan myös dvd:n jouluksi.... Sen perusteella, mitä te sanotte, se ei ole sellainen kuin odotitte... toivon, että se kannatti ostaa! Katsoin dokumentin ja rehellisesti sanottuna inhosin sitä. Koko juttu tuntui siltä, että supertähdet saarnasivat, että Attitude Era oli liian särmikäs ja ällöttävä ja että sitä olisi pitänyt hillitä. Sen täytyi olla typerin WWE-dokumentti, jonka olen koskaan nähnyt. Luota minuun, älä liekitä minua ennen kuin näet sen ja kun näet sen, ymmärrät mitä tarkoitan. Jos olette nähneet muita dokumentteja ja lukeneet artikkeleita, niissä sanottiin, että Vince oli aina ollut sitä vastaan. Hän ei koskaan halunnut särmikästä, mautonta tuotetta, sen piti aina olla perheystävällistä... mutta hänellä ei ollut vaihtoehtoa, koska hän kilpaili WCW:n kanssa ja hänen oli tehtävä kaikkensa saadakseen katsojaluvut ja fanit. Jos Vince olisi saanut tahtonsa läpi, WWE:ssä ei olisi koskaan ollut Attitude-aikaa. On totta, että Vince epäröi aluksi mennä TV-14-reitille kaikkine särmikkäine ja aikuisille suunnattuine teemoineen. Mutta kun hän näki, miten yleisö oli innoissaan ja miten hänen liiketoimintansa nousi siitä, hän oli sen jälkeen 100-prosenttisesti sen kannalla. En vaadi viisituntista dokumenttia, mutta yksi tunti on laiskaa, joko teette sen eteen töitä tai jätätte sen kokonaan tekemättä. Katsokaa NWO:n dvd:tä, jossa on lähinnä kierrätettyjä klippejä, legendojen pyöreän pöydän olisi pitänyt olla pääjakso. CM Punk: Best In The World -blu-raylla oli kolme easter eggiä. Yksi oli se, että hän puhui nimeävänsä kiertuebussinsa "Black Maria". Hän kysyy kameramieheltä, tietääkö tämä, miksi se on nimetty niin, ja kameramies arvelee sen liittyvän Maria Kanellisiin (Punkin ex-tyttöystävä). Punk sanoo, että useimmat ihmiset luulevat niin, mutta itse asiassa se on nimetty Teksasin moottorisahamurhaaja -elokuvan kuorma-auton mukaan. Unohdan tällä hetkellä, mitkä kaksi muuta pääsiäismunaa olivat. @Paul En edes tiennyt, että levyllä 1 oli pääsiäismuna. Olisipa siellä loopissa kaikki WWF Attitude promot mukaanlukien WWF Superstar versio. BTW: oletko huomannut, että luokitus on TV-14 DVLS (eikä TV-14 DLVS). Jotenkin outoa, että vanhemmat WWF:n DVD-julkaisut ovat TV-14, jossa on kirjaimet "L", "V" ja "D" jossakin järjestyksessä. Tämä julkaisu ei tainnut saada pahvista suojakuorta. Sain kopioni tänään. Olen katsonut sitä koko yön. Hieno sarja. Olen yllättynyt joistakin asioista, joita he laittoivat sinne. Luojan kiitos, että he eivät pidättäytyneet. Vihdoinkin jotain attitude-aikakauden kamaa ilman hämäystä. Yksi asia minkä huomasin oli tag match Austin ja mankind vs Rock ja Taker. Kuulemme Michael Colen ja Jerry Lawlerin kommentoivan, mutta jos katsot kuulutuspöytää ottelun aikana. Siellä on Lawler ja JR. En näe Michael Colea. Anyways. Hieno sarja. Huomasin, että muutama "isompi" hetki jäi pois. En ole varma, johtuuko se siitä, että ne on julkaistu aiemmissa sarjoissa. Vai säästävätkö he niitä tulevaa julkaisua varten? Veikkaan, että se oli loppuvuodesta 1998. Noihin aikoihin JR sairastui jälleen Bells Palseyyn ja oli poissa useita kuukausia. Lisäksi minä...</w:t>
      </w:r>
    </w:p>
    <w:p>
      <w:r>
        <w:rPr>
          <w:b/>
          <w:color w:val="FF0000"/>
        </w:rPr>
        <w:t xml:space="preserve">id 169</w:t>
      </w:r>
    </w:p>
    <w:p>
      <w:r>
        <w:rPr>
          <w:b w:val="0"/>
        </w:rPr>
        <w:t xml:space="preserve">Perustuslaki: (1) sääntelee valtioiden ja yksilöiden välistä suhdetta (2) määrittelee valtion rakenteen (liittovaltio / yhtenäinen / alueellinen) (3) luo puitteet hallinnolle (parlamentaarinen järjestelmä, kaksikamarinen järjestelmä, perustuslaillinen monarkia (perustettu vuonna 1688) Perustuslaissa on kyse ensisijaisesti poliittisesta vallasta ja vallasta (sijainti, antaminen, käyttäminen ja rajoittaminen; valtioelinten välillä). Niissä käsitellään sekä menettelyyn että sisältöön liittyviä kysymyksiä. Suppea merkitys: asiakirja, jolla on erityinen oikeudellinen pyhyys ja jolla on ylivoimainen oikeudellinen voima. Laajempi merkitys: lakien, instituutioiden ja tapojen muodostama kokonaisuus; koko maan hallintojärjestelmä, niiden sääntöjen kokoelma, joilla hallinto perustetaan ja säännellään tai ohjataan. Vahvan oikeusperustan puuttumisen aiheuttaman tyhjiön täyttää oppi parlamentin lainsäädännöllisestä ylivallasta. Kirjoittamattoman perustuslain oikeudelliset seuraukset: parlamentin ylivaltaa koskeva oppi, ei todellista liittovaltiojärjestelmää, ei erityistä menettelyä perustuslain kannalta tärkeälle lainsäädännölle, erilaisia lähteitä (lait, oikeustapaukset, kuninkaallinen etuoikeus, yleissopimukset); perustuslaillinen järjestelmä riippuu enemmän poliittisista tekijöistä ja demokraattisista periaatteista. Lähteet - Lainsäädäntö: Magna Carta 1215 (keskiaikaisen yhteiskunnan eri luokkien oikeudet: kirkon ja kaupunkien vapaus, kauppiaiden epäoikeudenmukainen verotus kielletty); Bill of Rights 1689 (parlamentin oikeudet; poistettiin kuninkaan oikeus keskeyttää lakien soveltaminen tai luopua niistä, periä rahaa ilman parlamentin lupaa, perustaa ja ylläpitää armeija rauhan aikana, sananvapaus ja vapaus käsitellä asioita parlamentissa, alamaisten oikeus esittää vetoomuksia kuninkaalle). Act of Union with Scotland 1707, Parliament Act 1911 ja 1949, Statute of Westminster, Crown Proceedings Act 1947, European Communities Act, Representation of the People Act 1983. Lähteet - Oikeuskäytäntö: Chandler v. Director of Public Prosecutions (tuomioistuimilla ei ole valtuuksia tarkistaa kuninkaallisen etuoikeuden käyttöä); BBC v. Doctor of Public Prosecutions (tuomioistuin ei voi tarkistaa kuninkaallisen etuoikeuden käyttöä). Johns (Tuomioistuimetkaan eivät voi enää luoda uusia kuninkaallisia etuoikeuksia); GCHQ (Kuninkaallisen etuoikeuden käyttäminen on tuomioistuimen tarkistettavissa); Writ of Habeas Corpus (oikeus oikeudenmukaiseen oikeudenkäyntiin ja suojelu henkilökohtaisen vapauden laittomalta loukkaamiselta); parlamentin lainsäädäntövalta. Lähteet - yleissopimukset: (= sopimukset, tavat tai käytännöt, joita tuomioistuimet eivät voi panna täytäntöön); kuningatar käyttää kuninkaallista etuoikeutta ministerien neuvojen perusteella ja niiden mukaisesti; ministerien vastuu parlamentille; kollektiivinen vastuu; rahalakiehdotukset on esiteltävä ensin alahuoneessa; korkeimman neuvoston puhemiehen on toimittava puolueettomasti; korkeimman neuvoston oikeudellisia tehtäviä ei saa hoitaa maallikkojäsenet. Yleissopimuksia noudatetaan: (1) siitä myönteisestä syystä, että ne ilmentävät vallitsevia perustuslaillisia arvoja; (2) siitä kielteisestä syystä, että vältetään poliittiset (ja myös oikeudelliset) vaikeudet, jotka voivat seurata "perustuslain vastaisesta toiminnasta". Lähteet - parlamentin laki ja tapa: tavallisen lain soveltamisalan ulkopuolella; tehtäviin, menettelyihin, erioikeuksiin ja vapauksiin liittyvät säännöt; osittain lakisääteisiä ja tuomareiden laatimia, mutta enimmäkseen joko päätöslauselmissa tai tallenteissa; HoL:ssä ei äänestetä takapajulaisia (pysyväisjärjestys).</w:t>
      </w:r>
    </w:p>
    <w:p>
      <w:r>
        <w:rPr>
          <w:b/>
          <w:color w:val="FF0000"/>
        </w:rPr>
        <w:t xml:space="preserve">id 170</w:t>
      </w:r>
    </w:p>
    <w:p>
      <w:r>
        <w:rPr>
          <w:b w:val="0"/>
        </w:rPr>
        <w:t xml:space="preserve">Susan Boyle You Have To Be There Lyrics Susan Boyle You Have To Be There Lyrics total views : 8 kertaa tällä viikolla. Voit suurentaa You have to be there -kappaleen sanat helposti katseltavaksi, lähettää ne ystävillesi tai arvostella Susan Boylen You have to be there -kappaletta ja auttaa kappaletta tulemaan suosituksi. Jos sinulla on korjauksia sanoitukseen tai ideoita you have to be there -kappaleen merkityksestä, voit lähettää ne meille. [Susan Boyle] Mitä se on, Herra, mitä haluat, jota en näe? Mitä tietämättömissä rukouksissani jätän sanomatta? Koskaan ennen en ole kyseenalaistanut olemuksesi totuutta Koskaan ennen en ole uskaltanut Koskaan ennen kuin tänään Koko vapina seison hämmennyksen reunalla Kuka pelastaa minut Jos pimeyteen putoan? Nyt kun tarvitsen enemmän kuin koskaan Jumalani lähelleni Kuuletko, kun huudan? Oletko sittenkin siellä? Sinun on oltava siellä, sinun on oltava Elämäni olen antanut sinun haltuusi Ja ilman sinua ajelehdin pimeällä ja myrskyisellä merellä Sinun on oltava siellä, sinun on oltava Ilman sinua hukkuisin syvyyksiin Liian kaukana, liian kaukana maasta Vedet vetävät minua alas Kurottaudun käteesi Ja kun kuolen, heittääkö hän kätensä auki ottaakseen minut vastaan? [- From :http://www.elyrics.net/read/s/susan-boy\\... -] Kuka antaa minulle anteeksi ja ottaa minut ja näyttää kasvonsa? Kun menen lepäämään, kuka vartioi minua ja herättää minut? Kun aikani vihdoin koittaa, annatko minulle armosi? Olen niin pieni tästä maapallosta, en ole mitään ilman sinua Uskallanko epäillä sinua ollenkaan kääntää veitsen sydämeeni Pikku hiljaa kadotan tieni varjoissa Menetän toivoni ja maailma hajoaa Sinun täytyy olla siellä, sinun täytyy Elämäni olen asettanut sinun vartioosi Ja ilman sinua ajelehdin pimeällä ja myrskyisällä merellä Sinun täytyy olla siellä, sinun täytyy Ilman sinua minä?hukkuisin syvyyksiin Liian kaukana, liian kaukana maasta Vedet vetävät minua alas Kurkottelen kättäsi Sinun on oltava siellä, sinun on oltava Liian kaukana, liian kaukana maasta Vedet vetävät minua alas Kurkottelen kättäsi</w:t>
      </w:r>
    </w:p>
    <w:p>
      <w:r>
        <w:rPr>
          <w:b/>
          <w:color w:val="FF0000"/>
        </w:rPr>
        <w:t xml:space="preserve">id 171</w:t>
      </w:r>
    </w:p>
    <w:p>
      <w:r>
        <w:rPr>
          <w:b w:val="0"/>
        </w:rPr>
        <w:t xml:space="preserve">Konferenssiin osallistuminen on ILMAISTA. Kaspersky Labin opiskelijakonferenssi "IT Security for the Next Generation" kokoaa yhteen voittajat neljästä ennakkokierroksesta, jotka järjestettiin Amerikassa, Euroopassa, Aasian ja Tyynenmeren alueella ja MEA-alueella sekä Venäjällä ja IVY-maissa. Konferenssiin osallistuu yli 200 opiskelijaa ja professoria johtavista yliopistoista eri puolilta maailmaa sekä Kaspersky Labin pääkonttorin ja aluetoimistojen edustajia, tiedotusvälineitä ja kutsuttu yleisö. Konferenssi järjestetään Delftin teknillisessä yliopistossa Alankomaissa. Delftin teknillinen yliopisto (hollanniksi Technische Universiteit Delft), joka tunnetaan myös nimellä TU Delft, on Alankomaiden suurin ja vanhin julkinen tekninen yliopisto, joka sijaitsee Delftissä, Alankomaissa. Kahdeksassa tiedekunnassa ja lukuisissa tutkimuslaitoksissa opiskelee yli 16 000 opiskelijaa (perustutkinto- ja jatko-opiskelijaa), yli 2600 tutkijaa (joista yli 200 professoria), yli 2000 tohtoriopiskelijaa ja yli 2000 tuki- ja hallintohenkilöstöön kuuluvaa henkilöä. Alankomaiden kuningas Vilhelm II perusti yliopiston 8. tammikuuta 1842 kuninkaalliseksi akatemiaksi, jonka päätarkoituksena oli kouluttaa virkamiehiä Alankomaiden Itä-Intian yhtiön siirtomaille. Koulu laajensi nopeasti tutkimus- ja koulutusohjelmiaan, ja siitä tuli ensin ammattikorkeakoulu vuonna 1864, teknillinen korkeakoulu vuonna 1905 ja lopulta se sai täydet yliopisto-oikeudet vuonna 1986. Nobel-palkitut Jacobus van 't Hoff, Heike Kamerlingh Onnes ja Simon van der Meer ovat olleet yhteydessä Delftin teknilliseen korkeakouluun. TU Delft on useiden yliopistojen liittojen jäsen, kuten IDEA League, CESAER, UNITECH ja 3TU.</w:t>
      </w:r>
    </w:p>
    <w:p>
      <w:r>
        <w:rPr>
          <w:b/>
          <w:color w:val="FF0000"/>
        </w:rPr>
        <w:t xml:space="preserve">id 172</w:t>
      </w:r>
    </w:p>
    <w:p>
      <w:r>
        <w:rPr>
          <w:b w:val="0"/>
        </w:rPr>
        <w:t xml:space="preserve">Eilisessä jäähyväispuheessaan kongressille Ron Paul tuomitsi vaarat, joita hän kutsui "taloudelliseksi tietämättömyydeksi": "Taloudellinen tietämättömyys on arkipäivää. . . Sotilaalliseen keynesiläisyyteen ja kotimaiseen keynesiläisyyteen uskovat jatkavat epätoivoisesti epäonnistuneiden politiikkojensa edistämistä, kun talous vaipuu syvään uneen." Hän on täysin oikeassa. Taloudellista tietämättömyyttä on kaikkialla maailmassa. Tämä ei ehkä ole missään niin ilmeistä kuin Yhdysvaltojen "finanssipoliittisesta jyrkänteestä" käytävässä järjettömässä höpötyksessä. Asia on näin: Muistatte ehkä vuoden 2011 velkakattodebatan. Tuolloin Yhdysvaltain hallitus oli ylittämässä velkakattonsa, ja kongressin ja presidentti Obaman välillä oli kiusallinen pattitilanne. Osana kompromissia velkakattoa nostettiin elokuussa 2011 400 miljardilla dollarilla, viisi viikkoa myöhemmin vielä 500 miljardilla dollarilla ja 20 viikkoa myöhemmin vielä 1,2 TRILJARDILLA dollarilla. Vastineeksi presidentti Obama allekirjoitti vuoden 2011 talousarvion valvontaa koskevan lain. Laissa säädetään, että ellei muuta kompromissia saavuteta, joukko veronkorotuksia ja budjettileikkauksia toteutetaan automaattisesti 1. tammikuuta 2013, mukaan lukien Bushin veronalennusten ja tilapäisen 2 prosentin palkkaveron loman päättyminen sekä Obamacareen liittyvät uudet verot. Tätä kutsutaan "finanssipoliittiseksi jyrkänteeksi", koska kaikki pelkäävät, että kaikki budjettileikkaukset ja uudet verot saavat Yhdysvaltain talouden jälleen kerran polvilleen. Olen viettänyt päiviä lakiehdotuksen analysoinnissa... ja suoraan sanottuna se on vitsi. Voitte lukea yli 200 sivua itse, jos haluatte, mutta tässä ovat tärkeimmät kohdat - Kuten olemme keskustelleet aiemminkin, Yhdysvaltain hallituksen menot jakautuvat kolmeen kategoriaan. Harkinnanvaraiset menot ovat sitä, mitä yleensä pidämme "valtion menoina". Niillä rahoitetaan kaikkea armeijasta kotimaan turvallisuuteen ja kansallispuistoihin. Pakolliset menot kattavat kaikki tärkeimmät oikeusohjelmat, kuten sosiaaliturvan ja terveydenhuollon. Sitten on vielä velan korot, jotka ovat niin suuret, että niistä oli tehtävä oma luokkansa. Kaksi jälkimmäistä luokkaa käytetään automaattisesti, aivan kuten asuntolainan maksu, joka imetään pankkitililtä ennen kuin ehdit käyttää sen. Ainoa asia, johon kongressi voi vaikuttaa, on harkinnanvaraiset menot. Siitä nimi. Ongelma on kuitenkin tämä: Yhdysvaltain julkisen talouden tilanne on niin kestämätön, että hallitus ei pysty keräämään riittävästi verotuloja kattamaan pakollisia menoja ja velan korkoja. Esimerkiksi verovuonna 2011 Yhdysvaltain hallitus käytti velan korkoihin ja pakollisiin menoihin 176 miljardia dollaria enemmän kuin se sai verotuloja. Verovuonna 2012, joka päättyi juuri kuusi viikkoa sitten, vaje kasvoi 251 miljardiin dollariin. Tämä tarkoittaa sitä, että he voisivat leikata KOKONAISTA harkinnanvaraista talousarviota ja olisivat silti 251 miljardin dollarin pulassa. Tämän vuoksi finanssipoliittisella jyrkkyydellä ei ole merkitystä. Automaattiset leikkaukset, joita aiotaan tehdä, eivät edes alkuunkaan puutu varsinaiseen ongelmaan; harkinnanvaraisesta talousarviosta leikataan 110 miljardia dollaria... mutta pakollisesta talousarviosta vain 16,9 miljardia dollaria. Kun otetaan huomioon, että koko ongelma on pakollisissa menoissa, harkinnanvaraisen talousarvion leikkaaminen on turhaa. Se on kuin Yhdysvaltain talous olisi kuin kiitävä juna, joka suuntaa kohti rotkoa nopeudella 200 mailia tunnissa, ja konduktöörit kiistelevät siitä, pitäisikö hidastaa vauhtia 150:een vai 175:een. Ja on vielä yksi ongelma lisää. Hallitus luulee keräävänsä muutama sata miljardia dollaria lisää verotuloja, kun kaikki nämä uudet verot tulevat voimaan. Jälleen toiveajattelua. Toisen maailmansodan päättymisen jälkeisinä yli kuutena vuosikymmenenä Yhdysvaltojen veroasteet ovat vaihdelleet laidasta laitaan. Silti tänä aikana Yhdysvaltain hallitus on onnistunut keräämään verotuloja vain noin 17,7 prosenttia BKT:stä. Johtopäätös? Verojen korottaminen ei lisää niiden kokonaisverotuloja. Poliitikot ovat yrittäneet tätä vuosikymmeniä. Se ei toimi. Ainoa tapa lisätä verotuloja on, että talous kasvaa... ja korkeammat veroasteet eivät tasoita tätä tietä vaurauteen. Ron Paul oli oikeassa. Taloudellista tietämättömyyttä on paljon. Ja kaikki valtavirran tiedotusvälineiden puhuvat päät, jotka höpöttävät verokiilasta, vain vahvistavat hänen lähtökohtaansa. Lopputulos on, että verokiilalla ei ole väliä. Yhdysvallat ohitti pisteen, josta ei ole paluuta, jo kauan sitten.</w:t>
      </w:r>
    </w:p>
    <w:p>
      <w:r>
        <w:rPr>
          <w:b/>
          <w:color w:val="FF0000"/>
        </w:rPr>
        <w:t xml:space="preserve">id 173</w:t>
      </w:r>
    </w:p>
    <w:p>
      <w:r>
        <w:rPr>
          <w:b w:val="0"/>
        </w:rPr>
        <w:t xml:space="preserve">Käyttää näytteitä osoitteesta: Tämä on upea OD! Soittosi on vain niin, niin hienoa! Ja harmonisointisi... on tiettyjä sointuja, joihin pääset, jotka vain saavat minut kylmäksi. Kiitos paljon, että otit minut mukaan ja olet osa RRR-projektia! Tämä on todella ihanaa! SJ:n kristallinkirkas ääni vain kohoaa vaivattomasti ja sitä tukee kauniisti vastustamaton, hienovarainen ja tyylikäs b/t:si. Mutta mitä muuta voisi odottaa kahdelta parhaalta? Rakastan tätä. xxxx</w:t>
      </w:r>
    </w:p>
    <w:p>
      <w:r>
        <w:rPr>
          <w:b/>
          <w:color w:val="FF0000"/>
        </w:rPr>
        <w:t xml:space="preserve">id 174</w:t>
      </w:r>
    </w:p>
    <w:p>
      <w:r>
        <w:rPr>
          <w:b w:val="0"/>
        </w:rPr>
        <w:t xml:space="preserve">Maailman suurin taiteen ja muotoilun museo Avajaiset Korsetit 1900-luvun alussa 1900-luvun alun ihannevartalo oli viktoriaanisia edeltäjiään patsastelevampi. Vyötärön sijasta huomiota kiinnitettiin enemmän kehon muihin osiin - sileisiin pitkiin lanteisiin ja paisuvaan rintakehään. Vuoteen 1910 mennessä korsetit leikattiin niin pitkiksi, että ne ulottuivat reiden yli. Korsetit muotoiltiin yleensä myös hyvin mataliksi rinnan ympärille, joten naiset tarvitsivat enemmän tukea ylhäältä - ainakin säilyttääkseen säädyllisyyden silloisten matalaksi leikattujen iltapukujen kanssa. "Miss Camille Clifford", valokuva, noin 1906 "Royal Worcester Kidfitting Corsets", painettu mainos, 1911 Erilaisia menetelmiä kokeiltiin ja testattiin, jotta saataisiin täysi ja paisuva povi, kuten Miss Camille Cliffordin valokuvassa. Keinotekoiset apuvälineet rintojen suurentamiseksi eivät olleet teoriassa uusia. Puuvillavanua ja -tyynyjä oli jo pitkään ommeltu puvun sisälle auttamaan vartalon rakentamisessa, ja 1860-luvulla kumista tehdyt rintatyynyt auttoivat antamaan vaikutelman kurvikkuudesta siinä, missä luonto ei onnistunut. Vielä epätavallisempi oli 1890-luvun nerokas "sitruunakuppi"-rintojen kohottaja, jossa jokaiseen puuvillakuppiin oli pakattu hevosen hiustyyny, jossa oli kierrejousi. Jouset oli ankkuroitu vaakasuoriin valaanluuliuskoihin, joten kun rintapehmustetta käytettiin, rinnat työnsivät pehmusteita ulospäin luoden vaikutelman täyteläisemmästä rinnasta. Uutta 1900-luvulla oli keksintöjen kirjo ja myös se, että keinotekoiset kauneudenhoitoapuvälineet olivat tulleet paljon hyväksyttävämmiksi. Monille naisille muodin sanelemat upeat fyysiset mittasuhteet ja patsasmaiset kurvit oli yksinkertaisesti saavutettava keinolla millä hyvänsä. Tuon ajan naistenlehdet olivat täynnä mainoksia pillereistä ja juomista, joilla korjattiin naisen ulkonäön puutteita. Hieronnassa käytettävän rintakäsivoiteen väitettiin "kehittävän ja suurentavan rintaa pysyvästi, saavan sen täyttymään luonnostaan täydelliseksi, antavan paisuvan, pyöreän, kiinteän valkoisen rinnan, kuningattaren laakerin, joka on vastakkaista sukupuolta niin viehättävä". Ranskassa mainostettiin laajasti "pillules orientales" -valmisteita, joilla oletettiin olevan samanlainen vaikutus. Jos pillerit ja juomat eivät tehonneet, oli aina olemassa "Princess Bust Developer", joka harjoitti rintalihaksia imemällä, palautti kapillaaritoiminnan ja poisti velttoa kudosta. Rintaliivit olivat vähemmän pelottavia ja yleistyivät. Ne olivat kevyesti luutuneita, ja niillä oli taipumus peittää dekoltee ja luoda monobosom, pitkä, viisto sinikäyrä. Joitakin niistä voitiin käyttää korsetin päällä täydentämään mekon rakennetta ja luomaan haluttu siluetti. Myös pehmustetut puserot olivat suosittuja, ja mainitaan myös "pneumaattiset rintamuotit", joiden väitettiin olevan ilmankevyitä ja antavan käyttäjälleen "ihailtavat ja erinomaiset mittasuhteet ihanteelliselle vartalolle". Nämä laitteet johtivat luultavasti rintaliivien kehittämiseen muutamaa vuotta myöhemmin, sillä niiden peruskonsepti ja -rakenne on melko samanlainen. Esimerkiksi oikealla oleva "rintaliivi" on muotoiltu rintaliivien kaltaiseksi röyhelöisten röyhelöiden alla. Vaikka se on korsetin tapaan nauhoitettu takana, etuosan sisäpuolella kulkee pystysuoria valaanluukaistaleita, jotka muodostavat kaksi kuppia. Vuoteen 1910 mennessä suunnittelijat alkoivat hylätä sen, mikä oli ollut pukusuunnittelun lähtökohtana - täyteläinen vartalo ja kapea vyötärö. Muotimaailman johtavat uudet valot, kuten Paul Poiret, Lucile (Lady Duff Gordon) ja Jacques Doucet, vastustivat keinotekoisesti liioiteltuja edvardiaanisia kurveja ja edistivät sen sijaan hoikempaa, vähemmän ahtauttavaa siluettia. He suunnittelivat vaatteita, jotka määrittelivät vartalon luonnollisemmat ääriviivat. Hienovaraisista, pehmeistä ja virtaavista materiaaleista valmistetut puserot ja korkeavyötäröiset mekot eivät tarvinneet jäykkiä korsetteja, teräsrenkaita ja rintaköysiä antamaan niille muotoa. Kesäinen päivämekko, noin 1910. Museon nro. T.465-1974 "Tango", korsetti, 1914. Museon nro. T.64-1966 Korsetti ei tietenkään hävinnyt yhdessä yössä, mutta halu luonnolliseen korsettittomaan vaikutelmaan johti kevyesti luutuneiden ja joustavien korsettien tai rintaliivien kehittämiseen. .</w:t>
      </w:r>
    </w:p>
    <w:p>
      <w:r>
        <w:rPr>
          <w:b/>
          <w:color w:val="FF0000"/>
        </w:rPr>
        <w:t xml:space="preserve">id 175</w:t>
      </w:r>
    </w:p>
    <w:p>
      <w:r>
        <w:rPr>
          <w:b w:val="0"/>
        </w:rPr>
        <w:t xml:space="preserve">Makrotasolla: osakkeet ovat liikkuneet keskiviikkona lievässä laskussa, mikä on lisännyt edellisen istunnon jyrkkiä tappioita. Tärkeimmät keskiarvot ovat liukuneet miinukselle, vaikka myyntipaineet ovatkin suhteellisen vähäisiä. Koska, jos ja kun ... Athersys (ATHX) tarjouksen ... tehdään ja millä ehdoilla ... sen pitäisi olla indikaattori ... RegMed-sektorin elinkelpoisuudesta.  Kuten eilen totesin ... "Minun ongelmani on, että pitkän aikavälin sijoittajat ovat hermostuneita sektorin suhteen ja näyttävät "pidättelevän" investointinsa "kiintymystä", mutta lyhyen aikavälin suojaukset ... hallitsevat "kirjoja" eivätkä he jää "toiselle esiripulle saati finaaliin"! En ole koskaan ollut niin huolissani RegMed- ja kantasolumarkkinoista kuin nyt. Muutamat yritykset, joilla on jonkinasteista vetovoimaa syöpäsolulinjojen alalla, ovat ... ERITTÄIN Fiksusti ... merkitsevät itsensä syöpähoidoksi. Näin vältetään kaikki epäsuotuisat arvostukset alan yrityksiltä. Kun otetaan huomioon myös nykyinen IPSC-vauhti, suuria resurssimääriä vaativien sovellusten on turvauduttava automaatioon, ja reagenssien ja tarvikkeiden hinnat laskevat. Aastrom (ASTM ) on UP ... + $ 0.02 tai +1.24% $ 1.50 kanssa tiukempi puolivälissä päivän vaihteluväli $ 1.48 -- $ 1.51 pienellä volyymilla ... 54 K toistaiseksi tiistain $ 1.44 -- $ 1.56 suuremmalla volyymilla 170.3 K; sen jälkeen, kun toimitusjohtaja päätti jäädä eläkkeelle -- edelleen huutava ... STRONG BUY -- mutta, anna sen rauhoittua uutisista -- mutta, mikä on todella muuttunut, Mayleben on edelleen paikallaan!!! BioLife Solutions (OTC: BLFS) on FLAT ... $ 0,14 myös tasainen $ 0,14 -- $ 0,14 vaihteluväli 0 osakkeen volyymi verrattuna tiistain $ 0,14 $ 0,14 $ 0,14 vaihteluväli ja 10,9 K osakkeen volyymi ... Jatkan edelleen toistaa, että tämä on arvokas omaisuuserä ... mutta se käy kauppaa paremmin eikä nimittämällä ... edelleen BUY. Olisin mieluummin tasainen kuin splat! Cytori (CYTX) on UP ... + $0.13 tai +3.32% $4.04 ... alemmalla kaupankäyntialueella $3.85 -- $4.09 pienellä volyymilla 169 K osaketta tiistain alueesta $3.90 -- $4.28 suuremmalla 609.2 K volyymilla ... spekulatiivinen BUY HOLDista ... toistaiseksi viimeaikaisten uutisten, BARDA:n vaikutuksen ja Capstone-raportin perusteella. Toistan jälleen kerran, että kyseessä ovat kauppiaiden markkinat! Osiris (OSIR) on DOWN ... - $ 0.27 tai -2.67% on $ 9.85 ... alemmalla kaupankäynnin vaihteluväli $ 9.94 - $ 10.13 alhaisemmalla volyymillä 25 K osaketta toistaiseksi ... tiistain $ 19.96 -- $ 10.12, volyymin ollessa 214.8 K. Haluaisin ... jatkaa BUY ... notkahduksissa , mutta tämä on kauppiaiden markkinat, joten jos tänään ylös ... odota ja se on alas ja ylös seuraavana seuraavana päivänä; NeoStem (Amex: NBS) on UP ... + $0.016 tai +2.29% on $0.711 ... julkaisun jälkeen keskittyi AMR-001, joka tukee ... Positiiviset tulokset ... tiukemmassa päivän vaihteluvälissä $0.70 -$0.74 ... alhaisemmalla 427 K -volyymilla toistaiseksi tiistain $0.69 -$0.76 -volyymista ja suuremmalla 1.7179 M -osakkeiden volyymilla ... Korostan edelleen BUY ... niin, kerryttää hitaasti kompensoimaan voittoa ottajia, kun päiväkauppiaat leikkivät markkinoiden kanssa ja niiden kautta. Kannattaa tietää ja mainita: Kaksi amerikkalaista tiedemiestä sai keskiviikkona kemian Nobel-palkinnon työstään, jossa he paljastivat proteiinireseptoreita, jotka kertovat soluille, mitä ihmiskehossa ja sen ympäristössä tapahtuu. Heidän saavutustensa ansiosta lääkevalmistajat ovat voineet kehittää lääkkeitä, joilla on vähemmän sivuvaikutuksia. Robert J. Lefkowitzin ja Brian K. Kobilkan "G-proteiinikytkentäisiä reseptoreita" koskevat tutkimukset ovat lisänneet ymmärrystä siitä, miten solut aistivat verenkierrossa olevia kemikaaleja ja ulkoisia ärsykkeitä, kuten valoa, palkinnon myöntäneen Ruotsin kuninkaallisen tiedeakatemian mukaan: CUR) esittelee prekliinisiä tietoja viidessä posteriesityksessä Neuroscience 2012 -tapahtumassa, joka on Society for Neuroscience -järjestön 42. vuosikokous 13.-17. lokakuuta New Orleansissa. Nämä posterit käsittelevät uusia tietoja Neuralstemin selkäytimen kantasolulinjasta NSI-566 soluterapiaa varten ja sen patentoiduista neurogeenisistä pienistä molekyyliyhdisteistä: N</w:t>
      </w:r>
    </w:p>
    <w:p>
      <w:r>
        <w:rPr>
          <w:b/>
          <w:color w:val="FF0000"/>
        </w:rPr>
        <w:t xml:space="preserve">id 176</w:t>
      </w:r>
    </w:p>
    <w:p>
      <w:r>
        <w:rPr>
          <w:b w:val="0"/>
        </w:rPr>
        <w:t xml:space="preserve">Okei, en aio tehdä massiivista myyntipuheita tästä, koska minusta tuntuu, että joko huomaatte, että tämä säästää aikaa tai ette! Pohjimmiltaan tiedän, että me kaikki haluaisimme olla järjestäytyneempiä paperityömme kanssa, ja jos meillä olisi aikaa, valmistelisimme enemmän esityksiä, joita voisimme pitää yhteisölle saadaksemme enemmän ihmisiä mukaan. Jos sinulla on aikaa, voisit myös laatia esitteitä, joita voit antaa asiakkaillesi tai luokkasi jäsenille lisäarvon luomiseksi ja asiantuntijan aseman vakiinnuttamiseksi yhteisössäsi. Luulen, että minulla on ratkaisu sinulle, sillä olen luonut Fitness Consultancy Powerpackin. Tähän pakettiin olen sisällyttänyt 4 Powerpoint-esitystä / Audios / MP4-videoita Olen luonut 4 esitystä, jotka voit ladata ja muokata.  Aiheet ovat Naishormonit ja rasvan menetys, Kuinka makea on juomasi, Elämäntapatekijät rasvan menetykseen ja Raskaus ja liikunta . Olen myös liittänyt mukaan MP4:n, jossa esitän nämä esitykset, joita voit vapaasti käyttää, sekä MP3-tallenteen, jonka voit antaa asiakkaillesi/kurssilaisille! Nämä ovat pari promootiota, joita olen käyttänyt saadakseni lisää asiakkaita/luokan jäseniä. Nämä ovat: Uuden vuoden vallankumous-sähköpostijakso, Referral Ideat näytekäsikirjoituksineen sekä suunnittelemani A5-formaatin esite, joka houkutteli minulle lisää liiketoimintaa Oppituntisuunnitelmat Olen sisällyttänyt 2 istuntosuunnitelmaa siitä, miten pitää järjestää alkuopetus / bootcampin orientaatio JA 2 alkukyselypuhelinkäsikirjoitusta, joita voit käyttää Konsultointi Paperityö Säästääkseni lisää aikaa, olen sisällyttänyt useita asiakirjoja, joita voit muokata ja käyttää vapaasti.  Näihin kuuluvat: 1 vuoden laskutussopimus, 3 kuukauden laskutussopimus, kyselylomake, ruokapäiväkirja, kehonmittausten ottaminen, lähetekyselylomake, esimerkkitavoitelomake ja paljon muuta! Kuten näette, täällä on paljon tietoa ja resursseja, joiden luominen on vienyt minulta tunteja, ja näin ollen säästätte tunteja niiden valmistelussa, erityisesti esityksissä.  Monissa tapauksissa sinun tarvitsee vain lisätä yrityksesi nimi ja olet valmis!!! Kaiken tämän hinta on vain 27 ! Jos ajattelet, että yhden edellä mainitun esityksen, videon ja audion luomiseen kuluisi vähintään 2 tuntia, huomaat, että tämä on edullinen tarjous! Koska tässä on niin paljon tietoa, nostan hinnan maanantaina 47:ään, mikä on edelleen edullinen hinta. Jos siis haluat, että Fitness Consultancy Powerpack -pakettisi ladataan suoraan sinulle, klikkaa alla olevaa linkkiä.</w:t>
      </w:r>
    </w:p>
    <w:p>
      <w:r>
        <w:rPr>
          <w:b/>
          <w:color w:val="FF0000"/>
        </w:rPr>
        <w:t xml:space="preserve">id 177</w:t>
      </w:r>
    </w:p>
    <w:p>
      <w:r>
        <w:rPr>
          <w:b w:val="0"/>
        </w:rPr>
        <w:t xml:space="preserve">Artikkelityökalut Simply Orange on pullotetun appelsiinimehutuotteen kauppanimi (toivottavasti etiketti paljastaa, että se on pelkkää appelsiinimehua); ja nuo kirkkaan sitruunankeltaiset ja syvän limenvihreät pienet pyöreät pallot, jotka löytyvät useimpien ruokakauppojen tuoteosastolta, väittävät sisältävänsä hedelmien puhdasta mehua, jota ne muistuttavat. Monille kokkeille ja ruokailijoille ympäri maata riittää tällainen jalostettu tuote. Etelä-Kaliforniassa on paljon enemmän vaihtoehtoja. Täällä sitrushedelmiä voidaan kasvattaa monenlaisina muina makuina ja poimia tuoreena ympäri vuoden. Kaikki sitrushedelmät ovat peräisin trooppisesta Aasiasta, mutta Etelä-Kaliforniassa useimmat niistä kasvavat hyvin jopa sisämaan laaksoissa, joissa on pakkasta. Mikroilmasto voi parantaa makua huomattavasti kumpaankin suuntaan. Sitruunat ja limetit tuottavat tasalaatuisia hedelmiä myös sumuvyöhykkeillä, mutta rannikolla appelsiinipuut kannattaa istuttaa suojaisille etelä- tai länsisuuntaisille paikoille. Niiden sijoittaminen siten, että ne hyötyvät seinistä heijastuvasta lämmöstä, voi todella auttaa. Viinirypäleet tarvitsevat vielä enemmän lämpöä ollakseen makeita, joten myös ne on sijoitettava sopivaan paikkaan. Sitruunoita ja limejä on runsaasti erilaisia, mutta useimmat ihmiset tyytyvät yleisimpiin lajikkeisiin. Sitruunoista aloittaen 'Meyer' (ja 'Improved Meyer', jossa on pienempi todennäköisyys sairastua tarttuvaan sitrustautiin) tuottaa suuria, mehukkaita hedelmiä lähes ympäri vuoden. Meyer-sitruunat eivät ole yhtä happamia kuin tavalliset sitruunat, mutta monet rakastavat niitä niiden hyvän aromin ja maun vuoksi. 'Eureka' on markkinoiden suosikki. Myös se kantaa ympäri vuoden vankkoina ja sopeutuvina kasveina. G&amp;T:n tai Margaritan maustava lime on meksikolainen lime. Pienet, tummanvihreät hedelmät antavat lempijuomallesi olennaisen makupalasen. Toinen yleinen lajike on karhunlimetti. Kun se on täysin kypsä, sen maku ja väri ovat muuttuneet vaaleankeltaisiksi. Se on erittäin mehukas ja hyvin tuottava, ja se on siemenettömänä, toisin kuin meksikolainen lajike. Makeiden appelsiinien maailmassa on kaksi suurta jakoa: "Navel"- ja "Valencia"-tyypit. Ensin mainittu sopii parhaiten tuoresyöntiin, ja sen pääsato on talvella, kun taas jälkimmäisestä saa hyvää mehua ja se tuottaa hedelmiä kesällä. Sitten on vielä veriappelsiinit (kuten "Moro" ja "Sanguinelli"), jotka tarvitsevat lämpimät kesät kehittyäkseen syvänpunaisen hedelmälihan ja makean mehukkuuden ansiosta. Mandariinit, jotka tunnetaan oikeammin mandariinina, ovat kaikista sitrushedelmistä makeimpia. Tämä sitrushedelmien kirpeys puuttuu lähes kokonaan tästä ryhmästä. Vakiolajike on "Dancy", mutta lajikkeita on kymmeniä muitakin. Etsitään siemenettömyyttä (voiko se olla sana?) ja kykyä kantaa hedelmiä ilman, että toinen lajike pölyttää sitä: 'Clementine' ja 'Satsuma' ovat muita suositeltavia lajikkeita. Kumkattia, lime-kvattia ja muita outoja lajikkeita on runsaasti. Jotkut niistä ovat syötäviä (hybridit, kuten 'Tangelo', mandariinin ja pommelon risteytys); jotkut ovat vain mielenkiintoisia, kuten 'Buddha's Hand'-sitruuna, jossa on sormenmuotoisia ulokkeita. Sopeutumiskykyiset puutarhakohteet, komeat lehdet ja terveelliset hedelmät tekevät sitruspuista loistavan lisän mihin tahansa maisemaan. Onneksi nyt on saatavilla sitruslajikkeita, jotka eivät vaadi koko puutarhan siirtämistä hedelmien tuotantoon. Monia lajikkeita on nyt saatavana useilla eri perusrungoilla, jotka sopivat niille puutarhakokoisiksi puiksi tai jopa terassiastioihin. On mahdollista kasvattaa tavallisia puita, jotka ovat keskimäärin 20-30 jalkaa korkeita ja yhtä leveitä, tai kääpiöpuita, jotka ovat puolet tästä koosta (tai jopa vähemmän).</w:t>
      </w:r>
    </w:p>
    <w:p>
      <w:r>
        <w:rPr>
          <w:b/>
          <w:color w:val="FF0000"/>
        </w:rPr>
        <w:t xml:space="preserve">id 178</w:t>
      </w:r>
    </w:p>
    <w:p>
      <w:r>
        <w:rPr>
          <w:b w:val="0"/>
        </w:rPr>
        <w:t xml:space="preserve">Keskiviikko, 31. lokakuuta 2012 Literary Africana: Tiedän, Allah ei ole velvollinen Ahmadou Kourouman, Adaobi Tricia Nwaubanin En tule luoksesi sattumalta ja Biyi Bandelen Burma Boy ovat aika smack täynnä huumoria, mutta en ole vielä lukenut yhtään romaania, joka olisi yhtä naurunremakkaa vuoristorataa kuin Chuma Nwokolon teos Kuolleen afrikkalaisen meijerit. Chuma Nwokolon uusin kaunokirjallinen teos, 26 novellin kokoelma The Ghost of Sani Abacha, on yhtä parantumattomasti riemastuttava. Tässä on ote Chuma Nwokolon kirjoittamasta Sani Abachan aave * Ahmiminen KUN oli hänen vuoronsa kertoa oireistaan apteekin yksityisessä rippituvassa, kaupasta olivat loppuneet laksatiivit. Moottoripyörällä kulkeva lähetti lähetettiin kolmenkymmenen minuutin päässä sijaitsevaan Busheminan apteekkiin, ja pastori päätti odottaa. Kului viisi minuuttia small talkia, ja apteekkarin nykiminen muuttui yhä kouristelevammaksi, kunnes hän luopui säädyllisyydestä ja avasi kulhonsa, jolloin apteekin antiseptiseen ilmaan vapautui tainnuttava keittiön tuoksu. Hän kutsui pastorin luokseen ja jatkoi valaanlihalounaan nauttimista nautinnolla, jota Dego piti kummallisena, kun otetaan huomioon ruokamyrkytyksen mahdollisuus, joka varmasti kävi jokaisen lääketieteen ammattilaisen mielessä, kun hän näki saman aterian jälkeen lääkitystä hakevien uhrien määrän. Kun Dego kertoi pelkonsa, kemisti vilkaisi luottamuksellisesti ympärilleen ja näytti pastorille tyhjää laksatiivipulloa. "Me lihavat ihmiset tiedämme salaisuuden", hän kuiskasi, "minä nautin lihan, mutta se ei pysy sisällä!". Jos en tuo sitä ylös, tuon sen alas!" Hän nauroi ja työnsi kulhon pienen pöydän poikki: "Syö, se on vielä kuumaa. Lähettilääni tuo pian oman lääkkeesi. Dego oli tuskallisen kylläinen, mutta oli myös totta, että hänen suunsa täyttyi yhä syljestä. Ongelma oli se, että kemisti oli keksinyt grillata valaan garlikoidulla suya-kastikkeella. Pastori oli utelias siitä, miltä maistui valaan suya, joka oli runsaasti koristeltu punaisen paprikan viipaleilla ja päällystetty rapealla maapähkinätahnalla... ja lisäksi... oliko ilmassa aavistus utazia? Reisin lisääminen suya-kastikkeeseen oli nerokasta! Hänen uteliaisuutensa tukahdutti kuitenkin fyysinen kipu, joka vääntyi kuin tikari hänen sisuksissaan, ja pahoinvoinnin aallot, jotka uhkasivat ruiskuttaa oksennusta pöydän tiskillä olevien malarialääkkeiden päälle. Hän ei myöskään pitänyt siitä, että hänet oli niputettu samaan painoluokkaan lihavan kemistin kanssa. 'Lihava' ei ollut sana, jonka hän yhdisti itseensä. Niinpä hän pudisti päätään lujasti. Kemisti kohautti olkapäitään, röyhtäisi ja käveli vessaan. Pastori Dego sulki silmänsä ja alkoi rukoilla. Hän hieroi kipeää vatsaansa ja käytti sitä yhteyspisteenä kaikkiin Watersiden ummetukseen sairastuneisiin vatsoihin. Hän otti ahmimisen ruhtinaan vangiksi, heitti hänet alas Jeesuksen nimessä ja sitoi hänet itsehillinnän kahleisiin. Hän rukoili himoa vastaan, joka tunkeutui sisään silmän portista - ja nenän ahneesta kanavasta. Hän kahlitsi halun vanhurskauteen. Hän neutralisoi piri-piri-kanan, suyaed-valaan ja moin-moinin ja liotetun garin erityisen pirullisen yhdistelmän vetovoiman. Harhaiset visiot riehuivat nyt hänen mielessään, ja hän nuhteli herkullisen saatanallista okporoko-kalaa, joka ui banga-keiton punaisissa merissä. Hän hyökkäsi merihenkien ruhtinaskuntia vastaan, jotka olivat lähettäneet valaan ansan hajottamaan hänen palveluksensa ja vangitsemaan hänen seurakuntansa. Hän rukoili kielen ahmivaa käärmettä vastaan. Hän kahlitsi alkoholin käärmeen. Hän raivosi suita vastaan, jotka nälkiintyivät yli ravinnon tarpeiden. Hän kirosi suolia, jotka paisuvat kuin joustavat pussit... suolien pitäisi olla rajalliset ja lujat, niiden pitäisi täyttyä kuin teräksiset bensiinisäiliöt, vuotaa yli ja sanoa ei enempää! Hän rukoili ja... Jumala... hän rukoili! Sitten hän avasi silmänsä, ja lautanen oli yhä siellä. Hän huokaisi. Hän oli todella toivonut ihmettä.</w:t>
      </w:r>
    </w:p>
    <w:p>
      <w:r>
        <w:rPr>
          <w:b/>
          <w:color w:val="FF0000"/>
        </w:rPr>
        <w:t xml:space="preserve">id 179</w:t>
      </w:r>
    </w:p>
    <w:p>
      <w:r>
        <w:rPr>
          <w:b w:val="0"/>
        </w:rPr>
        <w:t xml:space="preserve">Kommentti: Tämä kirja on luettu, mutta se on erinomaisessa kunnossa. Kaikki sivut ovat ehjiä eikä niissä ole lainkaan muistiinpanoja tai korostuksia. Kirjan selkämys on vahingoittumaton. Vähän merkintöjä tai vanhenemista sivujen reunoilla. Voisi antaa lahjaksi. Toimitetaan suoraan Amazonin varastosta - taattu toimitus ja täyttää myös Super Saver- ja Prime-ehdot. Pikakuljetus ja kansainvälinen toimitus saatavilla. Brittiläinen järjestö, joka tarjoaa mahdollisuuksia työttömille nuorille. Ei riitaisaa palautuskäytäntöä. Ota yhteyttä, jos sinulla on kysyttävää. Fulfilment by Amazon (FBA) on Amazonin myyjille tarjoama palvelu, jonka avulla he voivat tallentaa tuotteitaan Amazonin varastoihin, ja Amazon hoitaa suoraan näiden tuotteiden poiminnan, pakkaamisen, toimituksen ja asiakaspalvelun. Jotain, josta Amazon toivoo sinun erityisesti nauttivan: FBA-tuotteet ovat oikeutettuja ILMAISEEN Super Saver Delivery -toimitukseen ja aivan kuin ne olisivat Amazon-tuotteita. Kirjan kuvaus Julkaisupäivä: 3.10.2005 30 vuoden ajan Des Lynam on ollut brittiläisen urheilun kasvot. Hän on vertaansa vailla oleva lähetystoimittaja, joka on esitellyt kaikki tärkeimmät urheilutapahtumat BBC:lle ja ITV:lle. Hän on yksi maan tunnetuimmista ja rakastetuimmista miehistä, ja hänen suosionsa kulkee käsi kädessä hieman räyhäkkään maineensa kanssa. Ensimmäistä kertaa tämä hyvin yksityinen mies kertoo oman tarinansa. Des, joka on tunnetusti varovainen yksityiselämänsä suhteen, kertoo suhteistaan, lapsuudestaan Irlannissa sekä varhaisesta avioliitostaan ja elämästään 70-luvun Lontoossa. Des kertoo 30-vuotisesta työurastaan BBC:llä paikallisradion toimittajasta aina huippusalaiseen siirtoon ITV:lle, joka oli kaikkien valtakunnallisten sanomalehtien etusivun uutinen. MM-kisat, olympialaiset ja hänen raportointinsa Münchenin israelilaisten ampumisista. Muhammad Alin seuraaminen hänen otteluihinsa Zairessa, Malesiassa ja Yhdysvalloissa. Grand National, jota ei koskaan ollut, IRA:n uhkaama kilpailu. Ohjelmat, joista hän kieltäytyi, ja ohjelmat, joista hän toivoi, että olisi kieltäytynyt! Des kertoo avoimesti elämästä kansallisen yleisradioyhtiön kulissien takana, ihmisistä, joita hän on tavannut, voitoista ja katastrofeista. Hän on ollut molempien pääkanavien ykkösjuontajan ainutlaatuisessa roolissa, ja hän kertoo viidestä ITV:ssä vietetystä vuodesta, syistä, joiden vuoksi hän lähti sinne, ja siitä, miksi hänen päätöksensä oli perusteltu mutta toisinaan tuhoisa. Tämä kirja on yksi viime vuosien odotetuimmista omaelämäkerroista, ja se antaa suoran ja kantaaottavan kuvan miehestä myytin takana. 30 vuoden ajan Des Lynam on ollut brittiläisen urheilun kasvot. Hän on vertaansa vailla oleva lähetystoimittaja, joka on esitellyt kaikki tärkeimmät urheilutapahtumat BBC:lle ja ITV:lle. Hän on yksi maan tunnetuimmista ja rakastetuimmista miehistä, mutta hänen suosionsa kulkee käsi kädessä hieman räyhäkkään maineensa kanssa. Ensimmäistä kertaa tämä hyvin yksityinen mies kertoo oman tarinansa. Des, joka on tunnetusti varovainen yksityiselämänsä suhteen, kertoo suhteistaan, lapsuudestaan Irlannissa sekä varhaisesta avioliitostaan ja elämästään 70-luvun Lontoossa. Des kertoo 30-vuotisesta työurastaan BBC:llä paikallisradion toimittajasta aina huippusalaiseen siirtoon ITV:lle, joka oli kaikkien valtakunnallisten sanomalehtien etusivun uutinen. MM-kisat, olympialaiset ja hänen raportointinsa Münchenin israelilaisten ampumisista. Muhammad Alin seuraaminen hänen otteluihinsa Zairessa, Malesiassa ja Yhdysvalloissa. Grand National, jota ei koskaan ollut, IRA:n uhkaama kilpailu. Ohjelmat, joista hän kieltäytyi, ja ohjelmat, joista hän toivoi, että olisi kieltäytynyt! Des kertoo avoimesti elämästä kansallisen yleisradioyhtiön kulissien takana, ihmisistä, joita hän on tavannut, voitoista ja katastrofeista. Hän on ollut molempien pääkanavien ykkösjuontajan ainutlaatuisessa roolissa, ja hän kertoo viidestä ITV:ssä vietetystä vuodesta, syistä, joiden vuoksi hän lähti sinne, ja siitä, miksi hänen päätöksensä oli perusteltu mutta toisinaan tuhoisa. Tämä kirja on yksi viime vuosien odotetuimmista omaelämäkerroista, ja se antaa suoran ja kantaaottavan kuvan miehestä myytin takana. Tätä sivua katsovat asiakkaat saattavat olla kiinnostuneita näistä Sponsoroidut linkit Lisätietoja kirjoittajasta Tuotekuvaus Takakannesta Minun olisi pitänyt olla töissä on rehellinen ja kantaaottava kertomus miehestä myytin takana. Yksityiselämäänsä tunnetusti varovaisesti suhtautuva Des panee suoraksi kaikki hänestä kirjoitetut tarinat ja antaa ainutlaatuisen kuvan elämästä uransa huipulla - persoonallisuuksista, riidoista, tragedioista ja loistosta. Des Lynam on yksi sukupolvensa ansioituneimmista lähetystoimittajista, ja hän on nähty televisioruuduillamme yli kolmenkymmenen vuoden ajan.</w:t>
      </w:r>
    </w:p>
    <w:p>
      <w:r>
        <w:rPr>
          <w:b/>
          <w:color w:val="FF0000"/>
        </w:rPr>
        <w:t xml:space="preserve">id 180</w:t>
      </w:r>
    </w:p>
    <w:p>
      <w:r>
        <w:rPr>
          <w:b w:val="0"/>
        </w:rPr>
        <w:t xml:space="preserve">Heillä on munaa ti, 08/05/2012 - 10:08 esittäjä(t): Gemma Exley Miksi he eivät anna Anna Wintourin järjestää Oscar-gaalaa? Katsokaa vaikka tämän vuoden Met Ball -tapahtumaa, jossa oli paljon paremmat puvut ja julkkikset. Ja kun sanomme parempia, tarkoitamme tietenkin huonompia - se on kaikkien showbisnestapahtumien tärkein ainesosa. Oikeastaan tuo on epäreilua - Marion Cotillardin, Carey Mulliganin , Karolina Kurkovan, Cameron Diazin , Gwyneth "Goop diet" Paltrow'n, Emily Bluntin ja Gwyneth "Goop diet" Paltrow'n tyyliin kuului hienoja hetkiä, mutta myös muotikatastrofeja oli enemmän kuin Alexa Chungin tikkujalkaa voi ravistaa... Met Ball on ilmeisesti valtava tapahtuma muotikalenterissa. Viime vuonna se käynnisti ilmiömäisen Alexander McQueen -näyttelyn New Yorkin Metropolitan Museum of Artissa, ja tällä kertaa se käynnistää Schiaparelli And Prada: Impossible Conversations -näyttelyn, jossa "tutkitaan kahden italialaisen suunnittelijan välisiä silmiinpistäviä sukulaisuuksia". Olemme varmoja, että nimekkäät vieraat halusivat päästä näyttelyyn sisälle - luultavasti audio-headsetin kanssa, mutta meidän on tyydyttävä heidän punaiselle matolle saapumiseensa.....</w:t>
      </w:r>
    </w:p>
    <w:p>
      <w:r>
        <w:rPr>
          <w:b/>
          <w:color w:val="FF0000"/>
        </w:rPr>
        <w:t xml:space="preserve">id 181</w:t>
      </w:r>
    </w:p>
    <w:p>
      <w:r>
        <w:rPr>
          <w:b w:val="0"/>
        </w:rPr>
        <w:t xml:space="preserve">Päivän kysymys on: "Mikä tekee hyvän BOM:n?" Käytössä on monia BOM-muotoja. Se on yksi alue, jonka standardointikoulutus jätti enemmän tai vähemmän taka-alalle. No, standardeja on olemassa. Esimerkiksi IPC-2581 kattaa BOM-standardien lisäksi Gerbereiden korvaamisen ja koko valmistustietopaketin. Jonain päivänä me kaikki käytämme IPC-2581:n formaatteja tiedoissamme, ja elämä on koko ajan kaunista. Ja tässä on hänen luettelonsa huomioon otettavista viitteistä: "BomItem" tai "Item #": Tämä on vain rivinumero. Jokainen osatyyppi saa nimikerivin, ei jokainen osa. Jos pat-numero on sama, merkitset sen vain kerran ja annat määrän. "quantity" tai "Qty": Kuinka monta tätä tiettyä osaa tarvitset levyä kohti "RefDes": Piirilevyn silkkipainossa olevien osien käyttämät viitetunnukset. Kaikkien samojen osanumeroiden on oltava samassa Excel-taulukkolaskentataulukon solussa: esim. "R3, R4, R5, R6". Voit myös merkitä vierekkäisen alueen viivaimella: "R3-R6" tai "R3-R6, R10, R15" "Valmistaja" tai "Manf": Komponentin valmistajan nimi. On parasta kirjoittaa koko nimi, esim. "Texas Instruments", mutta yleiset lyhenteet, kuten "TI", toimivat yleensä myös. Mitä vähemmän epäselvyyksiä, sitä parempi. "Mfg Part #" tai "Manufacturer Part #": Osanumero, jota käyttäisit, jos ostaisit juuri tämän osan valmistajalta tai jakelijalta. Myös kaikki loppuliitteet ovat tärkeitä. Esimerkiksi "PIC16F88" ei riitä, kun oikeasti tarvitaan "PIC16F88-I/P". "Dist. Part #" tai "Distributor Part #": Ei varsinaisesti välttämätön, mutta voi auttaa tapauksissa, joissa on hieman epäselvyyttä. Tässäkin tapauksessa tämän on oltava täsmällinen osan numero, koska tilaisit sen kyseiseltä jakelijalta. "Description "tai "Desc": Tämä on valmistajan antama komponentin kuvaus. Tämäkään ei ole ehdottoman pakollinen, mutta on vain hyvä ajatus. "Package": Tämä on vakiopakkaustyyppi, esim. "SOT-23", "TO-92", "0201". Tämäkään ei ole ehdottoman välttämätöntä, mutta voi olla hyvä ylimääräinen tarkistus. Jätä kommentti Adafruitilla on "be excellent to each other" -kommenttikäytäntö. Auta meitä pitämään yhteisö täällä positiivisena ja hyödyllisenä. Pysy aiheessa, ole kunnioittava kaikenikäisiä ja -tasoisia tekijöitä kohtaan. Ole ystävällinen, äläkä roskapostita - Kiitos!</w:t>
      </w:r>
    </w:p>
    <w:p>
      <w:r>
        <w:rPr>
          <w:b/>
          <w:color w:val="FF0000"/>
        </w:rPr>
        <w:t xml:space="preserve">id 182</w:t>
      </w:r>
    </w:p>
    <w:p>
      <w:r>
        <w:rPr>
          <w:b w:val="0"/>
        </w:rPr>
        <w:t xml:space="preserve">Jos haluat pysyä ajan tasalla uusimmista Jo Fletcherin uutisista ja kilpailuista, mikset tilaisi uutiskirjettämme? Jos rekisteröidyt nyt, voit saada ilmaisen ebook-näytteen tulevista kirjoistamme! Teemat Jos lukitsisit joukon popkulttuurin narkkareita ja tv-riippuvaisia bunkkeriin ja kertoisit heille, että maailmanloppu on koittanut ja että heidän olisi säilytettävä kulttuuri jälkipolville kirjoittamalla kirjoja, he tuottaisivat fanifiktiota (fanfic). Tämä on itse asiassa erään 1950-luvulla julkaistun fanifiktioteoksen juoni, jossa scifi-fanit selviytyvät Harmagedonista ja rakentavat sivilisaation uudelleen omaksi kuvakseen. Se saattaa tuntua vitsiltä, mutta monille fanifiktioiden nousu on "maailmanloppu". Fanifiktiota pidetään kulttuurihistorian alhaisimpana pisteenä - se on törkeää, mielistelevää, julkkisten pakkomielteistä, naiivia, huonosti kirjoitettua, johdannaismaista, kulutuskeskeistä, epäoriginaalista - antioriginaalista. Tästä näkökulmasta katsottuna on katastrofi, kun fanifiktioteoksesta tulee maailman bestsellerin ykkönen ja se käynnistää maailmanlaajuisen trendin. Kuten kaikki tiedämme, Fifty Shades of Grey sai alkunsa Twilight-sarjaan perustuvasta fanifiktiosta. Sen jälkeen, kun se saavutti 31 miljoonan myydyn kappaleen myyntiluvun 37 maassa, huolestuneet äänet kysyvät: onko tämä sellaisen aikakauden alku, jossa fanifiktiot syrjäyttävät alkuperäisen luomistyön? Mitä mieltä sinä olet fanifiktiosta? Imevätkö ne vampyyrimäisesti mehut kulttuurista vai ovatko ne todiste kulttuurin elinvoimaisuudesta?</w:t>
      </w:r>
    </w:p>
    <w:p>
      <w:r>
        <w:rPr>
          <w:b/>
          <w:color w:val="FF0000"/>
        </w:rPr>
        <w:t xml:space="preserve">id 183</w:t>
      </w:r>
    </w:p>
    <w:p>
      <w:r>
        <w:rPr>
          <w:b w:val="0"/>
        </w:rPr>
        <w:t xml:space="preserve">Foorumit Kategoriat Aiheet Viestit RITA Now Pääkeskustelufoorumi -- Tämä on esirukousta edeltävä foorumi, ja kaikki ovat tervetulleita, jotka jakavat rakkautensa Rakkaamme paluuta kohtaan, kuten Hän lupasi. Tällä foorumilla ei väitellä tempauksesta tai kirkkokunnallisista kysymyksistä. Olemme täällä toisiamme varten ystävyydessä, rakkaudessa ja rukouksessa, kun odotamme yhdessä Jeesuksen pikaista paluuta. (tarkoituksemme) Vastauskäytäntö -- Pidätämme oikeuden poistaa vastaukset, jotka ovat ilkeitä, loukkaavia tai aiheen ulkopuolisia. 1 1 Yksityisyyskäytäntö -- Yksityisyytesi on meille hyvin tärkeää. Haluamme tehdä kokemuksestasi Internetissä mahdollisimman miellyttävän ja palkitsevan, ja haluamme, että voit käyttää Internetin laajaa tietovalikoimaa, työkaluja ja mahdollisuuksia täysin luottavaisesti. Juutalaiset Herran juhlat -- On olemassa 7 suurta juhlaa, jotka Jumala on antanut Israelille vietettäväksi. Jokainen niistä on profeetallinen, ja ensimmäiset 3 tai 4 ovat täyttyneet Jeesuksen Kristuksen ensimmäisessä tulemuksessa. Viimeiset 3 tai 4 odottavat yhä Hänen seuraavaa ilmestymistään täyttymykseksi. Comic Relief -- Aikalisä katsomisen intensiteetistä, joka on täynnä vitsejä, videoita ja hassuja kuvatekstejä... ja vihdoin hyvä koti maskoteillemme Scarbylle, Hapcatille ja Superkissalle =^.^=! Kaikki hyvän maun mukaisesti, kiitos. 278 2,962 Hyvää syntymäpäivää -- Syntymäpäiväfoorumi, jolla toivotetaan jäsenille hyvää syntymäpäivää heidän erityisenä päivänään Raised from the Dead... Uskotko sinä? -- Herättääkö Jumala vielä nykyäänkin ihmisiä kuolleista? Lue tarinat ja katso videot ja katso sitten, uskotko sinäkin, että Jumala on sama eilen, tänään ja iankaikkisesti.</w:t>
      </w:r>
    </w:p>
    <w:p>
      <w:r>
        <w:rPr>
          <w:b/>
          <w:color w:val="FF0000"/>
        </w:rPr>
        <w:t xml:space="preserve">id 184</w:t>
      </w:r>
    </w:p>
    <w:p>
      <w:r>
        <w:rPr>
          <w:b w:val="0"/>
        </w:rPr>
        <w:t xml:space="preserve">LJ muuttuu myös muilla tavoin. Tesco on ottamassa haltuunsa käytöstä poistetun pubin; sen mainostaulu julistaa innoissaan sen vihannesvalikoimaa (olen varma, että Mohammed tien varrella sijaitsevassa ruokakaupassa ei malta odottaa). Huhujen mukaan Sainsbury's tähtää toiseen pubiin. Samaan aikaan liikenneministeriö neuvottelee rautatieyhteyksien katkaisemisesta Loughboroughin risteyksestä kaupunkiin ja Pohjois-Lontooseen. Lambethin kaupunginvaltuustolle on juuri oikea aika antaa ihmisille mahdollisuus sanoa mielipiteensä. Lauantaina joukko neuvoston suunnittelijoita, arkkitehtejä ja vapaaehtoisia kokoontui "seinäkalan" ääreen käynnistämään alueen oman yleissuunnitelman. Yleissuunnitelma koskee julkisia tiloja - teitä, jalkakäytäviä, viheralueita, valaistusta ja niin edelleen. Rahoitus on kunnossa, joten parannuksia tehdään. Asukkailta kysyttiin heidän toiveitaan LJ:lle. Voidaan sanoa, että "viherrakentaminen" ei ollut ihmisten prioriteettien kärjessä. Sillan alta nousi esiin joitakin yhteisiä teemoja: muun muassa pääkadun parantaminen ja epäsosiaalisen käyttäytymisen torjuminen.  Tunsin myötätuntoa asukasta kohtaan, joka kysyi, voisiko neuvosto sen sijaan käyttää rahat hänen rivitalonsa korjaamiseen. Olisi kuitenkin virhe pitää yleissuunnitelmaa vain uusia jalkakäytäviä koskevana. Loughborough Junction Action Groupin (Loughborough Junction Action Group) puheenjohtaja Anthea Masseyn mukaan - joka työskentelee neuvoston kanssa yleissuunnitelman parissa - kyse on siitä, että Loughborough Junctionille annetaan asema omana paikkanaan. Juttelin kaupunginvaltuutettu Carol Boucherin kanssa, joka väittää, että suunnitelmalla voi olla paljon laajempi vaikutus, koska se on selkeä viesti siitä, mitä ihmiset haluavat. Toisin sanoen paikallisten asukkaiden on tehtävä suunnitelmasta omansa. Jos teemme siitä mahdollisimman todenmukaisen lausunnon siitä, mitä haluamme, annamme sille voimaa, joka ylittää sen suhteellisen kapean toimivallan. Jos teemme näin, Tescon, Sainsbury'sin, liikenneministeriön, valtuuston ja kaikkien muiden LJ:tä suunnittelevien tahojen on vaikea jättää sitä huomiotta. Voit lukea lisää Masterplan-tapahtumista LJAG:n verkkosivuilta täältä. Seuraa meitä Brixton Blog on yhteisöllinen verkkolehti kaikesta, mitä Lontoon Brixtonissa tapahtuu. Käsittelemme paikallisia uutisia, musiikkia, ruokaa, tapahtumia ja historiaa. Toivomme herättää keskustelua ja innostusta alueesta, johon suhtaudumme intohimoisesti. Brixton Blogia toimittavat Zoe Jewell ja Tim Dickens. Onko sinulla idea juttua varten? Kommentteja tai kritiikkiä? Lähetä sähköpostia osoitteeseen info@brixtonblog.com.</w:t>
      </w:r>
    </w:p>
    <w:p>
      <w:r>
        <w:rPr>
          <w:b/>
          <w:color w:val="FF0000"/>
        </w:rPr>
        <w:t xml:space="preserve">id 185</w:t>
      </w:r>
    </w:p>
    <w:p>
      <w:r>
        <w:rPr>
          <w:b w:val="0"/>
        </w:rPr>
        <w:t xml:space="preserve">Gaza - Israelin ilmaisku tappoi Hamasin sotilasosaston johtajan Ahmad Jabarin Gazassa. Sekä Israelin että palestiinalaisten viranomaiset vahvistavat surman. Myös Gaza Cityssä sijaitsevan Shifa-sairaalan lääkäri vahvisti surman samoin kuin Israelin tiedustelupalvelu Shin Bet. Shin Betin lausunnossa sanottiin: "Yleisen turvallisuuspalvelun [Shin Bet] ja IDF:n [armeijan] yhteisessä operaatiossa tänään kohteeksi joutui Ahmed Jabari, Hamasin sotilassiiven vanhempi komentaja Gazan kaistalla." Armeijan tiedottaja jatkoi: "Tämän operaation tarkoituksena oli heikentää vakavasti Hamasin johdon komento- ja valvontaketjua sekä sen terroristista infrastruktuuria." Toisen tiedottajan Avital Leibovichin mukaan isku oli osa käynnissä olevaa operaatiota, joka kohdistuu aseellisiin ryhmiin useiden Israeliin tehtyjen raketti-iskujen jälkeen. Hän sanoi: "IDF aloitti operaation Gazan terroristijärjestöjä vastaan israelilaisia siviilejä vastaan tehtyjen hyökkäysten vuoksi." Jabarin sanotaan koordinoineen suuren osan Hamasin sotilasoperaatioista ja strategiasta. Hän oli pääneuvottelija Hamasin ja Israelin välisessä onnistuneessa vankienvaihdossa vuonna 2011. Jabarin kohdennettu surmaaminen on johtanut raivokkaisiin mielenosoituksiin Gazan kaupungissa ja kehotuksiin kostaa, kun sadat kerääntyivät sairaalan ulkopuolelle, jonne Jabari oli viety. Hyökkäyspaikalla ollut Al Jazeeran toimittaja kertoi ihmisten olleen hyvin vihaisia ja totesi, että hyökkäyspaikkaa ympäröivä alue oli asuinaluetta ja ihmiset olivat rynnänneet hyökkäyspaikalle heti uutisen kuultuaan. Palestiinalaisten turvallisuuslähteiden mukaan Gazassa tehtiin neljä ilmaiskua myöhään eilen (13. marraskuuta) iltapäivällä. Israelin vastaus raketti-iskuihin aiheuttaa väistämättä paljon enemmän palestiinalaisten kuolemia kuin mitä raketit aiheuttavat israelilaisille. Israelin viimeaikaisissa iskuissa Gazan kaistalla kuoli ainakin seitsemän ihmistä ja useat haavoittuivat. Kuten Digital Journal -lehdessä kerrottiin, Israelin joukot tappoivat neljä nuorta hautajaissaattoa viettävää ja haavoittivat ainakin 25:tä muuta ampuessaan Gazan kaistalle lauantaina. Al Jazeeran toimittaja Rula Amin sanoi: "Tämä on suuri menetys Hamasille ja menestys Israelille, joka on ollut hänen perässään jo jonkin aikaa. Näemme varmasti kiihtymistä lähitulevaisuudessa. Ihmiset Gazassa tuntevat hänet. Häntä pidettiin erittäin älykkäänä ja ovelana, häntä pidettiin sankarina, koska hän oli tähän asti onnistunut välttämään Israelin lukuisat salamurhayritykset. Ihmiset varautuvat väkivallan lisääntymiseen, ei vain Hamasia vastaan vaan myös siviilejä vastaan." Israelilla on vahva tuki kansainvälisesti ja erityisesti Yhdysvalloissa, ja sillä on vapaus vastata miten parhaaksi näkee. Israelilla on kaikki etulyöntiasema aseistuksessa ja asiantuntemuksessa, ja hyökkäys Gazaan on kuin ampuisi kalaa tynnyrissä. Joulukuussa 2008 Israel aloitti Gazan kaistalle hyökkäyksen nimeltä Operaatio Valettu lyijy . Tulokset olivat täysin yksipuolisia. Israelin IDF laski 709 Hamasin ja muiden militanttien kuolonuhria. Tämä ei ollut kaukana Hamasin antamista luvuista, jotka olivat 750 taistelijaa ja poliisia. On huomattava, että monet poliiseista olivat yksinkertaisesti vastuussa järjestyksen ylläpitämisestä kaistalla. Siviilikuolemien määräksi arvioitiin 295-740. Vain kymmenen israelilaissotilasta ja kolme israelilaista siviiliä sai surmansa. Israelin puolustusministeri Ehud Barak sanoi, että konflikti jatkuu: "Se ei todellakaan ole ohi, ja me päätämme, miten ja milloin toimimme tarvittaessa." Aiomme vahvistaa pelotetta ja vahvistaa sitä, jotta voimme toimia raja-aidan varrella tavalla, joka takaa kaikkien Gazan kaistalla palvelevien sotilaidemme turvallisuuden. Tällä hetkellä... on parempi toimia [ajoissa] kuin vain puhua." Gazan palestiinalaiset joutuvat epäilemättä kärsimään lisää hyökkäyksiä ja uhreja. Kovan linjan israelilaiset poliitikot haluavat ajaa lisää hyökkäyksiä, jotta palestiinalaiset oppisivat, että rakettien lähettäminen Israeliin on liian kallista. Kostonhalu saattaa kuitenkin olla suurempi kuin palestiinalaisten kustannus-hyötyanalyysi. Tämän mielipideartikkelin on kirjoittanut riippumaton kirjoittaja. Siinä esitetyt mielipiteet ja näkemykset ovat kirjoittajan omia, eikä niiden välttämättä ole tarkoitus heijastaa DigitalJournal.comin mielipiteitä ja näkemyksiä.</w:t>
      </w:r>
    </w:p>
    <w:p>
      <w:r>
        <w:rPr>
          <w:b/>
          <w:color w:val="FF0000"/>
        </w:rPr>
        <w:t xml:space="preserve">id 186</w:t>
      </w:r>
    </w:p>
    <w:p>
      <w:r>
        <w:rPr>
          <w:b w:val="0"/>
        </w:rPr>
        <w:t xml:space="preserve">Post navigation The Edge of the Earth on nyt saatavilla! Näyttää siltä, että The Edge of the Earth on vihdoin ilmestynyt. Tätä kirjaa on odotettu pitkään, joten on helpotus saada se vihdoin julkaistua. Tiedoksi kaikille... tämä kirja on "vaniljainen" (ei-BDSM), mutta se ei ole missään nimessä kesy. Itse asiassa, mielestäni se on yhtä intensiivinen kuin jotkut minun rasistisemmista BDSM-kirjoistani, siellä ei vain ole mitään vallanvaihtoa meneillään. Jos olet kiinnostunut seikkailullisesta, sydäntä särkevästä, joskus traagisesta ja joskus hauskasta romanssista, toivon, että luet uuden Molly Joseph -kirjani ja levität sanaa ystävillesi. Kiitos kaikille tuestanne uudelle vaniljayritykselleni. En ole varma, milloin seuraava ei-BDSM-kirja ilmestyy - kolme seuraavaa julkaisujonossa olevaa kirjaa ovat Annabel-kirjoja - mutta kun se ilmestyy, Molly Joseph palaa palvelukseen. Juuri luin kirjan loppuun, ja kuten tavallista, kirja oli aivan upea. Ei voimanvaihtoa, mutta Charlotte ja Will olivat tarpeeksi kuumia polttaakseen lukijani virtapiirit. Valvoin koko yön lukiessani, jotta sain kirjan luettua loppuun, ja nauroin, tulin kuumaksi, itkin ja hurrasin tälle parille, kun he vihdoin saivat sen yhteen ja "näkivät toisensa hyvin". Voi, kiitos kun lähetit tämän. Pureskelen aina kynsiäni, kunnes ihmiset alkavat kirjoittaa arvosteluja. Rakastuin Charlotteen ja Williin, minkä takia laitoin tämän kirjan alunperin myyntiin. Koska minut tunnetaan BDSM-kirjailijana, harkitsin, etten julkaise sitä, mutta nyt olen iloinen, että julkaisin. Tällä välin olen saanut kirjan valmiiksi ja se on ehdottomasti vastannut odotuksiani. Minusta on ihailtavaa, että käsittelit raiskauksen kaltaista arkaluonteista aihetta niin hienovaraisesti - toivoisin, että onnellinen loppu olisi mahdollinen useimmille naisille, jotka kärsivät tällaisesta kauheasta kohtalosta joka päivä jossain päin maailmaa. Kyllä, minua jännitti kirjoittaa näin arkaluontoisesta aiheesta, mutta toivottavasti tein sille oikeutta. Tiedän, että on olemassa sanaton sääntö, jonka mukaan sellaista ei saisi koskaan tapahtua romanssiromaanin sankarittarelle, mutta tilastojen mukaan yksi neljästä naisesta raiskataan. Tämä koskee vain ilmoitettuja raiskauksia, joten luulen, että monet naiset tuntevat sen, ja on aika surullista teeskennellä, ettei sitä koskaan tapahdu ja ettei naisten tarvitse koskaan käsitellä seurauksia. Alun perin "häivytin mustaksi" tuon osan aikana, mutta ajattelin, että se oli aika raukkamaista ja Charlotte ansaitsi saada kokemuksensa dokumentoitua, joten palasin takaisin ja kirjoitin koko jutun. Toimittajani oli samaa mieltä siitä, että se oli vahvempi näin, joten... Joka tapauksessa, kiitos luottamuslauseestasi! Tiedän, etteivät kaikki pidä siitä, mutta olen iloinen, että se koskettaa joitakin ihmisiä. Tuo on kauhistuttavaa, minulla ei ollut aavistustakaan, on todella surullista, että misoginismi on sosiaalinen sairaus, joka on laajalti hyväksytty kansalaisillemme - myös naisille. Jopa täällä Brasiliassa, joka on länsimainen kulttuuri ja teoriassa suvaitsevainen ja ihmisoikeuksien puolustaja, rikoslainsäädännössämme esimerkiksi vasta vuonna 2002 ei-neitsyiden naisten loukkaaminen määriteltiin raiskaukseksi. Mielestäni on hyvin rohkeaa, että kirjoitat siitä, koska se on yksi naisten syvimmistä peloista. Löydän varmasti voimaa lukea sen. Olen varma siitä. Odotan innolla sen lukemista, ei haittaa vaikka se olisi vaniljainen, olen varma, että rakastan sitä. Seuraavan kerran, kun lakikoulu antaa minulle tauon, aion tuntea Mollyn työn, ehkä fal rakastua toiseen fiktiohahmoon hahaha. Yritän olla lukematta muiden kommentteja, koska vihaan spoilereita, mutta en jaksa olla lukematta niitä. Joten ihoani kutittaa ( ihmiset sanovat niin englanniksi?) lukea "the edge of earth".</w:t>
      </w:r>
    </w:p>
    <w:p>
      <w:r>
        <w:rPr>
          <w:b/>
          <w:color w:val="FF0000"/>
        </w:rPr>
        <w:t xml:space="preserve">id 187</w:t>
      </w:r>
    </w:p>
    <w:p>
      <w:r>
        <w:rPr>
          <w:b w:val="0"/>
        </w:rPr>
        <w:t xml:space="preserve">Sharepoint List --&amp;gt; Tiedoston virhe: N/a 's Computer Specifications 20th Mar 2008 Hei, Minulla on Windows Sharepoint Services 2007 -luettelo, jonka vien Excel 2003:een (SP3 11.8206.8202). Sharepoint luo .iqy-tiedoston ja avaan sen Excelissä. Tämä luo taulukkolaskentaohjelmaan luettelon, joka on sidottu Sharepoint-luetteloon (teen luetteloon eräpäivityksiä, napsautan hiiren kakkospainikkeella ja synkronoin luettelon palvelimen kanssa, toimii hienosti). Tallennan työkirjan tietokoneeseeni .xls-tiedostona. Kun avaan sen myöhemmin, saan virheilmoituksen "File Error: Data May have been Lost", luettelon tiedot ovat edelleen olemassa, mutta alue ei ole eli luettelon alueella ei ole enää sinistä kehystä, enkä voi enää napsauttaa hiiren kakkospainikkeella ja synkronoida luetteloa. Aivan kuin linkki Sharepoint-luetteloon olisi tuhoutunut, kun tallensin tiedoston. Olen tehnyt tämän prosessin luotettavasti jonkin aikaa, Se alkoi johdonmukaisesti virheitä tiistaista lähtien. Onko ideoita? Kiitos, Matt craigr Guest Posts: n/a 's Computer Specifications 1st Apr 2008 Minulla on myös sama ongelma. Näyttää liittyvän uusimpaan service packiin. Olen myös huomannut, että jos avaan vanhemman version jostain exel-arkistani SharePoint-listalla, se toimii, kunnes tallennan sen ja avaan sen uudelleen. Kaikki ideat siitä, miten tämä voidaan korjata, olisivat tervetulleita. "Matteo" kirjoitti: &amp;gt; Hei, minulla on Windows Sharepoint Services 2007 -luettelo, jonka vien Excel 2003:een &amp;gt; (SP3 11.8206.8202). Sharepoint luo .iqy-tiedoston ja avaan sen Excelissä. &amp;gt; Tämä luo laskentataulukkoon luettelon alueen, joka on sidottu Sharepoint &amp;gt; Luettelo (teen luetteloon eräpäivityksiä, hiiren oikealla napsautuksella ja synkronoin luettelon &amp;gt; palvelimen kanssa, toimii hyvin). Tallennan työkirjan tietokoneeseeni .xls-tiedostona. Kun avaan sen &amp;gt; myöhemmin saan virheilmoituksen "File Error: &amp;gt; Data May have been Lost", luettelon tiedot ovat edelleen olemassa, mutta alue ei ole &amp;gt; eli luettelon alueella ei ole enää sinistä reunaa sen ympärillä enkä voi enää &amp;gt; klikata hiiren kakkospainikkeella ja synkronoida luetteloa. &amp;gt; &amp;gt; &amp;gt; On kuin linkki Sharepoint-luetteloon tuhoutuisi, kun tallensin &amp;gt; tiedoston. Olen tehnyt tämän prosessin luotettavasti jonkin aikaa, Se alkoi &amp;gt; johdonmukaisesti virheitä tiistaina. Any ideas? &amp;gt; &amp;gt; Kiitos, Matt Alan Vierailija viestiä: n/a 's Computer Specifications 28. huhtikuuta 2008 Maaliskuun 21. päivänä, 3:09*am, Matteo &amp;lt;Mat...@discussions.microsoft.com&amp;gt; kirjoitti: &amp;gt; Hei, Minulla on Windows Sharepoint Services 2007 -luettelo, jonka vien Excel 2003 &amp;gt; (SP3 11.8206.8202). Sharepoint luo .iqy-tiedoston ja avaan sen Excelissä... &amp;gt; Tämä luo taulukkolaskentaohjelmaan luettelon alueen, joka on sidottu Sharepoint &amp;gt; Luettelo (teen luetteloon eräpäivityksiä, hiiren oikealla napsautuksella ja synkronoin luettelon &amp;gt; palvelimen kanssa, toimii hyvin). Tallennan työkirjan tietokoneeseeni .xls-tiedostona. Kun avaan sen &amp;gt; myöhemmin saan virheilmoituksen "File Error: &amp;gt; Data May have been Lost", luettelon tiedot ovat edelleen olemassa, mutta alue ei ole &amp;gt; eli luettelon alueella ei ole enää sinistä kehystä sen ympärillä enkä voi enää &amp;gt; klikata hiiren kakkospainikkeella ja synkronoida luetteloa. &amp;gt; &amp;gt; &amp;gt; On kuin linkki Sharepoint-luetteloon tuhoutuisi, kun tallensin &amp;gt; tiedoston. Olen tehnyt tämän prosessin luotettavasti jonkin aikaa, Se alkoi &amp;gt; johdonmukaisesti virheitä tiistaina. Onko ideoita? &amp;gt; &amp;gt; Kiitos, Matt Hei, Ehkä .xls-tiedosto on vahingoittunut jostain syystä. Voit kokeilla Advanced Excel Repair osoitteessa http://www.datanumen.com/aer/ Tämä työkalu on melko hyödyllinen vahingoittuneiden Excel xls -tiedostojen pelastamisessa. Toivottavasti tämä auttaa. Alan steve Guest Posts: n/a 's Computer Specifications 27th May 2008 Sama ongelma täällä. Onnistuin saamaan virheen katoamaan, jos poistin joitakin laskettuja sarakkeita viennistä - niitä, joissa oli pitkähköjä kaavoja. "Matteo" kirjoitti: &amp;gt; Hei, minulla on Windows Sharepoint Services 2007 -luettelo, jonka vien Exceliin.</w:t>
      </w:r>
    </w:p>
    <w:p>
      <w:r>
        <w:rPr>
          <w:b/>
          <w:color w:val="FF0000"/>
        </w:rPr>
        <w:t xml:space="preserve">id 188</w:t>
      </w:r>
    </w:p>
    <w:p>
      <w:r>
        <w:rPr>
          <w:b w:val="0"/>
        </w:rPr>
        <w:t xml:space="preserve">Sisällytä risteilyvinkit matkabudjettiisi: Kun otat sen upean kotitalouden risteilyloman, muista sisällyttää risteilyvinkit matkabudjettiisi. Kun varaat risteilyn, useat ihmiset jostain syystä olettavat, että henkilökunnan juomarahat sisältyvät risteilyn hintaan. Väärin! Juomarahat eivät sisälly hintaan, ja on parasta varautua maksamaan tietty summa per päivä per henkilö. Minä otan aina mukaan risteilytarjoilut, kun budjetoin kotitalouteni risteilylomia. Perheenjäsenteni ja minun tekemien risteilyjen aikana palvelu on ollut poikkeuksellista kaikilla tärkeimmillä risteilyyhtiöillä. Henkilökunta työskentelee todella haastavasti varmistaakseen huippulaadukkaan palvelun, ja se ansaitsee tulla palkituksi siitä. Aivan kuten antaisit tarjoilijalle tippiä hyvästä palvelusta ravintolassa, on parasta osoittaa samaa kiitollisuutta palvelijoille laivalla. Monilla tärkeimmillä risteilyvarustamoilla risteilyjen juomarahat lisätään nykyään yleensä laivatilillesi. Se on kätevää, ja se saatetaan veloittaa luottokortiltasi ilman, että sinun tarvitsee huolehtia siitä, että loman lopussa on tarjolla rahaa juomarahaa varten. Tutustu Carnival.com-sivustolla heidän juomarahakäytäntöihinsä, jotka ovat melko yleisiä useimmilla muilla risteilyyhtiöillä. Lajittele hakusanalla 'tipping' saadaksesi paljon enemmän yksityiskohtia. Yleensä 10-12 dollaria päivässä vierasta kohti on standardi. Tämä kattaa hyttipalvelut, ruokailun ja muut laivalla tarjottavat palvelut. Kun koet palvelun omakohtaisesti, hinta on minimaalinen vierasta kohden kaikesta, mikä sisältyy. Palveluhenkilökunnan palkat ovat minimaaliset, ja he luottavat risteilyllä annettaviin juomarahoihin voidakseen ansaita hieman lisätuloja auttaakseen kotitalouksiaan kotona. He tekevät kaikkensa pitääkseen sinut tyytyväisenä kaikissa tilanteissa. Kun olet saanut poikkeuksellista palvelua, josta kannattaa kertoa, ota aikaa ja täytä kuluttajakyselykortti tai tee muistiinpano henkilöstä ja saamastasi palvelusta ja jätä se laivan vastaanottotiskille. Tämä on uskomattoman hyödyllistä työntekijälle ja heidät voidaan lopulta palkita henkilökunnan ylennyksillä ja/tai palkankorotuksilla heidän kovan toimintansa ja tunnustuksen saamisen seurauksena. Jos jostain syystä et ole tyytyväinen henkilökunnan palveluun, ota välittömästi yhteyttä laivan vastaanottotiskiin, niin he tarjoavat apua heti. Jos et halua, että risteilyn juomarahat veloitetaan automaattisesti, sinun on otettava yhteyttä pursuers-toimistoon heti alukselle saavuttuasi. Tarkista vielä kerran yhdessä valitsemasi risteilyvarustamon kanssa, mikä on niiden oma risteilyjuomia koskeva käytäntö. Jos et ole ottanut että perheenjäsenet risteily loma, mutta, suosittelen voimakkaasti harkita tätä vaihtoehtoa seuraavalle lomalle, vain pitää mielessä menojen budjetin risteily vihjeitä. Holidays for Loved ones pyrkii toimittamaan sinulle tehokkaimmat mahdolliset ohjeet ja myös ohjaamaan sinut erittäin arvostetuille ja hyvämaineisille internetsivustoille, jotka liittyvät hakuusi. Lopputuloksena on tuottaa matkan suunnitteluun aikaa internetissä enemmän nautittavaa ja kauniisti käytetty. Anna meidän antaa sinulle joitakin hyviä risteily vinkkejä . Kukaan 1 haluaa viettää tuntikausia etsimällä materiaaleja verkossa tai muualla, varsinkin kun myöhemmin selviää, että tosiasiat eivät ole luotettavia. Voit olla varma, että osoitteessa http://HolidaysforFamily.com saat laadukkaita eikä määrällisiä matkaraportteja, jotka tarjoavat sinulle halutut hakutulokset.</w:t>
      </w:r>
    </w:p>
    <w:p>
      <w:r>
        <w:rPr>
          <w:b/>
          <w:color w:val="FF0000"/>
        </w:rPr>
        <w:t xml:space="preserve">id 189</w:t>
      </w:r>
    </w:p>
    <w:p>
      <w:r>
        <w:rPr>
          <w:b w:val="0"/>
        </w:rPr>
        <w:t xml:space="preserve">Meitä kuvataan kansalaisjournalisteiksi, jotka muistuttavat hieman CBC:n Fifth Estate -järjestön "tutkivaa journalismia, joka haastaa oletukset ja kyseenalaistaa perinteisen viisauden". Siinä missä uutismediat taistelevat keskenään parhaista katsojaluvuista ja dollareista, blogit ovat "sivuja", jotka on koottu yhteen yhteisen asian vuoksi toivoen löytävänsä totuuden jäänteitä hallituksen, tässä tapauksessa hyvin paljon provinssia edustavien BC:n liberaalien, korkeapalkkaisten poliittisten käsikirjoittajien (spin doctors) sanojen joukosta. Luonnonvaraisten eläinten radiotelemetria voidaan määritellä tietojen lähettämiseksi vapaasti liikkuvan luonnonvaraisen eläimen lähettimestä vastaanottimeen. Luonnonvaraisten eläinten telemetria tunnetaan myös nimellä radiomerkintä, radioseuranta tai yksinkertaisesti "merkintä" tai "seuranta". Luonnonvaraisten eläinten telemetrian alalla saavutettu edistys on mahdollistanut yksityiskohtaisten tietojen hankkimisen monista luonnonvaraisten eläinten biologiaan liittyvistä näkökohdista, kuten elinympäristön käytöstä, kotiseudun koosta, kuolleisuudesta ja eloonjäämisestä sekä muuttoaikataulusta ja -reiteistä. Koska monet villieläinlajit ovat salamyhkäisiä ja vaikeasti havaittavia, radiotelemetria on tarjonnut arvokkaan välineen, jonka avulla on mahdollista saada lisää tietoa niiden elämänhistoriasta.  Tämän vuoksi radiotelemetriatutkimukset ovat hyvin yleisiä nykyisessä luonnonvaraisten eläinten kirjallisuudessa -Wildlife Radio- telemetry August 1998 Page 13 of 130 Jos luonnonvaraisia eläimiä voidaan seurata, miksei myös "poliittisia" eläimiä....., kuten eräs venäläinen bloggaaja, joka huomasi, että Putinin hallitus/"FBI"-poliisi seurasi häntä.  Hänen asunnostaan löytyi hiljattain mikrofoni JA kamera. Olemme kaikki nähneet turvallisuusrikkomuksen, joka tapahtui viimeisen BC:n talousarvion esittelyn aikana tänä keväänä, kun valtiovarainministeri Kevin Falcon nousi esittelemään.....budjettiaan.   Tuomittu murhayrityksestä tuomittu terroristi istui BC:n liberaalien katsomossa ilman, että hän kuiskasi jälkeenpäin sopivaa selitystä siitä, miten parlamentin puhemiehen "turvallisuusasioiden erityisryhmä(t)" pudotti pallon.   Mitään vakuuttelua siitä, että näin ei enää tapahdu, saati raporttia, ei ole julkistettu.  Kuten useimmat parlamentin puhemiehelle esitetyt raportit, hän istuu niiden kanssa, kunnes on valmis julkistamaan ne, eikä se nolaa hallitusta. Tällä hetkellä on kiireellisempiä asioita, jotka johtuvat yleisen tilintarkastajan ja hänen henkilökuntansa ahkerasta ja kovasta työstä (omasta supistuvasta budjetistaan) MLA:n jäsenten ja itse lainsäädäntöelimen rakennusten kulutustottumusten osalta. Mutta tässä on ajatus, joka on vaivannut meitä täällä BBC:ssä viimeisten viiden viikon ajan.  Jos radiotelemetria on vuodesta 1998 lähtien ollut hyväksytty käytäntö luonnossa, onko sitä sovellettu laajamittaisesti BC:n kabinettien kokoushuoneiden seinien tai makuuhuoneiden tyynyjen sisällä, missä kaikki menneiden, nykyisten ja tulevien päätösten salaisuudet ovat haudattuina virkavalojen alle? ja tietysti tallentajat pitävät niitä tiukasti tallenteiden tallentajina tulevaa käyttöä varten. Onko kukaan julkisuudessa nähnyt raporttia kustannuksista, joita "virkamiehet" ovat maksaneet kiertääkseen virkamiesten kokouksia urkkivien henkilöiden laittoman toiminnan?   Onko koskaan laadittu raporttia siitä, kuinka monta kertaa päivässä kabinettikokous lakaistaan läpi vikojen varalta?   Onko olemassa kirjaa siitä, kuka nuohouksen tekee?  Ovatko CSIS tai RCMP toimittaneet teknikot vai onko kyseessä paikallinen yritys? Tuntuu uskomattomalta, että tuomioistuimissa ei ole ollut yhtään tapausta!  Vai onko olemassa jokin maakuntasalaisuuslaki, joka estää yleisöä tietämästä näistä asioista? Kokoukset nauhoitetaan, kuten oikeussalissa, ja kirjoitetaan sitten puhtaaksi (tai kirjoitetuiksi). ...... Lainsäädäntövirkamiesten on oltava kiireisiä ympäri vuorokauden.  Turvallisuuden on oltava tiukka. Lainsäädäntölaitoksemme toiminnan turvallisuuden asettaminen yksinkertaisemmalle tasolle, johon yleisö voi samaistua, ja sen selvittäminen, mikä tarkalleen ottaen sai Victorian poliisit ja RCMP:n ratsastamaan lainsäädäntöelimen toimistoon joulukuun 2003 lopulla keskittyäkseen BC Railin myyntiin, saa odottaa siihen asti, kunnes vuonna 2013 muodostetaan uusi hallitus......, jossa ei ole BC:n liberaalien enemmistöä. Yksinkertainen suunnitelma olisi kysyä, onko toimistojen ja kabinettikokousten salakuuntelu katettu.  Miten? Emme tiedä miten, tai miten tehokkaasti, tai onko ollut vuotoja, paljon vuotoja, jotka todistaisivat, että David Basi ja Bobby Virk eivät toimineet yksin.  Se paljastui Discoveryn..... aikana, jossa oikeuden virkamies</w:t>
      </w:r>
    </w:p>
    <w:p>
      <w:r>
        <w:rPr>
          <w:b/>
          <w:color w:val="FF0000"/>
        </w:rPr>
        <w:t xml:space="preserve">id 190</w:t>
      </w:r>
    </w:p>
    <w:p>
      <w:r>
        <w:rPr>
          <w:b w:val="0"/>
        </w:rPr>
        <w:t xml:space="preserve">Sci-fi-tähtien galaksi, mutta ei sellaisena kuin tunnemme heidät Natalie Bochenski 11. marraskuuta 2012, 12:15 He tulivat satoja ja tuhansia; nörtit, nörtit ja fanit. Supanova juhlii kymmenettä kaiken popkulttuurin festivaaliaan, ja ainoa juhlallisuuksia lauantaina varjostava tekijä oli tihkusade Brisbanen RNA-näyttelykentän yllä. Sade oli kuitenkin siunaus monille niin sanotuille "cosplayajille", sillä se piti lämpötilat alhaalla ja teki elämästä paljon siedettävämpää niille, jotka olivat pukeutuneet taidokkaisiin pukuihin. Eräässä nurkassa poseerasivat Batman ja Catwoman, jotka eivät olleet kaukana vihreiden lyhtyjen kolmikosta. Toisen paviljongin lähellä Doc Brown jutteli Marty McFlyn kanssa, ja Han Solo ja prinsessa Leia työnsivät vauvavauvaa rattaissa. Ja jonossa, joka oli jonottamassa erästä vierailevaa tähteä, Super Mario Brothersin Mario ja Luigi seisoivat 300-elokuvan spartalaiskuningas Leonidaksen vieressä (rintapehmusteita ei tarvittu). Scott Driscoll, joka tulee Supanovaan joka vuosi, oli osa ''Steampunk Ghostbusters'' -kolmikkoa, joka oli vintage-versio 1980-luvun suositusta Ghostbusters-elokuvasta. ''Yksi jäsenistämme, Matt, on insinööri, ja hän suunnitteli reput'', Driscoll sanoi. Messinkiset ja puiset protonireput olivat vaikuttavia varusteita; yksi niistä jopa pumppasi ja päästi höyryä. Se osoitti, miten paljon cosplay-ammattilaiset paneutuvat yksityiskohtiin. Driscoll sanoi, että fanitapahtumiin pukeudutaan monesta syystä, mutta tärkein syy oli yhteisöllisyys. ''Se on kuin heidän jalkapallokerhonsa tai bridgekerhonsa tai mikä tahansa. Supanovassa on tunne, että on perheen ja ystävien kanssa. Tänä vuonna julkkisten vetonauloja olivat muun muassa Tom Felton, Harry Potter -elokuvien Draco Malfoy, ja Felicia Day, jonka The Guild -nettisarjalla on kulttimaine. Heidän nimikirjoituksiaan ja valokuviaan jonotettiin paviljongin ulkopuolelle. Supanova jatkuu sunnuntaina.</w:t>
      </w:r>
    </w:p>
    <w:p>
      <w:r>
        <w:rPr>
          <w:b/>
          <w:color w:val="FF0000"/>
        </w:rPr>
        <w:t xml:space="preserve">id 191</w:t>
      </w:r>
    </w:p>
    <w:p>
      <w:r>
        <w:rPr>
          <w:b w:val="0"/>
        </w:rPr>
        <w:t xml:space="preserve">"Sionismia vahvistavien tuotteiden ostaminen ei ole sallittua...". Seuraavat fatwat ovat osoitteesta www.khamenei.de: Fatwa nro 12798 ( 15. toukokuuta 2001 ) Sionististen tavaroiden ostamisesta: Sionismia vahvistavien tavaroiden ostaminen ei ole sallittua, ellei se ole välttämätöntä. Fatwa 8822 (johtajien toimistosta, Qum, Iran) Päiväys: 27. helmikuuta 2002 Kysymys: 1) Onko sallittua ostaa tuotteita Yhdysvalloista tai amerikkalaisia tuotteita? 2) Onko sallittua ostaa tuotteita yrityksiltä, jotka osoittavat osan voitoistaan Yhdysvaltojen tukemiseen tai tukevat Yhdysvaltoja? 3) Onko sallittua ostaa tavaroita yrityksiltä, jotka levittävät moraalittomuutta (epäislamilaista ilmapiiriä) ja tukevat moraalittomuutta (epäislamilaista ilmapiiriä)? Vastaus: "Ei, ei, ei, ei, ei, ei, ei, ei, ei: 1&amp;2) Kaikki liiketoimet sellaisen yrityksen kanssa, jonka voitto on tarkoitettu islamin ja muslimien vihollisten auttamiseen tai sionistisen hallinnon tukemiseen, eivät ole sallittuja. 3) Jos tavaroiden ostaminen näiltä yrityksiltä tukisi niitä ja auttaisi niitä levittämään korruptiota ja moraalittomuutta, se on kiellettyä. Shaykh Yusuf Al Qaradawi (Egypti / Qatar): "Jokainen heidän tavaroidensa ostamiseen käytetty riali, dirham jne. muuttuu lopulta luodeiksi, joita ammutaan Palestiinan veljien ja lasten sydämiin. Tästä syystä on velvollisuus olla auttamatta heitä (islamin vihollisia) ostamalla heidän tavaroitaan. Heidän tavaroidensa ostaminen on tyrannian, sorron ja aggression tukemista." 20. Muharram 1423 AH 4. huhtikuuta 2002 Kysymys: "Mitä on tapahtunut?" - Mitä on tapahtunut? Saammeko ostaa tavaroita israelilaisista lähteistä, vaikka nämä rahat saatetaan käyttää juutalaisten "sotakoneiston" auttamiseen? Sheikki Yusuf Al-Qaradawin vastaus: Jihadia on vapauttaa islamilaiset maat niiltä, jotka hyökkäävät niitä vastaan tai valloittavat ne. Nämä ovat islamin vihollisia. Tämä jihad on ehdoton velvollisuus ja pyhä velvollisuus; ensinnäkin kyseisen maan kansalle. Jos kyseisen maan muslimit eivät pysty tarjoamaan riittävää vastarintaa, naapurimaiden muslimit ovat velvollisia auttamaan. Jos tämäkään ei riitä, kaikkien maailman muslimien on avustettava. Palestiina on muslimien ensimmäisen Qiblahin maa, Isra' ja Mi`rajin maa, Al-Aksan maa ja siunattu alue. Valloittajat ovat niitä, joilla on suurin vihamielisyys uskovia kohtaan, ja heitä tukevat maailman vahvin valtio - Yhdysvallat - ja maailman juutalaisyhteisö. Jihad on pakollinen niitä vastaan, jotka valtaavat maata ja karkottavat asukkaat, vuodattavat verta, loukkaavat kunniaa, tuhoavat taloja, polttavat peltoja ja turmelevat maata. Jihad on ensimmäinen velvollisuus kaikista velvollisuuksista ja umman ensimmäinen velvollisuus. Muslimeja on käsketty tekemään sitä, ensin niitä, jotka ovat kyseisestä maasta, sen jälkeen heidän naapureitaan ja lopulta kaikkia muslimeja. Meidän kaikkien on oltava yhtenäisiä hyökkääjiä vastaan. Meidät yhdistää islam, mukaan lukien yhtenäinen usko shariaan, yhtenäinen usko qiblaan, ja meidät yhdistää myös kipu ja toivo. Kuten Kaikkivaltias Allah sanoo: "Totisesti tämä teidän Ummahinne on yksi Ummah." (Koraani, 21:92). Allah Kaikkivaltias sanoo myös: "Totisesti uskovat ovat yksi veljeskunta." (Koraani, 49:10). Profeetalta, rauha ja siunaukset hänelle, on olemassa hadith, jossa sanotaan: "Muslimi on muslimin veli, hän ei voi sortaa häntä, hän ei voi luopua hänestä, hän ei voi pettää häntä." [Muslimin välittämä]. Nyt näemme veljiemme ja lastemme Al-Aksassa ja Palestiinan siunatussa maassa anteliaasti uhraavan verensä ja antavan sielunsa vapaaehtoisesti Allahin tiellä. Kaikkien muslimien on autettava heitä kaikin voimin. (Ks. jalo Koraani, 8:72). Jos ihmiset pyytävät uskonnon nimissä, meidän on autettava heitä. Tämän tuen välineenä on vihollisten tavaroiden täydellinen boikotti. Jokainen heidän tavaroidensa ostamiseen käytetty riali, dirham jne. muuttuu lopulta luodeiksi, joita ammutaan Palestiinan veljien ja lasten sydämiin. Tästä syystä on velvollisuus olla auttamatta heitä (islamin vihollisia) ostamalla heidän tavaroitaan. Heidän tavaroidensa ostaminen on tyrannian ja sorron tukemista.</w:t>
      </w:r>
    </w:p>
    <w:p>
      <w:r>
        <w:rPr>
          <w:b/>
          <w:color w:val="FF0000"/>
        </w:rPr>
        <w:t xml:space="preserve">id 192</w:t>
      </w:r>
    </w:p>
    <w:p>
      <w:r>
        <w:rPr>
          <w:b w:val="0"/>
        </w:rPr>
        <w:t xml:space="preserve">AFUE: avainluokitus uunia ostaessa Uutta uunia ostaessa hinta on tärkeä tekijä, mutta myös energiatehokkuus on tärkeä. Suurempi hyötysuhde tarkoittaa pienempää energiankulutusta ja alhaisempia energiakustannuksia. Onneksi uuneilla on AFUE-luokitus, jonka avulla voit vertailla eri mallien energiatehokkuutta. AFUE tarkoittaa vuotuista polttoaineen käyttötehokkuutta. Uunien tai kattiloiden energiankäytön arvioimiseksi se antaa prosentuaalisen mittarin lämmitykseen käytetylle energialle verrattuna hukkaan menevään energiaan. AFUE-luokitus ilmoitetaan kaikissa uusimmissa uuneissa Federal Trade Commissionin vaatimusten mukaisesti. Kun ostat uuneja tai kattiloita, korkeampi luokitus tarkoittaa suurempaa tehokkuutta. Esimerkiksi 80 prosentin luokitus tarkoittaa, että uuni käyttää 80 prosenttia energiastaan lämmön tuottamiseen ja loput 20 prosenttia häviää. Huomaa, että luokitus ei sisällä kanaviston tai putkiston kautta tapahtuvaa lämpöhäviötä, joka voi olla jopa 35 prosenttia käytetystä lämmöstä, varsinkin jos kanavat ovat ullakolla. Sähköuunit ja -kattilat ovat energiatehokkaimpia, ja niiden energiatehokkuusluokitus on 95-100 prosenttia, mikä johtuu osittain siitä, että niissä ei tapahdu energiahäviötä savupiipun tai savukaasujen kautta. Näiden laitteiden tehokkuudesta huolimatta sähkökustannukset voivat tehdä kokonaissäästöistä vähäisiä. Federal Trade Commission on vahvistanut AFUE-luokituksen sallitun vähimmäistason. Fossiilisilla polttoaineilla toimivien, ei-kondensoimattomien uunien luokitus ei voi olla alle 78 prosenttia, kun taas fossiilisilla polttoaineilla toimivan kattilan vähimmäisluokitus on 80 prosenttia. Kaasukäyttöisen höyrykattilan luokitus saa olla vähintään 75 prosenttia. Näistä tiukoista vaatimuksista huolimatta on edelleen olemassa vanhempia ja tehottomampia uuneja, joiden luokitus voi olla vain 55 prosenttia. Energiansäästön ja lämmityskustannusten kannalta uunin AFUE-arvon tunteminen on tärkeää sen määrittämiseksi, mikä merkki tai lämmitysjärjestelmätyyppi sopii parhaiten tarpeisiisi. Nämä luokitukset ovat hyödyllisiä arvioitaessa uunin kustannuksia suhteessa siihen, kuinka paljon rahaa se säästää pitkällä aikavälillä. Reliance Home Comfort on tarjonnut LVI-palveluja Ontariossa vuodesta 1999.  Jos sinulla on kysyttävää uunistasi ja sen tehokkuudesta, ota meihin yhteyttä .</w:t>
      </w:r>
    </w:p>
    <w:p>
      <w:r>
        <w:rPr>
          <w:b/>
          <w:color w:val="FF0000"/>
        </w:rPr>
        <w:t xml:space="preserve">id 193</w:t>
      </w:r>
    </w:p>
    <w:p>
      <w:r>
        <w:rPr>
          <w:b w:val="0"/>
        </w:rPr>
        <w:t xml:space="preserve">Jakso 032: Glenn 21. tammikuuta 2010 Tässä on neljäs osa sarjastani, joka käsittelee mielen ja kehon välistä ongelmaa. Tässä jaksossa tarkastelen fysikalismia vastaan esitettyä argumenttia kuolemanjälkeisestä elämästä. Tässä jotkut dualistit väittävät, että jos fysikalismi olisi totta, kuolleiden ylösnousemus olisi loogisesti mahdotonta. Heidän väitteensä on seuraava: Oppi kuolleiden ylösnousemuksesta merkitsee sitä, että elämään herätetään ihmisiä, jotka ovat samoja ihmisiä kuin kauan sitten kuolleet. Toisin sanoen heillä on sama identiteetti. Fysikalismissa on loogisesti mahdotonta, että sata vuotta sitten kuolleen fyysisen henkilön ja tulevaisuudessa henkiin herätettävän henkilön välillä olisi katkeamaton metafyysinen jatkuvuus. Jos siis fysikalismi on totta, oppi kuolleiden ylösnousemuksesta on loogisesti mahdoton. Toisin sanoen fysikalisti ei voi johdonmukaisesti uskoa kuolleiden ylösnousemukseen. Miten fysikalisti voisi vastata tähän väitteeseen? Kuuntele ja ota selvää. Kuten jaksossa luvattiin, tässä on muutama Trenton Merricksin teos, jotka liittyvät joihinkin käsittelemiini asioihin: Jaa tämä: Okei, tämä alkaa käydä naurettavaksi. Sinun pitäisi selvästi opettaa minun yliopistossani. Tämä on paljon laadukkaampaa kuin mitä meille opetetaan nyt uskonnonfilosofiassa! Meille kerrottiin, että tämä on kohtalokas isku ylösnousemukselle ja että ei ole olemassa vakavia vastauksia! Emmekö voisi sanoa, että ihminen, joka kuolee, on tavallaan kuin ihminen, joka vaipuu koomaan? Henkilö, joka vaipuu koomaan, menettää kaiken tietoisuuden; henkilö, joka herää koomasta, herättää tietoisuuden henkiin. Jos oletetaan, että muistinmenetystä ei ole, koomasta heräävä henkilö jatkaa siitä, mihin hän jäi. Toisin sanoen tietoisuudessa on "aukko". Samalla tavalla Jumala voisi vain herättää kuolleen ihmisen tajunnan henkiin. Tämä tietysti edellyttäisi, että hän säilyttää tietoisuuden ja kaikki siihen liittyvät psykologiset ominaisuudet ihmeellisellä tavalla ja antaa nämä ominaisuudet ylösnousseelle fyysiselle ruumiille. Tietoisuutta ja sen ominaisuuksia voisimme kutsua sieluksi, ja tämä vastaisi paremmin niitä merkityssävyjä, joita sanalla "psuche" on kreikankielessä. Jos Jumala varustaa ruumiin säilyneellä tietoisuudella, hän voi ehkä ylläpitää sitä kuoleman ja ylösnousemuksen välisenä aikana, mikä tarjoaa meille tavan tulkita tiettyjä kohtia (esim. "sielut alttarin alla" Ilmestyskirjassa) perinteisemmällä tavalla ja silti pitää kiinni siitä, että ihminen ei ole luonnostaan kuolematon ja että ylösnousemus on ainoa toivo ikuiseen elämään. Luulen, että näin toimimalla lähestyisimme paremmin "juutalaista" ymmärrystä ihmisluonnosta kuin "helleenistä". Juutalainen näkemys sielusta, sellaisena kuin se ilmenee runsaasta testamenttien välisestä todistusaineistosta, on se, että tietoinen sielu on olemassa SEN SYYSTÄ, että ruumis herätetään tulevaisuudessa, kuten NT Wright on huomauttanut lukuisissa teoksissaan. Tämä on suorassa ristiriidassa helleenisen näkemyksen kanssa, jossa sielu on itsestään ikuinen ja kuolematon. Siksi on järkevää, että juutalaisessa intertestamentaalisessa kirjallisuudessa ehdotetaan suurelta osin tietoista välitilaa ja silti kannatetaan annihilaationistisia näkemyksiä jumalattomien kohtalosta (huolimatta siitä, mitä traditionalistit sanovat, suurin osa intertestamentaalisesta kirjallisuudesta on oikein käännettynä ja tulkittuna vahvasti annihilaationistista). Dave, monimutkaisuus syntyisi kysymyksessä, miten Jumala voisi säilyttää tietoisuuden, jos tietoisuus ei ole "jotain", joka voidaan poistaa ruumiista. Jos se on sellainen, niin silloin jonkinlainen dualismi on totta. Kenneth ja Richard, olette hyvin ystävällisiä, mutta en itse asiassa opeta missään. Kukaan ei palkkaa minua! Glenn, puutuit kohtaan atomien/molekyylien jne. "omistusoikeus"; sen jälkeen, kun olet tullut lounaaksi kannabikselle. Kysymykseni on: mikä on todennäköisyys sille, että Jumala herättää kannabaalin henkiin, sikäli kuin kannabaali ei ole kuullut ilosanomaa ja tehnyt parannusta, ja mikä on Jumalan suunnitelma muille kansoille, jotka eivät ole ajan ja/tai etäisyyden vuoksi löytäneet evankeliumia, mitä minä kutsuisin: "ilman omaa syytään"? Ciaron, ollakseni täysin rehellinen en tiedä, voisinko sanoa varmasti, mitä ajattelen</w:t>
      </w:r>
    </w:p>
    <w:p>
      <w:r>
        <w:rPr>
          <w:b/>
          <w:color w:val="FF0000"/>
        </w:rPr>
        <w:t xml:space="preserve">id 194</w:t>
      </w:r>
    </w:p>
    <w:p>
      <w:r>
        <w:rPr>
          <w:b w:val="0"/>
        </w:rPr>
        <w:t xml:space="preserve">Sponsoroi Appreciate the Island vistas, sekä yhteisöllisyys Brue Lewis on saari täynnä kauniita kyliä, pois pääteiltä ja jos näkyvissä on odottamattomia helmiä uskomattomilla näkymillä. Kaikki, jotka eivät tunne Bruea, joka on yksi tällainen kylä saaren länsipuolella, saavat herkkua. Christine ja Stephen Phipps ovat asuneet Bruessa jo yli seitsemän vuotta, ja voi sanoa, etteivät he koskaan kyllästy tuijottamaan ulos ikkunoistaan. Talo, neljän makuuhuoneen 90-luvun kiinteistö, jossa kaikki vastaanottohuoneet ovat merelle päin, on ihanteellisella paikalla ihailemaan Bravas Bayn vettä, johon Barvas Loch juoksee ja Barvas Estate -tilan machairia. Valkoiset rannat kimaltelevat aurinkoisena päivänä, ja jopa toukokuun synkkinä aamuina näky riittää pysäyttämään sinut. "Kun tulimme tänne ensimmäistä kertaa, oli vaikea olla katsomatta ulos ikkunoista. Huomasin Steven tuijottavan ulos kiikarin kanssa", Christine naurahti. "Näkymä muuttuu tunti tunnilta, näemme, millainen sää on tulossa. Näkymiin ei voi koskaan kyllästyä." Pariskunta, joka muutti Hampshiresta Steven jäätyä varhaiseläkkeelle, vuokrasi talon alun perin 18 kuukaudeksi ennen kuin se ostettiin kuusi vuotta sitten. "Tulimme käymään", Christine selittää. "Ajattelimme, että tämä näyttää olevan paikka, jossa haluamme asua. Rakastuimme siihen. Talo täytti kaikki vaatimuksemme, paitsi että se oli hieman liian suuri." Itse talo on suuri, valoisa, tilava ja yllättävän lämmin koti, mikä johtuu osittain aulaan asennetusta monipolttoainepolttimesta ja itse rakennuksen laadusta. Työhuone eli neljäs makuuhuone, jossa on oma erillinen portaikko ja joka sijaitsee autotallin yläpuolella, on erityisen ihana huone, jossa on kattoikkunat merinäköalalla ja vinot katot, jotka antavat sille ylimääräistä charmia. Christine lisäsi: "Meillä ei ollut paljon huonekaluja mukanamme muuttaessamme, mutta oli hauska sisustaa, koska meillä oli 18 kuukautta aikaa miettiä sitä." Muutto mantereelta Brueen on ollut pariskunnalle arvokas asia. Steve, joka kuuluu Stornowayn merikalastuskerhon komiteaan, ja Christine, joka on työskennellyt SSPCA:n Lewisin osastolla, ovat molemmat selvästi hyvin kiintyneitä Bruen ja koko Lewisin yhteisöön. "He ovat ihania, ihania ihmisiä, ja he ovat toivottaneet meidät tervetulleiksi. Olemme olleet hyvin onnekkaita", Christine sanoi. "Erityisesti naapurimme Ken ja Margaret", Steve lisäsi. "He toivottivat meidät niin tervetulleiksi." Kaikille, jotka harkitsevat muuttoa saarelle, kuten Christine ja Steve seitsemän vuotta sitten, heillä on hyviä neuvoja: "Yrittäkää ehdottomasti", Christine sanoo. "Olemme nauttineet joka minuutista. Se on ollut seikkailu." Steve on samaa mieltä: "Vasta kun on asunut ja työskennellyt esimerkiksi Lontoon ulkopuolella, jonottanut aamuviideltä aamulla neljää kaistaa pitkin ruuhkassa päästäkseen töihin ja pendelöinyt yli 100 kilometriä päivässä, osaa arvostaa tällaista paikkaa." Steve on samaa mieltä. Tämä verkkosivusto ja siihen liittyvä sanomalehti noudattavat Press Complaints Commissionin käytännesääntöjä. Jos sinulla on toimituksellista sisältöä koskeva valitus, joka liittyy epätarkkuuteen tai tunkeiluun, ota yhteyttä päätoimittajaan klikkaamalla tästä . Jos olet tyytymätön annettuun vastaukseen, voit ottaa yhteyttä PCC:hen klikkaamalla tästä . Stornoway Gazette tarjoaa uutisia, tapahtumia ja urheilutoimintaa Stornowayn alueelta. Saat parasta ajantasaista tietoa Stornowaysta ja ympäröivistä alueista käymällä säännöllisesti Stornoway Gazettessa tai merkitsemällä tämän sivun kirjanmerkkeihin. Jotta voit nauttia kaikista tämän verkkosivuston ominaisuuksista, Stornoway Gazette tarvitsee luvan evästeiden käyttöön. Salli evästeet Lue lisää ? Mikä on eväste? Mikä on Flash-eväste? Voinko kieltäytyä vastaanottamasta evästeitä? Tietoja evästeistä Evästeet ovat pieniä tiedostoja, jotka lähetetään selaimeesi (Internet Explorer, Firefox, Chrome jne.) verkkosivustolta, jolla vierailet. Ne tallennetaan sähköiseen laitteeseesi. Tämä on evästetyyppi, jonka kerää Adobe Flash -mediasoitin (jota kutsutaan myös nimellä Local Shared Object) - ohjelmisto, joka saattaa olla jo käytössäsi sähköisessä laitteessasi ja joka auttaa sinua katsomaan verkkovideoita ja kuuntelemaan podcasteja. Voit asettaa selaimesi hylkäämään kaikki evästeet, sallimaan evästeiden asettamisen vain luotetuille sivustoille tai hyväksymään evästeet vain siltä sivustolta, jolla olet parhaillaan. Huomaa kuitenkin, että jos estät tai poistat evästeet.</w:t>
      </w:r>
    </w:p>
    <w:p>
      <w:r>
        <w:rPr>
          <w:b/>
          <w:color w:val="FF0000"/>
        </w:rPr>
        <w:t xml:space="preserve">id 195</w:t>
      </w:r>
    </w:p>
    <w:p>
      <w:r>
        <w:rPr>
          <w:b w:val="0"/>
        </w:rPr>
        <w:t xml:space="preserve">Sunnuntai, 9. syyskuuta 2012 Serkkuni Danielle opiskelee parhaillaan Bolognassa, Italiassa.  Kovaa elämää, eikö? ;)  No, kun hänen oli aika muuttaa uuteen ympäristöönsä, hän, hänen veljensä ja äitinsä päättivät tehdä siitä kahden viikon perheloman!  Matt otti upeita valokuvia ja Danielle upeita kotivideoita. Minulla oli kunnia koota tämä muisto, joka kertoo heidän ajastaan Italiassa.  Toivottavasti nautitte siitä! Oletko sinä ollut hauskalla, jännittävällä, eksoottisella tai taianomaisella matkalla?  Onko sinulla tonneittain valokuvia ja videoita, joiden kanssa et tiedä, mitä tehdä?  Autamme mielellämme!  Ota yhteyttä jo tänään!!! hadtobethereproductions@gmail.com Sunnuntai, 24. kesäkuuta 2012 *puhelin soi* Kelly: Kelly: Haloo? Blakely: Blakely: En pystynyt edes lähettämään sinulle sähköpostia, vaan minun oli soitettava sinulle itse.  Katsoimme juuri loppuun kohokohtasi ja itkin hysteerisesti. Kelly:  Älä itke! Blakely: Se oli niin hyvä - kiitos paljon! Kelly:  Blakely: Ai, nämä ovat siis onnellisia kyyneleitä? Tiistai, 12. kesäkuuta 2012 Vietin koko vuoden haastattelemalla senioreita, kuvaamalla tapahtumia ja keräämällä valokuvia luodakseni DHS:n valmistuvalle luokalle muistoksi.  Suunnitelmana oli, että video katsottaisiin viime viikon torstaina luokkaillassa ja että siitä olisi kopioita saatavilla ylioppilaille tämän illan valmistujaisissa.  No, eikö olisi ollutkin vain onni, että tietokoneeni ja kovalevyni RIKKASIVAT keskiviikkoiltana!!!!!  Tyypillistä. Mutta pärjään ystävieni avulla (tässä tapauksessa onneksi jotkut läheisimmistä ystävistäni ovat PERHEITÄ, jotka ovat aina tukenani, ja rakastan heitä sen vuoksi!) ..... Muutaman unettoman yön ja stressaavan päivän jälkeen sain esitellä videon eilisessä improvisoidussa kokoontumisessa.  Pyydän anteeksi, että äänenlaatu on osittain huono... tämä on valitettava seuraus viime viikolla sattuneesta ongelmasta ja aikapulasta.  Mutta kaikki on oppimiskokemusta.  Ensi vuonna tiedän, että varmuuskopioin varmuuskopiot!  Ja uusi mikrofoni on ehdottomasti tarpeen!  Ja jälkikäteen ajateltuna, voisiko se olla 5-10 minuuttia lyhyempi?  Kuten sanoin, opimme matkan varrella! ;) Kiitos herra G:lle ja Tracielle DHS:stä, jotka ottivat minut vastaan ja olivat niin vankkumattoman kannustavia ja innostuneita.  Olette PARASIA.  Ja senioreille, jotka osallistuivat tähän projektiin, kiitos, että otitte minut vastaan maailmaanne.  Oli kunnia olla osa tätä projektia. Katso Derby High School: Senior Class Memories 2012 -videon, katso se alta! Lauantai, 10. maaliskuuta 2012 Viime viikkojen aikana minulla oli etuoikeus työskennellä erään sydäntäni lähellä olevan projektin parissa: hääkutsut eräälle hyvin erityiselle pariskunnalle.  Tämä oli ensimmäinen työni luoda kutsuja näin tärkeään tapahtumaan, ja oli suuri kunnia saada tilaisuus.  Vaikka tuleva sulhanen oli lapsuuteni keskeinen hahmo, emme olleet nähneet toisiamme viiteentoista vuoteen!  Halusin varmistaa, että kaikki oli räätälöity juuri heidän mieleisekseen!  Onneksi morsian oli valmis kokeilemaan tyylejä ja yhdistelemään luovasti.  Minulla oli aivan PARASTA aikaa luoda nämä kutsut, ja toivotan Blakelylle ja Jamille elämän mittaista onnea, jonka he ansaitsevat! Torstai, 23. helmikuuta 2012 Sain aiemmin tällä viikolla puhelun, että eräs hyvin erityinen lapsi juhlii 13-vuotissyntymäpäiväänsä muutaman viikon kuluttua.  Hän rakastaa videopelejä ja järjestää "murhamysteeri"-teemaiset juhlat, joihin kaikki vieraat tulevat videopelihahmoiksi pukeutuneina ja yrittävät auttaa häntä ratkaisemaan tapauksen!!!  Jokainen paketti sisälsi kutsun, sopivan kirjekuoren ja erityisen insertin, jossa kerrotaan vieraalle, minkä hahmon roolihahmo on.  Tässä ovat hänen valitsemansa mallit!  Muista tarkistaa kaikki näytteet "PORTFOLIO"-sivulta! Kutsu, puoli A: Kutsu, puoli B: Kirjekuori, etupuoli: Kirjekuori, Takapuoli: Special Insert, Front: Special Insert, Back: Onko sinulla tulossa erityinen tapahtuma ja haluatko erityisen, henkilökohtaisen kosketuksen?  Soita meille!!!  Varmistamme, että kutsut, päivämäärät, ilmoitukset ja paljon muuta on räätälöity juuri sinun mieleiseksesi!!!</w:t>
      </w:r>
    </w:p>
    <w:p>
      <w:r>
        <w:rPr>
          <w:b/>
          <w:color w:val="FF0000"/>
        </w:rPr>
        <w:t xml:space="preserve">id 196</w:t>
      </w:r>
    </w:p>
    <w:p>
      <w:r>
        <w:rPr>
          <w:b w:val="0"/>
        </w:rPr>
        <w:t xml:space="preserve">Olen uusi täällä, joten anna anteeksi, jos olen lähettää väärään säiettä, olen tavallaan menetetty Kysyin kysymyksen "Mitä voin tehdä parantaa tätä tilannetta" koskevat huolestuttava tilanne olen. Ja sain 29 vastausta. Joidenkin tämän foorumin lukemisten jälkeen tulin siihen tulokseen, että en voi tehdä mitään - paitsi ehkä olla vilpitön. Mutta tässä tilanteessa vilpittömyys ei ole koskaan palvellut minua, koska henkilö, jonka kanssa olen tässä tilanteessa, ei koskaan tunnu pystyvän uskomaan mitään, mitä sanon... Olen tietoinen siitä, että selitykseni ei ole kovin selkeä. Mutta kaikki neuvot ymmärtää tätä hex 29 olisi erittäin tervetullut Olen uusi täällä, joten anna anteeksi, jos kirjoitan väärään ketjuun, olen tavallaan eksyksissä Kysyin kysymyksen "Mitä voin tehdä parantaakseni tätä tilannetta" koskien huolestuttavaa tilannetta, jossa olen. Ja sain 29 muuttumattomana. Joidenkin tämän foorumin lukemisten jälkeen tulin siihen tulokseen, että en voi tehdä mitään - paitsi ehkä olla vilpitön. Mutta tässä tilanteessa vilpittömyys ei ole koskaan palvellut minua, koska henkilö, jonka kanssa olen tässä tilanteessa, ei koskaan tunnu pystyvän uskomaan mitään, mitä sanon... Olen tietoinen siitä, että selitykseni ei ole kovin selkeä. Mutta kaikki neuvot ymmärtää tämä hex 29 olisi erittäin tervetullut Ehkä kaikki mitä voit tehdä on ratsastaa vaaran uudelleen ja uudelleen ja uudelleen... olla tarkkaavainen kuten sanot, mutta silti joka kerta kun tämä ongelma tulee noin se tuntuu kuin ensimmäinen kerta ja kaikki mitä teet on polkea vettä estää menemästä alle ja pitää järkeä ympärilläsi Olen miettinyt, jos todella voisi olla parempi miettiä, haluatko olla tässä tilanteessa ollenkaan... Ehkä parannus tässä tilanteessa ei yksinkertaisesti ole ollenkaan toteutettavissa sillä tavalla kuin olet sen tarkoittanut ? ehkä voit miettiä jotain muuta lähestymistapaa ? Kiitos vastauksesta Trojan. Niin minäkin ajattelin. Parempi paeta tilanteesta, koska näyttää siltä, että siinä ei ole mitään syytä pysyä, paitsi vain pysyä siinä. Mutta tämä tuo esiin toisen kysymyksen. Antaako tämä kuusikko näkymän tulevaisuuteen? Tarkoitan, onko tämä "ratsastaa vaaran päällä yhä uudelleen ja uudelleen" yhä totta, kun aika on kulunut? Koska minusta tuntuu, että on asioita, jotka voidaan ja pitäisi korjata. Kiitos vastauksesta Trojan. Niin minäkin ajattelin. Minun on parempi paeta tilanteesta, koska tuntuu, ettei siinä ole mitään syytä pysyä, paitsi että vain pysyn siinä. Mutta tämä tuo esiin toisen kysymyksen. Antaako tämä kuusikko näkymän tulevaisuuteen? Tarkoitan, onko tämä "ratsastaa vaaran päällä yhä uudelleen ja uudelleen" yhä totta, kun aika on kulunut? Koska minusta tuntuu, että on asioita, jotka voidaan ja pitäisi korjata. Hei, rehellisesti sanottuna en tiedä vastausta kysymykseesi. Mikään tilanne ei pysy ikuisesti samana ilmeisesti, mutta kysyt, onko 29 aina luontaisesti osa tätä tilannetta ? En osaa sanoa, että mielestäni tämä voi olla tapaus, jossa hieman tarkempi tilanne kysymyksen taustalla voisi auttaa ihmisiä täällä antamaan enemmän palautetta ? Minua kiinnostaa mitä muutkin ajattelevat. Miten otamme 29 muuttumattomana ? Voisit vilkaista heksagrammin hakemistosta, mitä muut ovat sanoneet siitä aiemmin. Jos et ole vielä löytänyt sitä, mene sivun oikeaan yläreunaan ja valitse haku ja sitten heksagrammi-indeksi. Hilary sanoo, että usein muuttumaton heksagrammi esittää sinulle kysymyksen. Tarkistin, mitä hän kirjoitti kysymyksen 29:lle hänen kirjassaan, ja hän on ehdottanut, että kysyisit itseltäsi, mistä olet varma tässä tilanteessa ja miten voit jatkaa eteenpäin sen läpi. Koska 29:ssä teidän on jatkettava liikkumista, reagoitava, kun löydätte itsenne vaarasta yhä uudelleen ja uudelleen. Mitä tulee tilanteesta poistumiseen, no ei 29 neuvoo vetäytymään, se voi olla melko piristävää kyytiä, joskin pelottavaa ... mutta jos heittäisin sen muuttumattomana tilanteen päälle, ottaisin sen joko niin, että "näin se on, sinun on käsiteltävä sitä sellaisena kuin se on, eikä ole helppoa tapaa kiertää sitä, se tarkoittaa, että neuvottelemme jokaisesta haasteesta sitä mukaa kuin se tulee eteen täydellä tietoisuudella ... ja elävyydellä" Sanon elävyydellä, koska mikään ei ole niin kuin 29, joka antaa sinulle tietää, että olet elossa! Ja luulen, että hyvin usein 29 liittyy syviin tunteisiin ja intohimoihin...joten ottaisin sen joko niin... .... TAI kysymyksestä riippuen saattaisin kysyä itseltäni, haluanko käydä tämän läpi, selviänkö siitä? Voi olla aika uuvuttava ja hankala polku....Riippuu kaikenlaisista asioista, kuten haluatko tehdä tämän, onko sinun pakko tehdä tämä ? Minusta kannattaa pitää 29 muuttumatonta kysymyksenä siitä, mitä sinä olet</w:t>
      </w:r>
    </w:p>
    <w:p>
      <w:r>
        <w:rPr>
          <w:b/>
          <w:color w:val="FF0000"/>
        </w:rPr>
        <w:t xml:space="preserve">id 197</w:t>
      </w:r>
    </w:p>
    <w:p>
      <w:r>
        <w:rPr>
          <w:b w:val="0"/>
        </w:rPr>
        <w:t xml:space="preserve">julkaistu 15 lokakuu 2012 osake 3. joulukuuta Starkey julkaisee kolmannen albuminsa Orbits. Philadelphiasta kotoisin oleva Starkey on jo lähes vuosikymmenen ajan työntänyt eteenpäin erittäin värikästä grimea, dubstepiä ja pitch-taivutettua syntikkamusiikkia yhdistelevää hybridiä. Se on ääni, joka on hitaasti kehittynyt hänen albumiensa, EP:nsä ja lauluyhteistyönsä aikana (muun muassa Trimin ja Charli XCX:n kanssa), ja toisinaan se on hajaantunut moderniin klassiseen, tilavaan syntetisaattorimusiikkiin ja sen ulkopuolelle. Orbits löytää Starkeyn kuulostavan vapaammalta kuin koskaan: grime ja hiphop ovat lähempänä eturintamaa kuin aiemmilla albumeilla, ja laulurakenteet ovat spontaanimpia ja arvaamattomampia, ja ne hajoavat usein täysin uusiksi kappaleiksi eivätkä aina palaa takaisin. FACT tavoitti Starkeyn levystä viime viikon lopulla: koko haastattelu julkaistaan pian, mutta siihen asti tässä mitä saimme selville: Starkey: "En yritä pakottaa itseäni kirjoittamaan tietynlaista musiikkia, koska aina kun olen sitä yrittänyt, siitä on tullut aika kamalaa.  Open the Pod Bay Doors -EP:n jälkeen nimikkokappale erosi niin paljon muista kappaleista, että siinä oli kitaroita, oikeita rumpusoundeja ja niin edelleen..... Halusin vain jatkaa sen tutkimista, mitä voisin tehdä biisintekemisessäni ja miten kaikki tämä musiikki voisi silti toimia yhtenä yhtenäisenä kokonaisuutena. "Vaikka useimmat ihmiset eivät enää kuuntele albumeita alusta loppuun, pidän sitä silti tärkeänä ja kai tapanani muistaa, millaista oli ostaa CD-levy ensimmäistä kertaa, mennä kotiin ja vain kuunnella sitä ilman häiriötekijöitä.  Tein niin monien artistien levyjen kanssa, joten toivon, että on vielä ihmisiä, jotka saattavat tehdä niin omieni kanssa. "Minua ovat aina kiehtoneet scifi-elokuvat, avaruus ja kaikki se... joten se on jatkuva teema. Orbitsin kanssa tein ehdottomasti tietoisen päätöksen pitää kappaleiden otsikot puhtaasti tieteeseen tai scifiin pohjautuvina sanoina, mutta myös pistää siihen tällaista postapokalyptistä asennetta tai tietoisuutta [nauraa].  Molemmat kappaleet, joissa on sanoitukset, perustuvat samanlaisiin käsitteisiin ja teemoihin.  Siihen on ehdottomasti upotettu tämä teknologian ja ihmisten välisen vuorovaikutuksen välinen epäsuhta."</w:t>
      </w:r>
    </w:p>
    <w:p>
      <w:r>
        <w:rPr>
          <w:b/>
          <w:color w:val="FF0000"/>
        </w:rPr>
        <w:t xml:space="preserve">id 198</w:t>
      </w:r>
    </w:p>
    <w:p>
      <w:r>
        <w:rPr>
          <w:b w:val="0"/>
        </w:rPr>
        <w:t xml:space="preserve">Viisi yleistä painajaista - ja mitä ne tarkoittavat Unentulkitsijat väittävät, että painajaisissa esiintyy monia yhteisiä symboleja kaikkialla maailmassa. Tämä johtuu heidän mukaansa siitä, että ihmisillä on ollut kautta aikojen yhteisiä kokemuksia, ja se tarkoittaa, että näitä symboleja voidaan käyttää kuin kieltä, jolloin niiden merkityksen avaaminen on mahdollista. Amerikkalainen psykoterapeutti tohtori Alex Lukeman väittää, että kun olet tunnistanut tärkeimmät symbolit ja niiden yleisen merkityksen, sinun on selvitettävä, miten ne liittyvät omiin henkilökohtaisiin kokemuksiisi - ja sitten toimittava sen mukaan, mitä painajaisesi yrittää kertoa sinulle. Seuraavassa on viisi yleisintä painajaista - ja mitä ne symboloivat Hämähäkit Hämähäkit ovat usein negatiivisia symboleja unissamme, koska suuri osa yhteiskunnasta pitää niitä pelottavina ja ne edustavat usein kontrolloivaa tai kahlitsevaa voimaa. Miehille (ja joillekin naisille) hämähäkit voivat edustaa jotakin naista tai tiettyä naista. "Hämähäkit ovat myös hyvin vanha elämänmuoto", tohtori Lukeman sanoo. "Yksi asia, jota ne edustavat unissa, on jotain hyvin alkukantaista ja perustavaa laatua olevaa - jotakin, joka on juurtunut olemuksemme syvyyksiin, kuten äitimme. Hämähäkki voi olla täydellinen unisymboli sellaiselle, jonka perheessä äiti ei ollut rakastava. Pahasta äidistä tulee paha hämähäkki. ' Hämähäkit voivat myös symboloida pahaa miesvoimaa. Se voi olla päällekäyvä pomo, isä tai rakastaja. 'Jos olet itseäsi levottomuutta herättävässä suhteessa ja näet hämähäkkiunia, mieti tarkkaan, mitä on tapahtumassa', tohtori Lukeman sanoo. 'Huijaatko itseäsi toisesta ihmisestä? Onko hän sitä, miltä näyttää? Kunnioita vaistojasi ja tunteitasi. Terveysongelmat Tohtori Lukeman sanoo, että terveysongelmista kertovat unet voivat toimia eri tasoilla - mutta sanoo, että ne voivat usein todella olla merkki todellisesta sairaudesta. Jokin meissä itsessämme ymmärtää kaiken, mitä kehossamme tapahtuu, hän sanoo. "Jos ajattelee asiaa, jokin pitää kehomme tikittämässä ja toimimassa niin kuin pitääkin ilman, että ajattelemme sitä", hän sanoo. "Ja tämä asia tietää usein, jos jokin on vialla, ja yrittää kertoa siitä meille. Minulla on ollut monia potilaita, jotka ovat löytäneet piilossa olevia terveysongelmia uniensa kautta. Yleisiä terveysongelmien symboleja ovat unien näkeminen tietystä vaivasta ja meren pohjassa olevista alkukantaisista, pahoista kaloista. "Tämä liittyy siihen, että merenpohja edustaa usein tietoisuutemme syvyyttä", hän sanoo. Tohtori Lukeman haluaa kuitenkin korostaa, että unet terveydestä eivät aina viittaa todellisiin terveysongelmiin. "Terveysunet voivat usein yksinkertaisesti osoittaa yleisempää huolta elämästä", hän sanoo. "Juokseminen henkesi edestä" Tohtori Lukeman väittää, että juokseminen liittyy luolamiesten esi-isiemme alkukantaisiin aikoihin, jolloin elämä oli lyhyttä ja vaarallista ja oli olemassa todellinen mahdollisuus joutua petojen jahtaamaksi. "Aivoissamme on yhä alueita, jotka olivat hallitsevia ihmisen kehityksen varhaisimmissa vaiheissa", hän sanoo. "Nämä aivojen osat reagoivat vaistomaisesti vaaraan tai stressiin, hälyttävät meidät ja valmistavat meidät pakoon tai taisteluun". Pelko ja vaara laukaisevat vaistomaisen reaktion: meidän on pakko juosta, juosta nopeammin kuin meitä jahtaava olento. Hän neuvoo yrittämään tunnistaa, mikä "jahtaa" sinua tosielämässä. Se voi olla mitä tahansa, mikä ahdistaa sinua emotionaalisesti, henkisesti tai fyysisesti, työstä ihmissuhteeseen, ja sen jälkeen voit selvittää, mitä voit tehdä asioiden muuttamiseksi. "Takaa-ajetut unet viestivät avuttomuudesta", hän sanoo. "Tee jotakin saadaksesi elämäsi takaisin hallintaan. Se voi olla niinkin yksinkertainen asia kuin päivän järjestäminen uudelleen niin, että siihen sisältyy aikaa rentoutumiseen. Se voi olla niinkin monimutkaista kuin huonon suhteen tai epätyydyttävän työn jättäminen. Hampaat Hampaiden putoamisesta haaveileminen on yksi yleisimmistä painajaisista. Hampaita käytetään puhumiseen ja viestintään, ruoan pureskeluun, suojaamiseen ja hyökkäykseen (primitiivisempinä aikoina), tunteiden välittämiseen, ja niillä on kosmeettinen arvo maailmassa, jossa hyvää ulkonäköä arvostetaan suuresti, tohtori Lukeman sanoo. Tästä syystä hammasunet voivat liittyä moniin elämänalueisiin: tunteisiin siitä, että sinua ei kuunnella tai tunnusteta, tai tunteeseen, että et pysty ilmaisemaan itseäsi kunnolla, tai tunteeseen, että et hallitse tilannetta. Kysy itseltäsi, tunnetko itsesi turhautuneeksi siitä, miten ihmiset kuuntelevat sinua, tohtori Lukeman sanoo. 'Ehkä sinun on parannettava viestintätaitojasi. Jos sinulla on unta enemmän kuin</w:t>
      </w:r>
    </w:p>
    <w:p>
      <w:r>
        <w:rPr>
          <w:b/>
          <w:color w:val="FF0000"/>
        </w:rPr>
        <w:t xml:space="preserve">id 199</w:t>
      </w:r>
    </w:p>
    <w:p>
      <w:r>
        <w:rPr>
          <w:b w:val="0"/>
        </w:rPr>
        <w:t xml:space="preserve">Koulukulttuurimme Koulukulttuurimme perustuu keskeisiin luonteen hyveisiin - kohteliaisuuteen, terveeseen järkeen ja huomaavaisuuteen, joita kutsutaan 3 C:ksi. Henkilökunta näyttää mallia näistä hyveistä suhteissaan toisiinsa ja oppilaisiin. Hauora-ohjelmassamme (terveys) hyveet ovat olennainen osa opetussuunnitelmaa. Kouluvuoden jokaisella viikolla on hyveistä kertova tarina, jossa keskitytään näiden hyveiden esittämiseen. Oppilaita kannustetaan osoittamaan näitä hyveitä sekä luokkahuoneessa että leikkikentällä. Uusia hyveitä lisätään joka lukukausi. CCC-nauha myönnetään, jos luokassa tai leikkikentällä osoitetaan johdonmukaisesti yhtä 3 C:stä. Jokaisella luokanopettajalla on 10 CCC-nauhaa jaettavana lukukausittain. Henkilökunta nimeää joka viikko oppilaan, joka osoittaa johdonmukaisesti 3 C:tä, ja voittaessaan nimityksen hän saa sinisen CCC-paidan, jota hän voi käyttää osana koulupukuaan. Kunkin lukukauden lopussa yksi näistä oppilaista saa äänestyksen perusteella CCC-takin, jota hän voi käyttää osana koulupukuaan. Kaksi vuoden 2010 CCC-takin saajista Oppilaat jaetaan tasan neljän talon kesken: (nimetty paikallisten jokien mukaan) Mangawhero - Punainen Piako - Sininen Waihou - Vihreä Waitoa - Keltainen Vahvan yhteishengen luominen on osa koulukulttuuriamme. Talopisteitä jaetaan koulun laajuisissa urheilutapahtumissa, kuten yleisurheilussa, uinnissa ja maastojuoksussa, sekä luokassa erilaisista toiminnoista. Oppilaiden talojohtajilla on vahva johtajan rooli koulussa. Koulukulttuurissamme tunnustetaan ja palkitaan ponnisteluita ja menestystä oppimisessa. Pelipaitoihin ommeltavat nauhat ja todistukset jaetaan virallisissa tai ryhmäkokouksissa. Nauhat ovat haluttuja ja niitä pidetään ylpeänä. Nauhojen nimiä ovat mm: Akateeminen Lukeminen Urheilu Perusasiat Teknologia Oikeinkirjoitus Kuvataide Musiikki Kulttuuri Julkinen puhuminen Kapahaka Läsnäolo Sitoutuminen Käytännön palvelu Kansalaisuus CCC Johtajuus Koulukulttuurissamme on kyse siitä, että jokainen oppilas sitoutuu henkilökohtaiseen oppimiseen, jokainen lapsi pyrkii olemaan paras mahdollinen ja jokainen lapsi kehittää luku- ja kirjoitustaitoa ja laskutaitoa. Koulun kurinpitomallimme keskittyy korjaavaan oikeuteen; oppilaita voimaannutetaan tekemään oikeita valintoja ja hyväksytään, että huonoilla valinnoilla on seurauksensa. Olemme ylpeitä siitä, että tarjoamme oppilaillemme sielunhoitoa heidän kokonaisvaltaisen hyvinvointinsa edistämiseksi. Loppuvuoden päättäjäistanssit ovat koulukulttuurimme virallinen loppuvuoden perinne, jossa juhlitaan saavutuksia ja hyvästellään 8. luokan oppilaat tyylikkäästi. Aktiivinen oppilasfoorumi tarjoaa oppilaille mahdollisuuden osallistua ja vaikuttaa koulun toimintaan. Koulun oppilaskunnan jäsenille järjestetään johtamiskoulutusta, jotta heillä on hyvät valmiudet hoitaa näitä tehtäviä. Ryhmä kokoontuu kirjastossa joka tiistai klo 12.20.</w:t>
      </w:r>
    </w:p>
    <w:p>
      <w:r>
        <w:rPr>
          <w:b/>
          <w:color w:val="FF0000"/>
        </w:rPr>
        <w:t xml:space="preserve">id 200</w:t>
      </w:r>
    </w:p>
    <w:p>
      <w:r>
        <w:rPr>
          <w:b w:val="0"/>
        </w:rPr>
        <w:t xml:space="preserve">Luke : Tiedätkö, luulen, että ostamamme R2-yksikkö on ehkä varastettu. Owen-setä: Miksi luulet niin? Luke : Törmäsin nauhoitukseen, kun siivosin sitä. Hän sanoo, että se kuuluu jollekin Obi-Wan Kenobille. Ajattelin, että hän saattoi tarkoittaa vanhaa Beniä. Tiedätkö, mistä hän puhuu? Owen-setä: Uh-uh. Luke: Onkohan hän sukua Benille? Owen-setä: Se velho on vain hullu vanha mies. Huomenna haluan, että viet R2-yksikön Anchorheadiin ja poistat sen muistin. Se on sen loppu. Se kuuluu nyt meille. Luke: Entä jos tämä Obi-Wan tulee etsimään sitä? Owen-setä: Ei hän tule. En usko, että häntä on enää olemassa. Hän kuoli samoihin aikoihin kuin isäsi. Luke: Tunsiko hän isäni? Owen-setä: Käskin sinun unohtaa sen. Jaa tämä lainaus Kenraali Tagge : Entä kapina? Jos kapinalliset ovat saaneet täydellisen teknisen lukeman tästä asemasta, on mahdollista, joskin epätodennäköistä, että he löytävät heikkouden ja käyttävät sitä hyväkseen. Darth Vader : Suunnitelmat, joihin viittaatte, ovat pian takaisin käsissämme. Amiraali Motti: Kapinallisten hyökkäys tätä asemaa vastaan olisi hyödytön ele, riippumatta siitä, mitä teknisiä tietoja he ovat saaneet. Tämä asema on nyt maailmankaikkeuden ylin voima! Ehdotan, että käytämme sitä! Darth Vader : Älkää olko liian ylpeitä tästä rakentamastanne teknologisesta kauhusta. Kyky tuhota planeetta on merkityksetön Voiman voiman rinnalla. Amiraali Motti : Älkää yrittäkö pelotella meitä velhojen tavoillanne, lordi Vader. Surullinen omistautumisenne muinaiselle jedi-uskonnolle ei ole auttanut teitä loihtimaan varastettuja nauhoja tai antanut teille tarpeeksi selvänäkijyyttä löytääksemme kapinallisten piilotetun linnoituksen... [Vader tekee puristavan liikkeen ja Motti alkaa tukehtua] Darth Vader: Voi luoja... - Minusta uskonpuutteesi on huolestuttavaa. Kuvernööri Tarkin: Riittää jo! Vader, vapauta hänet! Darth Vader: Kuten haluatte. [Jaa tämä lainaus Prinsessa Leia : Leia: Ei! Alderaan on rauhallinen! Meillä ei ole aseita, ette voi mitenkään... Kuvernööri Tarkin : [kärsimättömästi] Haluaisitteko mieluummin toisen kohteen, sotilaskohteen? Nimeä sitten järjestelmä! Alan kyllästyä kysymään tätä, joten tämä on viimeinen kerta: *Missä* on kapinallisten tukikohta? Prinsessa Leia: ...Dantooine. He ovat Dantooinella. Kuvernööri Tarkin: Tuolla. Näettehän, lordi Vader, hän osaa olla järkevä. Jatkakaa operaatiota; voitte ampua, kun olette valmis. Prinsessa Leia : MITÄ? Kuvernööri Tarkin : Olette aivan liian luottavainen. Dantooine on liian kaukana tehokkaaseen esittelyyn - mutta älkää huoliko; me hoidamme kapinallisystävänne pian. Jaa tämä lainaus Obi-Wan : Minulla on jotain sinulle. Isäsi halusi, että saat tämän, kun olet tarpeeksi vanha, mutta setäsi ei sallinut sitä. Hän pelkäsi, että seuraisit vanhaa Obi-Wania johonkin hiton typerään idealistiseen ristiretkeen kuten isäsi teki. Luke: Mikä se on? Obi-Wan: Isäsi valosapeli. Tämä on jediritarin ase. Se ei ole yhtä kömpelö tai sattumanvarainen kuin räiskintäase; tyylikäs ase sivistyneemmälle ajalle. Yli tuhannen sukupolven ajan jediritarit olivat rauhan ja oikeudenmukaisuuden vartijoita Vanhassa Tasavallassa. Ennen synkkiä aikoja... ennen imperiumia. Jaa tämä lainaus Obi-Wan : Et olisi voinut tehdä mitään, Luke, jos olisit ollut paikalla. Sinutkin olisi tapettu, ja droidit olisivat nyt Imperiumin käsissä. Luke : Haluan tulla kanssasi Alderaaniin. Täällä ei ole enää mitään minulle. Haluan oppia Voiman tavat ja tulla jediksi kuten isäni. Jaa tämä lainaus Beru-täti : Beru Beru: Minne olet menossa? Luke : En näköjään mihinkään... Siivoan nuo droidit loppuun. Beru-täti: [Luken lähdettyä] Owen, hän ei voi jäädä tänne ikuisiksi ajoiksi, suurin osa hänen ystävistään on lähtenyt. Se merkitsee hänelle niin paljon. Lupaan hyvittää sen hänelle ensi vuonna. Lupaan sen. Beru-täti: Luke ei vain ole maanviljelijä, Owen. Hänessä on liikaa isäänsä. Owen-setä: Sitä minä pelkäänkin.</w:t>
      </w:r>
    </w:p>
    <w:p>
      <w:r>
        <w:rPr>
          <w:b/>
          <w:color w:val="FF0000"/>
        </w:rPr>
        <w:t xml:space="preserve">id 201</w:t>
      </w:r>
    </w:p>
    <w:p>
      <w:r>
        <w:rPr>
          <w:b w:val="0"/>
        </w:rPr>
        <w:t xml:space="preserve">Tohtori Stephen Katzilla on hyviä uutisia: "On ihan ok vanheta", hän sanoo ja lisää: "kunhan emme vain näytä vanhemmilta." Tämä artikkeli on Showcase-lehden kannessa, jossa esitellään Trentin huippuluokan opetusta ja tutkimusta. The Anti-aging Enterprise "Vanhuus ei ole sitä, mitä se ennen oli. Itse asiassa vanha ei ole oikeastaan enää edes vanha", selittää tohtori Stephen Katz , Trentin yliopiston sosiologian professori.  Professori Katzin mukaan nuoruuden ja vanhuuden välinen raja on siirtynyt yhä kauemmas, kun ikääntymisen fyysiset biomerkit ovat yhä enemmän välittyneet lääketieteellisen teknologian avulla Botoxista lonkkaleikkauksiin, mikä on saanut gerontologit jopa keksimään uuden termin tälle kasvavalle ikäkohortille - "nuoret vanhukset". Tämä yleensä 55-75-vuotiaiden ryhmä ei ainoastaan näytä nuoremmalta, vaan elää myös pidempään ja on terveempi. Vielä merkittävämpää on, että he edustavat suurta väestöryhmää, jolla on huomattava ostovoima ja joka on synnyttänyt kukoistavan kulutuskulttuurin "anti-aging-lääketieteen" alalla. "Anti-aging-yritys on valtava", professori Katz vakuuttaa. "Esimerkiksi Yhdysvalloissa toimivalla Anti-aging Medicine -yhdistyksellä on enemmän jäseniä kuin kaikilla gerontologian yhdistyksillä yhteensä." Alzheimerin tauti: aikakautemme sairaus vai kiihtynyt ikääntyminen? Prof. Katzin mielestä tämä ikääntymisen tutkimuksen ja hoidon anastaminen anti-agingin tutkimuksella ja hoidolla on ironista. "Kun anti-aging-kulttuurimme muuttaa ikääntymisen patologioiksi ja lääketieteellisiksi kategorioiksi käsittelemällä ikääntymistä laajana sarjana sairauksia, meidän on kysyttävä: Auttaako 'lääketieteellistäminen' hoitamaan ihmisiä? Auttavatko useammat etiketit?" Professori Katz viittaa tunnetun neurotieteilijän, tohtori Peter J. Whitehousen työhön, joka autettuaan muistia parantavien lääkkeiden kehittämisessä Alzheimerin tautiin on nyt kyseenalaistamassa Alzheimerin taudin asemaa 'sairautena'. "Tohtori Whitehousen mukaan", selittää professori Katz, "Alzheimerin tauti ei ehkä ole edes sairaus. Se voidaan nähdä pikemminkin kiihtyneenä normaalina vanhenemisena kuin patologisena vanhenemisena." Professori Katz tutkii parhaillaan näitä kysymyksiä omassa tutkimuksessaan, joka koskee lievää kognitiivista heikentymistä eli MCI:tä (jota kuvataan yleisesti muistin heikkenemisenä). MCI on suhteellisen uusi diagnoosiluokka. Valtion rahoittaman tutkimuksen tavoitteena on varhainen puuttuminen kustannusten vähentämiseksi ja potilaiden parempien tulosten saavuttamiseksi, ja MCI:tä tutkitaan aktiivisesti mahdollisena varhaisen puuttumisen paikkana Alzheimerin tautiin, jota on kutsuttu aikamme sairaudeksi. "Kun boomer-sukupolvi menettää fyysisiä ikääntymisen merkkejä, uudet ikääntymisen merkit, nimittäin kognitiiviset merkit, kuten muistin heikkeneminen ja dementia, tulevat tilalle ja tulevat uudeksi huolenaiheeksi. MCI:stä tulee siis entistäkin arkaluontoisempi alue, koska se muodostaa osan 'nuorten vanhojen' ja 'vanhojen vanhojen' välisestä rajasta, mutta samalla se on hyvin epämääräinen kategoria. Diagnoosikriteerit eivät välttämättä ole hyvin laadittuja, ja juuri alkavat lääketutkimukset ovat tehokkuudeltaan kyseenalaisia." Medikalisaatio ja uudet oireyhtymät Prof. Katzin mielestä uusien oireyhtymien "medikalisaatioon" on suhtauduttava varovasti. "On aina hyvin mielenkiintoista, kun uusi sairaus ilmaantuu paikalle", Katz huomauttaa. "Se ei ole vain konstruktio, mutta se ei välttämättä ole todellisuutta. Se vakiintuu todellisuuteen tekstien, ammatillisten konferenssien ja diagnoosikäsikirjoihin sisällyttämisen kautta, yritysten ja eturyhmien perustamisen kautta... toisin sanoen se on vakiinnutettava. Kun meillä on uusi lääketieteellinen kategoria, kuten MCI", varoittaa professori Katz, "meillä on oltava kriittinen näkökulma siihen, ennen kuin alamme paitsi hyväksyä sen, myös tulla siihen". Omassa tutkimuksessaan professori Katz lähestyy ikääntymistä sosiologisesta ja kulttuurisesta näkökulmasta. Aikana, jolloin yhä enemmän gerontologisia resursseja keskitetään terveyteen, hän ja hänen kollegansa, toinen sosiologi, tohtori Peri Ballantyne, ja psykologi, tohtori Kevin Peters, ovat saaneet arvostetun kolmivuotisen apurahan Kanadan terveystutkimuslaitokselta (CIHR) jatkaakseen tutkimustaan MCI-diagnoosin kulttuurisista ja sosiologisista vaikutuksista. "Kun gerontologisen tutkimuksen rahoitus keskittyy pääasiassa terveyteen", selittää</w:t>
      </w:r>
    </w:p>
    <w:p>
      <w:r>
        <w:rPr>
          <w:b/>
          <w:color w:val="FF0000"/>
        </w:rPr>
        <w:t xml:space="preserve">id 202</w:t>
      </w:r>
    </w:p>
    <w:p>
      <w:r>
        <w:rPr>
          <w:b w:val="0"/>
        </w:rPr>
        <w:t xml:space="preserve">Amazonin Hillsong Store Musiikki Kuvat Videot Elämäkerta Yhtenäisen seurakunnan kollektiivisessa ilmaisussa, kun ihmiset palvovat upeaa Vapahtajaansa, tapahtuu kaunis vaihto: ristin vaihto syntien puolesta, Hänen elämänsä vaihto meidän vapautemme puolesta. Tämä kaunis vaihto on Kristuksen evankeliumi, ja sitä tapahtuu kirkoissa ja kadunkulmilla ympäri maailmaa. Se on sanoma, joka on Hillsong Churchin keskipisteenä, ja se on... Lue lisää Amazonin Hillsong-kaupasta Pääkirjoitus Arvostelut Hillsong UNITED -moderni ylistysyhtye palaa vuonna 2007 odotetulla uudella studioalbumilla All Of The Above- ensimmäinen kolmiosaisesta maailmanlaajuisesta projektista. Tämä projekti sisältää 12 tuoretta kappaletta, jotka koostuvat nuorten ihmisten raa'asta intohimosta, jotka ovat olemassa herättääkseen sukupolven elämään ja seisomaan Jeesuksessa Kristuksessa olevan toivon ja pelastuksen puolesta. --Tämä teksti viittaa vaihtoehtoiseen Audio-CD-painokseen. Hillsong United tunnetaan voimakkaista live-palvonta-albumeistaan. Tunnet olevasi palvomassa ja ylistämässä Unitedin rinnalla, kun kuuntelet heidän livelevyjään menneisyydestä. En siis ollut varma, olisiko studioalbumilla yhtä voimakas vaikutus kuin heidän aiemmilla albumeillaan ( United We Stand on mielestäni paras) ..... Sallikaa minun kuitenkin sanoa, että tämä albumi ei tuota pettymystä. Mitä enemmän ja enemmän kuuntelen sitä, sitä enemmän rakastan sitä!!!! Katsotaanpa, henkilökohtaisia suosikkeja ovat Lead Me To The Cross (kaunis balladi Brooke Fraserilta), Found (pidän tästä versiosta enemmän kuin Mighty To Save -versiosta), Solution (paitsi että tämän kappaleen kohdalla voi vain jammailla ja jammailla, mutta rakastan myös näitä sanoituksia ".... Higher than all circumstance Your promise stands, Your love for all to see, higher than our protest lines and dollars signs Your love is all we need...only You can mend the broken heart and cause the blind to see, erase complete the sinner's past and set the captions free...only You can take the widow's cry and cause her heart to sing, be the father to the fatherless...." (( nämä nimenomaiset sanoitukset todella vaikuttivat minuun), Never Let Me Go (tunnet Jumalan rakkauden itseäsi kohtaan), You (yksinkertainen mutta SÄILYTTÄVÄ!!) ja Saviour King (tästä tulee suosikki kirkoissa ympäri maailmaa... voimakas ja syvä sanoitus!). Huomaan meneväni nukkumaan laulu päässäni ja herääväni hyräilemään jotain näistä lauluista. Ne pysyvät mukanani koko päivän ja auttavat minua selviämään päivästä. Olen lukenut muita arvosteluja ja kommentteja ja niiden, jotka arvostelevat, pitäisi todella yrittää olla avoimempi mieli. Sanoma, rakkaus ja halu on tällä albumilla aivan yhtä paljon kuin muillakin aiemmilla. Olen aina sanonut, että ennen kuin arvostelette, yrittäkää kouluttaa itseänne enemmän albumeista ja lauluista... Jos haluatte syvempää ymmärrystä lauluista, menkää YouTubeen Hillsong United TV:hen ja katsokaa kaikki blogit lauluista. Kun näet sen, ymmärrät paremmin ja syvemmin lauluja ja saat yhteyden vielä enemmän. Olen niin kiitollinen siitä, että on lahjakkaita ihmisiä, jotka käyttävät lahjojaan, jotka Jumala on antanut heille, ja käyttävät niitä palvellakseen Häntä Hänen tarkoituksensa mukaisesti. Ilman voimakkaita ylistyslauluja en tiedä, miten rehellisesti selviytyisin päivittäisistä kamppailuista, joita kohtaan. Ne auttavat minua rehellisesti selviytymään ja auttavat minua olemaan yhteydessä Luojaamme ja löytämään tarkoituksen, merkityksen ja ymmärryksen. Kiitos paljon Hillsong Unitedille siitä, että jatkatte mahtavan ylistys- ja palvontamusiikin luomista, joka ylistää ja ylistää Luojaamme ja Vapahtajaamme!!!! Tämä on musiikkia, joka on haastanut ja inspiroinut minua sanoituksellisesti. Tunnen jokaisen kappaleen tällä levyllä, erityisesti Foundin raikkaan soundin, jota seuraavat Hosanna ja Solution. Tämä albumi saa minut haluamaan mennä ulos ja muuttaa maailmaa. Pieniä asioita suurella rakkaudella. Pyrkiä Kristuksen myötätuntoon. Sallien sydämeni särkyä siitä, mikä särkee Jumalan sydämen... jakamaan evankeliumia elämälläni ja teoillani... ei vain sillä, mitä sanon. Ollakseni Kristuksen kädet ja jalat tässä maailmassa... vaikuttaakseni ihmisiin myönteisellä tavalla... ja kaikki kunnia Jumalalle. Jumala suunnittelee jotakin nuorten ihmisten elämässä. Hän haluaa käyttää meitä voimallisilla tavoilla... toteuttamalla vallankumouksellista ajatusta siitä, että rakastamme TODELLA Häntä... ja rakastamme ihmisiä. Tämä albumi on todella kiteyttänyt paljon siitä, mitä olen lukenut ja kuullut viime aikoina (Irresistible Revolution, jne...) Se on ehdottomasti hieman erilainen maku kuin heidän aiemmat albuminsa... mutta jos olet kiinnostunut sosiaalisesta oikeudenmukaisuudesta ja vaikutuksellisesta elämästä Kristuksen nimessä...., tsekkaa tämä albumi. Se</w:t>
      </w:r>
    </w:p>
    <w:p>
      <w:r>
        <w:rPr>
          <w:b/>
          <w:color w:val="FF0000"/>
        </w:rPr>
        <w:t xml:space="preserve">id 203</w:t>
      </w:r>
    </w:p>
    <w:p>
      <w:r>
        <w:rPr>
          <w:b w:val="0"/>
        </w:rPr>
        <w:t xml:space="preserve">Keskellä yötä sanat Martha Wainwright Keskellä yötä tulee koputus ovelleni ulkona on limusiini ja tiedän kenelle se on ja kuulin sen olevan luettu ja kuulin sen olevan sanottu Oh, että lohtu päässäsi Ja mietin, eikö se luo häpeän tunnetta Keskellä yötä tulee koputus ovelleni Ulkona on limusiini Ja tiedän, kenelle se on tarkoitettu Ja sinä nojaat rattiin autossasi Kun kävelet mäen huipulle Ja toivot, ettei tahto mielessäsi hyppää reunalta kiipeämään Häpeän tunteella Se oli aika ennen viimeistä Etkä luovuttanut Ja heitin sinut maahan Etkä noussut ylös Ja en tiedä miksi Enkä tiedä miksi Mutta kyyneleet silmissäsi Se sai minut itkemään Mutta häpeän tunteella Se oli aika ennen viimeistä Emme sopineet Ja heitin sinut maahan Etkä noussut ylös Enkä tiedä miksi Enkä tiedä miksi En tiedä miksi Jotain silmissäsi Se sai minut haluamaan itkeä Häpeän tunteella kohtaat minut kanerva syvällä Hautaan sydämesi polvilleni koko ajan Keskellä yötä tulee koputus ovelleni Ulkona on limusiini Ja tiedän kenelle se on tarkoitettu</w:t>
      </w:r>
    </w:p>
    <w:p>
      <w:r>
        <w:rPr>
          <w:b/>
          <w:color w:val="FF0000"/>
        </w:rPr>
        <w:t xml:space="preserve">id 204</w:t>
      </w:r>
    </w:p>
    <w:p>
      <w:r>
        <w:rPr>
          <w:b w:val="0"/>
        </w:rPr>
        <w:t xml:space="preserve">Skribit: Kotkasilmäiset blogin kävijät ovat ehkä huomanneet, että olen lisännyt Skribitin widgetin sivupalkkiin. Mikä se on? :p Skribitin ideana on antaa blogin vakiokävijöille mahdollisuus antaa palautetta siitä, mistä he haluaisivat blogin kirjoittajan kirjoittavan. Paul Stamatiou, yksi Skribitin perustajista, selittää blogikirjoituksessaan What is Skribit? Skribit tarjoaa bloggaajille ja lukijoille ainutlaatuisen vuorovaikutuksen muodon. Bloggaajat asentavat widget-moduulimme blogiinsa, ja lukijat voivat ehdottaa (nimettömästi tai tilin kautta) artikkeliaiheita sen kautta. Lukijat voivat myös äänestää näistä aiheista. Widget ei kuitenkaan näytä vain viittä parasta artikkeliehdotusta. Sen taustalla on algoritmi, joka näyttää ehdotukset, jotka ovat ajankohtaisuuden, äänten määrän ja muutaman muun tekijän perusteella kiinnostavia. Paulin blogin säännöllisenä lukijana olen iloinen nähdessäni esimerkiksi, että muut lukijat haluavat hänen keskustelevan siitä, milloin hän todennäköisesti päivittää "salamannopean" WordPress-teemansa nimeltä 281 . Haluaisitko, että bloggaan, tutkin tai esitän mielipiteeni jostakin asiasta? Skribit on tällä hetkellä suljetussa beta-versiossa, mikä tarkoittaa, että sinun on pyydettävä päästä mukaan. Toivottavasti se on pian julkisessa beta-versiossa. Se on loistava idea, joka toimii hyvin Paulin sivustolla - tutustu siihen!</w:t>
      </w:r>
    </w:p>
    <w:p>
      <w:r>
        <w:rPr>
          <w:b/>
          <w:color w:val="FF0000"/>
        </w:rPr>
        <w:t xml:space="preserve">id 205</w:t>
      </w:r>
    </w:p>
    <w:p>
      <w:r>
        <w:rPr>
          <w:b w:val="0"/>
        </w:rPr>
        <w:t xml:space="preserve">Post navigation Kuinka ottaa Chinatownista kaikki irti Luulen, että olen sanonut tämän aiemminkin, mutta yksi jännittävimmistä asioista koulunkäynnissä keskustassa on kaikki se tutkimusmatkailu, jota pääset tekemään. Pikkukaupunki Edmontonissa kasvaneelle Toronto on aivan toinen betoniviidakko. Jokin aika sitten tein pienen "retkipostituksen" The Annexista. Tänään aion puhua Spadinan ja Dundasin ympärillä olevasta alueesta - Chinatownista. Rakastan käydä Chinatownissa. Ensimmäisestä vuodesta lähtien suunnittelin lauantaipäiviä, jolloin menisin sinne ja ostaisin ruokaostoksia sydämeni kyllyydestä (kyllä, pidän ruokaostoksista). Melkein kaikki siellä on täydellistä opiskelijabudjetille. Se oli myös paikka, josta sain lohturuokaa, koska olen niin kaukana kotoa ja äidin keittiöstä.  Niin, ja loistava paikka käydä lounaalla. Mikä Chinatownissa on niin mahtavaa? No, oikeastaan kaksi asiaa: 1. Ruoka Jos etsit sydämellistä pihviä ja perunoita, joudun valitettavasti pettymään. Jos etsit makeita sämpylöitä ja torttuja, haudutettuja keittoja, tuoksuvia pääruokia ja kaiken kaikkiaan herkullista aasialaista ruokaa, Chinatown on oikea paikka. Suosikkipaikkojani ovat mm: Ajisen - Ramen, kun ei ole aikaa mennä Kinton on Baldwiniin. 1Hour - Nuudeleita, kanaa ja klassisia uuden ajan aasialaisia juomia. Rakastan erityisesti heidän Xiao Guo -nuudeleitaan ja Winter Melon Tea -juomaa. Oi. Ja mehukkaimmat kanansiivet EVER. Mutta parasta on varmasti se, että siellä istutaan papupusseissa. Luit oikein. Papupusseissa. Asian Legend - Tässä paikassa on kaupungin parhaita pohjoiskiinalaisia ruokia. Hinnat ovat ehkä hieman korkeammat kuin kolmessa muussa suosittelemassani paikassa, mutta kun menet sinne porukalla ja tilaat ruokia jaettavaksi, se on täysin sen arvoista. Söin ruoan ennen kuin ehdin ottaa kuvan, joten tässä on gif, joka kuvaa reaktiotani kyseiseen ruokaan. 2. Shoppailu Chinatownissa on paljon pieniä kauppoja ja liikkeitä, joissa myydään pikkutavaraa. Tarvitsetko tossuja? Pieniä koreja? Hauskan näköisiä syömäpuikkoja ja lusikoita? Lähes kaikki on alle 10 dollaria. Kun muutin tänne, tarvitsin syömäpuikkoja ja lusikoita. Sain 2 paria syömäpuikkoja ja 3 keraamista lusikkaa noin 4 dollarilla. Kun tajusin, miten res toimii, etsin talotossuja. 4 dollaria. Se oli mahtavaa. Mutta ylivoimaisesti jännittävin ostosmahdollisuus Chinatownissa on ruokaostokset. Ruokakauppavaihtoehtoja kampuksen ympäristössä on vähän. Kulutukset kasvavat nopeasti, ja ennen kuin huomaatkaan, olet kuluttanut 50 dollaria Metrossa (se oli lähin Woodsworth Resistä) ruokatarvikkeisiin, jotka tuskin riittävät viikoksi. Chinatownissa on paljon enemmän valikoimaa, ja siellä saa enemmän vastinetta rahoilleen. Saat helposti vähintään 1,5-2 kertaa enemmän ruokatarvikkeita samalla rahalla. Varoituksen sana: Chinatownissa shoppailu saattaa vaatia totuttelua. Vaikka siitä ei tulisikaan suosikkiruokakauppaasi, sinne meneminen ja sen näkeminen on yksi niistä Toronton pakollisista kokemuksista. Joskus näet ihmisiä myymässä itse kasvatettuja vihanneksiaan katujen varsilla. Jos haluat nähdä muutakin kuin vain ruokaa ja... lisää ruokaa, kadulla liikkuu sana, että siellä on yömarkkinat joka perjantai ja lauantai tästä päivästä syyskuun 7. päivään asti. Markkinat ovat kyseisinä päivinä kello 17-22. Markkinat järjestetään toista vuotta, mutta pikkulintu kertoi minulle, että tänä vuonna siellä on myös elintarvikemyyjiä.</w:t>
      </w:r>
    </w:p>
    <w:p>
      <w:r>
        <w:rPr>
          <w:b/>
          <w:color w:val="FF0000"/>
        </w:rPr>
        <w:t xml:space="preserve">id 206</w:t>
      </w:r>
    </w:p>
    <w:p>
      <w:r>
        <w:rPr>
          <w:b w:val="0"/>
        </w:rPr>
        <w:t xml:space="preserve">Taking the piss Taking the piss on brittiläinen termi, joka tarkoittaa vapauksien ottamista toisten kustannuksella tai kohtuuttomuutta. Usein sitä käytetään tarkoittamaan (tai sekoitetaan) taking the piss out of, joka on ilmaus, joka tarkoittaa pilkkaamista , kiusaamista, naurunalaiseksi tekemistä tai pilkkaamista. [ 1 ] Sitä ei myöskään pidä sekoittaa sanaan "ottaa kusta", joka viittaa virtsaamiseen. Taking the Mickey (Mickey Bliss, cockney rhyming slang ) tai taking the Michael on toinen termi pilkata jotakuta. Näitä termejä käytetään eniten Yhdistyneessä kuningaskunnassa , Irlannissa , Etelä-Afrikassa , Uudessa-Seelannissa ja Australiassa . Sisältö Termi viittaa joskus pilkkaamisen muotoon, jossa pilkkaaja liioittelee toisen henkilön ominaisuuksia; teeskentelee omaksuvansa hänen asenteensa jne. saadakseen hänet näyttämään hauskalta. Tai sitä voidaan käyttää viittaamaan temppuun, jossa henkilö uskotellaan uskomaan, että jokin on totta, mikä ei ole (yleensä melko uskomaton tarina), jotta kohdetta voidaan pilkata. Ilmaisu on yleisessä käytössä koko brittiläisessä yhteiskunnassa, ja sitä käyttävät otsikoiden kirjoittajat laajalevikkisissä sanomalehdissä [ 2 ] ja iltapäivälehdissä [ 3 ] sekä puhekielessä. Sitä käytetään myös englanninkielisissä maissa, kuten Australiassa. [ 4 ] [ 5 ] Puhekielessä "ottaa pissalle" tarkoittaa myös jotakuta tai jotakin, joka esittää väitteen, joka ei ole tunnustetun sopimuksen mukainen, esimerkiksi laskun, joka on kaksinkertainen ilmoitettuun hintaan verrattuna ilman selitystä lisämaksulle, voidaan sanoa "ottavan pissalle", tai samoin, jos jokin asia jatkuvasti myöhästyy määräajasta. Termi voi tarkoittaa myös epäoikeudenmukaisen edun ottamista. Esimerkiksi jos joku järjestää ruokabuffetin ja yksi vieras ottaa selvästi enemmän kuin hänen odotettu osuutensa. Se voi liittyä myös luottamuksen väärinkäyttöön, kuten: "Voit käyttää puhelintani, mutta älä kuseta! " "Ota pissa" voi olla viittaus siihen liittyvään (ja vanhentuneeseen) idiomaattiseen ilmaisuun, pissa-ylpeys , joka on mauton sanaleikki, joka viittaa aamuerektioon, joka tapahtuu, kun mies herää unijakson päätteeksi (kukin noin 90 minuutin pituinen koko yön aikana), tai se voi johtua siitä, että täysi virtsarakko painaa hermoja, jotka auttavat erektiossa. Tätä voitaisiin pitää "vääränä" erektiona, koska sen alkuperä on fysiologinen eikä seksuaalinen, joten metaforisessa mielessä joku, joka on "piss-ylpeä", kärsii väärästä ylpeydestä, ja vittuilulla viitataan tämän väärän ylpeyden purkamiseen halventamalla tai pilkkaamalla. [ 6 ] [ 7 ] Kun tieto ilmaisun metaforisesta alkuperästä katosi käyttäjiltä, "kusetetaan" tuli synonyymiksi itse halventamiselle tai pilkkaamiselle, eikä kohteen ylpeydestä enää niinkään välitetty. "Take the mickey" saattaa olla lyhennetty muoto cockney-riimislangista "take the Mickey Bliss", [ 8 ] joka on kiertoilmaus sanalle "take the piss". On myös ehdotettu, että "mickey" on lyhenne sanasta " micturition ," [ 6 ], jolloin "take the micturition" olisi synonyymi eufemismi sanalle "take the piss". Sanonta on huomattu 1930-luvulta lähtien. Erään teorian mukaan Britannian kanavien aikakaudella virtsaa tuotiin kanavia pitkin Pohjois-Englannin (erityisesti Yorkshiren) villatehtaille, sillä virtsaa käytettiin väriaineen kiinnittämisessä villaan. Näin tehtiin erityisesti, kun esineitä värjättiin siniseksi indigolla tai perinteisemmin villalla, ennen kuin synteettiset väriaineet keksittiin tai saatiin kaupallisesti saataville. [ 9 ] Virtsan kuljettaminen oli paljon vähemmän tuottoisaa kuin viinin kuljettaminen, joten kun laivureilta kysyttiin, mitä he kuljettavat, he valehtelivat ja sanoivat "vien viiniä", ja vastaus oli "Ei, te viette pissaa" epäuskon ilmaisemiseksi. [ 10 ]</w:t>
      </w:r>
    </w:p>
    <w:p>
      <w:r>
        <w:rPr>
          <w:b/>
          <w:color w:val="FF0000"/>
        </w:rPr>
        <w:t xml:space="preserve">id 207</w:t>
      </w:r>
    </w:p>
    <w:p>
      <w:r>
        <w:rPr>
          <w:b w:val="0"/>
        </w:rPr>
        <w:t xml:space="preserve">Tämän vuoden tärkein auto Se on yksinkertaista. Uusi BMW 3-sarja on tämän vuoden tärkein auto - ja yksityiskohdat julkistetaan huomenna. Ajattele vain, kuinka monta BMW 3:sta näet moottoritien ulkokaistalla istuvan BMW 3:n, joka istuu täydellisesti mitattuna neljän tuuman päässä takapuskuristasi. Olitpa sitten myyntiedustaja tai lomalle lähtevä perhe, 3-sarja kestää kaiken, mitä siihen voi heittää. Se on loistava cruiser, siinä on suuri tavaratila ja siinä on mukavasti tilaa neljälle ja lyhyellä matkalla viidelle. Sen alusta on myös todella kyvykäs, ja se on enemmän kuin tarpeeksi ketterä kulkemaan mutkittelevaa brittiläistä B-tietä pitkin. Ja sitten on vielä tuo tärkeä merkki. Joillekin se on jo pelkästään hintapyynnön arvoinen. Miten BMW aikoo siis parantaa nykyistä 3-sarjaa, jos se on jo nyt niin hyvä? Baijerilaisen pienen sedanin uusimmassa versiossa on odotettavissa runsaasti uutta huipputekniikkaa. Huhujen mukaan 5- ja 7-sarjan malliston kalliimmat ominaisuudet siirtyvät seuraavaan 3-sarjaan, joten älä sulje pois esimerkiksi mukautuvan vakionopeudensäätimen ja head-up-näytön kaltaista elektroniikkaa. Myös turvavarusteita arvellaan parannettavan seuraavaan 3-sarjaan, ja siihen lisätään kaistaltapoistumisvaroitusjärjestelmä (joka saattaa estää 3-sarjan miehen ajamasta valkoisella viivalla suodatinkaistalla) ja avattava konepelti, joka auttaa vaimentamaan pahaa-aavistamattomien jalankulkijoiden törmäyksiä, jos he tulevat tielle. Taloudellisuus ja päästöt ovat tällä hetkellä autoteollisuuden kuuma peruna, joten uskomme BMW:n yrittävän EfficientDynamics-järjestelmällään houkutella viimeisetkin hiilivetypisarat säiliöstäsi. Täysin turboahdetuista moottoreista koostuva moottorivalikoima? Tämä on yleinen mielipide uudesta 3-sarjasta. BMW:n odotetaan lisäävän 3-sarjan mallistoon myös muutaman kolmosmoottorin. Sanotaanhan, että kolme on maaginen luku? Äskettäin julkistetun Active Hybrid 5:n (BMW:n bensiini- ja sähkökäyttöinen 5-sarjan hybridi) myötä ei kannata lyödä vetoa sen puolesta, että uudesta 3-sarjasta ei tule myöskään hybridiversiota. BMW:n on vaikea parantaa nykyistä autoa, mutta olisi typerää lyödä vetoa sitä vastaan, että se tekisi niin - lähtevä versio sai Euro NCAP:n törmäystesteissä yllättäen viisi tähteä, joten myös tulevan mallin odotetaan olevan turvallinen. Hintoja ei ole vielä julkistettu, mutta niitä on odotettavissa huomenna. 3-sarjan sedan saapuu Ison-Britannian markkinoille ensi vuoden alussa, kun taas Touring-versio lanseerataan vuoden 2012 puolivälissä. Aiheeseen liittyvät artikkelit Tarvitsetko neuvoja auton ostoon? Kommentointikäytäntömme Kannustamme vilkasta keskustelua AOL:ssa. Huomaa, että kun jätät kommentin, käyttäjänimesi, käyttäjätunnuksesi ja valokuvasi saattavat näkyä kommenttisi yhteydessä ja olla kaikkien nähtävissä Internetissä. Jos kommentti on mielestäsi sopimaton, voit ilmoittaa siitä valvojillemme tarkistusta varten. Lisää kommentti 7 Kommentit Ensinnäkin, en voinut uskoa, että liikennemäärä EI hidastunut minulle ollenkaan, kun tulin ulosajorampilta! Jouduin ahtautumaan juuri ja juuri riittävän suureen rakoon kahden auton väliin päästäkseni moottoritielle! Takanani ajaneen auton kuljettaja kuitenkin tajusi virheensä ja huusi anteeksipyyntöä minulle pitkällä torvenpainalluksella. Uskomatonta kyllä, jouduin tekemään saman uudelleen ennen kuin pääsin BMW:n kaistalle. Joka tapauksessa, kun olin BMW-kaistalla ja poseerasin nopeudella 110 km/h nauttien alempiarvoisten autojen kuljettajien minulle osoittamasta ihailusta, huomasin edessäni alempiarvoisen auton, joka ei vain ollut BMW-kaistalla moottoritielläni vaan ajoi naurettavaa 70 km/h! Luonnollisesti pääsin noin metrin päähän hänen takapuskuristaan ja vilkutin ajovaloilla muistuttaakseni häntä siitä, ettei hänen pitäisi olla BMW:n kaistalla moottoritielläni ja että hänen pitäisi väistää tieltäni. Kun hän tajusi, että hänen takanaan oli BMW, hän tietysti teki niin, mutta en voinut uskoa sitä, kun hän ajoi suoraan takaisin taakseni! Hän yritti myös pysyä perässäni, ja kun hän tajusi, että ajoin häntä nopeammin, hän sytytti siniset valot etusäleikköönsä ja kehotti minua siirtymään sivuraiteelle, jotta hän voisi onnitella minua erinomaisesta autostani. Sanomattakin on selvää, että olin innokas velvoittamaan häntä.</w:t>
      </w:r>
    </w:p>
    <w:p>
      <w:r>
        <w:rPr>
          <w:b/>
          <w:color w:val="FF0000"/>
        </w:rPr>
        <w:t xml:space="preserve">id 208</w:t>
      </w:r>
    </w:p>
    <w:p>
      <w:r>
        <w:rPr>
          <w:b w:val="0"/>
        </w:rPr>
        <w:t xml:space="preserve">kouluttaa kissanpentu: Kysymys curiouszoey01 : Miten voin kouluttaa kissani olemaan kiipeämättä oveen? Löysimme nuoren kissanpennun kotimme ulkopuolelta ja annoimme sen tulla sisään ja ulos talosta. Viime aikoina olemme sulkeneet ovet ja kissanpentu oppi kiipeämään näytön ovea pitkin saadakseen huomiomme, jotta päästäisimme sen sisään. Miten voin uudelleenkouluttaa sen olemaan kiipeilemättä/tuhoamatta oviamme? selvennykseksi.... kissa kiipeää ylös ulko-ovelle sain sen käsityksen, että jotkut teistä eivät tajunneet sitä Voit ostaa sellaisen muovisen suojan, jonka laitat puoliväliin ovea, tai äidilläni on 3 kissaa ja hän käyttää suihkepulloa, jossa on vettä, jotta ne lopettavat tekemisen, ei satuta niitä, mutta ne eivät pidä siitä Kun kissasi hyppää ylös oveen, ota kuppi haaleaa vettä ja heitä se oveen....se voi kuulostaa julmalta, mutta se ei satuta eläintä, se vain kastelee sen. Koska kissat inhoavat kastumista, se lopettaa tämän tekemisen lyhyesti suihkuttamalla sitä vedellä joka kerta, kun saat sen kiinni kiipeämästä ruudulle. sinun on tehtävä se silloin, kun kissa todella tekee sitä, mitä et halua sen tekevän, muuten se ei toimi. älä kuitenkaan päästä kissanpentua sisään, kun se kiipeää ruudulle, silloin se luulee, että se toimii! voit myös kokeilla suihkuttaa ruudulle kaupallista tuotetta, kuten "no!" tai "shoo!", joissa on tuoksu, josta kissat eivät pidä... mutta se ei toimi kaikkiin kissoihin.</w:t>
      </w:r>
    </w:p>
    <w:p>
      <w:r>
        <w:rPr>
          <w:b/>
          <w:color w:val="FF0000"/>
        </w:rPr>
        <w:t xml:space="preserve">id 209</w:t>
      </w:r>
    </w:p>
    <w:p>
      <w:r>
        <w:rPr>
          <w:b w:val="0"/>
        </w:rPr>
        <w:t xml:space="preserve">**superb 2... rakkaus tuntuu tämän talon ja suosittelemme katselu mahdollisimman pian välttää dissapointed. mitä... pois lasku, edessä aidattu puutarha, hyvän kokoinen nurmikko takana istumapaikkoja ja lasten leikkialue. sisäänkäynti kuisti upvc kaksinkertaiset lasitettu ovi ... **superb 2... rakastavat tunnelma tämän talon ja suosittelemme katselu mahdollisimman pian välttää dissapointed. mitä tulee... off lasku, edessä aidattu puutarha, hyvän kokoinen nurmikko takana istumapaikkoja ja lasten leikkialue. sisäänkäynti kuisti upvc kaksinkertaiset lasitettu ovi... tämä omistusoikeus... ja suosittu kehitys ja tarjoaa erinomaisen mahdollisuuden hankkia kypsä asuinpaikka mitä on... sivulle. sisäisesti on hyvän kokoinen lounge / olohuone, jossa terassiovet taakse ja asennettu ... jos tarvitset joustavaa asuintilaa, tämä hyvän kokoinen laajennettu koti on mitä ... takapuutarha ja oma ajaa eteen. kävelyetäisyydellä Queenburyn asemalta ja Kentonin paikallisista kouluista. sisäänkäynti kuisti kaksinkertaiset lasitettu etuovi , ... jos tarvitset joustavaa asuintilaa, tämä hyvän kokoinen laajennettu koti on mitä ... takapuutarha ja oma ajaa eteen. Kävelymatkan päässä queensburyn asemalta ja Kentonissa sijaitsevista paikallisista kouluista. sisäänkäynti kuisti, jossa on kaksinkertainen lasitettu etuovi ,... luokan ii... kehitys ja sijaitsee pohjakerroksessa tulee tämä moitteeton kiinteistö, joka sijaitsee... sijaintinsa vuoksi - tämä kiinteistö on jo jotain erityistä. sisustus koostuu lyhyesti hyvän kokoisesta olohuoneesta ... luokan ii... kehitys ja sijaitsee pohjakerroksessa tulee tämä tahraton omaisuus, joka on asetettu sisällä, mitä oli... sijaintinsa vuoksi - tämä ominaisuus on jo jotain erikoista. sisustus lyhyesti koostuu hyvän kokoinen olohuone ... upea koko , loistava sijainti, mitä odotat!!! saatavilla heti... valkoinen kylpyhuone ja erillinen suihkukaappi, kahden hengen makuuhuone, moderni keittiö, jossa on integroitu jääkaappi / pakastin, pyykinpesukone ja uuni ja...</w:t>
      </w:r>
    </w:p>
    <w:p>
      <w:r>
        <w:rPr>
          <w:b/>
          <w:color w:val="FF0000"/>
        </w:rPr>
        <w:t xml:space="preserve">id 210</w:t>
      </w:r>
    </w:p>
    <w:p>
      <w:r>
        <w:rPr>
          <w:b w:val="0"/>
        </w:rPr>
        <w:t xml:space="preserve">10 kortin ja kirjekuoren laatikkosarjat, joissa on syövästä selvinneen Alysa Cummingsin taidetta ja jotka hyödyttävät Pennin Abramsonin syöpäkeskusta, ovat nyt myynnissä 100 dollarin tai sitä suuremmalla ehdotetulla lahjoituksella (lahjoituksesi voidaan vähentää verotuksessa, vähennettynä 10 dollarilla / sarjan käypä markkina-arvo). Ota yhteyttä Michal Greenbergiin osoitteessa michalg@upenn.edu tai 215-573-2608 tilausta varten. Lahjoittaminen Kuten jokainen potilas, jokainen saamamme lahjoitus on erityinen ja tärkeä. Jokainen lahjoitus antaa Pennin Abramsonin syöpäkeskukselle - yhdelle maan johtavista syöpätautien hoitolaitoksista - tarvittavat resurssit tarjota huippututkimusta ja parasta syöpähoitoa potilaille ja heidän perheilleen Suur-Philadelphian alueella ja sen ulkopuolella. Käsittelemme lääketiedettä solutason lisäksi myös henkilökohtaisella tasolla. Syöpätutkimuksen kannalta tämä on ratkaisevan tärkeää aikaa, ja yli 500 lääkäriä ja tiedemiestä työskentelee päivittäin luodakseen innovatiivisia syöpätutkimuksen edistysaskeleita syöpägenetiikan, syöpärokotteiden, uusien leikkaus- ja kuvantamistekniikoiden ja kohdennettujen hoitojen alalla. Tämä verkkosivusto opastaa sinua lahjoituksen tekemisessä. Yksilöllisesti jokainen voi vaikuttaa; yhdessä Abramsonin syöpäkeskuksen monet ystävät auttavat muokkaamaan syöpätutkimuksen ja potilaiden hoidon tulevaisuutta.</w:t>
      </w:r>
    </w:p>
    <w:p>
      <w:r>
        <w:rPr>
          <w:b/>
          <w:color w:val="FF0000"/>
        </w:rPr>
        <w:t xml:space="preserve">id 211</w:t>
      </w:r>
    </w:p>
    <w:p>
      <w:r>
        <w:rPr>
          <w:b w:val="0"/>
        </w:rPr>
        <w:t xml:space="preserve">SECURE ZONE LOGIN ILMAINEN VALMENNUSISTUNTO Jos olet valmis ilmaiseen kokeilujaksoon, joka sisältää yhden läpimurtovalmennuksen, kirjoita nimesi ja sähköpostiosoitteesi alle. Välitön pääsy läpimurtovalmennussuunnittelijaan Suunnittelija on suunniteltu tukemaan sinua valmistautumisessa ja maksuttoman istuntosi hyödyntämisessä, ja sen avulla voimme olla mahdollisimman tehokkaita ensimmäisen istuntosi aikana. Kun olen tarkastanut suunnittelijan ja todennut, että olet oikeutettu ilmaiseen istuntoon, saat: Etunimi * Sukunimi * Sähköpostiosoite * MINUN VALMENTAJAN LÄHTÖKOHTANI Elämänvalmentajanasi luon sinulle läpimurtoja, jotta voit ylittää hulluuden - tehdä samoja asioita yhä uudelleen ja uudelleen odottaen kuitenkin erilaisia tuloksia.  Saatat olla jumissa pakonomaiseen toimintaan ja muuhun itsetuhoiseen käyttäytymiseen, etsien vastauksia, etsien vapautumista oman riippuvuusluontosi aiheuttamasta tuskasta. Olen kehittänyt vaiheittaisen valmennusohjelman, joka yhdistää Life Coachingin ja ekopsykologian (kuka me olemme, miten me kasvamme, miksi me kärsimme, miten me paranemme - ovat erottamattomasti sidoksissa suhteeseemme luontoon). Suoran luontokontaktin integroiminen valmennukseen on käytäntöni perusta. Life Coaching -ohjelmassani ovet symboloivat positiivista muutosta ja astumista mukavuusalueeltasi toimintaan. Luonto on kumppanisi, metaforasi ja kokemuksellinen välineesi muutoksessa. Olen oppaasi ja henkilökohtainen Life Coach. Se, miten toteutan ohjelman, on eklektinen yhdistelmä, jonka räätälöin yksilöllisten tarpeidesi mukaan siten, että turvallisuutesi ja mukavuutesi ovat etusijalla. Tarjoan säännöllisiä kasvokkain tapahtuvia valmennustilaisuuksia ulkona luonnossa, kun kävelemme yhdessä luontopolulla. Asiakkailla on mahdollisuus tavata henkilökohtaisesti tai saada valmennusta puhelimitse mukavasti kotona tai toimistossa. Vaihtoehtoisesti toimitan Life Coaching -palveluita kansainvälisille asiakkaille puhelinvalmennuksen kautta. MITÄ ON ELÄMÄNVALMENNUS Elämänvalmennus on voimakas liitto, joka on suunniteltu edistämään ja parantamaan tehokkuutesi ja täyttymyksesi elinikäistä prosessia. Life Coaching on nouseva ala, joka tarjoaa virkistävän lähestymistavan hyvinvointiin ja erottuu ainutlaatuisella tavalla neuvonnasta, terapiasta ja konsultoinnista. Jokaisessa istunnossa sinä valitset keskustelun painopisteen, kun taas minä kuuntelen ja annan havaintoja, palautetta ja voimakkaita kysymyksiä. Life Coaching nopeuttaa edistymistäsi tarjoamalla suuremman fokuksen ja tietoisuuden valinnoista. Life Coaching keskittyy siihen, missä olet nyt ja mitä olet valmis tekemään päästäksesi sinne, missä haluat olla. Valmennustapaamisissa olemme yhteistoiminnallisia yhteistyökumppaneita. Ohjaan sinua valmennustyökalujen avulla ja ehdotan harjoituksia, joita voit tehdä itsenäisesti istuntojen välillä.</w:t>
      </w:r>
    </w:p>
    <w:p>
      <w:r>
        <w:rPr>
          <w:b/>
          <w:color w:val="FF0000"/>
        </w:rPr>
        <w:t xml:space="preserve">id 212</w:t>
      </w:r>
    </w:p>
    <w:p>
      <w:r>
        <w:rPr>
          <w:b w:val="0"/>
        </w:rPr>
        <w:t xml:space="preserve">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Maailmankuulu sellisti sanoo, että Delta Air Lines sai hänet tuntemaan itsensä "mestaririkolliseksi" sen jälkeen, kun lentoyhtiö karkotti hänet kanta-asiakasohjelmastaan, koska hän oli kerännyt lentopisteitä aina, kun hän maksoi ylimääräisestä istumapaikasta soittimelleen. Kuva: Courtesy Lynn Harrell Sellotaiteilija Lynn Harrell joutui Deltan tuhmien listalle. Lynn Harrell matkustaa ympäri maailmaa esiintyäkseen ja ostaa aina toisen täyshintaisen lipun sellolleen, joka on liian herkkä ja arvokas lentääkseen kirjattavana matkatavarana. Matkatoimisto perusti soittimelle erillisen Delta SkyMiles -tilin 15 vuotta sitten nimellä "Cello Harrell", ja Harrell keräsi kanta-asiakasmatkapisteitä sekä itselleen että jousikaverilleen ongelmitta yli kymmenen vuoden ajan. "He antoivat minulle jatkuvasti mailia", Harrell kertoi NBC Newsille. Se päättyi tammikuussa lentoyhtiön napakkaan kirjeeseen - tapahtumasta Harrell kertoi blogissaan maanantaina kirjoituksessa, jonka otsikko oli "No miles for you!". "Olemme saaneet tietää, että olette jatkanut mailien keräämistä sellostanne, vaikka teille oli vuonna 2001 ilmoitettu, ettei se ole sallittua", SkyMiles-tarkastaja Jonsey Veen allekirjoittamassa kirjeessä lukee. Kirjeessä kerrotaan edelleen, että Delta oli sulkenut sellon tilin ja irtisanonut Harrellin jäsenyyden ohjelmassa. Kaikki molemmille tileille kertyneet mailit - yhteensä useita satoja tuhansia - olivat poissa, Harrell sanoi. Lisäksi hän ei voinut koskaan avata uutta SkyMiles-tiliä uudelleen. Kirjeessä mainittu varoitus vuodelta 2001 on muistio, jossa Harrellille kerrottiin, että sellosta ei saanut kerätä mailia, mutta Harrell sanoi, että hän joko unohti sen tai ei nähnyt sitä, kun hänen sihteerinsä käsitteli kirjeenvaihtoa. Deltan tammikuisen päätöksen ankaruus yllätti hänet. "Tämä oli törkeä tapaus, ja se tuli täysin yllättäen", Harrell sanoi. "He olisivat voineet vain yksinkertaisesti ottaa mailit pois sellosta ja hoitaa asian. Harrell kirjoitti blogissaan, että "tuntui kuin he yrittäisivät saada minut tuntemaan itseni jonkinlaiseksi mestaririkolliseksi". Delta ei vastannut kommenttipyyntöön, mutta SkyMilesin säännöissä ja ehdoissa sanotaan, että mailihyvitystä ei myönnetä "lippujen, jotka on ostettu ylimääräisten matkatavaroiden, kuten soittimien, kuljettamista varten". American Airlinesilla on samanlainen käytäntö AAdvantage-ohjelmaansa varten: Vain yksittäiset henkilöt ovat oikeutettuja jäsenyyteen. Yritykset, muut yhteisöt, eläimet tai matkatavarat, joille ei ole varattu istumapaikkaa, eivät voi liittyä AAdvantage-jäseniksi tai kerryttää mailia. Harrell sanoi kuitenkin, että lentoyhtiöt, kuten United, Alaska ja Lufthansa, antavat hänen silti kerryttää lentopisteitä, kun hän ostaa sellolleen toisen istumapaikan. Hän lisäsi, että matkustajien kerättävien mailien määrän rajoittaminen merkitsee lentoyhtiöille voittoa. "Olen pahoillani ja hämmentynyt siitä, että Deltan kaltaiset lentoyhtiöt ovat valmiita kieltäytymään mahdollisuudesta säilyttää pitkäaikaiset asiakkaat ja tulot (urani on ollut täydessä vauhdissa yli 40 vuotta!) vain siksi, että ne voivat tehdä nopean kertaluonteisen rahan myymällä mailini", Harrell kirjoitti blogissaan. Hän on kiitollinen siitä, ettei hän käyttänyt Delta SkyMiles -matkapakettejaan henkilökohtaisten matkojen varaamiseen, koska hänen olisi pitänyt tilinsä peruuttamisen jälkeen yrittää varata lomia ja päivityksiä uudelleen. Viimeisessä jaksossa Brian sanoi: Harrell sanoi, että lentoyhtiöt, kuten United, Alaska ja Lufthansa, antavat hänen silti kerryttää mailia, kun hän ostaa toisen istuimen sellolleen. Matkustajien keräämien mailien määrän rajoittaminen merkitsee voittoa lentoyhtiöille, hän lisäsi. Matkustajien kerättävien mailien rajoittaminen johtaa siihen, että matkustajat rajoittavat matkustamistaan kyseisellä lentoyhtiöllä, mikä maksaa lentoyhtiölle enemmän kuin mailien jakaminen ostetuista lipuista. Minun on vaikea ymmärtää, mikä lentoyhtiön ongelma tässä on. Hän maksaa istumapaikasta, miksei hän voi saada mailia? Jos hän haluaisi yhdistää mailit yhdelle tilille, voisin ymmärtää kitkan, mutta jos niitä ylläpidetään ja hallinnoidaan erikseen ostettujen lippujen ja lennettyjen lentojen osalta, mikä on ongelma? -- Standardeissa on se hyvä puoli, että jokaiselle riittää oma.</w:t>
      </w:r>
    </w:p>
    <w:p>
      <w:r>
        <w:rPr>
          <w:b/>
          <w:color w:val="FF0000"/>
        </w:rPr>
        <w:t xml:space="preserve">id 213</w:t>
      </w:r>
    </w:p>
    <w:p>
      <w:r>
        <w:rPr>
          <w:b w:val="0"/>
        </w:rPr>
        <w:t xml:space="preserve">50 virheellistä ääntämistä, joita sinun pitäisi välttää Fred Astaire nauratti jo kolmekymmentäluvulla laulullaan "Let's Call the Whole Thing Off", jossa rakastavaiset eivät pääse yksimielisyyteen sellaisten sanojen kuin joko , ei kumpikaan ja tomaatti ääntämisestä. Henkilökohtaisella tasolla minua hirvittää, kun kuulen jonkun ääntävän "t" usein tai ääntävän pekaanipähkinän lyhyellä "a:lla", mutta minun on myönnettävä, että nämä molemmat ääntämistavat ovat laajalti hyväksyttyjä vaihtoehtoisia ääntämistapoja, jotka voidaan perustella oikeinkirjoituksella. Vaihtoehtoiset ääntämistavat ovat kuitenkin eri asia kuin suoranainen virheellinen ääntäminen. Jälkimmäiset, olivatpa ne kuinka yleisiä tahansa, ovat virheellisiä joko sen vuoksi, että kirjoitusasu viittaa toiseen ääntämykseen, tai sen vuoksi, että ne ovat laajalti hyväksyttyjä tavanomaisia ääntämyksiä. Varoituksen sana: Kirjoitan amerikkalaisesta näkökulmasta. Tässä on 50 usein väärin lausuttua sanaa. Luettelo ei suinkaan ole tyhjentävä, mutta se on hyvä alku. 1. aegis -- Tämän sanan ae lausutaan /ee/. Sano EE-JIS/, ei /ay-jis/. Mytologiassa "aegis" liittyy erityisesti jumalatar Atheneen. Se on hänen kilvensä, jossa on gorgonien pää. 2. anyway -- Tämän sanan ongelma ei ole niinkään ääntämisessä kuin tarpeettoman äänteen lisäämisessä. Älä lisää s:ää, jotta siitä tulisi "anyways". Sana on ANYWAY. 3. saaristo -- Koska sana on peräisin kreikasta, ch lausutaan /k/ -äänteellä. Sano /AR-KI-PEL-A-GO/, ei /arch-i-pel-a-go/. 4. arktinen -- Huomaa R:n jälkeinen C. Sano /ARK-TIK/, ei /ar-tik/. 5. accessory -- ensimmäinen C on "kova" äänne. Sano /AK-SESS-OR-Y/, ei /ass-ess-or-y/. 6. ask -- S tulee ennen K:ta. Sano /ASK/, ei /aks/. 7. asterisk -- Huomaa toinen S. Sano /AS-TER-ISK/, ei /as-ter-ik/. 8. athlete -- Sanassa on kaksi tavua, ei kolme. Sano /ATH-LETE/, ei /ath-uh-lete/. 9. piikkilanka - Huomaa AR ensimmäisessä tavussa. Sano /BARBD/, ei /bob/. 10. cache - Sana on ranskankielistä alkuperää, mutta se ei pääty aksentoituun tavuun. Kätkö on piilopaikka tai jotain, jota piilotetaan: tarvikekätkö; rahakätkö; huumekätkö. Sano /KASH/, ei /ka-shay/. 12. ratsuväki -- Tämä sana viittaa joukkoihin, jotka taistelevat hevosen selässä. Sano /KAV-UL-RY/, ei /kal-vuh-ry/. HUOMAUTUS : Golgatalla viitataan paikkaan, jossa Jeesus ristiinnaulittiin, ja se ON lausuttava /kal-vuh-ry/.) 13. kaaos -- Kirjoitusasu ch voi edustaa englannissa kolmea eri äännettä: /tch/ kuten sanassa church, /k/ kuten sanassa Christmas ja /sh/ kuten sanassa chef. Ensimmäinen äänne kuuluu englantilaisperäisissä sanoissa ja on yleisin. Toinen äänne ch, /k/, kuuluu kreikkalaista alkuperää olevissa sanoissa. Kolmas ja harvinaisin ch-äänne kuuluu sanoissa, jotka on omaksuttu nykyisestä ranskasta. Kaaos on kreikankielinen sana. Sano /KAY-OS/, ei /tchay-os/. 15. das -- das on korotettu koroke. Ääntämisvirhe on vokaaliäänteiden kääntäminen toisinpäin. Sana kirjoitetaan usein väärin sekä lausutaan väärin. Sano /DAY-IS/ eikä /d?-is/. 16. dilate -- Sanassa on kaksi tavua, ei kolme. Sano /DI-LATE/, ei /di-a-late/. 17. hukkua -- Tämä on hukkua-verbin menneen ajan partitiivimuoto. Huomaa, että hukkua ei ole D:tä . Älä lisää sitä, kun käytät sanaa sen menneessä muodossa. Sano /DROWND/, ei /drown-ded/. 18. et cetera -- Tämä latinankielinen termi lausutaan usein väärin ja sen lyhenne kirjoitetaan usein väärin. Sano /ET CET-ER-A/, ei /ex cet-er-a/. Kirjoita lyhenteeksi ETC., ei ect.</w:t>
      </w:r>
    </w:p>
    <w:p>
      <w:r>
        <w:rPr>
          <w:b/>
          <w:color w:val="FF0000"/>
        </w:rPr>
        <w:t xml:space="preserve">id 214</w:t>
      </w:r>
    </w:p>
    <w:p>
      <w:r>
        <w:rPr>
          <w:b w:val="0"/>
        </w:rPr>
        <w:t xml:space="preserve">Torstai, 4. lokakuuta 2012 Arktisella alueella on runsaasti resursseja, mutta liian vähän puitteita MADRID (Eurasia Review) - Arktisen alueen jäät ovat vetäytyneet viime vuosikymmenen aikana enemmän kuin kertaakaan aiemmin historiassa, ja kesäisin jään sulamisen ansiosta alueelle on päästy laajemmille alueille kuin koskaan aiemmin. Arktisen alueen uudet saavutettavissa olevat alueet sisältävät valtavia määriä öljyä ja kaasua sekä valtavia varastoja korkealaatuista kultaa, timantteja, plutoniumia ja muita harvinaisia maametalleja. Tuoreessa CSIS:n tutkimuksessa todettiin, että vaikka jotkut arktisen alueen maat (kuten Venäjä) ovat väittäneet tukevansa kansainvälistä yhteistyötä arktisella alueella, ne ovat vahvistaneet sotilaallista läsnäoloaan alueella. Koska alueelta puuttuu johdonmukainen kehys kansainvälisten etujen ja huolenaiheiden käsittelemiseksi, se on edelleen potentiaalinen kriisipiste kaikille arktiseen alueeseen rajoittuville maille tai maille, joilla on siellä etuja. Lähde: Luotettavuus: Keskisuuri) Kommentit: Johtaja: J. M: Jopa arktisen alueen ulkopuoliset ryhmät EU:sta Kiinaan ovat ilmaisseet kiinnostuksensa arktisten resurssien hyödyntämiseen, joten arktisen alueen maiden, kuten Yhdysvaltojen, on toimittava nopeasti, jos ne aikovat suojella etujaan strategisten mineraalien, öljyn, kaasun ja jopa kalastuksen osalta.</w:t>
      </w:r>
    </w:p>
    <w:p>
      <w:r>
        <w:rPr>
          <w:b/>
          <w:color w:val="FF0000"/>
        </w:rPr>
        <w:t xml:space="preserve">id 215</w:t>
      </w:r>
    </w:p>
    <w:p>
      <w:r>
        <w:rPr>
          <w:b w:val="0"/>
        </w:rPr>
        <w:t xml:space="preserve">Some Kind Of Wonderful - by Anni Downs $42.00 Some Kind Of Wonderful By Anni Downs for Hatched &amp; Patched Tervetuloa Hatched and Patched -suunnittelijan Anni Downsin - australialaisen suunnittelijan - omituiseen maailmaan. Rakastatpa sitten applikaatioita, tilkkutöitä, reikänauloja tai käsin ompelua, löydät täydellisen projektin tästä monipuolisesta valikoimasta tilkkutöitä, ompelutarvikkeita, laukkuja ja kodin koriste-esineitä. Jokainen 16 kevyestä kuviosta kuvastaa Annikin lempiasioita - rentoutumista kotona, shoppailua, matkustamista ja tietysti ompelua. Hänen intohimonsa käsin ompeluun on mielikuvituksellisessa roolissa lähes kaikissa projekteissa, joissa on hänen omintakeiset, omituiset kirjontapiirroksensa. 16 erilaista mallia sisältävät - suuren peiton, jossa on 24 applikoitua kuvaa nimeltä "My Favourite Things", yksinkertaisen päivänkakkarapeiton, piirretyn peiton, ommellun laukun, ommellun käsilaukun, pöytäjuoksun, tyynyn, vetoketjullisen ompelukassin, neulakotelon ja neulatyynyn, lämpölaukun, matka-asiakirjojen pidikkeen, kenkälaukun ja kengäntäytepussin, reikänaulalla oveen kiinnitettävän ripustimen ja silmänaamarin.</w:t>
      </w:r>
    </w:p>
    <w:p>
      <w:r>
        <w:rPr>
          <w:b/>
          <w:color w:val="FF0000"/>
        </w:rPr>
        <w:t xml:space="preserve">id 216</w:t>
      </w:r>
    </w:p>
    <w:p>
      <w:r>
        <w:rPr>
          <w:b w:val="0"/>
        </w:rPr>
        <w:t xml:space="preserve">Jos Charlie Adam olisi suklaapatukka, hän nuolee itseään Charlie Adam on Rangersin hylkäämä pelaaja, joka on ollut avainasemassa Blackpoolin paluussa ykkösketjuun. Joukkue on tällä hetkellä liigassa 12. sijalla, ja jos se voittaisi huomisen ottelunsa Manchester Unitedia vastaan, se nousisi seitsemänneksi. Adam on Blackpoolin ennätyssopimus 500k:lla, mutta siirto jäi melkein toteutumatta. Vaikka Rangers sopi hinnasta, Adam ja hänen agenttinsa viivyttelivät Blackpooliin menoa keskustellakseen sopimuksesta. "En ole koskaan tuntenut tällaista tilannetta. Olemme sopineet hinnan, mutta hän ja hänen agenttinsa eivät ole tulleet tapaamaan meitä", Holloway sanoi viikko sen jälkeen, kun Rangers vahvisti hyväksyneensä tarjouksen pelaajasta. "Alan ajatella, että se on vähän töykeää, ja ehkä kirjoitus on seinällä, että hän ei halua tulla, mutta tällä hetkellä se jää kurkkuun - en pidä siitä." Kaksi viikkoa myöhemmin keskustelut eivät olleet vieläkään avautuneet, ja Holloway vakuutti, ettei hän aio kerjätä pelaajaa liittymään, kun otetaan huomioon tämän ilmeinen haluttomuus lähteä Blackpooliin. "Hän luultavasti ajatteli, että hän oli tehnyt tarpeeksi lainalla palatakseen Rangersiin ja että häntä tarkastellaan pre-seasonilla vakavasti otettavana vaihtoehtona", Holloway sanoi. "On otettava huomioon pettymys siitä, että seura hylkäsi hänet, kun katsoo, miten hän käyttäytyi. Mutta jos hän tulee työskentelemään kanssani, uskon, että hän pitää siitä, mutta ennen kuin hän nousee autoon ja tekee sen, olemme hieman vaikeuksissa. En aio kerjätä ketään." Kolme viikkoa hinnasta sopimisen jälkeen Holloway asetti sitten pelaajalle määräajan, jotta hän voisi päättää. "Annan hänelle aikaa maanantaiaamuun asti, sitten meidän on revittävä hänelle tekemämme tarjous", Holloway sanoi. "Hän todella uskoo itseensä ja kykyihinsä. Jos hän olisi suklaapatukka, hän nuolee itseään." Kuukausi hinnan sopimisen jälkeen Adam suostui lopulta siirtymään Blackpooliin. Vaikuttavien esitysten jälkeen Middlesbrough teki tarjouksen pelaajasta 5 kuukautta sen jälkeen, kun hän oli allekirjoittanut sopimuksen Seasidersiin. Blackpool hylkäsi tarjouksen, mutta Adam oli avoin ehdotukselle lähteä kesällä. "Tammikuussa oli vaikeaa, koska silloin ei tiedä, mitä tapahtuu", hän sanoi. "Kun joukkue menestyy hyvin, sen pelaajista spekuloidaan aina, mutta seura teki päätöksensä ja se siitä. Jatkan pelaamista ja kovaa työtä ja yritän saada Blackpoolin mahdollisimman korkealle kauden lopussa - sitten voimme huolehtia kaikesta muusta." Hän jatkoi tärkeänä pelaajana ja kapteenina auttoi joukkueen pudotuspeleihin. Ennen Cardiffia vastaan pelattavaa ottelua Adamilla oli tähtäimessä pelata Unitedin ja Liverpoolin stadioneilla Valioliigassa. "Toivottavasti olen maksanut osan managerin uskosta takaisin, ja pelaaminen maailman parhaassa liigassa olisi mahtavaa", hän sanoi. "Rangers valmisti minua tällaisiin suuriin otteluihin ja minusta on tullut tasaisempi pelaaja pelien määrän myötä. Se, että saisin mahdollisuuden päästä Old Traffordille ja Anfieldille, olisi fantastista." On sanomattakin selvää, että Adam on Blackpoolin sankari hänen vaikuttavien esitystensä jälkeen Valioliigassa ja hän on toistuvasti kannustanut tätä palvontaa. Viimeksi tehtyään 86. minuutilla rangaistuspotkun Blackpoolin 2-1-tappiossa viikonloppuna Adam kääntyi yleisön puoleen, löi nyrkkiä pelipaidan merkkiä vasten ja pumppasi nyrkkiä ilmaan. Kaksi päivää myöhemmin hän jätti siirtopyynnön. En nyt odota pelaajilta sellaista uskollisuutta, jota fanit kaipaavat ja usein vaativat. Vaikka jalkapallojoukkue voi olla fanin koko maailma, on typerää odottaa, että ammattilaisjalkapalloilijat näkevät seuran samassa valossa. Unitedin faneina olemme onnekkaita, että niin monet pelaajat ovat sitoutuneet seuraan, joka on ilmeisesti koko Euroopan uskollisin. Olemme kuitenkin saaneet myös oman kokemuksemme uskottomuudesta Wayne Rooneyn kohdalla, kun hän väitti, ettei seura vastaa hänen kunnianhimoaan eikä hänellä ollut aikomustakaan allekirjoittaa jatkosopimusta. Hän näki valon (lehdistössä esitetyn massiivisen kritiikin jälkeen hänen ovelleen ilmestyi vihainen väkijoukko, ja hänelle tarjottiin lisää rahaa), mutta hänen aiheuttamansa pettymys tuntuu yhä monissa. Jos hän ei olisi toistuvasti väittänyt rakastavansa seuraa ja suudellut merkkiä, olisimme ilmeisesti paskat housuissa parhaan pelaajamme halusta.</w:t>
      </w:r>
    </w:p>
    <w:p>
      <w:r>
        <w:rPr>
          <w:b/>
          <w:color w:val="FF0000"/>
        </w:rPr>
        <w:t xml:space="preserve">id 217</w:t>
      </w:r>
    </w:p>
    <w:p>
      <w:r>
        <w:rPr>
          <w:b w:val="0"/>
        </w:rPr>
        <w:t xml:space="preserve">Etsi tätä seuraavasta "Batman"-elokuvasta Tiedämme kaikki, että lepakot käyttävät ääntä navigoidakseen täydellisessä pimeydessä. Ultraääniäänisignaalit lähetetään ja heijastuvat takaisin esineestä. Sen avulla lepakot pystyvät arvioimaan etäisyyksiä millimetrin tarkkuudella. Tel Avivin yliopiston tutkijat uskovat nyt voivansa hyödyntää tätä kykyä paremman tutkateknologian kehittämiseksi. Työ ei kuitenkaan ole helppoa. Tohtori Yossi Yovelin mukaan heidän tutkimuksensa on mahdollista vain huipputeknisten sensoreiden ansiosta. "Seuraamme lepakoita ulkona maastossa, jossa ne lentävät luonnollisessa käyttäytymisessään. Se on erittäin meluisa, eikä se ole valvottu ympäristö. Ja tätä varten yritämme kehittää erittäin valvottuja antureita, jotka voimme laittaa lepakon päälle ja seurata esimerkiksi sen sisään tulevia aistimuksia." Tutkimuksen seuraavassa osassa rakennetaan keinotekoinen elinympäristö, jossa lepakot voivat lentää normaalisti, kun tutkijat voivat helpommin seurata niiden käyttäytymistä.</w:t>
      </w:r>
    </w:p>
    <w:p>
      <w:r>
        <w:rPr>
          <w:b/>
          <w:color w:val="FF0000"/>
        </w:rPr>
        <w:t xml:space="preserve">id 218</w:t>
      </w:r>
    </w:p>
    <w:p>
      <w:r>
        <w:rPr>
          <w:b w:val="0"/>
        </w:rPr>
        <w:t xml:space="preserve">Huomautukset ja kyselyt: Miksi Britanniassa ei ole koskaan ollut vallankumousta? Toinen epäonnistunut kapina ... vuoden 1381 talonpoikaiskapinan johtajan Wat Tylerin kuolema. Kuva: Hulton Getty Eräs tanskalainen kollegani kysyy minulta, miksi Britanniassa ei ole koskaan ollut vallankumousta, kun otetaan huomioon sen ilmeinen eriarvoisuus? Sisällissodan mainitseminen ei selvästikään tyydyttänyt. Britanniassa on ollut paljon vallankumouksia (talonpoikien kapina , kunniakas vallankumous , jakobiittikapina ...). Syy siihen, miksi kolleganne ei ole koskaan kuullut niistä, on se, että ne kaikki epäonnistuivat. Siinä ainoassa tapauksessa, jossa kapinalliset voittivat - sisällissodassa - kokeilimme sitä sukupolven ajan, päätimme, että se oli ollut huono ajatus, ja palautimme vallitsevan tilanteen pienin muutoksin ennalleen; luultavasti siksi kollegasi ei hyväksy sitä kunnon vallankumoukseksi. Pidempi vastaus voi perustua siihen, että riippumatta siitä, miltä se näyttää, Englanti (ja myöhemmin Yhdistynyt kuningaskunta) on ollut suhteellisen demokraattinen paikka verrattuna moniin naapureihinsa, joissa ihmisillä on aina ollut jonkinlaiset oikeudet. Tämä käy ilmi Domesday Bookin luvuista, joissa luetellaan maanomistukset, joista kiisteltiin maanmittauksen aikaan, jolloin Saksin kuningaskunnissa ja Danelawissa vakiintuneet oikeudet kestivät normanneita vastaan. Sillä ei ollut väliä, olitko kuninkaan lanko ja valtakunnan suurin maanomistaja: jos wapentake mootin miehet eivät olleet todistaneet, että otit haltuusi talonpoikaisviljelijä Egbertin hallussa olleen kyntömaan, se maa ei ollut sinun, herrani, ja hänellä oli täysi oikeus viedä sinut oikeuteen siitä. Sitten, juuri kun normannikuninkaat olivat vihdoin murskanneet alemmat luokat, tuli Magna Carta . Ympärillä oli aina juuri sen verran oikeudenmukaisuutta, että useimmat ihmiset kokivat, että kannatti pitäytyä vallitsevassa tilanteessa, koska kapinointi saattaisi itse asiassa pahentaa tilannetta. joten kapinalliset eivät koskaan saaneet tarpeeksi ihmisiä puolelleen voittaakseen vallanpitäjät. Rachelthedigger Lontoossa asuvana australialaisena olen itsekin usein miettinyt tätä. Britannia oli tosiaan monta kertaa lähellä vallankumousta, mutta se estettiin osittain kuljettamalla keskeisiä poliittisia toisinajattelijoita Australian siirtomaihin ja osittain poliittisella sorrolla, jota harjoittivat erityisesti pääministeri Lord Wellingtonin kaltaiset henkilöt. Näihin toisinajattelijoihin kuuluivat muun muassa Tolpuddlen marttyyrit, nuoret irlantilaiset, skotlantilaiset marttyyrit, swing-mellakoitsijat, Noren ja Spitheadin laivastokapinalliset. Monet epätoivoiset työväenluokan britit lähetettiin siirtomaihin varastamaan (kliseinen leipäleipä), joten yleistä väestöä piti kurissa pelko elinikäisestä karkotuksesta ja potentiaalisten poliittisten johtajiensa menettämisestä. Lisa Jenkins, Lontoo TW1. Sää. Yhtenä päivänä pakkasta, seuraavana helle - sade, lumi, auringonpaiste - mitä tahansa voi tapahtua. Emme voi tehdä asialle mitään muuta kuin irvistää ja kestää, mikä on kansallinen filosofia, jota sovelletaan myös politiikkaan. Michael Short, St Leonards-on-Sea, E-Sussex Kuka on suurin fiktiivinen etsivä? Holmes? Marlowe? Marple? Varmasti MP Shielin Prinssi Zaleski (1895). Hän ei koskaan poistunut huoneestaan - hän vain istui siellä korvaamattomien itämaisten antiikkiesineiden ympäröimänä, poltti hasista ("muhamettilaisten bhangia") ja kävi vapaasti läpi esoteerista tietämystään, kunnes ratkaisu putkahti hänen päähänsä. Varhaisin fiktiivinen salapoliisi lienee Apokryfikirjojen Daniel , Bel ja lohikäärme -teoksen klassisen lukitun huoneen mysteerin ratkaisija ja Susannan ja vanhusten ristiriitaisten lausuntojen ratkaisija. Gavin Ross, Harpenden, Herts Miksi Ranskan markkinat pursuavat fantastisia vihanneksia, vaikka niitä harvoin näkee ravintolan lautasilla? Johdin ravintolaa Ranskassa 15 vuotta, ja minun oli vaikea saada asiakkaitani syömään mitään muuta kuin ranskalaisia perunoita, joita harvoin valmistetaan kotona, koska se on liian vaivalloista, ja vihreitä papuja, joita he söisivät lusikallisenkin. Minun täytyi käytännössä pakottaa heidät syömään punajuurta, linssejä, juuriselleriä jne. Lähetin pieniä kulhoja maistiaisiksi ennen ateriaa, ja näin rohkeammat maistelivat niitä. Sillä on luultavasti jotain tekemistä kouluruokailun kanssa, jossa, kuten Englannissa kouluaikoinani, oli kyse huonosti kokatusta ruoasta.</w:t>
      </w:r>
    </w:p>
    <w:p>
      <w:r>
        <w:rPr>
          <w:b/>
          <w:color w:val="FF0000"/>
        </w:rPr>
        <w:t xml:space="preserve">id 219</w:t>
      </w:r>
    </w:p>
    <w:p>
      <w:r>
        <w:rPr>
          <w:b w:val="0"/>
        </w:rPr>
        <w:t xml:space="preserve">The Creature in the Case ( 2005 ) (Vanha valtakunta -sarjan neljäs kirja) Garth Nixin romaani Erikoisjulkaisu Maailman kirjapäiväksi maaliskuussa 2005. Abhorsenin katastrofaalisista tapahtumista on kulunut kuusi kuukautta, kuusi kuukautta, jotka Nicholas Sayre on viettänyt toipuessaan Ancelstieressä. Hän haluaa kuitenkin epätoivoisesti palata Vanhaan valtakuntaan, ja viimein hänellä on siihen mahdollisuus. Hänen on vain vietettävä viikonloppu maalaistalossa Ancelstierren pääministerin Edward-sedän palveluksesta. Se vaikuttaa helpolta, kunnes hän huomaa, että talossa on monia salaisuuksia, ja pahin niistä on Vanhan valtakunnan jäänne, joka on liian kaukana muurista, jotta mikään kipinä sen maagisesta elämästä voisi syttyä uudelleen. Ellei joku löydä keinoa vapauttaa sen voimaa.</w:t>
      </w:r>
    </w:p>
    <w:p>
      <w:r>
        <w:rPr>
          <w:b/>
          <w:color w:val="FF0000"/>
        </w:rPr>
        <w:t xml:space="preserve">id 220</w:t>
      </w:r>
    </w:p>
    <w:p>
      <w:r>
        <w:rPr>
          <w:b w:val="0"/>
        </w:rPr>
        <w:t xml:space="preserve">Ratkaistu kysymys No-heat hairstyles??? Otsatukan kanssa? Aloitan sisäoppilaitoksessa kuukauden tai kahden päästä ja meidän on pidettävä hiuksiamme ylhäällä! meillä saa olla otsatukka alas ja kaikkea, mutta haluan joitakin ei-lämpimiä kampauksia, joihin liittyy otsatukan ylhäällä pitäminen. ne ovat kuin etutukan tai lyhyen sivutukan pituiset. Hiukseni eivät ole NIIN pitkät, vain pari senttiä hartioideni alapuolella. kun menin kouluun haastatteluun, huomasin, että monilla tytöillä oli korkeat löysät poninhännät, ja monilla niistä oli vähän sivulle. mutta kaikilla tytöillä oli jotain, jolla kampaus oli piristetty, kuten ranskalainen kierre jne. Olen todella hyvä tekemään kampauksia itselleni, joten ei haittaa jos ne ovat vaikeita. Minulla on aaltoileva-kihara vaalea tukka. jos rypistän sen, se on taylor swiftin tapainen, mutta jos harjaan sen ja annan sen kuivua ilmassa, se on vain aaltoileva. kiitos!!! Paras vastaus - Askerin valitsema Ensin annan sinulle muutaman idean siitä, mitä tehdä otsatukallesi ja sitten kerron, miten laitat hiuksesi ylös... jos ymmärrät mitä tarkoitan haha :) 1. Kierrä otsatukkaa taaksepäin ja nipistä ne paikoilleen. 2. Tease niitä ja tee pieni kuoppa, jätä vähän hiuksia sivuille kehystämään kasvojasi. 3. Pujota ne takaisin ranskalaisella palmikolla. 4. Pääpanta (: 5. Kiinnitä ne sivulle. 6. Jätä ne alas (ilmeisesti). Voit myös kiertää ne takaisin. Se kaikki on niin kaunista, ja luonnolliset aaltosi näyttävät niin siisteiltä sen kanssa. Pujota vain nauhat tai puno hiuspanta :). Sinulla on tarpeeksi hiuksia, usko minua. Mulla on jotakuinkin samanpituiset ja samantyyppiset hiukset kuin sulla, kuvauksestasi päätellen. Minulla on otsatukka kuin Stevie Nicksillä. Hänellä oli omansa yli 5 vuosikymmentä. Googlaa hänet, niin näet. En ikinä muotoile otsatukkaani, harjaan ja laitan. Poninhännän käyttäminen usein aiheuttaa ohenemista sivuilla. Kourtney Kardashianilla on sitä nyt! En koskaan tee ponia hiuksiini. Älä ole kuin kaikki tytöt, ole oma itsesi ja löydä kampaukset, jotka sopivat parhaiten SINULLE, kasvoillesi ja hiustekstuurillesi. Älä ole seuraaja, ole trendikäs. Voit suoristaa otsatukan, käyttämällä pro pyöreää harjaa tai asettaa ne lyhyesti käyttämällä appelsiinimehupurkkia tai SUURIA muovikiharrinlaitteita (ei tarranauhoja. Lähde(t): Lähteet: I know hair. Minulla on yli 4 vuosikymmenen hiusosaaminen. Minulla on silkkiset, kiiltävät, pehmeät, sileät, erittäin terveet hiukset polviin asti. Aikaisemmin vaurioituneet permanentti- ja värjäyskäsittelyssä 80- ja 90-luvuilla. Olen tuntenut 30-vuotiaita ihmisiä, joiden hiukset lakkasivat kasvamasta 70-luvulla tapahtuneen hiusten silittämisen vuoksi.</w:t>
      </w:r>
    </w:p>
    <w:p>
      <w:r>
        <w:rPr>
          <w:b/>
          <w:color w:val="FF0000"/>
        </w:rPr>
        <w:t xml:space="preserve">id 221</w:t>
      </w:r>
    </w:p>
    <w:p>
      <w:r>
        <w:rPr>
          <w:b w:val="0"/>
        </w:rPr>
        <w:t xml:space="preserve">Perjantai, 26. lokakuuta 2012 Pohjois-New Jerseyssä sijaitseva paranormaalien ilmiöiden tutkijaryhmä Ghost Gathering on tehnyt yhteistyötä Pennsylvanian Milfordin The Columns -museon kanssa järjestääkseen 27. lokakuuta 2012 aavemetsästyksen. Kummitusjahti järjestetään piirikunnan The Columns -museossa, ja pelottavia asioita odotetaan tapahtuvan. Museon kaksi kuuluisaa esineistöä ovat verinen Lincolnin lippu ja silmukka, jota käytettiin kaupungin ensimmäisessä ja ainoassa julkisessa hirttämisessä. Ghost Gatheringin jäsenet antavat vieraille mahdollisuuden tehdä todellista aavejahtiharrastusta käyttäen välineitä ja menettelytapoja, joilla saadaan todisteita paranormaalista toiminnasta. Ensimmäisellä kerralla, kun The Ghost Gathering vieraili museossa, he saivat kiinni sekä ääni- että näköilmiöitä. Vierasjahti alkaa lauantaina klo 19 ja päättyy sunnuntaina klo 1 yöllä. Vain 15 vierasta saa osallistua. Jos olet kiinnostunut osallistumaan aavetutkimukseen, voit ottaa yhteyttä The Ghost Gatheringin johtajaan Nancy Umsteadiin osoitteessa info@theghostgathering.com. Lippuja on saatavilla 40 dollarin kappalehintaan. Osallistujien on oltava vähintään 18-vuotiaita ja allekirjoitettava asiakirja nimeltä Hold Harmless Agreement ja Evidence Agreement.</w:t>
      </w:r>
    </w:p>
    <w:p>
      <w:r>
        <w:rPr>
          <w:b/>
          <w:color w:val="FF0000"/>
        </w:rPr>
        <w:t xml:space="preserve">id 222</w:t>
      </w:r>
    </w:p>
    <w:p>
      <w:r>
        <w:rPr>
          <w:b w:val="0"/>
        </w:rPr>
        <w:t xml:space="preserve">INFO: MAPI on ainoa tapa muuttaa profiileja ohjelmallisesti Ainoa tuettu tapa muuttaa MAPI-profiileja ohjelmallisesti on Extended MAPI. MAPI:n rekisteriin kirjoittamia arvoja ei ole dokumentoitu, eikä näiden arvojen suoraa käsittelyä rekisterin sovellusohjelmointirajapintojen (API) kautta tueta. Profiilin muodostavat avaimet ja arvot riippuvat profiilin muodostavista eri palveluntarjoajista. Koska palveluntarjoajien ei ole pakko dokumentoida kirjoittamiaan ominaisuuksia tai niiden suhdetta toisiinsa, näiden arvojen suoralla muokkaamisella voi olla arvaamattomia haittavaikutuksia.</w:t>
      </w:r>
    </w:p>
    <w:p>
      <w:r>
        <w:rPr>
          <w:b/>
          <w:color w:val="FF0000"/>
        </w:rPr>
        <w:t xml:space="preserve">id 223</w:t>
      </w:r>
    </w:p>
    <w:p>
      <w:r>
        <w:rPr>
          <w:b w:val="0"/>
        </w:rPr>
        <w:t xml:space="preserve">SarahC: Se, milloin lapset palaavat kouluun, riippuu osavaltiosta ja koulupiiristä. Useimmat koulut alkavat elokuun puolivälissä, mutta joissakin kouluissa koulunkäynti voi alkaa jo elokuun alussa ja joissakin vasta syyskuun alussa. Lähetetty 2 vuosi sitten Oliko tästä apua? 3 0 feyereisen17: Osavaltiosta toiseen lapset palaavat kouluun aina syksyllä. Tarkka päivämäärä kuitenkin vaihtelee elokuun 15. päivästä aina syyskuun 25. päivään asti. Ainoa tapa saada varmuus kyseisen koulun osalta, on ottaa yhteyttä kouluun.</w:t>
      </w:r>
    </w:p>
    <w:p>
      <w:r>
        <w:rPr>
          <w:b/>
          <w:color w:val="FF0000"/>
        </w:rPr>
        <w:t xml:space="preserve">id 224</w:t>
      </w:r>
    </w:p>
    <w:p>
      <w:r>
        <w:rPr>
          <w:b w:val="0"/>
        </w:rPr>
        <w:t xml:space="preserve">Siinäkö se sitten on, kysyvät maan hemmotellut lapset Kun aikuiset palaavat töihin juhlapyhien jälkeen, lapset eri puolilla maata ovat tänään kysyneet, oliko vuoden hyvä käytös todella sen arvoista, että he saivat leikkiä pari päivää leluilla, joihin he ovat jo kyllästyneet. Monien perheiden taloudellisesti vaikean vuoden jälkeen budjettia on venytetty, jotta rehellisesti sanottuna kiittämättömille lapsille on voitu antaa joukko ylihinnoiteltuja muovisia uutuuksia, jotka on jo heitetty pois ikuisiksi ajoiksi. Seitsemänvuotias Tarquin Copson-James kertoi meille: "Joulupukki on suoraan sanottuna pettänyt minut.  En osta kaikkea tätä lama-ajan roskaa." "Koko vuoden vanhempani ovat sanoneet minulle, että joulupukki vahtii minua varmistaakseen, että olen hyvin käyttäytyvä, ja niin olinkin." "Silti sain vain PS3:n, mönkijän, jalkapallomaalin, muuntajia, Hämähäkkimiehen, kauko-ohjattavan auton ja tusinan verran muita tavaroita, joita en ole vielä edes avannut, mutta ne tulevat olemaan roskaa, tiedän sen." "Täytyy sanoa, että vuosi, jonka olen viettänyt taistellessani luontaista haluani käyttäytyä kuin hallitsematon psykopaattinen paska, ei todellakaan tunnu sen arvoiselta." Kontrolli Vanhempainryhmät ovat puolustaneet loman kaupallistamista ja väittävät, että pukin uhka on ainoa asia, joka estää heidän lapsiaan muuttamasta jokaista kotia Kärpästen herran moderniksi uusintaesitykseksi. Huolestunut vanhempi Sharon Foster sanoi: "Viime vuosina tavallinen kurinpitomenetelmäni on ollut huutaa: 'Joulupukki tekee muistiinpanoja'." "Mutta jos lapset eivät arvosta uhkailun jälkeen ostamaani tavaraa, missä on vipuvoimani?  Ei, te ette ymmärrä, lapseni ovat pahoja, olen aidosti peloissani siitä, mihin tämä kaikki päättyy." Eräs vanhempi kertoi meille: "Ensi vuonna aion palkata hypnotisoijan, joka saa lapseni luulemaan, että he ovat saaneet kaikki nämä hienot lahjat ja että he ovat jo kyllästyneet niihin - se tulee paljon, paljon halvemmaksi."</w:t>
      </w:r>
    </w:p>
    <w:p>
      <w:r>
        <w:rPr>
          <w:b/>
          <w:color w:val="FF0000"/>
        </w:rPr>
        <w:t xml:space="preserve">id 225</w:t>
      </w:r>
    </w:p>
    <w:p>
      <w:r>
        <w:rPr>
          <w:b w:val="0"/>
        </w:rPr>
        <w:t xml:space="preserve">Tämä tekee jyvistä kiinteitä ja poistaa ylimääräisen kosteuden. ttp://shiokfood.com/notes/archives/0000\\... ml Riisi: Tämä on tietysti itsestään selvää. Sinun on aloitettava keitetyllä tai höyrytetyllä valkoisella riisillä. Ah, mutta paistettua riisiä ei voi tehdä tuoreesta keitetystä riisistä. Paras riisi on ylijäämäriisi, joka on maannut jääkaapissa vähintään päivän. Tämä tekee jyvistä kiinteitä ja poistaa ylimääräisen kosteuden. Ne on myös paljon helpompi erottaa toisistaan. Jos keität tuoreesta riisistä, saat paistetun riisin sijasta vain "paistettua muusia". Jos et voi odottaa päivää, anna riisin jäähtyä ainakin muutaman tunnin ajan ilmavassa paikassa. ttp://everything2.com/index.pl?node_id=\\.... 42 Älä koskaan, koskaan tee paistettua riisiä juuri keitetystä, kuumasta riisistä. Ruoka keksittiin keinoksi käyttää kylmää, ylijäänyttä keitettyä riisiä, eikä perinne ole ainoa syy pysyä tämän menetelmän kanssa samassa tahdissa. Tuoreesta, kuumasta riisistä tulee paistettaessa yksinkertaisesti kokkareista ja liimautuvaa. Parasta riisiä on käyttää kylmää, mutta ei jäähdytettyä riisiä. Jos keität riisiä nimenomaan tätä ruokalajia varten, käytä imeytysmenetelmää (sitä pitäisi käyttää muutenkin), levitä se ohueksi kerrokseksi lautaselle tai tarjottimelle ja anna jäähtyä pari tuntia huoneenlämmössä. Näin saat kypsennettäessä pulleita ja kosteita, mutta selvästi erillisiä jyviä. Jääkaappikylmän riisin käyttö on kuitenkin melko lähellä, joten älä epäröi käyttää sitä, jos sinulla on sitä käsillä. Se estää riisiä paakkuuntumasta. Jos käytät vielä liian lämmintä riisiä, se vain paakkuuntuu wokissa ja muodostaa tahmean sotkun. Usko minua, sain sen selville kantapään kautta. Kerran tein riisiä, mutta odotin liian kauan. Päätin kokeilla, tarvitseeko minun TODELLA käyttää kylmää riisiä. No, vastaus on KYLLÄ! Se oli todella tahmeaa ja ällöttävää. Päädyimme tilaamaan pizzan sinä iltana. En käytä keitettyä riisiä paistetun tekemiseen. Ystäväni opetti minulle, miten se tehdään eri tavalla. Ruskistan kypsentämättömän riisin öljyssä, kuten seesamiöljyssä ja hieman oliivi- tai wessonöljyssä. Kunnes riisi muuttuu keskipitkän kullanruskeaksi. Sitten lisään joukkoon sipulia, valkosipulia, mausteita jne. Kaadan vettä päälle niin, että vesi juuri ja juuri peittää riisin, ja keitän riisiä noin 20 minuuttia pienellä teholla. Siitä tulee joka kerta erinomaista. Siinä on todella hyvä maku ja sitä on hyvä lämmittää uudelleen ja uudelleen. Ajattelin vain antaa erilaisen tavan tehdä se. Ai niin, en lisää kananmunaa omaani, koska en todellakaan pidä kananmunista muutenkaan. Kommentit tähän kysymykseen: Mäkin olen aina miettinyt sitä! Arvelin aina, että ihmiset käyttivät "tähteitä" paistetun riisin tekemiseen, joka - tietysti - oli kylmää. Mielenkiinnolla odotan vastauksia.</w:t>
      </w:r>
    </w:p>
    <w:p>
      <w:r>
        <w:rPr>
          <w:b/>
          <w:color w:val="FF0000"/>
        </w:rPr>
        <w:t xml:space="preserve">id 226</w:t>
      </w:r>
    </w:p>
    <w:p>
      <w:r>
        <w:rPr>
          <w:b w:val="0"/>
        </w:rPr>
        <w:t xml:space="preserve">Temp to Hire Hanki uusia kommentteja sähköpostitse Oma sähköposti Voit peruuttaa sähköpostihälytykset milloin tahansa. Kommentit (12) Office Gal in Harwood Heights, Illinois 9 kuukautta sitten Useimmissa väliaikaisissa työpaikoissa mainitaan, että se on tilapäinen palkata tai niin virasto kertoo sinulle, että. Mutta kun oikeasti aloitat tilapäisen työpaikan palkkaaminen ei koskaan tapahdu, kun he sanovat sen tapahtuvan. Onnekkaimmat palkataan 6 kuukauden tai vuoden kuluttua, mutta muille kerrotaan vain, että tehtävä on ohi. Kun sinulle kerrottiin minun agnecy, he käyttäytyvät kuin, se ei aina käy niin, ja kun puhut johtajan kanssa työmaalla he ovat kuin, tämä oli vain erityinen projekti ja siellä ei koskaan ollut työtä kuukauden tai kahden jälkeen. Onko tilapäinen palkkaaminen jälleen yksi valhe, kuten itse ilmoituksetkin, valetyöpaikkoja? He ovat niin nopeita päästämään sinut menemään, mutta kun haastatellaan, he joutuvat käymään läpi toisen haastattelun jopa väliaikaisen työn osalta. Palkkaako kukaan oikeasti ketään tänään? Katso sähköpostini, jonka lähetin henkilöstövuokrausyritykselle kohdassa "Kuka haluaa alkaa nimetä nimiä?". En vain enää luota heihin. Kuten sanoin aiemmin, heistä on tullut näiden yritysten ulkoistettuja henkilöstöosastoja. He ovat hyvin tunteeton hakijoidensa tarpeita kohtaan, ja heitä on vältettävä kuin ruttoa! Parafreegal Chicagossa, Illinoisissa sanoi: Jos tiedätte kunnollisen Chicagossa toimivan, lakiasioihin erikoistuneen toimiston, laittakaa se tänne, myös tilapäistyön osalta. En ole löytänyt yhtään sellaista, joka ei tekisi pelkkää bolognaa. He kertovat sinulle, että temp to hire, jotta saat toiveesi heräämään, he tietävät, että suorat palkkaukset ovat harvinaisia, ja kun he vetävät maton jalkojesi alta, he kertovat sinulle, että se johtui budjettileikkauksista. Miksi yritys maksaisi kalliin sairausvakuutuksen, kun se voi saada tilapäisen työntekijän? Heillä ei ole mitään aikarajaa, jonka ajan henkilö voi työskennellä sijaisena, joten hän voi olla sijainen vuosikausia. Se on totta. Kuten sanoin, henkilöstövuokrausyrityksistä on tullut näiden yritysten ulkoistettuja henkilöstöosastoja. Ne käyttävät henkilöstövuokrausyrityksiä vain säästääkseen rahaa. He eivät tietenkään voi taata, että he palkkaavat sinut pysyvästi. Se riippuu yrityksestä, jonka palvelukseen sinut lähetetään. Ajattelin ennen itsekin niin, mutta en enää. Puhut siitä, miten huono talous on. Henkilöstövuokrausyritykset kasvavat, kun taas muut yritykset yksinkertaisesti irtisanovat ihmisiä ja jäädyttävät palkkaamisen. Jos he haluavat palkata jonkun, he käyttävät sen sijaan tilapäisvuokrausyritystä. Olen jopa nähnyt ilmoituksia, joissa ilmoitetaan palkka, kun tulee vakituinen. Ensinnäkin, mistä he tietävät varmasti, että se tulee, kuinka kauan olet tilapäisenä työntekijänä, jos he päättävät ottaa sinut tilapäiseksi työntekijäksi kuukausiksi tai pidemmäksi aikaa, ja miten voidaan määrittää vakituisen työntekijän palkka, ennen kuin he näkevät, kuinka hyvin henkilö toimii. He saattavat haluta maksaa vähemmän kuin ilmoitetun 2,00 dollarin tuntikorotuksen tai pitää sinut samalla tasolla, jos olisit ollut tilapäisenä vain 4 kuukautta, voi olla erilaisia asioita, joita voi miettiä, mutta nykypäivän taloudessa todennäköisesti heidän on parhaimmillaan pysyttävä tilapäisenä. Monesti he vain vetävät pistokkeen pois ja huomaavat, että heidän henkilökuntansa voi työskennellä hieman kovemmin, ja siksi tilapäinen työntekijä voi lähteä. Olen työskennellyt tilapäistyövoimaa välittävälle toimistolle jo yli 5 vuotta, samassa yrityksessä, minulle on kerrottu useaan eri kertaan, että minut palkattaisiin, mutta mitään ei ole tapahtunut, ja olen edelleen täällä, Joulukuussa 2011 minulle kerrottiin, että kun uusi vuosi tuli ja he tarkistavat fical-vuotensa, minut palkattaisiin, mutta tästä päivästä lähtien, joka on 5. marraskuuta 2012, olen edelleen tilapäistyöntekijä...... Joku auttakaa minua Suurin neuvoni niille, jotka ovat turhautuneita siitä, että ovat jumissa väliaikaisina: etsikää keinoja hakea/haastatella huomaamattomasti vakituisia työpaikkoja. Älkääkä koskaan luottako rekrytointitoimistoon. Olen joutunut usein rekrytointitoimistojen kusettamaksi, ja olen menestynyt paljon paremmin "direct hire" -tehtävissäni, kun rekrytointitoimistot eivät ole olleet mukana.</w:t>
      </w:r>
    </w:p>
    <w:p>
      <w:r>
        <w:rPr>
          <w:b/>
          <w:color w:val="FF0000"/>
        </w:rPr>
        <w:t xml:space="preserve">id 227</w:t>
      </w:r>
    </w:p>
    <w:p>
      <w:r>
        <w:rPr>
          <w:b w:val="0"/>
        </w:rPr>
        <w:t xml:space="preserve">Galaxy S I9000 saa uusimman Jelly Bean -päivityksensä, Android 4.1.2, CyanogenMod 10 (CM10) Final ROM -julkaisun kautta. AOSP-kustomoituun ROMiin perustuva ROM tuo käyttäjälle stock Android -kokemuksen sekä useita jännittäviä uusia ominaisuuksia ja järjestelmäparannuksia. Tämän ROMin asentaminen edellyttää, että puhelimeen on esiasennettu ClockworkMod Recovery (CWM). Tärkeimmät huomioitavat seikat CM10 Final ROM ja tässä oppaassa annetut ohjeet soveltuvat vain kansainväliseen Galaxy S I9000 -malliin, eivätkä ne toimi missään muussa laitteessa. Varmista laitteesi mallinumero siirtymällä kohtaan Asetukset &amp;gt; Tietoja puhelimesta. Tee Dalvik Cache -pyyhintä ennen kuin jatkat palautustilasta. Samsung KIES ei tunnista puhelintasi Android 4.1.2 CM10 Jelly Bean ROMin asentamisen jälkeen, koska kyseessä on mukautettu ROM-julkaisu. ROM ei ole virallinen laiteohjelmistopäivitys, vaan mukautettu ROM, joka perustuu Android 4.1 Jelly Beanin AOSP-julkaisuun. Tässä oppaassa annetut ohjeet on tarkoitettu vain viitetarkoituksiin, eivätkä ne kata takuuvaatimuksia, jotka liittyvät laitteen vaurioitumiseen tai Android 4.1.2 CM10 -laiteohjelmistopäivityksen käytöstä aiheutuviin ongelmiin. Käyttäjiä varoitetaan toimimaan omalla vastuullaan. Vaihe 8 - Selaa äänenvoimakkuusnäppäimillä puhelimen SD-kortille kopioimasi Android 4.1.2 ROM zip-tiedoston kohdalle ja valitse se napauttamalla virtapainiketta . Vahvista ROM-asennus seuraavassa näytössä, ja asennuksen pitäisi alkaa. HUOMAUTUS: Toista sama vaihe myös Google Appsin asentamiseksi. Vaihe 9 - Kun ROM on asennettu, paina Go Back ja valitse palautusvalikosta Reboot System Now. Puhelin käynnistyy nyt uudelleen ja ensimmäinen käynnistys voi kestää noin 5 minuuttia. Anna sen siis olla rauhassa.</w:t>
      </w:r>
    </w:p>
    <w:p>
      <w:r>
        <w:rPr>
          <w:b/>
          <w:color w:val="FF0000"/>
        </w:rPr>
        <w:t xml:space="preserve">id 228</w:t>
      </w:r>
    </w:p>
    <w:p>
      <w:r>
        <w:rPr>
          <w:b w:val="0"/>
        </w:rPr>
        <w:t xml:space="preserve">####.... Allister MacGillivray - Cabot Trail Music (SOCAN) ....#### Allister MacGillivray totesi, että hänen laulunsa on kirjoitettu vastauksena valokuvaan Glace Bayn satamasta (Cape Breton), jonka oli ottanut tunnettu valokuvaaja Warren Gordon. "Halusin kirjoittaa kappaleen, jossa ei ole ihmisiä, vain veneet lepäämässä. Yhdessä säkeistössä on tietysti aave, mutta hän ei kelpaa ihmiseksi. Laulu kirjoitettiin aluksi kansansävelmäksi, mutta tuntui sitten toimivan myös kuorokappaleena. Se on levytetty maailmanlaajuisesti noin 40 kertaa." - AMG George Setolle/Mudcat Forumille, 9. elokuuta 2007. Huomautus : Tällä sivulla oleva YouTube-video Hiippakunnan poikakoulun kotiintulokonsertista (Hong Kong, 1998) osoittaa tämän kappaleen maailmanlaajuisen vetovoiman. Newfoundlandin englannin kielen sanakirjasta: Cuddy - pienen aluksen tai suuren veneen keulassa tai perässä oleva hytti majoitusta ja muonitusta varten.</w:t>
      </w:r>
    </w:p>
    <w:p>
      <w:r>
        <w:rPr>
          <w:b/>
          <w:color w:val="FF0000"/>
        </w:rPr>
        <w:t xml:space="preserve">id 229</w:t>
      </w:r>
    </w:p>
    <w:p>
      <w:r>
        <w:rPr>
          <w:b w:val="0"/>
        </w:rPr>
        <w:t xml:space="preserve">Joku aliupseeri kertoi minulle tänään, että hän pysyisi palveluksessa, jos testi poistettaisiin... Jos tämä on ensimmäinen käyntisi, muista tutustua FAQ:iin klikkaamalla yllä olevaa linkkiä. Sinun on ehkä rekisteröidyttävä, ennen kuin voit lähettää viestejä: klikkaa yllä olevaa rekisteröitymislinkkiä jatkaaksesi. Aloittaaksesi viestien katselun, valitse foorumi, jota haluat vierailla alla olevasta valikoimasta. joku POS SNCO kertoi minulle tänään, että hän jäisi sisään, jos PT-testi poistuisi... niin oli, 10oclock tänä aamuna ja juuri saamassa takaisin rutiini, kun kuulin nämä kaksi vanhaa kaveria puhuvat... pitää mielessä nyt, nämä kaksi kaveria olivat kuntosalilla, ja valittaminen siitä, että on treenata, ei ole mitään järkeä, vie vanha perse kotiin, jos et halua treenata...mutta nousin ylös, teeskentelin vain joustaneeni peilin edessä muutaman minuutin ajan, kun kuulin toisen kertovan toiselle, että hän jää eläkkeelle 20 vuoden iässä PT-testin takia, ja että hän jäisi töihin, jos PT-testi poistuisi...maaaaan...menetin hermoni ja aloin haukkua molempia kaikin mahdollisin nimin, koska he olivat niin heikkoja.....toinen heistä yritti jopa pyytää henkilökorttiani, he eivät uskoneet sitä kun sanoin että jätin sen kotiin, mutta kerroin heille sotilasarvoni ja he väsyivät sanomaan että olin epäkunnioittava ja he aikoivat kutsua paitaani,....shiiit man repesin paitani pois siinä vaiheessa ja menin suoraan siihen naamaan ja sanoin että "do it den...DO IT!!!!"...niin joo tunnin päästä sain puhelun paidastani, jossa puhuttiin... "tule tapaamaan minua nyt!!!" sanoin...veli olen salilla koko päivän, sinun täytyy odottaa huomiseen, et ole minun komentoketjussani..shiiiit..joo hän perääntyi aika nopeasti..mutta pelotellakseni häntä menin sinne jumppavaatteissani, lihakset pullistuneina, hikipeitteisenä ja haisevana kuin yhdistelmä kreatiinia ja kananrintaa....Hän väsyi sanomaan minulle, etten voi loukata ihmisiä vain siksi, että olen parempi kuntoilussa kuin kaikki muut, ja hän sanoi, että...mitä tarkoitat, etten voi...olen jo tehnyt sen...sitten joustin...hitto, poika, hän oli peloissaan, koska hän pyysi minua lähtemään.... suoraan takaisin: Joku POS SNCO kertoi minulle tänään, että hän jäisi palvelukseen, jos PT-testi poistuisi... Hitto, tykkään tuosta urbaanista aksentistasi. Jatka samaan malliin! Ja kyllä, olit 100% oikeassa - nuo kaksi ukkoa ovat likapyykkejä. Ja lyön vetoa, että jos joku heidän joukostaan reputtaisi kuntotestissä, nuo kaksi heittäisivät hänet bussin alle ilman muuta. Hemmetin tekopyhät. Kävin tänään UPL-kurssilla, ja tämä läski paska oli sen kouluttajana, ja hän puhui siitä, miten on täyttä paskaa, että jotkut komentajat päättävät pitää jotkut sotilaat, kun he lässähtävät kokeessa. No arvatkaa mitä? Ehkä he ovat päihdeongelmaa lukuun ottamatta erinomaisia suorittajia... jotain, mistä SINÄ et tiedä mitään! Tämän vuoksi raapustin muistiinpanovälineeseeni pilapiirroksen, jossa vitsailtiin hänen kustannuksellaan, ja annoin sen eteenpäin luokassa, kun hän höpötteli. Siitä puheen ollen, asetin itselleni tavoitteeksi saada täydet pisteet kokeesta, kun palaan MOS-koulusta. Uskon pystyväni siihen, tarvitsen vielä 15 punnerrusta, mikä ei ole mitään - vaikeinta on säästää 3 minuuttia juoksustani, tuo 67 tappaa kokonaispistemääräni, se on korjattava! Re: Joku upseeri kertoi minulle tänään, että hän pysyisi palveluksessa, jos kuntotesti poistettaisiin... Lähettäjä: PT JUMALA niin oli, 10oclock tänä aamuna ja juuri saamassa takaisin rutiini, kun kuulen nämä kaksi vanhaa kaverit puhuvat... pitää mielessä nyt, nämä kaksi kaverit olivat kuntosalilla, ja valittaa siitä, että on treenata, ei ole mitään järkeä, ota yo vanha perse kotiin, jos et halua treenata....Mutta nousen ylös, teeskentelen vain joustaneeni peilin edessä muutaman minuutin ajan, kun kuulen toisen kertovan toiselle, että hän jää eläkkeelle 20 vuoden kohdalla PT-testin takia, ja että hän jäisi töihin, jos PT-testi poistuisi...maaaaan....Menetin hermoni ja aloin haukkua heitä molempia kaikin mahdollisin nimin, koska he olivat niin heikkoja..... Yksi heistä yritti jopa kysyä henkilökorttiani, he eivät uskoneet sitä, kun sanoin jättäneeni sen kotiin, mutta kerroin heille sotilasarvoni ja he väsyivät sanomaan minulle, että olin epäkunnioittava.</w:t>
      </w:r>
    </w:p>
    <w:p>
      <w:r>
        <w:rPr>
          <w:b/>
          <w:color w:val="FF0000"/>
        </w:rPr>
        <w:t xml:space="preserve">id 230</w:t>
      </w:r>
    </w:p>
    <w:p>
      <w:r>
        <w:rPr>
          <w:b w:val="0"/>
        </w:rPr>
        <w:t xml:space="preserve">Katso Avant Seems To Be sanoitukset - toinen loistava lisä jo ennestään upeaan Avant sanoituskokoelmaan. Seems To Be -lyriikat ovat osa Private Room -albumia, jolla on upea biitti ja laulu. Avant Seems To Be lyrics Olin kuusitoista, jolla oli oma mieli Olit seitsemäntoista ja luulit olevasi aikuinen Löysin jännitystä, kun menimme mäkeä ylös Ja sinä ues tuntea minut, kehoni saisi vilunväristyksiä Otin sinut kyytiin 89 Chevylläni Toin sinulle karkkia ja popcornia elokuviin Olin sen tehnyt, kun minä, sain palkkaa Ja me, menemme rullaluistelemaan, mutta kaikki on muuttunut, Odota Minusta tuntuu, että tässä taloudessa on jotain vikaa Minusta tuntuu, että yrität aina ottaa ohjat käsiisi Minusta tuntuu, että suutelemisessa on jotain vikaa Minusta tuntuu, että jotain puuttuu Minusta tuntuu, että rakastelemisessa on jotain vikaa Minusta tuntuu, että rakastelemisessa on jotain vikaa, unohdit, mitä rakkaus on Näyttää minusta olevan jotain vikaa suutelemisessa Näyttää minusta olevan, Jotain puuttuu [Avant] Meillä oli hauskaa sinä vuonna kun täytit 21 Olit maailmani, koska toit minulle tyttövauvani Hän on niin hieno ja hän on kokonaan minun Ja lupasin rakastaa sinua aikojen loppuun asti [Olivia] Se on ok, koska tunsin samoin Mutta sinä juoksit peliä ja silloin kaikki muuttui Puhelut ja sinun kaksijakoiset tapasi ja asenteesi Vietit liikaa sutenöörin nauhoja Kaikkien niiden asioiden jälkeen, jotka olemme käyneet läpi, olen edelleen valmis pitämään sinusta huolta Tyttö, olemme olleet yhdessä niin kauan Ja haluan vain tietää, Mitä on tekeillä? Minusta tuntuu, että jotain on vialla tässä taloudessa Minusta tuntuu, että yrität aina ottaa ohjat käsiisi Minusta tuntuu, että jotain on vialla suudelmissa Minusta tuntuu, että unohdit, mitä rakkaus on Minusta tuntuu, että jotain on vialla suudelmissa Minusta tuntuu, että jotain puuttuu Mitä tapahtui suudelmille ja halailulle? Kaiken sen kiroilun ja hössötyksen sijaan, Haluan tietää nyt heti, mitä sinulla on sanottavaa, Mitä tapahtui kunnioittamiselle minua kohtaan? Sen sijaan, että viettäisit aikaa kadulla, minun ei tarvitse tietää, itse asiassa minun on mentävä Odota, kulta, anna minun vedota asioihini, Minulla on vielä paljon muuta sanottavaa. Paska tekee minut hulluksi, tyttö, mitä olen tehnyt niin pahaa? Entä se tyttö, jolle lähetät rahaa? Entä se, että olet pettänyt minua, hän sai lapsesi? Entä ne valheet ja petokset, joita joudun kohtaamaan joka päivä? Entä se, etten tunne enää niin kuin ennen, menetin uskoni sinuun? Näyttää olevan minulle, jotain vikaa tässä taloudessa Näyttää olevan minulle, yrität aina ottaa hallinnan Näyttää olevan minulle, jotain vikaa suutelemisessa Näyttää olevan minulle, jotain puuttuu Näyttää olevan minulle, jotain vikaa rakastelemisessa Näyttää olevan minulle, unohdit mitä rakkaus on Näyttää olevan minulle, jotain vikaa suutelemisessa Näyttää olevan minulle, jotain puuttuu Takaisin Avantin sanoituksiin</w:t>
      </w:r>
    </w:p>
    <w:p>
      <w:r>
        <w:rPr>
          <w:b/>
          <w:color w:val="FF0000"/>
        </w:rPr>
        <w:t xml:space="preserve">id 231</w:t>
      </w:r>
    </w:p>
    <w:p>
      <w:r>
        <w:rPr>
          <w:b w:val="0"/>
        </w:rPr>
        <w:t xml:space="preserve">Faith True Colors Letter &amp; Spirit - #2 Uusi viikoittainen kolumni Gurbani on käyttänyt sanaa 'väri' ('rung' Punjabissa) useilla tärkeillä tavoilla. Yhdessä kohdassa se vertaa Luomakuntaa maalaukseen [GGS:340.15]: Meidän on silloin oltava maali ja sivellin maalarin käsissä. Maailman, luonnon ja sen lakien on oltava Hänen kankaansa. Jokainen väri ja jokainen viiva kantavat Hänen ilmaisuaan. Luonnon musiikki ja sen kauneus ilmaisevat Hänen rakkauttaan. Tätä kutsutaan gurbanissa myös Hänen 'kudratikseen', ja Waheguru valvoo sitä. [GGS:464.5-9] Voisimme myös olettaa, että tiede tutkii materiaaleja ja menetelmiä, kun taas uskonto tutkii niiden sanomaa ja tarkoitusta. Emme voi tietää kaikkea pelkästään maalausta tutkimalla. Vain maalari tietää aikomuksensa. Mutta "Nanak sanoo, että se, joka ymmärtää Hänen hukamansa, oppii Hänen salaisuutensa" [GGS:885.11]. Viime viikolla keskustelimme hukamissa elämisestä. Gurbani kehottaa meitä etsimään maalaria. Löydämmekö maalarin hiukkastörmäyttimestä tai ulkoavaruudesta? Piileskeleekö hän jossakin uskonnossa vai oppimisessa? Löydämmekö hänet hiljentämällä mielemme vai meditoimalla koko elämämme ajan? Gurbani sanoo, etteivät nämä houkuttele Jumalaa. [GGS: 962.9-11] Tällä viikolla tutkimme joitakin sielun värejä (tunteita). Sielumme todelliset värit vievät meidät luomakunnasta luojamme luojan luo. Gurbani sanoo, että tie Jumalan luo on sisällämme. Tätä ei kuitenkaan pidä sekoittaa mielen tutkimiseen tai itsensä parantamiseen. Opiskelu ja koulutus ovat hyödyllisiä, samoin meditaatio ja mielen harjoittaminen. Mutta gurbani näyttää sanovan, että näitä tärkeämpää on, että pidämme huolta siitä, ettemme estä sielumme musiikkia. Tämä johtuu siitä, että gurbanissa rakkaus on ensisijaisen tärkeää. Luonto, taide ja musiikki voivat ilmaista Jumalan rakkautta. Jumalan asuinpaikkaa kuvataan usein valona, sisäisenä tietoisuutena ja rakkaudesta sykkivänä, lyömättömänä melodiana jokaisessa hiukkasessa. Sielumme on kopio tästä tietoisuudesta. Jotkut sanovat, että meidän on jäljiteltävä Jumalan ominaisuuksia ja ilmentävä niitä itsessämme. Tämä vaikuttaa virheeltä. Tukeeko gurbani tätä? Voimmeko ymmärtää kaikki hänen ominaisuutensa? Pikemminkin gurbani sanoo, että kaikki hyveet ovat lahjoja, että meidän on haettava niitä Jumalalta eikä pidä pitää niitä omina. Tämä ymmärrys pitää kai haumaimme (egomme) loitolla. Kuten tiedämme, haumai on suurin tiesulku. Nöyryys on sielun hyve. Sen harjoittaminen alkaa kotona, perheessämme, puolisossamme, jopa lapsissamme: "Olkoon minulla (viisautta) kohdata alhaisimmista alhaisimmat, jopa pienin lapsi, äärimmäisellä nöyryydellä." [GGS: 529.8] Gurbani sanoo, että toisten satuttaminen, jopa heidän poissaolollaan (herjaus) kääntää Jumalan pois [GGS: 1384.17-19], koska kaikki, kaikkine vikoineen, ovat osa tätä samaa kuvaa, jonka sama Jumala on luonut. Sama Jumala asuu jokaisessa sydämessä. "Oi Kabir! Missä on henkistä viisautta, siellä on dharma. Missä on valheellisuutta, siellä on syntiä. Missä on ahneutta, siellä on kuolema. Missä on anteeksiantamus, siellä on itse Jumala." [GGS: 1372.15] Keskustelu tästä artikkelista Kaunis artikkeli! Ihmisenä ihailemme värejä, joita on kaikkialla ympärillämme: sininen taivas, valkoiset pilvet, punaiset ruusut, magenta kalat jne. Kuitenkin Guru Nanak kertoo meille, että Se, joka on vastuussa tästä värien juhlasta, on "väritön" ja "muodoton". Hän pelaa tätä värien ja lajien peliä rajattomassa luomakunnassaan. Arvostan todella näiden kirjoitusten viisautta. Minulla on ollut kysymyksiä näkemyksestä, jonka mukaan "tummat värit - viha, ahneus, katkeruus, kosto, syyllisyys ja pelko - korvaavat ja tahraavat sielun värin ja siten pitävät Jumalan poissa kuvasta". Eikö Jumala sitten ole näissä tummissa väreissä? Voiko Jumalaa pitää poissa tietyiltä alueilta? Emmekö voi hyväksyä "pimeyttä" myös hukamiksi? (Loppujen lopuksi 95 % tästä maailmankaikkeudesta on pimeää). Jos Jumala on maalari ja me taipuisa maali/maalipensseli, niin keitä me olemme tuomitsemaan? Jos meillä ei ole oikeutta tuomita, miksi sitten etsiä oikeutta rikoksille? Miten voimme tuomita omat tekomme, kun emme tiedä maalarin tarkoitusta? On varmasti paljon muutakin, mitä emme tiedä.</w:t>
      </w:r>
    </w:p>
    <w:p>
      <w:r>
        <w:rPr>
          <w:b/>
          <w:color w:val="FF0000"/>
        </w:rPr>
        <w:t xml:space="preserve">id 232</w:t>
      </w:r>
    </w:p>
    <w:p>
      <w:r>
        <w:rPr>
          <w:b w:val="0"/>
        </w:rPr>
        <w:t xml:space="preserve">Aiheeseen liittyvät tv-ohjelmat Set List -ohjelmassa puhumme veteraanimuusikoiden kanssa joistakin heidän tunnetuimmista kappaleistaan, opimme heidän elämästään ja urastaan ja ehkä kuulemme samalla yhden tai kaksi hyvää kulissien takaista anekdoottia. Taiteilija: Tiffanysta tuli 80-luvun lopun musiikillinen suosikki, kun hän ilmestyi popmusiikkikentälle coveroimalla Tommy James And The Shondellsin "I Think We're Alone Now" -kappaleen samannimiseltä debyyttilevyltään. The Beautiful You -kappaleen menestyksen myötä: Celebrating The Good Life Shopping Mall Tour '87" myötä Tiffanyn musiikki toimitettiin suoraan massoille, ja punatukkaisesta 16-vuotiaasta tytöstä tuli nopeasti kaikkialla ostoskeskuksissa viihtyvien esikaupunkiteinien kuningatar. Vaikka hänen myöhemmät albuminsa eivät menestyneet yhtä hyvin, Tiffany on onnistunut pysymään aktiivisena musiikkimaailmassa julkaisemalla country- ja tanssilevyjä, ja hän on jopa näytellyt elokuvissa, kuten SyFy:n Mega Python Vs. Gatoroid -elokuvassa, jossa näytteli 80-luvun teini-idoli Debbie Gibson . "I Think We're Alone Now" (albumilta Tiffany vuodelta 1987 ) Tiffany: That was it for me. En oikeastaan halunnut nauhoittaa sitä kappaletta. Kun olin 14-vuotias, tapasin tuottajani sattumalta studiossa, kun tein country-musiikkia. Ajattelin olevani siisti ja tavallaan hieman sillanrakentaja. Laitoin juttuja settiini - kuulostaa hassulta, mutta jo 14-vuotiaana jammailin paikallisten bändien kanssa. [Minua ei päästetty baareihin, mutta menin sinne tekemään juttuni ja sitten minun piti lähteä. Aloin lisätä hieman enemmän Rosanne Cashia ja ihmisiä, jotka olivat mielestäni särmikkäämpää countrya, ja sitten lisäsin myös paljon Fleetwood Macia ja Heartia. Rakastan Fleetwood Macia ja Stevie Nicksia, joten se oli minulle sellainen "vähän rock'n'rollia, vähän countrya", ja se oli oikeastaan se soundi, jonka olin toivonut saavani jossain vaiheessa. Sitten tein demoja studiossa Burbankissa, Kaliforniassa, ja tuottaja tuli paikalle ja vei minut täysin eri suuntaan. Tarkoitan, että aloitimme tuohon suuntaan, ja seuraavaksi hän toi tämän kappaleen "I Think We're Alone Now". Hän soitti minulle Tommy James And The Shondellsin alkuperäisen kappaleen, ja olin todella hämmästynyt. Se ei tietenkään kuulostanut minusta silloin modernilta. En ollut koskaan kuullut biisiä aiemmin, mikä on hassua, sillä nyt se on mielestäni todella siisti ja funky, kun kuulen sen radiosta. [Nauraa.] Kysyin: "Todellako?" ja hän sanoi: "Ei, ei, ei, kappaleesta tulee erilainen." Sitten hän toi tämän tanssikappaleen, ja olin vähän surullinen, koska jostain syystä ajattelin: "Kuule, pidän tästä musiikista, mutta en ole varma, haluanko olla tanssiartisti." Hän sanoi: "Luota minuun. Nauhoita se biisi." Olin vain hyvin nöyrä ja kiitollinen siitä, että sain elää unelmaani ja olla studiossa; joka päivä kun menin sinne, olin kuin "Woo hoo!" Joten tietenkin tein sen. Vein kappaleen kotiin samana iltapäivänä ja soitin sen ystävilleni - he tulivat aina päivän päätteeksi ja halusivat tietää, mitä oli tekeillä. Vain muutama ystävä tiesi, että olin levyttämässä tai että edes lauloin. He rakastivat laulua. Heti he tanssivat sitä ja hyppivät ympäriinsä ja sanoivat: "Tämä on hieno biisi!". Ja minä sanoin: "Okei, minäkin haluan olla siisti!" [Se vei minulta todella kauan. Sanoisin, että innostuin siitä enemmän ja enemmän, kun esitin sitä ostoskeskuksissa, ja näin, miten ihmiset liittyivät siihen kappaleeseen eri ikäryhmissä. Äidit kävelivät paikalle ja olivat kiinnostuneita, koska he tunsivat tuon kappaleen. Sitten he sanoivat: "Tyttäreni pitäisi sinusta! Käyn hakemassa hänet. " Ja sitten lapset pitivät siitä, joten luulen, että se on pitänyt minut - ei kiinnostunut laulusta, vaan rakastanut sitä. En koskaan kyllästy laulamaan sitä. Se on todella se, miten se saa ihmiset tuntemaan; siinä on vain jotain, että se ylittää kaikki ikäerot. On hassua, että käyn yhä Englannissa ja muissa paikoissa, ja he sanovat.</w:t>
      </w:r>
    </w:p>
    <w:p>
      <w:r>
        <w:rPr>
          <w:b/>
          <w:color w:val="FF0000"/>
        </w:rPr>
        <w:t xml:space="preserve">id 233</w:t>
      </w:r>
    </w:p>
    <w:p>
      <w:r>
        <w:rPr>
          <w:b w:val="0"/>
        </w:rPr>
        <w:t xml:space="preserve">Sisarentyttäreni (vaimon veljen tytär) on asunut meillä suurimman osan viimeisistä kolmesta viikosta. Hän on todella kiinnostunut hevosista; hän jopa omistaa yhden. Kun hän halusi katsoa televisiota, jossa näytettiin hevosia hyppäämässä esteiden yli, päädyimme katsomaan sitä. Se johti siihen, että katsoimme myös muita aktiviteetteja. Sunnuntaiaamuna pääsin seuraamaan suorana lähetyksenä, kun brittiläinen Andy Murray voitti maailman parhaimpiin tennispelaajiin kuuluvan sveitsiläisen Roger Federerin suorissa sarjoissa, neljä viikkoa päivälleen sen jälkeen, kun Federer oli voittanut Murrayn Wimbledonissa samassa paikassa. Tyrmistelin niin paljon, että tyttäreni vaati minua lopettamaan. Sitten sunnuntai-, maanantai- ja tiistai-iltana valvoimme kello 22:een tai 23:een asti ja katsoimme eri tapahtumia. Tämä johtui osittain siitä, että olimme lomalla, eikä meillä ollut mahdollisuutta nauhoittaa ohjelmia. (Jaquandor esitti joukon olympialaisiin liittyviä kysymyksiä , ja aloin vastata niihin hänen blogissaan, kun yhtäkkiä tajusin, että se oli liian pitkä hänen vastauslaatikkoonsa, mutta juuri sopivan pituinen blogikirjoitukseen. Kiitos, kaveri. Mitkä ovat suosikkitapahtumasi? Tennis, lentopallo. Tosin katsoin paljon yleisurheilua (juoksu ja esteet) ja innostuin niistä. Mitä lajeja et vain tajua? Minusta synkronoitu uinti on edelleen äärimmäisen hauskaa. GET sitä, mutta kilpailussa on pyrkimys päästä eroon liiallisesta maskeerauksesta, joka saa sen tällä hetkellä näyttämään enemmän teatterilta ja vähemmän yleisurheilulta, vaikka se on selvästi enemmän jälkimmäistä. Myönnetään, että nauhalta myöhästynyt lähetys on välttämätön paha, kun otetaan huomioon aikavyöhykkeiden väliset etäisyydet... En myönnä sitä. Internet-maailmassa sain tietää aivan liikaa. Jopa NBC raportoi muutamasta jutusta, kuten Michael Phelpsin ennätysmitalista, jonka kaikki tiesivät joka tapauksessa. Monet ihmiset Yhdysvalloissa löysivät keinoja katsoa kisoja BBC:ltä. Mielestäni vuonna 2014 (Venäjä) ja 2018 (Etelä-Korea) on oltava nauhaviivejä, mutta niitä pitäisi olla vain sen verran, että amerikkalaisten yleisöjen ei tarvitse katsoa kisoja kello 4.00 itäistä aikaa. Vuoden 2016 Rion kisojen aikavyöhyke on vain tunnin päässä Yhdysvaltain itäisestä ajasta, ja sen pitäisi mahdollistaa enemmän suoraa lähetystä. Mitä NBC voisi tehdä paremmalla tavalla lähetystyössään? On selvää, että yksittäisten urheilulajien kattavuus on laadullisesti hyvin vaihtelevaa. AINA on urheilutoimittajia, jotka tekevät havaintoja siitä, kuinka paljon urheilija "haluaa sitä", tai muuten lukevat hänen ajatuksiaan. Mary Carillo teki sarjan varsin mielenkiintoisia juttusarjoja Yhdistyneestä kuningaskunnasta, mukaan lukien muun muassa Greenwichin keskiajan käyttöönotto. Mutta TODAY-show'n infotainment-ihmiset ärsyttävät minua. Al ja Matt painivat, uusi juontaja Savannah on tyttökaveri olympiakylässä, Al pelaa krikettiä, Ryan Seacrest ja Jenna Bush ovat mukana kaikessa. (Lue Ken Levinen satiirinen näkemys siitä, miten Seacrest sai NBC-sopimuksensa.) Eräänä lauantaiaamuna kaksi ihmistä kertoi, että olympialaisista käyty Facebook- tai Twitter-keskustelu oli vilkasta Marylandissa ja Virginiassa, ja he väittivät, että tämä johtui siitä, että eräs urheilija on kotoisin jostakin näistä osavaltioista. Tässä kysymys teille kaikille: kuinka paljon kotijoukkueen faneja median pitäisi olla? TODAY-show'ssa yhdysvaltalainen estejuoksija Lolo Jones valitti kyynelehtien New York Timesin artikkelia, jossa arvosteltiin häntä kaksi päivää ennen finaalia, jossa hän sijoittui niukasti neljänneksi. Kuinka outoa on katsoa olympialaisia ilman Jim McKayta televisiossa? Rakastin Jim McKayta. Mutta Bob Costas on hyvä. Parantavatko ammattilaisurheilijat koripallon kaltaisissa lajeissa kilpailua vai heikentävätkö he sitä? Kuka on amatööriurheilija enää? Monet yliopistokoripalloilijat Yhdysvalloissa ovat "1and-done", jotka opiskelevat yliopistossa vuoden tai kaksi ja pääsevät sitten NBA:n varaustilaisuuteen. Yleisurheilun tähdet saavat stipendejä tai esiintymispalkkioita tai jotain sellaista, joka antaa heille mahdollisuuden matkustaa ympäri maata. Ja tennisammattilaiset aloittavat teini-ikäisinä. Amatöörien joukko olisi erittäin pieni. Lisäksi Williamsin sisarukset ja Bryanin kaksoset näyttivät rakastavan Yhdysvaltojen edustamista, kuten monet muutkin urheilijat, erityisesti pienemmistä maista. Kuinka suuri ongelma doping on, ja mikä on "suorituskykyä parantavan" lääkityksen käsitteen tulevaisuus? Säälin todella sitä nuorta naisuimaria.</w:t>
      </w:r>
    </w:p>
    <w:p>
      <w:r>
        <w:rPr>
          <w:b/>
          <w:color w:val="FF0000"/>
        </w:rPr>
        <w:t xml:space="preserve">id 234</w:t>
      </w:r>
    </w:p>
    <w:p>
      <w:r>
        <w:rPr>
          <w:b w:val="0"/>
        </w:rPr>
        <w:t xml:space="preserve">Tunne palveluntarjoajasi. Im 17 yo, äitini uhkaa potkia minut ulos talosta hän myöntää im hyvä lapsi, mutta kun elinikäinen humalassa hyväksikäyttö oli tarpeeksi, aloin puolustaa itseäni ja hän voi sietää minua nyt, minulla ei ole rikosrekisteriä, en jää ulos myöhään, teen kotitöitä, mutta hän haluaa silti minut ulos, olen hiljattain valmistunut lukiosta eikä minulla ole töitä, mitä minun pitäisi tehdä Ehdottaisin muutto ystävien kanssa viikoksi tai kahdeksi auttamaan sinua läpi alkuvaiheessa muutto ulos. Jos sinulla on luotettavaa perhettä muualla, kannattaa ehkä yrittää seurata sitä. Älä ota asioita henkilökohtaisesti, kuulostaa siltä, että olet käynyt läpi paljon paskaa ja jouduit vain ristituleen. Työtä kannattaa etsiä, jotta saat jonkinlaisen itsenäisyyden ja tulonlähteen, sinun pitäisi edelleen saada taloudellista tukea vanhemmiltasi, koska et ole vielä 18-vuotias. Jos lähetät sähköpostia Centrelinkille, he voivat ehkä laatia kanssasi tukisuunnitelman. Varmista, että puhut jollekulle, jos asiat käyvät vaikeiksi, se on suuri muutos, ja on normaalia olla järkyttynyt ja stressaantunut. Minulla ei ole varaa mennä oppikouluun ilman äitini apua, mutta hän ei halua, on hyvin vaikeaa saada työtä ilman ajokorttia ja autoa, en löydä töitä paikalliselta alueelta, joten miten tarkalleen ottaen minun pitäisi saada töitä, olen jo ilmoittautunut useille työnhakusivustoille ilman onnea, Mitä minun pitäisi tehdä, useimmat työpaikat, jopa harjoittelupaikat, edellyttävät, että sinulla on vähintään parin vuoden kokemus, joten kerro minulle, miten minun pitäisi löytää työtä ilman rahaa, autoa ja mahdollisuuksia Jos tilanne on todella niin paha, voit tehdä niin kuin minä tein ja mennä paikalliselle poliisiasemalle ja pyytää apua. En tiennyt kenelle soittaa tai mitä tehdä. Tein näin, kun minut potkittiin ulos pelkät vaatteet selässäni, täynnä vammoja, jotka sain humalaiselta psykopaattiäidiltäni, joka äitisi tavoin muuttui hyvin aggressiiviseksi, kun aloin puolustaa itseäni. He antoivat minut sosiaalityöntekijän luokse ja auttoivat minua ottamaan yhteyttä ystävään, joka antoi minun asua heidän luonaan, kunnes sain itseni kasaan. Suurin ongelma oli se, että äitini päätti käyttäytyä normaalisti ja tervejärkisesti, kun joku muu puuttui asiaan ja maalasi kuvan, että minä aiheutin ongelmat. Tämä ei tule olemaan helppoa aikaa sinulle, mutta apua on olemassa. Useimmiten he vain yrittävät ratkaista ongelman ja työntää sinut takaisin perheesi luokse, mutta sinun on oltava rehellinen ja valmistauduttava sanomaan, ettet suostu palaamaan ja ettet halua enää tulla hyväksikäytetyksi humalassa. En ole varma, opiskeletko, mutta saatat saada asumislisää tai nukkea, se on perseestä, mutta tarjoaa tarpeeksi selviytymiseen ilman ylellisyyksiä. Olin vähän paremmassa asemassa koska sain pienen korvauksen kun äitiäni syytettiin ja ystäväni auttoivat minua asumisessa ja työpaikan saamisessa. Se on hyvin kamala oppimiskokemus, jonka käyt läpi, mutta sinun on opittava seisomaan omilla jaloillasi. Apua on pyydettävä(kuten täälläkin). Onnea ja jaksamista. Hanki työpaikka. Sen jälkeen sinulla on rahaa muuttaa pois, tai kuten joillekin lapsille käy, nyt kun sinulla on tuloja, sinut kutsutaan jäämään niin kauan kuin maksat elatusmaksut. Vanhempani halusivat minun lähtevän pois, mutta kun sain töitä, he todella halusivat minun jäävän, maksavan 100 dollaria vuodessa ruokaa ja auttavan kotitöissä. Muutin pois niin pian kuin pystyin, mutta vuokra-asunnon hankkiminen ja jakaminen vieraiden tai ystävien kanssa on syvältä! edit: Saatko mitään maksuja suoraan hallitukselta vai saako äitisi mitään? Ehkä et saa mitään rahaa, eikä hän ole saanut sinun puolestasi siitä lähtien, kun olet ohittanut 16 v. ja lopettanut koulun. Minulle siitä on kauan aikaa, enkä tiedä, mitä voit vaatia, vai saatko mitään. Mutta luulen, että se oli syy, miksi vanhempani halusivat minut pois, mutta sitten halusivat minun jäävän, kun annoin tai ansaitsin heille rahaa. Näetkö, veli, tämä on helppoa. Olen VIC:ssä, mutta QLD:ssä ei pitäisi olla eroa. Juuri nyt ei ole aika olla nirso. Hakekaa massoittain jokaiseen organisaatioon, johon voitte päästä. KFC, HJ, Red Rooster, Mc Donalds, Subway, K-mart, BILO, Coles... Ne ovat vain murto-osa organisaatioista, joihin voit päästä. Aloitin KFC:ssä. Nyt olen Colesissa. Sanoit, että olet "hiljattain" valmistunut lukiosta. Etkö</w:t>
      </w:r>
    </w:p>
    <w:p>
      <w:r>
        <w:rPr>
          <w:b/>
          <w:color w:val="FF0000"/>
        </w:rPr>
        <w:t xml:space="preserve">id 235</w:t>
      </w:r>
    </w:p>
    <w:p>
      <w:r>
        <w:rPr>
          <w:b w:val="0"/>
        </w:rPr>
        <w:t xml:space="preserve">Atomiluku Atomin sisältämien protonien lukumäärä määrittää, mikä alkuaine se on. Esimerkiksi hiiliatomilla on kuusi protonia, vetyatomilla yksi ja happiatomilla kahdeksan. Atomin sisältämien protonien lukumäärää kutsutaan kyseisen alkuaineen järjestysluvuksi. Atomin sisältämien protonien lukumäärä määrittää myös alkuaineen kemiallisen käyttäytymisen. Atomisymboli Atomisymboli on yksi tai kaksi kirjainta, jotka valitaan alkuaineen kuvaamiseksi ("H" tarkoittaa "vetyä" jne.). Näitä symboleja käytetään kansainvälisesti. Tyypillisesti symboli on alkuaineen lyhennetty nimi tai alkuaineen lyhennetty latinankielinen nimi. Luettelo alkuaineista ja niiden symboleista löytyy täältä. Vakiomassa Atomipaino Vakiomassa on alkuaineen keskimääräinen massa atomimassayksikköinä ("amu"). Vaikka yksittäisillä atomeilla on aina kokonaislukumäärä atomimassayksiköitä, jaksollisen järjestelmän atomimassa ilmoitetaan desimaalilukuna, koska se on alkuaineen eri isotooppien keskiarvo. Alkuaineen keskimääräinen neutronien lukumäärä saadaan vähentämällä atomimassasta protonien lukumäärä (atomiluku). Alkuaineiden 93-118 atomipaino . Luonnossa esiintyvien alkuaineiden atomipaino lasketaan kyseisen alkuaineen isotooppien luonnollisten esiintymien painojen keskiarvona. Ihmisen valmistamille transuraani-alkuaineille ei kuitenkaan ole olemassa "luonnollista" runsautta. IUPAC:n yleissopimuksen mukaan jaksollisen järjestelmän pitkäikäisimmän isotoopin atomipaino ilmoitetaan. Näitä atomipainoja on pidettävä väliaikaisina, koska tulevaisuudessa voidaan tuottaa uusi isotooppi, jonka puoliintumisaika on pidempi. Elektronikonfiguraatio Elektronikonfiguraatio on orbitaalikuvaus elektronien sijainnista jännittymättömässä atomissa. Fysiikan periaatteiden avulla kemistit voivat ennustaa, miten atomit reagoivat elektronikonfiguraation perusteella. He voivat ennustaa ominaisuuksia, kuten stabiilisuutta, kiehumispistettä ja johtavuutta. Tyypillisesti vain uloimmilla elektronikuorilla on merkitystä kemiassa, joten typistämme sisempien elektronikuorien merkintätavan korvaamalla pitkän käden orbitaalikuvauksen suluissa olevalla jalokaasun symbolilla. Tämä merkintätapa yksinkertaistaa huomattavasti suurten molekyylien kuvausta. Esimerkki: Be:n elektronikonfiguraatio on 1s 2 2s 2, mutta kirjoitamme [He]2s 2, jossa [He] vastaa kaikkia heliumatomin elektroniratoja. Kirjaimet, s, p, d ja f kuvaavat orbitaalien muotoa, ja ylinumero kertoo elektronien lukumäärän kyseisellä orbitaalilla. Atomisäde Atomisäteen mittaamiseen on useita eri tapoja. Kaksi yleistä tapaa ovat kovalenttinen säde (mitataan pirometreinä) ja Van der Waalsin säde. Van der Waalsin sädettä käytetään tässä perioidc-taulukossa. Syvällisempää keskustelua atomisäteestä on CRC Handbook of Chemistry and Physics -teoksessa , "Atomic Radii of the Elements" ja Wikipediassa .</w:t>
      </w:r>
    </w:p>
    <w:p>
      <w:r>
        <w:rPr>
          <w:b/>
          <w:color w:val="FF0000"/>
        </w:rPr>
        <w:t xml:space="preserve">id 236</w:t>
      </w:r>
    </w:p>
    <w:p>
      <w:r>
        <w:rPr>
          <w:b w:val="0"/>
        </w:rPr>
        <w:t xml:space="preserve">Keskiviikko, 20. kesäkuuta 2012 KESKIVIIKKO RIDER UPDATE Riders järjestetään vain yksi harjoitus keskiviikkona ja se oli yliopistossa Regina.  Kiitos kampuksen pysäköintihenkilökunnalle, joka on ollut lempeä lippujen antamisen suhteen. Se on ollut heidän tavaramerkkinsä vuosien varrella, mutta jonkun on täytynyt käskeä heitä pitämään pidennettyjä kahvitauot Riderin harjoitusten aikana.  SB Chris Getzlaf jätti kaksi harjoitusta väliin kipeän niskan takia. Valmentaja Corey Chamblin sanoo, että Getzlaf todennäköisesti nukkui sen päälle väärin.  Hän oli kuitenkin keskiviikkona takaisin kentällä keskustelemassa jatkosopimuksestaan.  Hyökkääjä Brendon Labatte on palannut harjoittelemaan oltuaan poissa jalkavaivan takia. Hän tekee todennäköisesti Rider-debyyttinsä (preseason) perjantai-iltana yhdessä toisen ex-Bomberin, Odell Willisin, kanssa.  Tuo peli ei ole vielä loppuunmyyty. Eräs Sports Cageen tiistaina kirjoittanut huomautti, että viime viikon 44-10-tappio BC:ssä todennäköisesti lannisti lipunmyyntiä.  Valmentaja Chamblin sanoo, että 80 prosenttia aloitusvarauksista on lyöty lukkoon ja loput 20 prosenttia ratkaistaan perjantaina.  Mitkä ovat nuo paikat? Mahdollisesti vasen taklaaja, varmasti juoksupuolustaja, viides vastaanottaja, ehkä puolustuksen taklaaja, kaksi ulkopelaajaa ja mahdollisesti paikka toissijaisella laidalla.  Aloittajat pelaavat kolmannella neljänneksellä.  Jos katsot Ridersin aloittavaa nelikkoa (Shologan, Hawkins, Willis ja George), se kirjoitetaan SHWG. Tai shwag. Kuten Shwaggerville.  Perjantain Rider-otteluun tulevia faneja kehotetaan menemään sisään varovasti ja noudattamaan opasteita. Rakennustöitä on tehty paljon, ja alue on edelleen työmaa-alue.  Perjantain Rider-peliin tulevat fanit voivat kuunnella CKRM-lähetystä 106,9 FM:llä areenalla.  Tämän päivän Urheiluhäkki on 100-prosenttisesti Ridersin, kun valmistaudumme perjantain otteluun. Lähetys alkaa kello 17-17 CKRM 620-kanavalla. Rehellisesti sanottuna en usko, että perjantain peli on loppuunmyyty, ei sen takia, että BC olisi voittanut meidät, vaan siksi, että 1) kyseessä on preseason-peli 2) se on perjantai-iltana ja 3) myytävänä on 4000 paikkaa enemmän. En yleensä jätä peliä väliin, mutta jätän perjantain pelin väliin, koska meillä on softball-peli sinä iltana. Jos tämä olisi ollut runkosarjan peli, niin joukkueeni etsisi väkeä, koska olisin Riderin pelissä. En usko, että on iso asia myydä tämä peli loppuun. Sitä paitsi, vaikka he ilmoittaisivat loppuunmyytyjen lippujen olevan loppuunmyytyjä, menette sinne ja se on 3/4 täynnä, koska kaikki yritysliput ja ihmiset eivät käytä niitä. Tarkoitan kai vain sitä, että on ihan ok, jos pre-season-peliä ei myydä loppuun, se ei tarkoita, ettemme kannattaisi joukkuetta, vaan sitä, että odotamme todellista peliä. Tiedän, että se on joukkueelle tuloja, ymmärrän sen, mutta en vain usko, että ihmisten pitäisi hermostua siitä, että peliä ei ole loppuunmyyty. Olen samaa mieltä JMO:n kanssa. Pre-season on tunnettu siitä, että ihmiset odottavat ja katsovat millainen sää tulee olemaan. Se on vain pre-season, mutta olen innoissani nähdäkseni uuden jalkapallomerkin, jonka valmentaja Chamblin tuo Ridervilleen, ja uuden huulipunan sikallemme!!! lol Pelin FM-lähetys on mukava askel uuteen vuosituhanteen. Me Saskatchewanissa olemme aina olleet 10 vuotta jäljessä muusta maasta. Olen rehellinen ja sanon teille, että muu maailma ei välitä AM-radiosta yhtään vähempää. Me pidämme siitä täällä, koska alueellisten yhteisöjemme väliset etäisyydet ovat valtavat. Ridille ansaitsee olla yhtä hyvä tai parempi kuin muu liiga. Kaiken tämän sanottuani. Toivon, että pelit voidaan lähettää sekä AM- että FM-radioilla. Tekisin mitä tahansa kuunnellakseni meidän lähetystä TSN:n itämaisen väriryhmän sijaan. Oletko koskaan yrittänyt saada Big flat paneelisi kääntymään peliin samaan aikaan, kun olet virittänyt AM-radion stereovastaanottimeesi, joka sattuu olemaan A\V-katsomossa TV:n alapuolella tai vieressä????? Se ei vain toimi. Toisaalta BIG Plasma tai LED ei vaikuta FM:ään. Puhumattakaan siitä, että FM-ääni tai -sävy on paljon parempi aivoille. Olen varma, että 106,9-kanava voidaan vahvistaa ja lähettää uudelleen suuressa osassa maakuntaa! Toivon myös, että vihreät ja valkoiset tulevat tänään paikalle ja eivät nolaa meitä kuten Vancouverissa. Meidän Richie Hallin puolustus on todella vaikea voittaa. Jos meidät taas hajotetaan, sanoisin, että se on...</w:t>
      </w:r>
    </w:p>
    <w:p>
      <w:r>
        <w:rPr>
          <w:b/>
          <w:color w:val="FF0000"/>
        </w:rPr>
        <w:t xml:space="preserve">id 237</w:t>
      </w:r>
    </w:p>
    <w:p>
      <w:r>
        <w:rPr>
          <w:b w:val="0"/>
        </w:rPr>
        <w:t xml:space="preserve">National Football Leaguen jäsenenä Dallas Cowboys voi olla National Football Leaguen jäsenenä rakastettu joukkue. Paljon yli 30 vuoden aikana Dallas Cowboysin mahtava joukkue on tehnyt tästä joukkueesta ihailijoiden suosikin. Joko kentän ympärillä tai kentän ulkopuolella Dallas Cowboys saavuttaa menestyksensä. Siksi nfl Dallas Cowboys pelipaidat ovat erittäin arvostettu fanit. Koska tämä suuri suosio, Dallas Cowboysin logo, joka koostuu yhdestä tähdestä, on täysin helppo tunnistaa. Lisäksi se on mitä sopivin symboli tälle joukkueelle. Dallas Cowboysin värit ovat purppuransininen, laivastonsininen, Authentic Atlanta Falcons Jerseys Cheap , metallinen hopeansininen ja valkoinen. On olemassa taikauskoa, että tummavärisiä Dallas Cowboy -paitoja käytettäessä tämä joukkue on kirottu. Siitä huolimatta voit löytää todellakin joitakin muita joukkueita päätti käyttää valkoisia pelipaitoja pelatessaan kotona Dallas Cowboysia vastaan toivoen, että kirous jatkuu. Itse asiassa oli valkoinen vaihtoehto nfl pelipaita, että Dallas Cowboys joukkue paljasti läpi NFL: n 75. kausi. Tämä tunnetaan nimellä "tuplatähti", mutta se poistui eläkkeelle kauden 1994 jälkeen. Tämä Dallas Cowboysin pelipaita on kuitenkin harvinaisuutensa vuoksi NFL:n suosituimpia ja halutuimpia pelipaitoja. Lisäksi Dallas Cowboysin suuren suosion seurauksena markkinoilla, erityisesti verkossa, on varmasti lukemattomia tuotteita, joissa on sen logo. Tuo valkoinen kaksoistähti löytyy myös internetistä, ja nyt ne ovat todella yksi parhaista keräilyesineistä. Lisäksi siniset Dallas Cowboys -fanit voivat myös löytää laajan valikoiman keräilyesineitä ja käyttöesineitä NFL-verkkokaupoista. Kuin kuuma kokoelma, nämä Dallas Cowboys -tavarat verkossa osoittavat yksiselitteisesti, että olet kuoleva Dallas Cowboys -fani. Huonekaluja, kuten Cowboys-kypärän muotoinen sohvapöytä, riittää. Voit myös sisustaa makuuhuoneesi Dallas Cowboys -teemalla, sillä siellä on Cowboys-tyynyjä, lakanoita, lohduttajia, sängynhameet, hameet, sängynpohjat ja verhot, jotka ovat kaikki virallisen Cowboysinisen teeman mukaisia. Tai vaikka seinäripustus ja lamppu Cowboys-hengessä! Täysin Cowboy-fanit! On myös koruja ja kelloja, joissa on Dallas Cowboysin logo. Dallas Cowboysin sinisellä tai logolla teemoitetut sormukset ja riipukset ovat niin upeita. Näistä upeista Dallas Cowboys -tavaroista löydät myös parhaat lahjat kavereillesi tai sukulaisillesi, jotka valitsevat tämän joukkueen. Se sill olla todella sydämellinen ja kannattaa. Aina fanin suosikki, Dallas Cowboys on vanginnut mielikuvituksen jalkapallon ja urheilun fanit yli 40 vuotta, Halvat Atlanta Falcons Jerseys Naiset , aivan kuten teemalla koruja, jotka voivat todistaa ajan. Tämä joukkue tekee edelleen saman, Women Atlanta Falcons Jerseys Jerseys . Näytä vain Dallas Cowboys -teemainen kauppatavarasi juhlistaaksesi heidän tulevaa menestystään. Tämä artikkeli kirjoitettiin, 29 lokakuu, 2012 at 3:33 pm ja on arkistoida Uncategorized. Voit seurata vastauksia tähän merkintään RSS 2.0-syötteen kautta. Voit jättää vastauksen , tai trackback omalta sivustoltasi.</w:t>
      </w:r>
    </w:p>
    <w:p>
      <w:r>
        <w:rPr>
          <w:b/>
          <w:color w:val="FF0000"/>
        </w:rPr>
        <w:t xml:space="preserve">id 238</w:t>
      </w:r>
    </w:p>
    <w:p>
      <w:r>
        <w:rPr>
          <w:b w:val="0"/>
        </w:rPr>
        <w:t xml:space="preserve">British Gas on nostanut energian hintoja keskimäärin 6 prosenttia. Onko tämä voitontavoittelua vai perusteltua? British Gas on nostanut energian hintoja keskimäärin 6 prosenttia. Onko tämä voitontavoittelua vai perusteltua? Keskimääräinen monipolttoainelasku nousee tämän seurauksena 80 prosenttia vuodessa. Tästä 50 prosenttia on rahaa, jonka British Gas kerää hallituksen puolesta rahoittaakseen uusiutuvien energialähteiden, kuten tuulivoimaloiden, tukemista sekä maksuja, joilla maksetaan National Grid -verkon parannuksia, joita tarvitaan näiden uusien energialähteiden liittämiseksi siirtoverkkoon. Hallitus sallii nämä maksut Ofgemin, energia-alan sääntelyviranomaisen, kautta. Koska olemme saaneet takaisin hallituksen, joka kannattaa näitä toimintalinjoja, on kohtuullista olettaa, että tämä osa korotuksesta on perusteltu ja että sillä on kansan hyväksyntä. Loppuosa liittyy kustannusten nousuun tukkutason energiatoimituksissa, joita British Gas ostaa avoimilta markkinoilta tai oman emoyhtiönsä Centrican tuotantolaitoksilta. Jos Centrica pumppaa kaasua maasta, miksi se ei toimittaisi British Gasille alennettuun hintaan tai jopa ilmaiseksi, jotta kuluttajien laskut pienenisivät? Centrica toimittaa noin 20 prosenttia British Gasin energiantarpeesta, loput ostetaan markkinahintaan. Jos Centrica toimittaisi osan energiasta omakustannushintaan tai jopa tappiolla, se ei voisi rakentaa kaasulaitteita, koska osakkeenomistajat eivät koskaan suostuisi rahoittamaan investointia ilman riskien vastinetta. Kaasu pysyisi maan alla tai sen pumppaisi toinen yritys, joka veloittaisi British Gasin asiakkailta markkinahinnan. Jos tukkuhinnat laskisivat, olisiko perusteltua korottaa British Gasin kuluttajien laskuja Centrican tuotantoliiketoiminnan tukemiseksi? Epäilen sitä, ja joka tapauksessa kyseessä olisi sama taloustieteellinen fantasia, jonka mukaan Centrica voisi pumpata kalliin kaasun maasta ja tehdä siitä jotenkin halpaa. Kaasun ja sähkön toimitukset voitaisiin siirtää hyväntekeväisyysjärjestöille tai valtiolle, mutta ne pystyvät todennäköisesti vielä vähemmän tuottamaan pääomasijoituksia, joita tarvitaan energian toimittamiseen halvemmalla ja tehokkaammin kuin yksityiset investoinnit. Centrica tekee voittoa myös muilla markkinoilla, kuten Pohjois-Amerikassa, mutta monet yhdysvaltalaiset asiakkaat eivät olisi halukkaita tukemaan Yhdistyneen kuningaskunnan asiakkaita, ellemme me tukisi heitä vastavuoroisesti, mikä ei hyödyttäisi nettomääräisesti ketään. On parempi, että me kaikki maksamme kilpailukykyisten markkinoiden määrittelemän hinnan. Mutta kuinka paljon kilpailua on olemassa? Viimeisimmän laskennan mukaan British Gas teki vuosittain 522 miljoonan euron liikevoiton. Se on suuri luku, mutta vastaa 19,19:ää kotitaloutta kohti vuodessa. Siitä maksetaan yhtiöveroa hallitukselle, osa käytetään Centrican omiin energiakenttiin tehtävien investointien lisäämiseen, osa korkoina ja osa osinkoina osakkeenomistajille, jotka Centrican tapauksessa ovat pääasiassa meidän eläke- ja säästörahastojamme. Kaiken tämän jälkeen British Gas tekee verojen jälkeen 5 prosentin voiton. Puolet siitä, jos kukaan ei toimittaisi energiaa kotitalouksille. Jos voitto olisi kaksinkertainen, kotitalouksien laskut olisivat korkeammat. Tämä houkuttelisi lisää kilpailua, joka puolestaan laskisi marginaalit takaisin kohti 5 prosentin marginaalia. Tällä nopeudella meillä on nyt kuusi suurta monikansallista toimittajaa ja seitsemän pienempää erikoistunutta toimittajaa. Tämä tuntuu kohtuulliselta kilpailun tasolta. Tämä näkyy myös siinä, että se riittää tukemaan uSwitchin kaltaisten hintavertailuyritysten kannattavaa toimintaa. Kaiken kaikkiaan on siis järkevää päätellä, että energiakustannukset nousevat pääasiassa turvallisen ja vihreän energian kysynnän vuoksi ja osittain siksi, että tukkuhinnat nousevat maailmanlaajuisen kysynnän, politiikan ja jonkinasteisen keinottelun vuoksi. Poliitikkojen toimenpiteet liikevoittojen pienentämiseksi ja marginaalien pakottamiseksi alle 5 prosentin marginaaliin ajavat todennäköisesti toimittajat pois markkinoilta. Järkevämpää olisi kannustaa uusien energialähteiden, kuten liuskekaasun, etsintää. Liuskekaasu on jo alentanut kaasun hintaa Amerikassa, ja se on auttanut luomaan uutta kilpailuetua Yhdysvaltojen teollisuudelle, mikä näkyy kasvavina kustannusetuina Kiinan kaltaisiin kilpailijoihin nähden. Pankkikriisi tuli ensimmäisen kerran kaikkien nähtäväksi syyskuussa 2007. Valtiovarainministeriö kertoi eilen, että lainsäädäntö, jolla estetään vastaavanlainen tapahtuma, annetaan vuonna 2015 ja uudistukset toteutetaan vuoteen 2019 mennessä, eli 12 vuotta Northern Rockin jälkeen. Tämä on täysin naurettavaa, ja se kuvaa hyvin Westminsterin lähestymistapaa pankkialaan. Poliitikot ovat liian kiireisiä huutamaan bonuksista (jotka ovat vain pieni tekijä pankkien romahtamisessa), mutta eivät ole onnistuneet luomaan uutta järjestelmää, jolla veronmaksajia voitaisiin suojella tulevilta kriiseiltä. Valtiovarainministeriö pyysi ensin ideoita Vickersin komissiolta, ja nyt se on ryhtynyt toimiin.</w:t>
      </w:r>
    </w:p>
    <w:p>
      <w:r>
        <w:rPr>
          <w:b/>
          <w:color w:val="FF0000"/>
        </w:rPr>
        <w:t xml:space="preserve">id 239</w:t>
      </w:r>
    </w:p>
    <w:p>
      <w:r>
        <w:rPr>
          <w:b w:val="0"/>
        </w:rPr>
        <w:t xml:space="preserve">Viimeisimmät viestit Fiona Ward on listannut 105 viitettä, jotka sisältävät kaiken saatavilla olevan julkaistun, julkaisemattoman ja digitaalisen materiaalin Uuden-Seelannin luovan painamisen historiasta vuosina 1930-2007. Uusiseelantilainen taidegrafiikka on vähitellen jäänyt akateemisen keskustelun ulkopuolelle ja marginalisoitunut. Tämä kommentoitu bibliografia tukee akateemista ja kriittistä tutkimusta, ja se sisältää erittäin hyödyllisen sanaston painokuvataiteen termeistä. Fiona Wardin kommentoitu bibliografia on saatavilla yliopiston digitaalisessa arkistossa ResearchSpace. Uuden-Seelannin Aasia-instituutti, Uuden-Seelannin tutkimuksen Waseda-instituutti ja Uuden-Seelannin tutkimuksen Japan Society for New Zealand Studies järjestävät konferenssin Uuden-Seelannin ja Japanin diplomaattisten ja taloudellisten suhteiden 60-vuotispäivän kunniaksi. Pääpuhujana professori Andrew Barrie (Aucklandin yliopisto), Earthquakes and Architecture: Japanin ja Uuden-Seelannin vastaukset. "Minulla sattuu olemaan tänään mukanani tämä ämpäri, joka on täynnä saippualiuosta, vettä ja hieman glyseriiniä", Michael Dorff kertoi kuulijoille MAA Carriage House -luennon alussa 10. lokakuuta. Brigham Youngin yliopiston professori ja BYU:n matemaattisen perustutkintotutkimuksen keskuksen johtaja seisoi muovilla verhotun pöydän edessä, joka oli täynnä luurankomaisia Zometool-luomuksia ja purettuja Slinkiejä. "Tämä on hyvin käytännönläheinen esitys. En ole varma, onko MAA tottunut tähän", hän vitsaili.  Tottui tai ei, MAA oli iloinen voidessaan isännöidä Dorffin puhetta, jonka otsikko oli "Lyhimmät polut, saippuakalvot ja minimaaliset pinnat". Kuuntele, katso ja lue osoitteessa http://www.maa.org/news/2012ch-dorff.htm\\.... UPC:n tutkijat poistavat tartuntavaarallisia bakteereja lääketieteellisistä tekstiileistä "Antibakteerisia kylpytakkeja ja liinavaatteita valmistetaan uudella tekniikalla, ja niitä testataan useissa eurooppalaisissa sairaaloissa erinomaisin tuloksin". Universitat Politcnica de Catalunya BarcelonaTechin (UPC) molekulaarisen ja teollisen biotekniikan ryhmä on parantanut lääketieteellisten tekstiilien antimikrobisia ominaisuuksia käyttämällä entsymaattista esikäsittelyä yhdistettynä nanohiukkasten ja biopolymeerien samanaikaiseen laskeutumiseen ultraäänisäteilytyksen avulla. Tekniikkaa käytetään luomaan täysin steriilejä antimikrobisia tekstiilejä, jotka auttavat ehkäisemään sairaalainfektioita. Tutkimus toteutettiin eurooppalaisen SONO-hankkeen puitteissa, joka sai 12 miljoonan euron rahoituksen ja johon osallistuu 17 yrityksen ja tutkimuskeskuksen, myös GBMI:n, muodostama konsortio." Nosokomiaaliset infektiot - jotka määritellään infektioiksi, joita ei ole esiintynyt ja joissa ei ole todisteita itämishäiriöstä sairaalahoitoon ottamisen aikaan - ovat edelleen merkittävä ongelma sairaaloille." Lue lisää osoitteessa http://www.upc.edu/saladepremsa/al-dia/m\\.... Uusi sukupuolten välinen vertailuanalyysi osoittaa, että naisten määrä luonnontieteiden ja teknologian aloilla on hälyttävän alhainen johtavissa talouksissa "Naisten määrä insinööritieteissä, fysiikassa ja tietotekniikassa on laskussa -- Ensimmäisessä laatuaan tehdyssä tutkimuksessa tutkijat ovat havainneet, että naisten määrä luonnontieteiden, tekniikan ja innovaatioiden aloilla on hälyttävän alhainen maailman johtavissa talouksissa ja että se on itse asiassa laskussa toisissa maissa, kuten Yhdysvalloissa. Tutkimuksessa kartoitetaan naisten mahdollisuuksia ja esteitä tieteen alalla Yhdysvalloissa, EU:ssa, Brasiliassa, Etelä-Afrikassa, Intiassa, Koreassa ja Indonesiassa. Tutkimuksen tekivät Women in Global Science &amp; Technology -järjestön ja Organization for Women in Science for the Developing World -järjestön kansainvälisiin sukupuoli-, tiede- ja teknologiakysymyksiin erikoistuneet asiantuntijat, ja sen rahoitti Elsevier Foundation." Lue lisää osoitteessa http://archive.wigsat.org/GEKS/OWSD_WISA\\.... Audio Drama: The L.A. Theatre Works Collection tarjoaa pääsyn yli 300 dramaattiseen teokseen suoratoistona Yhdysvaltojen johtavan radioteatteriyhtiön kuratoidusta arkistosta. Audio Draman kustantaja on julkaissut YouTube-kanavallaan kolme hyödyllistä video-opastusta, joiden avulla saat kaiken irti tästä erinomaisesta resurssista. "Öljyriippumattomuus on monien raaka-aineita vailla olevien maiden unelma. Mustalla kullalla on kuitenkin edelleen hallitseva asema energialähteenä, ja se toimii myös kemianteollisuuden perusaineena. Tämän muuttamiseksi tutkijat käynnistivät "Integrated BioProduction" -hankkeen. Leunassa sijaitsevassa Fraunhofer Center for Chemical-Biotechnological Processes CBP:ssä aloitetaan lokakuussa kotimaisista kasviöljyistä valmistettujen epoksidien koelaitostuotanto. Kemiallisten välituotteiden avulla tuotetaan voiteluaineita, sur</w:t>
      </w:r>
    </w:p>
    <w:p>
      <w:r>
        <w:rPr>
          <w:b/>
          <w:color w:val="FF0000"/>
        </w:rPr>
        <w:t xml:space="preserve">id 240</w:t>
      </w:r>
    </w:p>
    <w:p>
      <w:r>
        <w:rPr>
          <w:b w:val="0"/>
        </w:rPr>
        <w:t xml:space="preserve">Maximus 3. lokakuuta 2012 Dunajtschikin purkaminen Joten aika on vihdoin koittanut: ensimmäinen oletetusta aallosta ehdotuksia purkaa täysin hyviä rakennuksia Wellingtonissa. Christchurch on joutunut sietämään parin viime vuoden aikana lukuisia purkutöitä, ja he ovat niin hyviä tuhoamaan kaiken siellä, että he ovat unohtaneet, että se ei ole pakollista. Cranmer Courts on heidän kaupunkinsa viimeisin häpeäpilkku - Harcourtsin rakennus on meidän. Hieman omituista kyllä, Harcourts-rakennus, jonka omistaa iäkäs eksentrikko Mark Dunajtschik, ei ole vaarassa romahtaa maanjäristystilanteessa. Siinä on vahva teräsrunko, eikä sitä tarvitse purkaa. Se on kuulemma chicagolaistyylinen rakennus, mutta siinä ei ole mitään Louis Sullivanin alkuperäisen rakennuksen vauhtia ja jännitystä eikä julkisivun koristelua tavalla, joka todella sopii kyseiselle nimelle. Rakennus on kuitenkin olemassa, se on ollut siellä jo jonkin aikaa, eikä sitä oikeastaan tarvitse purkaa. Sen sijaan on olemassa mahdollisuus, että osia putoaa irti järistyksessä, ja koska osat ovat suuria, ne voivat tappaa. Siksi Dunajtschik haluaa purkaa koko rakennuksen ja aloittaa alusta - myös 25-kerroksisena. Syynä tähän työhön mainostetaan maanjäristysvahvistusten kustannukset, mutta todellinen syy on se, että rakennuttaja haluaa rakentaa suuremman rakennuksen. 80-luvulla kävi niin, että rakennuttaja vain aloitti purkamisen, ja se oli siinä. Lupaa ei tarvinnut kysyä. Mutta nyt ollaan 10-luvulla, ja nyt yleisöllä on mahdollisuus osallistua keskusteluun. Rakennuttaja Mark Dunajtschik on tietenkin raivoissaan siitä, että yleisölle on annettu mahdollisuus osallistua keskusteluun. Yleisö on toivottavasti iloinen mahdollisuudesta osallistua keskusteluun. Fish on mielestäni täällä helpottamassa tätä keskustelua. En ole varma, onko ehdotuksessa kyse vain purkamisesta vai sisältyykö siihen vielä korvaava ehdotus. DomPostin tämänpäiväisessä pääkirjoituksessa puolletaan sitä, että polystyreenistä valmistetun korvaavan julkisivun käyttö sallitaan ja että Historic Places Trustin pitäisi vain vetää päänsä sisään ja lopettaa valittaminen. HPT oletettavasti ajattelee, että he mieluummin puhkaisevat silmämunansa tylpällä tikulla kuin sallivat polypalatsin jäljennöksen. Olen enemmän huolissani Dunajtschikin saavutuksista - IRD:n päämaja, joka on IRD:n sianlihapatojen päämaja - kauhistuttavan huono Asteron-talo ei ole hyvä ennakkotapaus harkitusta ja herkästä kaupunkirakenteeseen liittämisestä. Dunajtschik on tietysti enemmän huolissaan siitä, että "hullu vasemmisto" ja "hullut" saavat sananvaltaa. Tämä on meidänkin kaupunkimme, Mark! Mitä mieltä olette? MarkBrandenburg 3 - 10 - 12 Onnistunut kaupunki on sellainen, joka vilisee ihmisten ja yritysten toimintaa. Tyhjät kulttuuriperintörakennukset eivät lisää sitä mitenkään. Olen samaa mieltä siitä, että rakennus varmasti lisää kaupungin katukuvaa. Ihmiset tuntuvat kuitenkin kiinnittyvän liikaa perinnerakennuksiin ja yrittävät säilyttää ne ikuisesti. Tämä rakennus olisi korvannut vanhemman rakennuksen, jota, jos se olisi vielä pystyssä, pidettäisiin myös kulttuuriperintörakennuksena. Tuo rakennus on saattanut korvata myös aikaisemman rakennuksen, joka, jos se olisi edelleen pystyssä, olisi myös nähty kulttuuriperintönä. Keskustan asukkaana minun ongelmani ei ole se, että omistaja haluaa purkaa sen. Kyse on siitä, mikä sen korvaa. Jos tilalle rakennetaan laadukas uusi rakennus, joka lisää kaupungin elämää ja elinvoimaa, kannatan sitä. Kaupunki, joka on täynnä tyhjiä, epätaloudellisia rakennuksia, ei edistä kaupungin elinvoimaisuutta ja menestystä. Maximus 3 - 10 - 12 Yritän selvittää, mitä sen tilalle ehdotetaan. Vai onko nykyinen ehdotus vain purkaminen? Argumentti on varmasti se, että mahdollisen korvaavan rakennuksen pitäisi olla parempi kuin nykyisen rakennuksen. HPT:n verkkosivujen tiedot nykyisestä rakennuksesta ovat.... niukat. Linkki lisätty yllä olevaan viestiin. Tietoa ehdotetusta rakennuksesta on saatavilla neuvostossa ja kirjastossa. En ole vielä päässyt sinne! Clarke 3 - 10 - 12 Rakastan sitä, että kaikki, jotka vastustavat 25-kerroksista epämääräistä toimistorakennusta, joka rämpii läpi polystyreenipastissin, joka on muistomerkin julkisivu, ovat "hulluja vasemmistolaisia". Minusta on nyt paljon mukavampi luonnehtia Dunajtschikia arkkitehtonisesti epäasialliseksi.</w:t>
      </w:r>
    </w:p>
    <w:p>
      <w:r>
        <w:rPr>
          <w:b/>
          <w:color w:val="FF0000"/>
        </w:rPr>
        <w:t xml:space="preserve">id 241</w:t>
      </w:r>
    </w:p>
    <w:p>
      <w:r>
        <w:rPr>
          <w:b w:val="0"/>
        </w:rPr>
        <w:t xml:space="preserve">Minulla oli jalkapallon kokoinen kasvain, enkä tiennyt KUN Val Best meni lääkäriin hakemaan apua laihduttamiseen, hän ei odottanut päätyvänsä leikkauspöydälle. Val, 69, otettiin Colchesterin yleissairaalaan varotoimenpiteenä tehtävään tähystykseen. Kuvittele hänen järkytyksensä, kun lääkärit kertoivat, että hänen munasarjassaan kasvoi jalkapallon kokoinen kasvain. Hän joutui hätäleikkaukseen. Neljä päivää myöhemmin hän lähti sairaalasta mukanaan valokuva hyvänlaatuisesta kasvaimesta, joka painoi 7,5 kiloa - noin 1 kiloa - ja oli suurin sairaalassa poistettu kasvain 15 vuoteen. Val, joka asuu Ivor Courtissa, Highwoodsissa, Colchesterissa, sanoi: "Lääkärit pelastivat henkeni. Olin yrittänyt laihduttaa, mutta en vain pystynyt. "Kun menin lääkäriin, hän sanoi, että kyseinen alue oli hieman kova, ja lähetti minut sairaalaan tähystykseen. "Minulle sanottiin: 'Uskomme, että kyseessä saattaa olla syöpä', ja kahden viikon sisällä minut leikattiin." Hän sanoi: "Se on syöpä." Val on toipunut täysin, ja hänen perheensä on hoitanut häntä kotona. Hän kertoi: "Val on ollut todella onnellinen: "Tunnen itseni joka päivä uudeksi naiseksi. Kutsuin kasvainta pieneksi avaruushyppelykseni. "Se oli kuin olisi ollut yhdeksän kuukautta raskaana, mutta tiesin, ettei se voi olla sitä minun iässäni. "Luulen, että olisin vain räjähtänyt, jos se olisi jatkanut kasvuaan." Leikkauksen suoritti synnytys- ja naistentautien erikoislääkäri Jonathan Evans-Jones. Hän poisti myös useita pahanlaatuisia syöpäsoluja Valin kohdusta, joita aiemmat tähystykset eivät olleet paljastaneet. Hän sanoi: "En ole koskaan nähnyt mitään, mikä ei olisi ollut mahdollista: "Olin hermostunut siitä, millaista hoitoa saisin sairaalassa, mutta koko henkilökunta oli loistavaa." Valia seurataan säännöllisesti, jotta varmistetaan, ettei syöpäsoluja kasva uudelleen. Vaimollani oli 16 senttimetrin kokoinen kysta munasarjassaan vuonna 2010. Häntäkin seurataan kolmen kuukauden välein, mutta hän on tulossa kuuden kuukauden tarkastuksiin, koska sytostaattihoidon päättymisestä on nyt kulunut kaksi vuotta! Kaikille naisille, jotka ovat hoidossa tai ovat juuri saaneet hoidon päätökseen, pyydän teitä tutustumaan www.colchestercopes. org.uk-sivustoon, joka on gynekologisen syövän tukiryhmä, jonka on perustanut eräs eloonjäänyt nainen yhdessä vaimoni, minun ja cns:n kanssa. Kokoonnumme joka toinen keskiviikko Kingslandin kirkossa Alduin yläpuolella Colchesterissa. Onnea Valille ... ja kiitos lääkäreille, jotka havaitsivat ja hoitivat kystan! Hei Val, hieno uutinen, että tämä pieni peto havaittiin ja poistettiin. Vaimollani oli 16 cm:n kysta munasarjassaan vuonna 2010. Häntäkin seurataan kolmen kuukauden välein, mutta hän on tulossa kuuden kuukauden tarkastuksiin, koska sytostaattihoidon päättymisestä on nyt kulunut kaksi vuotta! Kaikille naisille, jotka ovat hoidossa tai ovat juuri saaneet hoidon päätökseen, pyydän teitä tutustumaan www.colchestercopes. org.uk-sivustoon, joka on gynekologisen syövän tukiryhmä, jonka on perustanut eräs eloonjäänyt yhdessä vaimoni, minun ja cns:n kanssa. Kokoonnumme joka toinen keskiviikko Kingslandin kirkossa Alduin yläpuolella Colchesterissa. Onnea Valille ... ja kiitos lääkäreille, jotka havaitsivat kystan ja hoitivat sen! hmedia Hyvin tehty Val - mukava kuulla, että olet toipumassa hyvin. (Oletan, että kyseessä on sama Val, joka tukkii kirjesivun valituksillaan liian kovasta musiikista kaupoissa) Tästä artikkelista puuttuu vain kuva itse kasvaimesta...! Rauhaa Colcestriansille Hyvin tehty, Val - mukava kuulla, että olet toipumassa hyvin. (Oletan, että kyseessä on sama Val, joka tukkii kirjesivun valituksillaan liian kovasta musiikista kaupoissa) Tästä artikkelista puuttuu vain kuva itse kasvaimesta...! Peace out Colcestrians The REAL Norm Niin iloinen, että se löytyi ajoissa. Tiedän erään toisen henkilön, jolle tehtiin NHS-kuvaus Colchesterissa ja kohdunsuulla ei löydetty soluja, jotka löydettiin myöhemmin yksityisessä kuvauksessa. Jos ongelmat jatkuvat jatkakaa takaisin! Niin iloinen, että se löydettiin ajoissa. Tiedän erään toisen henkilön, jolle tehtiin NHS-skannaus Colchesterissa, eikä kohdunsuon soluja löydetty, jotka löydettiin myöhemmin yksityisellä skannauksella. If problems persists keep going back! maalaisjärkeä tai ei Tietoja evästeistä Haluamme, että nautit vierailustasi verkkosivustollamme. Siksi käytämme evästeitä parantaaksemme käyttökokemustasi. Pysyttelemällä verkkosivustollamme hyväksyt evästeiden käytön. Lue lisää käyttämistämme evästeistä .</w:t>
      </w:r>
    </w:p>
    <w:p>
      <w:r>
        <w:rPr>
          <w:b/>
          <w:color w:val="FF0000"/>
        </w:rPr>
        <w:t xml:space="preserve">id 242</w:t>
      </w:r>
    </w:p>
    <w:p>
      <w:r>
        <w:rPr>
          <w:b w:val="0"/>
        </w:rPr>
        <w:t xml:space="preserve">Jos 7.-27. lokakuuta pidettävä synodi tai mikä tahansa muu ryhmä tarvitsee käytännön materiaalia lähetystyötä koskeviin keskusteluihinsa, seuraavat Fr. Hugh McMahonin SSC:n artikkelit ovat erinomaisia. P. Hugh palasi hiljattain Irlantiin Irlannin lähetysliiton toimitusjohtajaksi oltuaan lähes 50 vuotta Aasiassa. Mitä tarkoittaa olla lähetystyöntekijä Etsintäni on siirtynyt kysymyksestä "Tarvitaanko lähetystä edelleen?" kysymykseen "Mihin lähetyksen uuden painopisteen pitäisi keskittyä?" kysymykseen "Mistä voimme löytää esimerkkejä tästä uudesta suunnasta?". Lähetystehtävän loppuunsaattaminen Kun alkuperäisväestön johto oli päässyt johtoon, se koki velvollisuudekseen jatkaa ja vakauttaa perimäänsä järjestelmää. Heille ei ollut tehty selväksi, että heidän odotettiin siirtyvän ulos vieraasta kuorestaan ja kurovan umpeen kuilua laajemman väestön kanssa kehittämällä paikallisiin olosuhteisiin paremmin soveltuvaa kirkkoa. Miksi innostuksen puute? Yli 400 vuoden ajan lähetyssaarnaajat veivät luottavaista uskoa lännestä itään. Nykyaikaisten lähetyssaarnaajien voi olla aika viedä tämä usko jalostettuna ja uudistettuna takaisin kotikirkkoihinsa ja herättää siellä uudelleen innostus. Uudelleen suuntautuminen tulevaisuutta varten Kun papillisten ja uskonnollisten lähetyssaarnaajien kutsumusten määrä on dramaattisesti vähentynyt, haaste maallikkolähetyssaarnaajien valmentamisesta johtavaan asemaan lähetystyössä on ilmeinen huolenaihe, johon ei ole vielä vastattu. Uusi lähetystilanne on haastava, mutta se voi olla lähetysinstituuteille pikemminkin herätyssoitto kuin kuolinisku. Jakautuneessa maailmassa, jossa toivo, toisista huolehtiminen ja ei-materialistisen arvostaminen ovat hiipumassa, Ad Gentes -lähetysinstituutit voivat osoittaa arvonsa Meidän on tehtävä enemmän työtä identiteettimme eteen 1980- ja 90-luvuilla kymmenet tuhannet nuoret korealaiset hakeutuivat kirkon pariin etsiessään tyydytystä syvempiin kaipauksiinsa. Uskon, että vain kristinuskolla on vastaukset tähän etsintään Mitä tapahtui missiolle? Tunsin vain, että jotain puuttui, ja mietin, mitä se voisi olla. Vasta kun muutin Kiinaan ja uuteen lähetystilanteeseen, aloin nähdä, missä ongelman ydin oli. Jossain vaiheessa lähetyssaarnaajat olivat harhautuneet pois alkuperäisestä tehtävästään Miksi jännityksen puute? Yli 400 vuoden ajan lähetyssaarnaajat veivät luottavaista uskoa lännestä itään. Nykyaikaisten lähetyssaarnaajien on ehkä aika viedä tämä usko jalostettuna ja uudistettuna takaisin kotikirkkoihinsa ja herättää siellä uudelleen innostus Uudelleen suuntautuminen tulevaisuutta varten Kun papillisten ja uskonnollisten lähetyssaarnaajien kutsumusten määrä on dramaattisesti vähentynyt, haaste maallikkolähetyssaarnaajien valmentamisesta johtavaan asemaan lähetystyössä on ilmeinen huolenaihe, joka on vielä kohdattava. Uusi lähetystilanne on haastava, mutta se voi olla lähetysinstituuteille pikemminkin herätyssoitto kuin kuolinisku. Jakautuneessa maailmassa, jossa toivo, toisista huolehtiminen ja ei-materialistisen arvostaminen ovat hiipumassa, Ad Gentes -lähetysinstituutit voivat osoittaa arvonsa Meidän on tehtävä enemmän työtä identiteettimme eteen 1980- ja 90-luvuilla kymmenet tuhannet nuoret korealaiset hakeutuivat kirkon pariin etsiessään tyydytystä syvempiin kaipauksiinsa. Uskon, että vain kristinuskolla on vastaukset tähän etsintään Mitä tapahtui missiolle? Tunsin vain, että jotain puuttui, ja mietin, mitä se voisi olla. Vasta kun muutin Kiinaan ja uuteen lähetystilanteeseen, aloin nähdä, missä ongelman ydin oli. Jossain vaiheessa lähetyssaarnaajat olivat harhautuneet pois alkuperäisestä tehtävästään Luottamuksen puute Suurin este evankeliumin julistamiselle on luottamuksen puute niissä, jotka haluavat evankelioida. Koulutuksemme on suunniteltu elämään perinteisissä seurakuntarakenteissa. Niiden, jotka näkivät, että oli tarpeen ylittää nämä rajat, jotta he saisivat tavoittamattomat ihmiset mukaan, oli löydettävä oma tiensä kokeilemalla ja erehtymällä. Jotkut arvokkaimmista oivalluksista saatiin, ei kirjoista, vaan työskentelemällä ihmisten kanssa Hienoa aikaa olla lähetystyöntekijä! Ihmiskunnan historiassa oli kerran hetki, jolloin liikenne vaihtui hevosista moottoreihin. Oli kuitenkin niitä, jotka uskoivat, että tämä tapahtui vain siksi, että hevosia ei ollut tarpeeksi. Me elämme tällaista hetkeä. Vähenevät kutsumukset ja perinteisten apostolaattien tarpeen väheneminen viittaavat siihen, että lähetys, sellaisena kuin me sen tunsimme, on päättynyt. Lähetyspiireissä on kuitenkin uutta pöhinää siitä, millaisia energisoivia mahdollisuuksia lähetystehtävän laajempi ymmärtäminen avaa kirkolle. Itäiset kirkot (kuten Syyrian kirkko) olivat suurempia ja osoittivat suurempaa monimuotoisuutta esiintymällä kielillä ja muodoissa, jotka olivat</w:t>
      </w:r>
    </w:p>
    <w:p>
      <w:r>
        <w:rPr>
          <w:b/>
          <w:color w:val="FF0000"/>
        </w:rPr>
        <w:t xml:space="preserve">id 243</w:t>
      </w:r>
    </w:p>
    <w:p>
      <w:r>
        <w:rPr>
          <w:b w:val="0"/>
        </w:rPr>
        <w:t xml:space="preserve">Perheen kerrotaan allekirjoittaneen E! -kanavan kanssa kolmen vuoden jatkosopimuksen, jonka arvo on huikeat 40 miljoonaa dollaria, mutta bisnesnainen Kimin mukaan he toivovat jatkavansa paljon pidempään. "Olemme aina sanoneet, että lopetamme, kun se lakkaa olemasta hauskaa", hän selitti. "Meillä on niin hauskaa, joten nyt ei todellakaan ole mitään syytä lopettaa." 31-vuotias kertoo sarjan suosion johtuvan siitä, että fanit kiintyvät perheeseen emotionaalisesti, ja paljasti, että katsojat kirjaimellisesti kasvavat heidän kanssaan. "Kun aloitimme, toivoimme vain, etteivät ihmiset pitäisi meitä liian hulluina", hän vitsaili, "mutta luulen, että he kasvavat kanssamme, olivatpa he sitten kannustamassa meitä jossakin tilanteessa tai rakastamassa Kendallin ja Kylien kasvamista." Kendall ja Kylie kasvavat.</w:t>
      </w:r>
    </w:p>
    <w:p>
      <w:r>
        <w:rPr>
          <w:b/>
          <w:color w:val="FF0000"/>
        </w:rPr>
        <w:t xml:space="preserve">id 244</w:t>
      </w:r>
    </w:p>
    <w:p>
      <w:r>
        <w:rPr>
          <w:b w:val="0"/>
        </w:rPr>
        <w:t xml:space="preserve">Lisätietoja Paras vastaus - Äänestäjien valitsema Mukavat kävelykengät ovat välttämättömät, ja olisit yllättynyt siitä, kuinka moni unohtaa ne matkustaessaan. Älä liioittele vaatteiden pakkaamisen kanssa. Juna-asemilla ei ole kantajia ja olet siellä alle viikon. Ranskassa on täysin hyväksyttävää käyttää täsmälleen samoja vaatteita 2 tai jopa 3 päivää peräkkäin. Farkkujen/housujen tulisi olla hyvin istuvat, mutta eivät liian tiukat. Jos illalla on muodollinen ruokailu, hienompi mekko olisi paikallaan, mutta ota asiasta selvää etukäteen (se voi olla tarpeeton). Jos voit hankkia kartan etukäteen, hienoa. Ota myös kamera mukaan. Pidä kartta ja kamera kuitenkin poissa näkyvistä (ota ne esiin vain silloin, kun niitä todella tarvitsee käyttää). Muut vastaukset (6) Veikkaan, että se on Pariisi, koska se on yleinen matkakohde. Tarkista säätiedotukset. Pariisi voi joskus olla kesällä lievästi kostea ja iltaisin sataa. Ota siis kevyet vaatteet, jotka näyttävät muodikkailta. Ota mukaan pari villapaitaa ja sadetakki. Jos haluat, ota mukaan hameet ja housut. Älä lähde kadulle ilman, että olet föönannut hiuksesi ja korjannut ne. Ota mukavat kengät, mutta ei liian rennot, kuten lenkkikengät. Katsotaanpa, en tiedä onko tämä edelleen näin, mutta ranskalaiset käyttävät pääasiassa converse- tai deisel-kenkiä rentoina vaatteina. Älä unohda aurinkosuojatuotteita. Ota mukaan myös hienoja vaatteita, kuten cocktail-mekko illanviettoa varten hienossa ravintolassa. Jos olet menossa Montpellierin kaltaiseen kaupunkiin, älä unohda uimapukua, sillä rannalle on vain 30 minuutin matka. Ota tähän paikkaan keväiset valkoiset hameet, sandaalit ja toppahousut. Montpellier on täynnä nuoria yliopisto-opiskelijoita ja se on halvempi kuin Pariisi. Ota mukavia juhlavaatteita, koska siellä on mukava yökerho teini-ikäisille 13-17. Riippuu siitä, onko se pohjoisessa vai etelässä, sää on todella erilainen, paljon kuumempi etelässä. jos olet menossa Pariisiin, ota paljon euroja ! pukeutumiskoodin osalta, vain kesävaatteita oikeastaan, kevyt vedenpitävä yläosa myös, vain varmuuden vuoksi, bonne chance !</w:t>
      </w:r>
    </w:p>
    <w:p>
      <w:r>
        <w:rPr>
          <w:b/>
          <w:color w:val="FF0000"/>
        </w:rPr>
        <w:t xml:space="preserve">id 245</w:t>
      </w:r>
    </w:p>
    <w:p>
      <w:r>
        <w:rPr>
          <w:b w:val="0"/>
        </w:rPr>
        <w:t xml:space="preserve">8:30, torstaiaamuna. Minulla on kuulokkeet päässä ja kuuntelen musiikkia. Kestää hetken ennen kuin tajuan, että minulle puhuu vanha mies, jolla on sumeat tatuoinnit kyynärvarressa ja litteä lippis. Otan kuulokkeet pois. Minä: Anteeksi, mitä sanoit? Vanha mies: Olin sanomassa, että teidän viktoriaanien pitäisi ottaa kuulokkeet pois, jotta näkisitte, kuinka syvälle viemäriin olette menossa. Teen toivottavasti hyväksyvän katseen ja hengitän sen mukaisesti ulos. Vanha kaveri: Vanha mies: Kaikki, mikä täällä on vialla, on sitä, mikä meni vikaan minun osavaltiossani. Täällä on kaksi kasinoa, aselakeja ja sellutehtaita kaikkialla. Ei työpaikkoja kenellekään ja hallitus, joka välittää enemmän rahasta ja suurista rakennuksista kuin ihmisistä. Minä nyökkään. Minä: Tiedätkö, en ole viktoriaaninen. Muutin tänne vasta kaksi viikkoa sitten. Vanha mies näyttää iloisesti yllättyneeltä ja siirtyy istuimellaan. Vanha mies: Mistä olet kotoisin? Minä: Queenslandista. Vanha kaveri: Pidän Queenslandista. Työskentelin siellä pari kertaa vuosia sitten. Teurastajana Ipswichissä, lähellä jokea. Mukavia ihmisiä Queenslandissa. Iso paikka. Minä: Mistä sinä olet kotoisin? Vanha kaveri: Tasmaniasta. Minä: Ahh, olisi pitänyt tajuta sellutehtaista. Mikä sai sinut muuttamaan tänne? Vanha mies: Vaimoni sairastui, joten meidän piti mennä Alfredin sairaalaan. Voi luoja, en koskaan tiedä mitä sanoa vanhoille ihmisille, kun he alkavat puhua kuolemasta. Miksi edes kysyin? Tämän saan siitä, että puhun ihmisille raitiovaunussa. Minä: Se on sääli. On varmaan ollut vaikeaa tulla mantereelle ja kohdata se. Vanha mies: Hän on nyt kuollut. Lääkärit sanovat, että hän tukehtui leipään, mutta hän on kiinalainen, eivätkä kiinalaiset syö leipää. Vanha mies: (En tiedä, missä hän on nyt. Kävin hänen hautajaisissaan. Olin ainoa hemmetin ihminen siellä! Hän näyttää siltä, että hän aikoo itkeä tai lyödä jotakuta. Muistan, kun ystäväni Reece kertoi minulle, että hänellä oli tapana puhua vanhuksille sairaalassa, jossa hän työskenteli, ja hän yritti häiritä heitä, kun he olivat järkyttyneitä. En halua tuntea olevani vastuussa siitä, että sain vanhuksen itkemään raitiovaunussa, joten vaihdan puheenaihetta. Minä: Minne olet lähdössä tänä aamuna? Vanhus: Alfredin luo taas. Siellä järjestetään rahankeräyksiä ja sosiaalisia tilaisuuksia, ja aion puhua Huon Pine -tapahtumasta. Se on ainoa asia, jota Tasmaniassa enää on, koska sen kaataminen on laitonta. Se on yksi maailman vanhimmista puulajeista, ja sitä löytyy vain Tasmaniasta. Sitä käytettiin ennen arkkuihin, laivoihin ja kaiverruksiin. Kaunista tavaraa. Raitiovaunu pysähtyy Exhibition Streetillä. Vanha mies: Tämä on minun pysäkkini. Hyvää päivänjatkoa. Anteeksi, että kutsuin sinua viktoriaaniksi. Hän ottaa kävelykeppinsä ja laskeutuu raitiovaunun portaita alas ja kadulle. Kello 18.30, tiistai-ilta. Melbournen tunnetusti omituinen sää toimitti myöhään iltapäivällä myrskyn, joka selkenee auringon laskiessa. Auringonlasku on upea, ja astun raitiovaunusta Smith Streetille nappaamaan kuvan puhelimellani. Samaa tekee epäsiisti mullet-mies, joka pitää vanhaa Nokian tiiliskiveä käden ulottuvilla, kun hän kohdistaa pienen näytön vaaleanpunaiseen ja oranssiin taivaaseen. Hän huomaa minut silmäkulmastaan. Hän avaa puhelimensa kuvakansiota ja poimii sieltä muutaman valitun kuvan. Hän on selvästi kuvannut tätä auringonlaskua ainakin kymmenen minuuttia, ja hänellä on itse asiassa parempia kuvia kuin minulla. Sanon hänelle, että hän on oikeassa. Kaveri: Totta kai olen. Voisitko nyt pitää tuota roskakoria vakaana? Haluan kiivetä sen päälle saadakseni uuden kuvakulman. Hän valmistautuu hyppäämään roskiksen päälle, ja minun on pakko nojata sitä vasten, ennen kuin voin kieltäytyä hänen pyynnöstään. Hän kiipeää ylös huudahtaen, ja siinä sitä sitten ollaan - pieni nainen housupuvussa pitää roskista paikallaan, kun aikuinen mies seisoo kannella ja ottaa kuvia taivaasta. Minä: Kaveri, minun on päästettävä irti tästä roskiksesta. Minun on mentävä kotiin. Odota, kulta.</w:t>
      </w:r>
    </w:p>
    <w:p>
      <w:r>
        <w:rPr>
          <w:b/>
          <w:color w:val="FF0000"/>
        </w:rPr>
        <w:t xml:space="preserve">id 246</w:t>
      </w:r>
    </w:p>
    <w:p>
      <w:r>
        <w:rPr>
          <w:b w:val="0"/>
        </w:rPr>
        <w:t xml:space="preserve">Perjantai, 15. helmikuuta 2008 BIGresearchin viimeisimmässä Simultaneous Media Survey -tutkimuksessa todetaan, että bloggaaminen on yhä suositumpaa amerikkalaisten keskuudessa. 26 prosenttia kaikista aikuisista ilmoittaa bloggaavansa säännöllisesti tai satunnaisesti. Vaikka afroamerikkalaisten osuus Yhdysvaltain väestöstä on vain 11,4 prosenttia, 12,2 prosenttia vastasi bloggaavansa säännöllisesti tai satunnaisesti. BuzzologySurveys.blogspot.com on ensimmäinen verkkoportaali, joka tarjoaa uutisia afroamerikkalaisille kuluttajille ja afroamerikkalaisista kuluttajista. Sisältöömme sisältää viikoittaisia kyselytutkimuksia, joilla kartoitetaan mustan ostajakunnan pulssia, korostetaan viimeisimpiä julkkismainoksia, liike-elämän ja viihteen uutisia sekä muita tapahtumia eri puolilta verkkoa.</w:t>
      </w:r>
    </w:p>
    <w:p>
      <w:r>
        <w:rPr>
          <w:b/>
          <w:color w:val="FF0000"/>
        </w:rPr>
        <w:t xml:space="preserve">id 247</w:t>
      </w:r>
    </w:p>
    <w:p>
      <w:r>
        <w:rPr>
          <w:b w:val="0"/>
        </w:rPr>
        <w:t xml:space="preserve">Maybury esittelee ajatuksiin perustuvan selityksen toisesta maailmansodasta. Hän keskittyy toisen maailmansodan tapahtumiin ja siihen, miten väärinymmärryksemme tästä sodasta johti Amerikan myöhempiin sotiin, kuten Korean ja Vietnamin sotiin, Irakin ja Quaywanin väliseen sotaan ja syyskuun 11. päivänä 2001 alkaneeseen terrorismin vastaiseen sotaan. Voit parantaa opiskelijan oppimiskokemusta hankkimalla myös toisen maailmansodan opiskelijan opinto-oppaan A Bluestocking Guide: World War II. Voidaan käyttää maailmanhistorian, Yhdysvaltain historian, kansainvälisten suhteiden, talouden, liiketalouden, rahoituksen ja hallituksen kursseilla. Tämä on toinen osa kaksiosaisesta maailmansotia käsittelevästä sarjasta. Ensimmäisen osan löydät kohdasta Ensimmäinen maailmansota: The Rest of the Story and How It Affects You Today.</w:t>
      </w:r>
    </w:p>
    <w:p>
      <w:r>
        <w:rPr>
          <w:b/>
          <w:color w:val="FF0000"/>
        </w:rPr>
        <w:t xml:space="preserve">id 248</w:t>
      </w:r>
    </w:p>
    <w:p>
      <w:r>
        <w:rPr>
          <w:b w:val="0"/>
        </w:rPr>
        <w:t xml:space="preserve">Avioero siivouksen takia - Lopeta riitely kotitöistä Olet löytänyt unelmiesi ihmisen ja mennyt naimisiin. Ensimmäiset kuukaudet olivat autuutta, ja sinusta pienet asiat, kuten se, miten hän jättää likaiset sukkansa olohuoneen lattialle, olivat hurmaavia ja suloisia. Ehkä sinua ei aluksi haitannut se, että hän saattoi mennä nukkumaan ja jättää aamuksi iloisesti tiskialtaan täyteen likaisia astioita. Kuherruskuukausi on kuitenkin nyt ohi, ja nuo pienet tavat uhkaavat tehdä sinut hulluksi. Erilaiset siivoustyylit voivat johtaa riitoihin avioliitossa. Jos toinen teistä haluaa, että kaikki on siistiä kuin nuppineula, ja toinen ei ajattele mitään jättämällä hajanaisia tavaroita lojumaan, riidat voivat puhjeta nopeasti. Kotityöt voivat osoittautua suuremmaksi ongelmaksi, jos olette molemmat hieman laiskoja kodinhoidon suhteen, mutta ette halua myöntää sitä. Kun syytökset alkavat lentää ja henkilökohtaisia loukkauksia äideistänne levitetään, saatatte alkaa ajatella, että avioliitto oli virhe. Avioeroon on paljon päteviä syitä, mutta siivoamisesta ei pitäisi tulla riitoja ja riitoja. On parempia asioita, joista voi riidellä kuin hänen sukkansa lattialla, kuten se, kun hän antoi sinulle halvan leivänpaahtimen hääpäivänänne. Lopettakaa riitely kotitöistä ja tehkää päätös, että otatte siivousfirman käyttöönne. Kun siivouspalvelu poimii sukat ja jynssää kylpyhuoneet, voitte käyttää aikanne keskittyen niihin asioihin, joita rakastitte toisissanne. Ne ärsyttävät pienet tavat ovat edelleen olemassa, mutta ette enää hermostu niistä. Jos olette molemmat hieman huolimattomia, ystävänne eivät koskaan saa tietää onnellista pientä salaisuuttanne. Voisitte viettää avioelämänne riitelemällä tiskaamisesta, siitä, kumpi imuroi ja kumpi siivosi lintujen kakat ikkunoista viime viikolla. Ongelmana on, että tämä johtaa vain perheen loukkaantumiseen, kiihkeisiin riitoihin ja pölynimureihin syntymäpäivälahjoina. Vältä ongelmat ja riidat luottamalla siivousfirmaan, joka hoitaa kotityöt. Loukkaukset toistenne perheistä saattavat jatkua, mutta toivottavasti pölyrätit tai luudat eivät ole käärittyjä niitä erityistilaisuuksia varten, jotka on tarkoitettu enemmänkin illallisille ja timanttikoristeisiin. Se tekee kodistanne varmasti miellyttävämmän, ja se saattaa pelastaa avioliittonne.</w:t>
      </w:r>
    </w:p>
    <w:p>
      <w:r>
        <w:rPr>
          <w:b/>
          <w:color w:val="FF0000"/>
        </w:rPr>
        <w:t xml:space="preserve">id 249</w:t>
      </w:r>
    </w:p>
    <w:p>
      <w:r>
        <w:rPr>
          <w:b w:val="0"/>
        </w:rPr>
        <w:t xml:space="preserve">Mitä minun piti olla sanat Ray Boltz Mitä minun piti olla sanat Jeesus käveli maan päällä, Galilean rannalla, Hän sanoi opetuslapsilleen: "Antakaa pienten lasten tulla luokseni", Mietin, josko taivaassa, luuletko, että näemme pienten lasten kysyvän Mitä minun piti olla. Kertosäe Mitä minun piti olla, Mitä minun silmieni piti nähdä, Ja miksi maistoin kuoleman maun, Ennen kuin edes henkäisin, Laskin pääni äitini rinnalle nukkumaan. Oi Jeesus, Kertosäe Oliko minusta tarkoitus tulla profeetta Käytetty palveluksessa, Lääkäri, joka löytäisi parannuskeinon johonkin kauheaan tautiin, Vaikka olisin syntynyt epätäydellisenä Miksi vanhempani eivät voineet nähdä, Että minusta olisi tullut täydellinen, Kun sinä tulit takaisin hakemaan minua. Oh Jesus Kertosäe Oh Jesus, mitä minun piti olla, Oh Jesus, mitä minun piti olla [ Sanat osoitteesta: http://www.lyricsmode.com/lyrics/r/ray_b\\...]</w:t>
      </w:r>
    </w:p>
    <w:p>
      <w:r>
        <w:rPr>
          <w:b/>
          <w:color w:val="FF0000"/>
        </w:rPr>
        <w:t xml:space="preserve">id 250</w:t>
      </w:r>
    </w:p>
    <w:p>
      <w:r>
        <w:rPr>
          <w:b w:val="0"/>
        </w:rPr>
        <w:t xml:space="preserve">Olen kasvanut lapsuudestani lähtien mitä suojelluimmissa ja suljetuimmissa ympäristöissä. Olinpa sitten käynyt pieniä yksityisiä peruskouluja ensin Karachin vilkkaissa kaupunginosissa ja sen jälkeen Sana'an rauhallisilla asuinalueilla tai viettänyt lukioaikani tiiviissä ystäväyhteisössä Kanadan esikaupungissa, olin aina ollut arvostettu, huomattava ja tunnustettu osa pientä yhteisöä. Osana tällaisia tiiviisti yhteenliittyneitä yhteisöjä oli ehdottomasti siunaus, sillä se motivoi minua erottautumaan muista ja tekemään tiivistä yhteistyötä heidän kanssaan todellisen perheen tunteen luomiseksi. Siksi äskettäinen muuttoni 20 000 opiskelijan yliopistoon Philadelphian vilkkaassa kaupungissa on ollut enemmän kuin pelkkä kaupunkien ja oppilaitosten vaihto: se on ollut kokonainen yhteiskunnallisen käsityksen muutos. Alun perin minua kiehtoi urbaani kaupunkielämä ja tapasin ihastella suurkaupunkien kiireisyyttä ja energiaa. Nyt olen kuitenkin ymmärtänyt, että juuri tämä energia käyttää ihmisiä polttoainelähteenään, ja se todellakin osaa tyhjentää meidät. Kun näen päivittäin tuhansia erilaisia ihmisiä, jotka pakkautuvat metroihin ja nieleskelevät suuria kahvikuppeja pysyäkseen hereillä väsymyksestään huolimatta, ikään kuin juoma olisi elämää ylläpitävä järjestelmä, ja jotka kiirehtivät töihin kuin mekaaniset robotit ennalta ohjelmoituihin 9-5-työpäiviinsä, tunnen itseni turhaksi ja merkityksettömäksi. Mielessäni syntyi karu kuva siitä, että olimme kuin muurahaisia jättimäisessä siirtokunnassa, jossa yksittäiset ihmiset olivat vain yksi miljoonasta työmuurahaisesta - helposti korvattavissa ja yksittäin arvottomia ja tunnistamattomia. Vaikka olisin kuinka ansioitunut tai arvostettu kotona, nyt olen vain yksi muurahainen muiden yhtä lahjakkaiden muurahaisten joukossa. Kaikki saavutukset, virstanpylväät tai edistysaskeleet, joita voisin saavuttaa tällaisessa yhteiskunnassa, jäävät täysin pieniksi suhteessa väestöotoksen valtavaan määrään, jonka joukossa olen pelkkä tilasto. Uskon, että tämä yhteiskunnallinen kehys toimii perustana yksilön lisääntyvälle tyytymättömyydelle. Olen kuitenkin vakuuttunut siitä, että lääke tähän ongelmaan on huomattavan yksinkertainen. Riittää, kun inspiroi ihmistä arvostamalla niitä jokapäiväisiä asioita, joita hän saattaa tehdä puolestasi, jotta hänen päivänsä muuttuisi iloiseksi. Yksinkertaisen "kiitos" sanomisella - vain kahdella sanalla - voi olla hyvin syvällinen vaikutus. Se voi välittää viestin siitä, että ympärillä olevasta ihmismassasta huolimatta henkilön ponnistelut arvostetaan ja tunnustetaan. Jopa niinkin hienovarainen asia kuin kiitollinen hymy voi erottaa meidät muurahaispesistä, joista aiemmin puhuin, ja se voi tuoda positiivisuutta yhteiskuntaan, joka kärsii akuutista apatiasta. Valitamme usein huonoa palvelua ravintoloissa, kaupoissa ja muissa paikoissa, mutta jos katsomme asian kääntöpuolta, olemme niiden tuhansien joukossa, joita palvellaan päivittäin, ja ellemme anna aitoa inhimillistä tunnetta ja arvostusta niille vaivoille, joita työntekijät joutuvat näkemään palvellakseen meitä (vaikka se tapahtuisi pienimmissä vuorovaikutustilanteissa), meidän pitäisi olla valmiita odottamaan robotisoitua, merkityksetöntä vaihtoa. Ja miten säälittävää se olisikaan. Olen aina rakastanut sanontaa "Pyrkikää inspiroimaan ennen kuin vanhenette". Elämämme on ohimenevää ja lyhytikäistä, ja jos yritämme keskittyä pelkästään tyydyttämään itseämme tämän katoavan ajanjakson aikana, olemme vain pettyneitä nähdessämme itsemme epäonnistuvan verrattuna niihin tuhansiin, ellei jopa miljooniin ihmisiin, jotka ovat meitä parempia. Vaihtoehtoisesti, jos otamme tavoitteeksemme inspiroida ja motivoida muita, emme ainoastaan jätä jälkeemme perintöä, kun väistämättä lähdemme, vaan opimme myös arvostamaan omia kykyjämme sen sijaan, että kilpailemme toivottomasti ja turhauttavasti niiden kanssa, jotka ovat meitä parempia (ja kykyjen tikapuilla on äärettömän monta porrasaskelmaa, jos haluaa kiivetä onnettomasti huipulle). Mikä tärkeintä, näin toimimalla saamme aikaan tunteen välittävästä yhteisöstä, joka koosta huolimatta - oli se sitten niinkin pieni kuin Sana'a tai niinkin suuri kuin Philadelphia tai New York - saa ihmiset tuntemaan, että heitä arvostetaan, huomataan ja tunnustetaan. -O.M.A. Vastuuvapauslauseke *Artikkeleissa esitetyt mielipiteet eivät välttämättä vastaa Keeping it Halalin mielipiteitä. Ne ovat kirjoittajan mielipiteitä. *Sisältöä ei saa jäljentää tai muuttaa ilman KIH:n toimeenpanevan elimen nimenomaista kirjallista lupaa. Kommentit Kommentit, jotka sisältävät</w:t>
      </w:r>
    </w:p>
    <w:p>
      <w:r>
        <w:rPr>
          <w:b/>
          <w:color w:val="FF0000"/>
        </w:rPr>
        <w:t xml:space="preserve">id 251</w:t>
      </w:r>
    </w:p>
    <w:p>
      <w:r>
        <w:rPr>
          <w:b w:val="0"/>
        </w:rPr>
        <w:t xml:space="preserve">Jalkapallosiirrot Englannin Valioliigassa Englannin Valioliigaa pidetään yleisesti maailman vahvimpana jalkapallokilpailuna, ja siksi se on todellinen magneetti jalkapallofanien keskuudessa kaikkialla maailmassa. Chelsea, Manchester United, Liverpool ja Arsenal taistelevat mestaruudesta joka ikinen kausi, ja Tottenhamin ja Manchester Cityn kaltaiset seurat kurovat välimatkaa neljän suuren joukkueen taakse, joten jokainen Valioliigakausi tuntuu olevan edellistä mielenkiintoisempi. Tämän sanottuasi olet varmasti iloinen kuullessasi, että Englannin Valioliigan siirrot -sivu auttaa sinua pysymään ajan tasalla Englannin ykkösliigan viimeisimmistä jalkapallosiirroista, ja jopa siirtokorvaukset näytetään, jos ne ovat saatavilla. Siinä missä tittelivastustajat pyrkivät lisäämään muutamia laadukkaita pelaajia häiritsemättä joukkueen tasapainoa, pienemmät joukkueet ja etenkin nousijajoukkueet pyrkivät määrään sekä laatuun, mutta voit olla varma, että kaikki jalkapallosiirrot näytetään tässä osiossa heti, kun ne on virallisesti vahvistettu. Olitpa sitten jalkapallovedonlyönnin harrastaja ja haluat tietää, miten Valioliigaseurat ovat menestyneet viimeisimmässä siirtoikkunassa, tai haluat vain pysyä ajan tasalla maailman parhaan liigan viimeisimmästä kehityksestä, on hyvin mahdollista, että löydät etsimäsi tästä sivustomme erittäin suositusta osiosta. Espanjan La Liga -jalkapallosiirrot ja Italian Serie A -jalkapallosiirrot on lueteltu erillisissä osioissa, aivan kuten muutkin Euroopan viimeisimmät tarjoukset, mikä tarkoittaa, että jalkapallosiirrot suosikkijalkapallokilpailustasi ovat vain klikkauksen päässä. Englannin Valioliigan jalkapallosiirrot -sivu ei kata ainoastaan ostoja, vaan myös ilmaiset siirrot ja lainasopimukset, ja siellä näytetään asianomainen pelaaja, hänen kansallisuutensa, hänen vanha ja uusi seuransa sekä siirron hinta, jos se on saatavilla. Valioliigaseurat päättävät usein olla paljastamatta sovittua siirtosummaa, joten tämäntyyppiset sopimukset katsotaan julkistamattomiksi. Sopimuspelaajat voivat vaihtaa seuraa vain kesän ja talven siirtoikkunoiden aikana, mutta sopimuksensa päättäneet jalkapalloilijat voivat vaihtaa seuraa missä tahansa kauden vaiheessa, ja tietyt lainasopimukset voidaan tehdä myös siirtoikkunoiden ulkopuolella. Hätälainat voidaan toteuttaa vain, jos seura saa siihen luvan Valioliigalta.</w:t>
      </w:r>
    </w:p>
    <w:p>
      <w:r>
        <w:rPr>
          <w:b/>
          <w:color w:val="FF0000"/>
        </w:rPr>
        <w:t xml:space="preserve">id 252</w:t>
      </w:r>
    </w:p>
    <w:p>
      <w:r>
        <w:rPr>
          <w:b w:val="0"/>
        </w:rPr>
        <w:t xml:space="preserve">Miesten ja naisten väliset oikeudet islamilaisessa perheoikeudessa (IFL) SISTERS IN ISLAM, yksi muslimiorganisaatioista, on protestoinut voimakkaasti sitä vastaan, että Malesian senaatti hyväksyi hiljattain islamilaista perheoikeutta (liittovaltion alueet) koskevan lakiehdotuksen (muutos) 2005. Kaikkiin uskontokuntiin kuuluvien malesialaisten, sekä naisten että miesten, suuttumuksen vuoksi hallitus hyväksyi 23. joulukuuta 2005 lakiesityksen, joka on Islamic Family Law (Federal Territories) (Amendment) Bill 2005 [ 1 ] . Lakiesitys hyväksyttiin yksimielisesti huolimatta useiden naisryhmien kiivaista vastalauseista ja ainakin 12 naissenaattorin vakavista vastalauseista. Heidän mielestään musliminaisten oikeudet ovat heikentyneet merkittävästi, ja he esittävät viisi merkittävää vastalausetta lakiehdotusta vastaan [ 2 ] . Vastalauseen perusteella monet tutkijat ovat osallistuneet vertailemaan ja analysoimaan avioparin oikeuksia islamilaisen perheoikeuden nojalla. Tulokset osoittivat, että puolisoiden oikeudet voidaan jakaa kolmeen osaan, jotka ovat ennen avioliittoa, avioliiton aikana ja avioeron jälkeen. Vuoden 1984 islamilaista perheoikeutta (liittovaltion alue) koskeva analyysi osoitti, että vaimoille myönnettiin enemmän oikeuksia kuin aviomiehille [ 3 ] . Sen lisäksi tutkimustuloksissa tunnistettiin myös useita oikeuksia, jotka eivät kuuluneet Syariah-lainsäädäntöön, mutta jotka oli säädetty islamilaisen perhelain nojalla. Useimmat naiset kyseenalaistavat uskonnollisten osastojen, islamilaisen perheoikeuden ja Syariah-tuomioistuinten tehokkuuden islamilaisen lakiehdotuksen toteuttamisessa, koska sen katsotaan suosivan miehiä. Jos naiset kuitenkin pohtivat asiaa hieman pidempään, islamilaisen perheoikeuden täytäntöönpanon toiminnot todellisuudessa suosivat naisia miehiä enemmän. Naisten todellinen vihollinen on tietämättömyys omista oikeuksistaan ja velvollisuuksistaan. Islamilaisten juristien eli fuqahojen mukaan aviomiehen ja vaimon oikeudet ovat lähes yhtäläiset. Malesian islamilaisen perheoikeuden mukaan vaimoilla on enemmän oikeuksia aviovarallisuuden suhteen, kuten elatusapu (nafkah), pakollinen avioliittomaksu (mahar), lohdutuslahja (mut??ah), iddah ja muita oikeuksia. Tämä johtuu siitä, että islamilaisen oikeuskäytännön (fiqh) mukaan miesten oikeudet keskittyvät vaimojen kuuliaisuuteen. Tämä voidaan osoittaa tapauksessa Maimunah Inalhage vastaan Abdullah Bin Hussin. Ennen avioliittoa Miehen oikeuksia ennen avioliittoa ovat avioliiton solmiminen, suostumus, kihlaus ja moniavioisuus. Naisen oikeuksia ennen avioliittoa ovat avioliiton solmiminen, suostumus, kihlaus ja suostumus moniavioisuuteen. A Avioliiton aikana Miehen oikeudet avioliiton aikana ovat avioero talaqin tai määräyksen perusteella, aviosuhteen jatkaminen tai ruju??, kuuliaisuus ja tottelemattomuus. Naisen oikeudet avioliiton aikana ovat mahar, ta??liq, elatusapu (nafkah), avioero talaqilla tai määräyksellä, khul?? avioero tai cerai tebus talaq, aviosuhteen jatkaminen tai ruju??, avioero ta??liqin tai määräyksen perusteella (50 §), avioliiton purkaminen tai fasakh (52 §), kuolemanolettama, avoliiton jatkaminen, vaimon hylkääminen, vaimon huono kohtelu ja vaimon oikeudenmukaisen kohtelun laiminlyönti. Mies voi erota talaqilla. Tämä laki antaa miehelle oikeudet erota vaimostaan, mutta hänen on kuitenkin jätettävä tuomioistuimelle hakemus sekä lakisääteinen ilmoitus. Ilmoitukseen sisältyvät seuraavat tiedot: avioliittoa koskevat tiedot; tiedot, jotka antavat tuomioistuimelle valtuudet 45 pykälän nojalla; tiedot aiemmista avioliittoa koskevista menettelyistä; selvitys syistä, joiden vuoksi avioeroa halutaan, selvitys sovintopyrkimyksistä, elatusapua ja asumista, avioliiton lasten hoitoa ja huoltajuutta koskevien sopimusten ehdot sekä 47 pykälän nojalla vaaditun määräyksen yksityiskohdat. Vaikka talaqin julistaminen on aviomiehen oikeus, tämän lakiehdotuksen mukaan se voitaisiin toteuttaa vain tuomioistuimen luvalla 45 pykälän mukaisesti. Tällä pyritään estämään talaqin väärinkäyttö naisia tai vaimoja vastaan. Yhden tai kahden talaq-tuomion jälkeen mies ja vaimo voivat jatkaa aviosuhteita iddahin kuluessa ja asua uudelleen. Kun iddah-kausi on päättynyt, tämä oikeus on mitätön ja heidän on tehtävä uusi aqad tai sopimus. Parin on ilmoittauduttava avioliittorekisteriin 51 §:n mukaisia jatkotoimia varten. Talaq raji??I iddah-kauden aikana paria pidetään edelleen avioparina. Näin ollen aviomiehen on jatkettava velvollisuuksiaan vaimonsa oikeuksista, kuten elatusavun tai nafkahin antamista, eikä vaimo voi poistua talosta ennen iddah-kauden päättymistä tai muuten lähteä pois pahoinpitelyn pelossa. Vaimo voi kuitenkin poistua talosta tuomioistuimen luvalla tai määräyksellä. O</w:t>
      </w:r>
    </w:p>
    <w:p>
      <w:r>
        <w:rPr>
          <w:b/>
          <w:color w:val="FF0000"/>
        </w:rPr>
        <w:t xml:space="preserve">id 253</w:t>
      </w:r>
    </w:p>
    <w:p>
      <w:r>
        <w:rPr>
          <w:b w:val="0"/>
        </w:rPr>
        <w:t xml:space="preserve">Mulligan kirjoitti Nieman Journalism Lab -blogissa, että journalismin opiskelijat eivät hänen mielestään halua oppia JavaScriptistä, HTML:stä, CSS:stä ja muista työkaluista, jotka auttavat kertomaan tarinan verkkosivulla etusivun sijaan. Minkä tahansa ikäisten opiskelijoiden on luultavasti helpompaa kuin koskaan oppia koodaamaan - tarjolla on ilmaisia tai lähes ilmaisia verkkokursseja Codecademysta, MIT:n/Harvardin EdX-ohjelmasta tai Courserasta. Mutta Mulliganin suositus on, että journalismin oppilaitosten pitäisi integroida nämä koodauskurssit - tai ainakin opettaa opiskelijoille, miten verkkosivut käsittelevät tai renderöivät juttujaan - osaksi journalismin perusopintosuunnitelmaa. Mulligan kirjoitti: Meidän on innovoitava opetussuunnitelmamme ja todella tarkasteltava, mitä opetamme opiskelijoillemme. Tiettyjen ohjelmistojen oppiminen tai hallitseminen ei valmista tulevia toimittajiamme menestyksekkääseen, elinikäiseen uraan. Kukaan ei voi oppia digitaalista tarinankerrontaa lukukaudessa. Dreamweaverin ja Flashin hallitseminen ei ole kovinkaan tulevaisuusystävällistä, ja valinnaisaineena tarjottava keskitason kurssi "verkkojournalismi" on enemmän haitaksi kuin hyödyksi. Meidän pitäisi opettaa koodia kaikilla journalismin kursseillamme - joka lukukausi, joka vuosi, aina valmistumiseen asti. Kouluttajina tehtävämme on poistaa oppimisen pelko, joka on tunnetusti yleistä toimittajien keskuudessa. HTML ei ole taikuutta. Koodin kirjoittaminen ei ole taikuutta, se on vain kovaa työtä. Ohjelmoinnin opetteleminen ei pelasta journalismia eikä todennäköisesti muuta tapaa, jolla kirjoitamme juttujamme. On kuitenkin paljon hauskempaa olla toimittaja verkossa, kunhan ymmärretään, miten tietokoneet lukevat ja ymmärtävät sisältöämme. Mielestäni on hieman yllättävää, että hän näkee nuorten tulevien toimittajien haluttomuuden oppia näitä taitoja. Sen perusteella, mitä olen nähnyt viime vuosina, monet nuoret toimittajat hallitsevat nämä taidot vaikuttavan hyvin. Juuri nörttien (khm) on vaikea oppia koodausta. Mutta asia on niin, että jopa nörtit voivat oppia. Ja jos he haluavat pysyä töissä, he oppivat. Kuten sanoit, koodaaminen (kuten minkä tahansa kielen oppiminen) on vaikeaa, erityisesti vanhuksille. Olin brittiläisellä tiedefestivaalilla puhumassa aktiivisesta oppimisesta (jota kutsutaan mahdollisesti muualla nimellä Design Thinking), ja mietin, johtuuko ohjelmoinnin lisääminen koulussa opetettavien asioiden alati kasvavaan luetteloon siitä, että se on selvästi menestyksekästä liiketoimintaa; ylempi luokka kokee voivansa viitata siihen ilman pelkoa, koska he voivat esittää kysymyksiä yksityiskohdista, kun he saavat vinkkejä asiasta Johnnylta, ja Yhdistyneen kuningaskunnan poliittinen luokka on muka siirtynyt Googlen palvelukseen. Koulutuksessa on kyse muodista, ja kun Philosophy@nursery otettiin käyttöön, se ei ollut valtava menestys, koska ihmiset näkivät, että se oli hauskaa mutta pinnallista. Tietojenkäsittelytieteen etuna on se, että siellä on aina (Tom Hanksia Yalen vuoden 2011 promootiossa väärin lainatakseni) jotain katsottavaa, jonkun ohjelmia tarkistettavaksi - joten kannatan ajatusta, koska mikään ei ole pahempaa kuin se, että opiskelija sanoo "minulla on tylsää". Sama pätee kaikkiin. Koodaamaan oppimisesta tulee yhtä tärkeää kuin kirjoittamisesta ja puhumisesta. Aika paljon työtä on siirtynyt tietokoneisiin ja tämä on vasta alkua. Näin ollen meidän kaikkien on osattava kommunikoida tietokoneiden kanssa, jotta saamme työmme tehtyä... kiitos Nick... Itse asiassa uskon, että kysyntää on sekä peruskoodaukselle (html jne.) että vielä enemmän erikoistuneemmille taitoille, kuten data-analyysille .... En ole varma, että millään julkaisulla on varaa kouluttaa toimittajiaan data-asiantuntijoiksi, mutta jotain keskitietä löytyy, eikö? En epäile, etteivätkö tällaiset taidot olisi hyödyksi toimittajille tai jopa koko väestölle. Mutta tarvetta lieventävät jonkin verran useat CMS:t (WordPress, Buddypress, Joomla, Drupal). Sovelluskoodauksesta tulee nopeasti yhtä tärkeää kuin verkkokoodauksesta. Ensin mainittua pitäisi opettaa jo yläasteella, IMHO. Tämä on hulluin idea, jonka olen koskaan kuullut. Seuraavaksi kai kaikkien pitäisi oppia mekaanikoksi korjatakseen autonsa ja kaikkien pitäisi oppia kirurgisia taitoja leikatakseen sisäisiä haavojaan. Ehkä meidän pitäisi opetella hieman kone- ja sähkötekniikkaa, kun tiskikoneemme menee seuraavan kerran rikki. Ohjelmoijien pitäisi rakentaa sovelluksia toimittajille, jotta heidän ei tarvitsisi koodata, vaan he voisivat käyttää sovellusta sisällön luomiseen ja julkaisemiseen missä tahansa muodossa. Ongelma tässä on se, että ohjelmoijat eivät tee työtään. Heidän työnsä on koodata niin, että</w:t>
      </w:r>
    </w:p>
    <w:p>
      <w:r>
        <w:rPr>
          <w:b/>
          <w:color w:val="FF0000"/>
        </w:rPr>
        <w:t xml:space="preserve">id 254</w:t>
      </w:r>
    </w:p>
    <w:p>
      <w:r>
        <w:rPr>
          <w:b w:val="0"/>
        </w:rPr>
        <w:t xml:space="preserve">14. lokakuuta 2009 sille, jolla on kaikkea Kuuluisa Neiman Marcusin joulukirja on palannut, ja koska elämme taantumaa ja kaikkea, he väittävät, että suurin osa lahjoista on alle 250 dollaria. Se ei tietenkään tarkoita, että he olisivat luopuneet "fantasia"-kategoriastaan... ei suinkaan. Katsotaanpa. Niille, jotka käyttäytyvät kuin lapset, on tämä: Kuppikakkuauto. Juuri sitä, mitä kaikki tarvitsevat. Vain $25k:lla se on halpa hinta! Älä huoli, jos ostat sellaisen lapsille, sen huippunopeus on 7mph. Kirjallisuuden ystäville on ilta Algonquinissa: Ilta Algonquinissa valikoitujen kirjailijoiden kanssa voi olla sinun 200 000 dollarilla. Älä kuitenkaan huoli, tämän lahjan tuotto menee suoraan hyväntekeväisyyteen. Saat illan, jonka muistat, ja samalla varmistat, että miljoonat lapset oppivat rakastamaan kirjoitettua sanaa. Jos sinulla ei ole varaa tähän hintaan, voit aina lahjoittaa sen, mihin sinulla on varaa, suoraan First Bookille. Entä niille, jotka eivät kestä liikennettä? Hankitaan heille lentokone: Miksipä ei, eikö niin? 250 000 dollarilla saat kaksipaikkaisen "urheiluajoneuvon ilmaan", joka sopii täydellisesti miehelle ja naiselle. Se voi tarvittaessa nousta ilmaan ja laskeutua veteen, ja tietysti saatte molemmat myös oppitunteja FAA-lupakirjaa varten.</w:t>
      </w:r>
    </w:p>
    <w:p>
      <w:r>
        <w:rPr>
          <w:b/>
          <w:color w:val="FF0000"/>
        </w:rPr>
        <w:t xml:space="preserve">id 255</w:t>
      </w:r>
    </w:p>
    <w:p>
      <w:r>
        <w:rPr>
          <w:b w:val="0"/>
        </w:rPr>
        <w:t xml:space="preserve">Etsi canberratimes: Haku osoitteessa: Haku osoitteessa: Haku osoitteessa: Terry Pratchett istuu Lontoon keskustassa hotellihuoneessa ja näyttää pienikokoiselta, teräväpartaiselta velholta. Hän aloittaa pysähtyneesti, sanojensa ympärillä on lempeä huurre. Sitten kun hän lämmittelee tarinoilla viktoriaanisen elämän saumaisemmista puolista (aiheena hänen uusin nuorille aikuisille suunnattu romaaninsa Dodger) ja jatkuvasti viivästyvistä pyrkimyksistään kirjoittaa muistelmansa (työnimi: A Life in Footnotes ), hän käy läpi lähes fyysisen muodonmuutoksen. Kun hän muistelee, miten hän tutustui scifiin poikasena (vanhan ystävänsä pitämän pornokaupan kautta), ja pohtii tuotteliasta tuotantoaan huolimatta siitä, että hänellä on diagnosoitu harvinainen Alzheimerin tauti (uran kattava novellien sarja A Blink of the Screen julkaistiin viikkoja Dodgerin jälkeen), hän vaikuttaa suorastaan nuorekkaalta: terävältä, vinksahtaneelta, kiiltosilmäiseltä ja ilkikuriselta. Fantasia saa hänet tikittämään. Hän lukee sitä, kirjoittaa sitä ja puhuu siitä. Hän on kuvitellut rikkaan koomisia SF-universumeja neljän viime vuosikymmenen ajan, pääasiassa kiekkomaailman romaanisarjassa, jolle hän on luonut oman sanastonsa, mutta myös lukuisissa lastenkirjoissa ja yhteistyössä Neil Gaimanin ja Stephen Baxterin kanssa. Mainos Tähän mennessä 50 niistä on ollut bestsellereitä, osa on sovitettu näyttämölle ja valkokankaalle, osa on tuonut hänelle palkintoja, kuten Carnegie-mitalin, ja yli 80 miljoonaa lukijaa. Fantasia oli hyvin varhainen kutsumus. Se vei hänet 12-vuotiaana Buckinghamshiren Beaconsfieldissä sijaitsevaan pornokauppaan. Siihen aikaan fantasia ja SF olivat tuntemattomia alalajeja. ''Kauppoja, joissa niitä myytiin, oli vain suurissa kaupungeissa, mutta silloinkin niitä löytyi samalta alueelta kuin pornoa'', hän sanoo. ''High Wycombessa oli pieni vaja, joka oli kirjasto, jota johti erittäin mukava mustapukuinen vanha nainen, joka tarjoili teetä ja jolla oli kokoelma silmiä hivelevää pornoa. Hänellä oli se kaikki helmiverhojen takana. Menisin sinne fantasiaa varten ja näkisin, että kaupan ylemmissä kerroksissa sadetakkeihin pukeutuneet herrat olivat hieman vaaleanpunaisia. Hänellä oli massoittain ihanaa, käytettyä brittiläistä ja amerikkalaista SF:ää ja fantasiaa. Olin lukiossa ja muistan ajatelleeni kaiken tämän pornon ympärillä: "Tätä Harry Harrisonia [SF-kirjailija] en ole koskaan ennen nähnyt". Se on nörttigeeni. "Vanha rouva piti minusta "kosher-asiakkaanaan", joten hän säilytti tavaraa minulle. Eräänä päivänä olin siellä yksinäni ja kävin läpi laatikollista kirjoja, joita hän oli säilyttänyt minulle, kun siviilipukuinen poliisi tuli sisään. Hän osoitti minua vihamielisesti ja sanoi: "Mitä hän tekee täällä?" En koskaan unohda hänen kasvojaan. Hän otti käteensä Robert A. Heinleinin teoksen Muukalainen vieraassa maassa ja sanoi: "Paha olkoon se, joka ajattelee pahaa". Mies murahti ja lähti. '' Tämä anekdootti kaikkine Benny Hillin ja SF-komedian piirteineen on teaser Pratchettin puoliksi kirjoitetuista muistelmista. Viime aikoina hän on kuitenkin keskittynyt historian muuttamiseen vaihtoehtoiseksi SF-universumiksi. Seikkailufantasiassa Dodger, joka on saanut inspiraationsa Charles Dickensin hahmosta Artful Dodger, päähenkilö matkustaa viktoriaanisen Lontoon viemäreissä ja kurjilla sivukaduilla ja kohtaa matkan varrella paitsi selviytymään pyrkivän alemman luokan myös Henry Mayhew'n, Disraelin ja ''Charlien'' [Dickens]. '' Dodger on todellisuuteen perustuva fantasia. Tämä on historiallista fantasiaa, eikä todellakaan historiallinen romaani'', hän toteaa. Hänen laaja tutkimuksensa aikakauden oudoista ja hullunkurisista puolista on syöpynyt jopa kiekkomaailmaan. ''Olin tutkinut vanhaa Lontoota pitkään, koska siitä on todella paljon hyötyä myös Discworldin kannalta. Siellä on myös hyvin grottimainen mutta myös hyvin mahtava kaupunki. ''Dodgerin julkaiseminen on ajankohtaista, sillä se osuu Dickensin kaksisataavuotisjuhlavuoteen. Mitä hän ajattelee Dickensin romaanien lukuisista sovituksista - Suuri odotus on viimeisin pitkässä sarjassa? ''En lähtisi taisteluun tämän kanssa, mutta en ymmärrä, miksi sitä pitäisi tehdä...</w:t>
      </w:r>
    </w:p>
    <w:p>
      <w:r>
        <w:rPr>
          <w:b/>
          <w:color w:val="FF0000"/>
        </w:rPr>
        <w:t xml:space="preserve">id 256</w:t>
      </w:r>
    </w:p>
    <w:p>
      <w:r>
        <w:rPr>
          <w:b w:val="0"/>
        </w:rPr>
        <w:t xml:space="preserve">Posted by timothy on Sunday September 09, @05:36PM from the but-omg-mars dept. astroengine kirjoittaa "Varhainen Mars ei ehkä ollut niin lämmin tai märkä kuin tutkijat epäilevät, havainto, joka voi vaikuttaa todennäköisyyteen, että punainen planeetta kykeni kehittymään elämän aikana, kun se oli alkamassa Maassa. Uusi tutkimus esittää vaihtoehtoisen selityksen Marsin muinaisten savimineraalien yleisyydelle , jotka Maassa ovat useimmiten tulosta veden kemiallisesta reaktiosta kiven kanssa pitkän ajan kuluessa. Prosessin uskotaan olevan elämän lähtökohta." Kuitenkin vaikka Mars Rover tai jopa ihmiset siellä... Tiede tarvitsee hypoteesin ja jonkinlaisen suunnitelman sen testaamiseksi. Jos vain oletamme, että savi = vesi... Jos näemme savea, sanomme, että siellä on vettä. Me vain testaamme savea. Mutta jos on olemassa hypoteesi, että savi voi muodostua ilman vettä, voi olla joitakin eroja, joita kannattaa vain kaivaa hieman pidemmälle ja testata. Tämä ei ole uusi uutinen, mutta tieteellinen laitos, joka saa budjetit avaruustutkimukseen, myy meille Marsin, koska he tietävät, että se on toteutettavissa nykyisillä budjeteilla ja tekniikoilla. Mars on aivan liian kuiva ja on ollutkin. Sieltä puuttuu myös magnetosfääri ja *yksi ontuva pieni levy* huolimatta kaikki viitteet menneisyyden laajamittaisesta laattatektoniikasta. Mars on varmasti mielenkiintoinen, mutta olisi mukavaa, jos meillä olisi myös todellinen tukikohta Kuunalla, jonka avulla voisimme koota ajoneuvon, joka vie meidät Marsiin, ja jolla voisimme testata teknologiaa, jonka tarkoituksena on lähettää ihmisiä Marsiin. Europa ja jopa Venus ansaitsevat myös huomiota, mutta näyttää siltä, että Mars on mukavuusalueellamme, joten jatkamme matkaa takaisin..... Minäkin näkisin paljon mieluummin investoinnin kuuhun. Se on tarpeeksi lähellä, jotta voimme kuljettaa sinne laitteita, ihmisiä ja tarvikkeita tarkoituksenamme luoda jalansija avaruudessa. Luulen, että veisi vuosia päästä siihen pisteeseen, että meillä olisi siellä merkittävä läsnäolo, mutta se, että meillä olisi siellä vähäinen ilmakehä ja vähäinen painovoima, todennäköisesti edistäisi kykyjämme paljon enemmän kuin spekulointi Marsin veden määrällä menneisyydessä. Kuussa ei ole paljonkaan hyödyllistä. Kaivostoiminta missä tahansa maan ulkopuolella on kaukana siitä, että se olisi käytännöllistä. Jos haluatte rakentaa siirtoaseman, tehkää se kiertoradalle (kuten LEO:lle, kuten ISS:llä tehdään). Henkilökohtaisesti haluaisin, että käyttäisimme enemmän rahaa ja aikaa Jovian-satelliitteihin, mutta toisaalta haluaisin, että NASA saisi käyttää enemmän rahaa - paljon enemmän rahaa. Nykyisellä mitättömällä tahdilla, jolla rahoitamme avaruustutkimusta, ei todellakaan voi odottaa, että pystymme saavuttamaan mitään merkittävää tutkimustavoitetta. Tällä hetkellä teemme vain yksinkertaisia ja halpoja asioita (suhteellisesti ottaen) ja toivomme, että rahoitustilanne paranee. Voidaan toki kiistellä koko päivän siitä, onko se sopiva tavoite maalle, mutta tällä nykyisellä nikkeliä ja kolikoita -lähestymistavalla ei päästä kovin pitkälle. Ei sillä, etteikö JPL tekisi siistiä tiedettä - ja ottaen huomioon sen taloudelliset rajoitukset se on tehnyt loistavaa työtä, mutta emme vain pysty vastaamaan moniin esittämiimme kysymyksiin ja edes harkitsemaan resurssien vetämistä avaruudesta. Olen täysin samaa mieltä siitä, että lähestymistapa on "nickel and dime". En ehdottanut, että louhisimme kuusta luonnonvaroja. Minä käytän Kuuta antamaan meille vakaan rakenteen, johon voimme rakentaa tukikohdan. ISS on mahtava ajatus, mutta rajoitamme avaruusaltistumistamme lähettämällä tarvikkeita ja laitteita vain samaan paikkaan pääsemättä koskaan pidemmälle. Sukkulaohjelma oli ehdottomasti menestys, jos olet valmis rajoittamaan tavoitteesi siihen, että katsot vain ihaillen alas maapalloa. Jos olisimme viettäneet nuo 135 tehtävää puskemalla kohti FWIW, joku isovanhempi valitti, että avaruusohjelma oli yhtä alirahoitettu kuin koulutus. Eli prioriteettimme ovat sellaiset, että tärkeimpiä tulevaisuuden nojaavia toimintoja alirahoitetaan (tai näin minä ymmärsin sen). OTOH, en ole vakuuttunut siitä, että kiertorata on niin hyvä paikka rakentaa asioita, ennen kuin olemme kaapanneet asteroidin tai rakentaneet katapultin kuuhun. Siellä ei ole materiaaleja, joista rakentaa, ja kaiken lennättäminen Maasta on naurettavan kallista. Oletan, että avaruushissi voisi ratkaista tämän ongelman, mutta kyse ei ole vain 400 kilometristä. Kyse on 400KM + kiertoradan nopeus. Kun se on saavutettu, ei enää tarvita suurta polttoainetta syövää moottoria...</w:t>
      </w:r>
    </w:p>
    <w:p>
      <w:r>
        <w:rPr>
          <w:b/>
          <w:color w:val="FF0000"/>
        </w:rPr>
        <w:t xml:space="preserve">id 257</w:t>
      </w:r>
    </w:p>
    <w:p>
      <w:r>
        <w:rPr>
          <w:b w:val="0"/>
        </w:rPr>
        <w:t xml:space="preserve">Meillä on 8 klubia eri puolilla Aucklandia ja yksi Hamiltonissa. Klikkaa Etsi paikallinen Y löytääksesi sinua lähimpänä olevan klubin. 2.  Voinko käyttää useampaa kuin yhtä Y-Fitness-klubia? Kyllä, Y-Fitness Club Card -jäsenyytemme antaa sinulle vapauden käyttää kaikkia Y-Fitness Clubeja Aucklandissa ja Hamiltonissa. Klikkaa Jäsenyysvaihtoehtoja saadaksesi lisätietoja. Jokaisella klubilla on omat aukiolo- ja sulkemisaikansa. Käy Y-Fitnessin sijaintisivuilla täällä 4.  Millaisia jäsenyystyyppejä tarjoatte? Y-Fitness tarjoaa useita jäsenyysvaihtoehtoja, jotka on räätälöity elämäntyylillesi ja budjetillesi sopiviksi. Jos haluat lisätietoja paikallisista hinnoista tai erikoistarjouksista, klikkaa Y-Fitness-kyselyä tai soita lähimmälle klubillesi sopiaksesi vierailuajankohdan. Lisätietoja tarjolla olevista vaihtoehdoista saat klikkaamalla Jäsenyysvaihtoehdot 5.  Mitä jäsenyyteeni sisältyy? Y-Fitnessin jäsenyydestä on monia etuja, joista tärkein on se, että välitämme siitä, että saat tuloksia ja tukea, jota tarvitset tavoitteidesi saavuttamiseksi. Tämä tarkoittaa sitä, että otamme todella aikaa huolehtiaksemme sinusta ja tarjoamme sinulle täyden perehdytyksen, konsultaation, ohjelman ja seurantatapaamiset, kun liityt jäseneksi, sekä uuden ohjelman 6-8 viikon välein - kaikki sisältyy jäsenyytesi hintaan! Tämä kaikki on osa uusille jäsenille suunnattua "Stick with it" -ohjelmaamme, jonka avulla pääset alkuun ja pysyt mukana. Saat myös rajoittamattoman pääsyn kuntokeskuksiin, ryhmäliikuntatunneille, Zumbariin sekä jäsentapahtumiin ja -haasteisiin, mikä tekee kaikesta hauskaa ja motivoivaa! 6.  Pitääkö minun käydä kuntosalin perehdytyksessä? Y-Fitness tarjoaa uusille jäsenille täydellisen kuntosali-perehdytyksen, mutta jos olet varma kuntosalin käytöstä ja olet ollut kuntosalin jäsen aiemmin ja haluat tehdä "omia juttujasi", olemme tyytyväisiä siihen. Mikä tahansa sopii sinulle ja tekee treenistäsi nautinnollista, mutta jos jäät jumiin tai tarvitset lisämotivaatiota, autamme mielellämme! 7.  Kuinka pitkäksi aikaa minun on liityttävä ja kuinka pian voin aloittaa? Tarjoamme erilaisia jäsenyysvaihtoehtoja, kuten "Ei sidonnaisuuksia" -vaihtoehto, joka tarkoittaa, että voit päättää jäsenyyden joustavasti, kunhan ilmoitat siitä meille 30 päivää etukäteen, tai voit saada alennetun hinnan, jos liityt 12 kuukaudeksi. Valinta on sinun. Aloita nyt! Voimme yleensä aloittaa jäsenyytesi samana päivänä tai heti kun voimme varata sinulle ajan yhden rekisteröidyn kouluttajamme konsultaatioon, mikä tapahtuu yleensä parin päivän kuluessa liittymisestä. 8.  Miten liityn ja voinko liittyä verkossa? Voit nyt liittyä myös verkossa, mikä tekee aloittamisesta todella helppoa, klikkaa tästä siirtyäksesi verkkovaihtoehtojen linkkiin Liity verkossa nyt . Otamme sitten sinuun yhteyttä, jotta voimme sopia ajan ensimmäiselle kuulemiselle kouluttajan kanssa, jotta pääset alkuun. 9.  Voinko maksaa suoraveloituksella ja kuinka usein voin maksaa? Kyllä, tarjoamme edullisen vaihtoehdon pienten säännöllisten maksujen kautta suoraveloituksella. DD-jäsenyyden avulla voit maksaa silloin, kun sinulle sopii, olipa se sitten viikoittain, kahden viikon välein tai kuukausittain, jotta voit sovittaa sen palkka-aikatauluusi. 10. Mitä minun on käytettävä? Y-Fitnessissä on kyse mukavasta olosta ja paikasta, jossa voit olla oma itsesi, joten sinun ei tarvitse pukeutua uusimpiin fitness-trendeihin! Pyydämme vain, että pukeudut mukaviin treenivaatteisiin, käytät deodoranttia ja otat mukaasi pyyhkeen ja vesipullon, jotta voit pitää itsesi nesteytettynä. Tarvitset myös sopivat treenikengät, joissa on suljettu varvas terveys- ja turvallisuussyistä. 11. Milloin on paras aika treenata? Tässä on kyse siitä, mikä sopii sinulle parhaiten. Useimmilla ihmisillä on tapana treenata ensimmäisenä aamulla, lounasaikaan tai heti töiden jälkeen, mutta on kuitenkin tärkeää tehdä se, mikä sopii parhaiten omaan päivärutiineihisi, jotta siitä tulee tapa ja pysyt siinä. Nämä ovat kuntokeskusten suosituimpia aikoja, joten jos haluat mieluummin hiljaisempaan aikaan ja sinulla on siihen mahdollisuus, kokeile aamun puolivälissä tai iltapäivän puolivälissä tapahtuvaa treeniä. 12. Voinko kutsua ystäviä vieraiksi? Kyllä, vieraasi ovat erittäin tervetulleita käymään klubilla; liittyessäsi saat 3 yhden viikon vieraskorttia, ja järjestämme usein suosittelukannustimia, joissa on upeita palkintoja vuoden mittaan. Jos olet nykyinen jäsen ja haluat kutsua lisää vieraita, ota yhteyttä paikallisella klubillasi toimivaan tiimiimme Y-Fitness-kyselyn kautta 13. Ota yhteyttä. Voinko ostaa jäsenyyden lahjaksi? Terveys- ja kuntoilulahja on ihana lahja kenelle tahansa, ja se voidaan järjestää helposti ostamalla lahjakortti tai perustamalla jäsenyys henkilön nimiin valmiina hänen käyttöönsä. Kysy vain yhdeltä tiimimme jäsenistä tai lähetä meille sähköpostia Y-Fitness-kysely 14:n kautta. Voinko laittaa jäsenyyteni</w:t>
      </w:r>
    </w:p>
    <w:p>
      <w:r>
        <w:rPr>
          <w:b/>
          <w:color w:val="FF0000"/>
        </w:rPr>
        <w:t xml:space="preserve">id 258</w:t>
      </w:r>
    </w:p>
    <w:p>
      <w:r>
        <w:rPr>
          <w:b w:val="0"/>
        </w:rPr>
        <w:t xml:space="preserve">Kirjan kuvaus Julkaisupäivä: Yksi 1990-luvun rockmaailman traagisimmista tarinoista oli laulaja Shannon Hoonin ja hänen yhtyeensä Blind Melonin tarina. Huolimatta siitä, että Hoon sai yhden vuosikymmenen pysyvimmistä singleistä ja videoista, "No Rain", ja nelinkertaisen platinahitin vuonna 1992 ilmestyneellä samannimisellä debyyttialbumillaan (sen lisäksi, että hän kiersi rockin suurimpien nimien rinnalla), hän ei kyennyt voittamaan vaarallista huumeriippuvuuttaan. Vain kaksi levyä lupaavan uran jälkeen Hoon kuoli yliannostukseen 28-vuotiaana. "A Devil on One Shoulder and an Angel on the Other" on ensimmäinen kirja, jossa kerrotaan yhtyeen tarina - se on koottu yli 50 yksinoikeudella tehdyistä haastatteluista (mukaan lukien yhtyeen elossa olevat jäsenet ja yhtyeen läheiset henkilöt) ja sisältää monia ennen näkemättömiä valokuvia. "Olen otettu siitä, että Greg on vaivalloisesti selostanut, mitä helvettiä tapahtui noina hulluina aikoina. Hän on tiivistänyt kaiken sen kaaoksen, riemun ja vainoharhaisuuden, joka on Blind Melon." -Brad Smith, Blind Melonin basisti Yksi 1990-luvun rockmaailman traagisimmista tarinoista oli laulaja Shannon Hoon ja hänen yhtyeensä Blind Melonin tarina. Huolimatta siitä, että Hoon teki yhden vuosikymmenen pysyvimmistä singleistä ja videoista, "No Rain", ja nelinkertaisen platinahitin vuonna 1992 ilmestyneellä samannimisellä debyyttialbumillaan (sen lisäksi, että hän kiersi rockin suurimpien nimien rinnalla), hän ei kyennyt voittamaan vaarallista huumeriippuvuuttaan. Vain kaksi levyä lupaavan uran jälkeen Hoon kuoli yliannostukseen 28-vuotiaana. "A Devil on One Shoulder and an Angel on the Other" on ensimmäinen kirja, jossa kerrotaan yhtyeen tarina - se on koottu yli 50 yksinoikeudella tehdyistä haastatteluista (mukaan lukien yhtyeen elossa olevat jäsenet ja yhtyeen läheiset henkilöt) ja sisältää monia ennen näkemättömiä valokuvia. "Olen otettu siitä, että Greg on vaivalloisesti selostanut, mitä helvettiä tapahtui noina hulluina aikoina. Hän on tiivistänyt kaiken sen kaaoksen, riemun ja vainoharhaisuuden, joka on Blind Melon." -Brad Smith, Blind Melonin basisti Tämä kirja on hieno kokoelma tislattuja sitaatteja, jotka on järjestetty kronologisesti, mutta ei sinällään mikään tarina kerronnalla. Oletan, että lainauksista ja niiden järjestyksestä voi päätellä tarinan tai ainakin joitakin teemoja, mutta enimmäkseen se on kokoelma "mitä" eikä "miksi". Mielestäni tarina odottaa vielä kertomista, ja tämä kirja tarjoaa hyvää tukimateriaalia. Tätä kirjaa on vaikea panna pois, kun sen kerran ottaa käteensä. En usko, että edes räpäytin silmiäni lukujen "Lokakuu 21. lokakuuta 1995" ja "Jälkiseuraukset" aikana. Suosittelen tätä kirjaa lämpimästi. 3 / 3 henkilöä piti seuraavaa arviota hyödyllisenä 5.0 / 5 tähteä 5.0 / 5 tähteä Niiden suusta, jotka olivat paikalla 13. huhtikuuta 2009 Kirjoittanut vedhead011 - Julkaistu Amazon.com:ssa Formaatti: Paperback: Paperback Avasin tämän kirjan enkä voinut laskea sitä alas, ennen kuin sain sen luettua loppuun. Se todella kertoo Shannon Hoonin ja Blind Melonin tarinan, ja kertoo sen parhaalla mahdollisella tavalla; niiden ihmisten suusta, jotka sen elivät. Tarina kerrotaan sarjana lainauksia bändin jäseniltä, levy-yhtiön väeltä, perheeltä ja ystäviltä, jotka kirjailija on saanut haastattelujen kautta. Ja Hoonin tapauksessa lainaukset on otettu 90-luvulla julkaistuista haastatteluista. Puhtaampaa tapaa kertoa tämä tarina ei voisi olla. Haastateltavat olivat rehellisiä ja avoimia; he eivät tuntuneet salaavan mitään. Heidän sanansa ja tarinansa kertoivat niin selvästi noista ajoista ja siitä, mitä Shannon Hoon merkitsi heille, että minusta todella tuntui, että opin tuntemaan hänet ja hänen taipumuksensa tämän kirjan kautta. Tuntui kuin olisin todella viettänyt nuo tunnit enkä lukenut kirjaa, vaan viettänyt aikaa näiden ihmisten ja heidän ystävänsä Shannonin kanssa. Mikä sai aikaan tunteita, vaikka tiesin tämän tarinan lopun. Kun Shannon Hoonin kohtalokas loppu tuli tässä kirjassa, tunsin heti hänen menetyksensä. Sydämeni särkyi ja kaipasin häntä. Pelkästään lukemalla kirjaa 13 ja puoli vuotta tapahtuman jälkeen. Minulla ei ole kirjaa edessäni, kun arvostelen sitä, mutta joku siinä sanoi jotain tyyliin "kaikki, jotka tapasivat hänet, pitivät Shannonia parhaana ystävänään", ja se oli helppo ymmärtää. Koska Shannon Hoonilla oli kirjan henkilöistä voimakkain persoonallisuus, ja ihmiset tuntuivat puhuvan eniten suhteestaan häneen, on helppo keskittyä häneen. Mutta kautta</w:t>
      </w:r>
    </w:p>
    <w:p>
      <w:r>
        <w:rPr>
          <w:b/>
          <w:color w:val="FF0000"/>
        </w:rPr>
        <w:t xml:space="preserve">id 259</w:t>
      </w:r>
    </w:p>
    <w:p>
      <w:r>
        <w:rPr>
          <w:b w:val="0"/>
        </w:rPr>
        <w:t xml:space="preserve">Twitter-päivitykset Mainonta Bloggaajat ympyrässä -- Mark Saunderson Tämä on toinen kahdesta vierasblogista, joissa keskitytään bloggaajiin ympyrässä.  Kun ilmoittauduin kokiksi kahdeksi illaksi Deane'siin, tajusin heti, etten voisi mitenkään harkita oman arvostelun kirjoittamista illasta, ja pyysin Twitterissä vapaaehtoista.  Kuka olisi uskonut, että ensimmäinen vastaus tulisi kokilta, jonka ravintolasta tein arvostelun vain kuukautta aiemmin.  Oliko nyt koston aika????  Otetaanpa selvää.  Bloggers at the Circle, arvostelu Mark Saundersonilta, pääkokki / omistaja, Caffe Spice Larne . Kun kuulin ensimmäistä kertaa Twitterissä huhuja tästä tapahtumasta, ajattelin, että minun on päästävä paikalle. Kaksi ruokabloggaajaa, jotka astuvat keittiöön kahdeksi yöksi, solan toisella puolella.  Joko rohkeaa tai hullua, tai ehkä vähän molempia, mutta se kuulosti upealta illalta riippumatta siitä, mitä tapahtui. Meillä ei ollut ollut ollut hyvää iltaa aikoihin, ja tästä tulisi mielestäni vuoden paikallinen foodie-tapahtuma, ja kaikki hyvän asian puolesta - The Bubble Foundation . Seurasin tiiviisti Twitteriä, ja kun näin varausten julkaisun seuraavana aamuna, varmistin paikat itselleni ja rouva S:lle. Olin kuin koulupoika, joka kertoi kaikille tästä upeasta illasta, johon olin saanut varauksen.  Jotkut eivät ymmärtäneet, miksi pidin sitä niin suurena asiana, ja toiset valittivat, etten ollut kertonut heille siitä, joten myöhemmin samana päivänä yritin lisätä varaustani, mutta minulle kerrottiin, että molemmat illat oli myyty loppuun vain muutamassa tunnissa ja että "bloggaajilla" oli jo jonotuslista.  Kun varaukset oli tehty, päätimme tehdä yön, varasimme hotellin ja seurasimme Twitterissä tiiviisti, miten asiat kehittyisivät aina itse yöhön asti. Circle at Deane's oli yksi niistä harvoista paikoista, joissa emme olleet syöneet aiemmin, ja olimme melko epävarmoja siitä, mitä odottaa.  Sisään astuessamme meitä tervehti baarin päässä Conor , baarimikko ja cocktailien valmistajamme illan ajaksi.  Tilasimme juomia ja meidät esiteltiin sitten Manuel T Waiterille , joka tarkisti varauksemme ja esitteli meille valikoiman herkkiä kanapeja mustalla liuskekivellä -- foie gras parfait, savulohi ja rapukastike. Napostellessamme baaritiskillä Manuel palasi näyttämään meille paikkamme.  Kun kävelimme pöytäämme, huoneen tunnelma oli uskomaton.  Kaikki seurustelivat ja juttelivat juomat kädessään odottaen illan alkua.  Istuimme nopeasti ja esittäydyimme pöydässä.  Olin melko yllättynyt huomatessani, että vasemmalla puolellamme istuva pariskunta oli tullut Dublinista juuri tätä iltaa varten ja oikealla puolellamme istuva EdingburghFoody ja hänen miehensä olivat tulleet paikalle.  Tämä osoittaa, miten suuri kannattajakunta näillä kahdella pojalla on ja miten kauas ihmiset matkustavat tukeakseen näin hyvää asiaa ja toivoen saavansa ikimuistoisen ruokailukokemuksen. Pork &amp; Candy Apple Torstai-iltana bloggaajia tukivat Great British Menu -kilpailijat Chris Bell ja Chris Fearon , mutta tällä kertaa heidän apunaan olivat Michael Deane ja Barry Smyth .  Kasvot passin takana näyttivät hyvin vakavilta ja huolestuneilta.  Pöydässä oli jo mukavia tuoreita sämpylöitä, joiden seurana oli kaksi tällä hetkellä tunnetuinta paikallista tuotetta, Abernethy Butter ja Broighter Gold Rapseed Oil .  Asiat käynnistyivät amuse bouchella, joka koostui possun vatsasta, omenasoseesta ja minikokoisista sokeroiduista omenoista.  Keittiömestareiden vuorovaikutusta oli mukavasti, kun Kevin ja John kiersivät huoneen ympäri omenasosepullojen kanssa koristelemassa ruokalautasia.  Sitten meille tarjoiltiin pöytään jaettavaksi marmorilautanen, jonka päällä oli neliöitä sian vatsaa ja sokeroituja miniatyyriomenoita.  Se oli loistava alku illalle, jossa oli ripaus teatteria, uutuutta ja herkullisia pieniä suupaloja ruokahalun herättämiseksi.  Se oli varsin huvittavaa, kun kaikki pöydässä istuvat muuttuivat ruokabloggaajiksi, puhelimet otettiin esiin ja kuvattiin ja käytiin syvällisiä keskusteluja siitä, mitä olimme juuri syöneet. Tämä merkitsi hyvän illan alkua! Finnebroguen hirvenliha Seuraavaksi pöytään saapui alkupalana Finnebroguen hirvenlihakarpaccio, marinoituja lehtisipuleita, mantelia ja rapeaa salottisalottia rucolan kera.  Hirvenlihan viipaleet olivat ohuita...</w:t>
      </w:r>
    </w:p>
    <w:p>
      <w:r>
        <w:rPr>
          <w:b/>
          <w:color w:val="FF0000"/>
        </w:rPr>
        <w:t xml:space="preserve">id 260</w:t>
      </w:r>
    </w:p>
    <w:p>
      <w:r>
        <w:rPr>
          <w:b w:val="0"/>
        </w:rPr>
        <w:t xml:space="preserve">Kreikan valtiovarainministeri Yannis Stournaras kuvaili tänään Kreikan budjettileikkauksia (jotka ovat 7,3 prosenttia BKT:sta) "hyvin kunnianhimoisiksi". Tämä termi esiintyy troikan raportissa: "Uuden keskipitkän aikavälin finanssipoliittisen strategian mukainen vakauttaminen on edelleen hyvin kunnianhimoinen. " Lloyd sanoo: Kreikka ei ole koskaan ollut euroalueen elinkelpoinen jäsen. Kaksi pelastusohjelmaa ja yksityisen sektorin lainanantajille pakotettu kallis arvonalennus (maksukyvyttömyys) eivät ole onnistuneet pysäyttämään heikkenevän Kreikan talouden alamäkeä. Poliitikoille tarjottujen "hyvin kunnianhimoisten" tavoitteiden pangloslainen hyväksyminen, jotta he vakuuttavat itsensä ja muut jatkamaan rahan kaatamista Kreikkaan, on kallista lykkäystä maan väistämättömälle poistumiselle euroalueesta. Lyhytaikainen rahoitus Julkisen velan hallintavirasto (PDMA) on kerännyt 4,062 miljardia euroa (enemmän kuin tavoiteltu 3,125 miljardia euroa) huutokaupalla erittäin lyhytaikaisia velkakirjoja (4 viikon vaihtovelkakirjalainat: 2,762 miljardia euroa 3,95 prosentin hintaan ja 13 viikon vaihtovelkakirjalainat: 1,3 miljardia euroa 4,20 prosentin hintaan) kilpailutettujen (3,125 miljardia euroa) ja muiden kuin kilpailutettujen (0,937 miljardia euroa) tarjousten kautta. PDMA pyrkii keräämään vielä noin 1 miljardia euroa kilpailuttamattomilla lainoilla hankkiakseen varoja perjantaina erääntyvän 5 miljardin euron (EKP:lle kuuluvan) velan takaisinmaksuun. [Lisää ] Velan kestävyys Helmikuussa 2012 Saksa ja Ranska (Merkozy) pakottivat yksityisen sektorin lainanantajat (PSI) alentamaan Kreikalle myöntämiään lainoja 53,5 prosenttia, jotta IMF:n tavoite, jonka mukaan julkisen velan suhde BKT:hen on 120 prosenttia vuoteen 2020 mennessä, täyttyisi. PSI:n alaskirjaus vastasi 75 prosentin tappiota. [ Lisää ] Troikka, jonka raportti ei sisällä kriittistä velkakestävyysanalyysia [ Lisää ], totesi kuitenkin, että IMF:n 120 prosentin tavoite vuoteen 2020 mennessä on edelleen saavuttamattomissa ja että Kreikka voi saavuttaa vuoteen 2020 mennessä korkeintaan 144 prosenttia. IMF odottaa, että tulos on 160 prosenttia vuoteen 2020 mennessä. Euroryhmän puheenjohtaja Jean-Claude Juncker ilmoitti eilen illalla, että Kreikalle annetaan 2 vuotta lisäaikaa: "Tavoite on lykätty vuoteen 2022". Tämä on järkyttänyt IMF:n pääjohtajaa Christine Lagardea: "Meillä on selvästi eriävät näkemykset. Loppujen lopuksi tärkeintä on Kreikan velan kestävyys, jotta maa pääsee takaisin jaloilleen. " [ Lisää ]. Tärkeimpiä keskustelunaiheita ovat mm: Velka/BKT-velan kestävyystavoite: IMF vastustaa euroryhmän jatkoaikaa sillä perusteella, että se voisi vaarantaa koko kansainvälisen paketin. PSI:n velan lisäkirjaus: Saksan valtiovarainministeri Wolfgang Schuble on sanonut, että olisi epäreilua määrätä yksityiselle sektorille lisää tappioita. Maaliskuussa 2012 Saksa ja Ranska (Merkozy) pakottivat pankit, vakuutusyhtiöt ja muut yksityisen sektorin sijoittajat tekemään 53,5 prosentin alaskirjauksen 206 miljardin euron nimellisarvoisista Kreikan arvopapereista. OSI-velan alaskirjaus: IMF:n mielestä varmin tapa vähentää Kreikan julkinen velka kestävälle tasolle on se, että julkisen sektorin lainanantajat alentavat Kreikan saamistensa nimellisarvoa. Saksa, joka on Kreikan suurin lainanantaja, haluaa välttää tappioita saksalaisille veronmaksajille ennen syyskuussa 2013 pidettäviä parlamenttivaaleja. Saksan valtiovarainministeri Wolfgang Schuble sanoi: " Virallisten velkojien aliarvostuksesta käydään keskustelua. Siitä sanon, ja useimmat maat ovat sanoneet niin viime viikkoina, että se ei ole oikeudellisesti mahdollista. " [ Lisää ]. Mario Draghi , Euroopan keskuspankin pääjohtaja , on myös sanonut, että EKP ei voi alentaa Kreikan velkaa. Rahoitus 2 vuoden pidennystä: Schuble sanoi, että kahden vuoden pidennyksen synnyttämä 32,6 miljardin euron rahoitusvaje pitäisi tukkia alentamalla korkoa, jota Kreikka maksaa lainoistaan, eikä omaisuuserien alaskirjauksella. Seuraavat euroryhmän kokoukset Eilen oli keskusteltu euroryhmän kokouksesta huomenna keskiviikkona. Juncker on kuitenkin sanonut, että seuraava kokous pidetään 20. marraskuuta 2012. Euroryhmän virkamiehet ovat sanoneet, että sitä seuraavalla viikolla saatetaan tarvita lisää neuvotteluja, jotta Kreikalle voidaan sopia uudesta paketista [ Lisää ]. Ranskan valtiovarainministeri Pierre Moscovici sanoi tänään, että pelastusrahojen pitäisi virrata kuun loppuun mennessä. " Tavoitteenamme on päästä periaatesopimukseen 20. marraskuuta, jotta voimme ... jatkaa varojen maksamista tämän kuun loppuun mennessä". " HAKU Kategoriat Vastuuvapauslauseke : PortfolioTicker perustuu julkisesti saatavilla oleviin tietoihin, ja se voi sisältää</w:t>
      </w:r>
    </w:p>
    <w:p>
      <w:r>
        <w:rPr>
          <w:b/>
          <w:color w:val="FF0000"/>
        </w:rPr>
        <w:t xml:space="preserve">id 261</w:t>
      </w:r>
    </w:p>
    <w:p>
      <w:r>
        <w:rPr>
          <w:b w:val="0"/>
        </w:rPr>
        <w:t xml:space="preserve">Downin syndroomaa sairastavien ihmisten tappaminen: BBC:n raportti "Emme ole tyytyneet tappamaan Downin syndroomaa sairastavia vauvoja - 90 prosenttia heistä metsästetään ja abortoidaan ennen heidän syntymäänsä - vaan olemme nyt näkemässä yrityksiä eliminoida heidät ja antaa heidän kuolla sen sijaan, että heitä hoidettaisiin NHS-sairaaloissa. Onko tämä sama NHS, jota juhlimme olympiastadionilla? Mikä kontrasti myös vammaisurheilijoiden inspiroiviin saavutuksiin, joita vietettiin samassa stadionissa pidettyjen paralympialaisten aikana ja jotka ovat opettaneet meille niin paljon rohkeudesta ja mahdottomilta tuntuvien esteiden voittamisesta. "Kun me ryntäämme ryminällä nietzscheläistyyliseen eugeniikkaan ja etiikkaan, meidän olisi muistettava nuo inspiroivat hetket ja muistettava, että Downin oireyhtymää sairastavat ihmiset ovat ihmisiä - eivät "julkisten talouksien tyhjennys"; 21 Downin syndrooma potilas haastaa elvytysmääräyksen Jane Dreaper Terveyskirjeenvaihtaja, BBC News Mies, jolla on Downin syndrooma, haastaa NHS trustin oikeuteen sairaalan päätöksestä antaa elvytysmääräys, jossa hänen vammaisuutensa mainitaan yhtenä syynä. Määräys olla yrittämättä elvytystä sydän- tai hengityspysähdyksen sattuessa annettiin hänen perheensä tietämättä. Heidän asianajajansa kuvaavat määräystä "räikeäksi syrjinnäksi". East Kent Hospitals University NHS Foundation Trust sanoo noudattaneensa täysin ammattijärjestöjen ohjeita. Tuomioistuimen määräyksen vuoksi vain AWA-nimellä tunnetun miehen perhe ei tiennyt elvyttämiskieltopäätöksestä ennen kuin hän oli palannut sairaalasta hoitokotiinsa. DNR-lomake, joka annettiin, kun mies oli vuosi sitten sairaalassa Margatessa, oli merkitty toistaiseksi voimassa olevaksi päätökseksi, mikä tarkoittaa, että se kattaisi hänen sairaalassa olonsa ajan, eikä sitä voitaisi tarkistaa. Start Quote Hänellä on nyt hyvä elämäntapa, mutta joku ei ollut valmis antamaan hänelle aikaa." AWA, 51, sairastaa dementiaa, ja hänelle oli asennettu erityinen letku, joka auttaa häntä ruokinnassa. Lomakkeessa sanotaan, että hänen lähiomaisensa kanssa ei keskusteltu, koska he eivät olleet "saatavilla", mutta perhe sanoo käyneensä hänen luonaan sairaalassa "käytännössä joka päivä" - ja hänen kotonaan asuva hoitaja kävi joskus myös. Yksi AWA:n lähisukulaisista, joka ajaa oikeustoimia AWA:n puolesta, sanoi: "Ennen kuin dementia alkoi kolme vuotta sitten, hänellä oli todella vilkas sosiaalinen elämä. Hän rakasti juhlia, diskoja ja kirkossa käymistä. "Häntä hoidettiin kotona niin kauan kuin mahdollista, mutta sitten saimme hänet mukavaan hoitokotiin. Hänen terveydentilansa heikkeni hieman - hänellä oli syömisongelmia eikä hän pystynyt nielemään - joten päätettiin asentaa Peg, jotta hän voisi saada lääkkeitä, ruokaa ja nesteitä. "Hän joutui sairaalaan kahdeksi viikoksi. Kun hänet kotiutettiin, yksi hänen kotihoitajistaan purki hänen laukkuaan ja löysi kauhukseen DNR-lomakkeen. "Emme olleet tietoisia DNR-lomakkeesta ennen sitä. Olimme hyvin vihaisia ja melko järkyttyneitä, varsinkin kun hänet oli otettu uudelleen hoitoon samana päivänä, koska hän oli saanut keuhkokuumeen. "Viime vuoden marraskuusta lähtien hän on ollut aivan kunnossa. Hänellä on erikoisvalmisteinen tuoli, hän osallistuu erilaisiin aktiviteetteihin ja on suurimman osan ajasta tietoinen kaikista ympärillään olevista ihmisistä. "Hänellä on nyt hyvä elämäntapa, mutta joku ei ollut valmis antamaan hänelle aikaa." "Hän ei ole enää koskaan ollut täällä." DNR-määräyksiä annetaan usein oppimisvaikeuksista kärsiville potilaille ilman omaisten tietoa tai suostumusta." Loppulausuma Mark Goldring Mencap AWA:n ja hänen perheensä edustajana on asianajaja Merry Varney, Leigh Day &amp; Co. Hän sanoi: "Tämä on ehdottomasti yksi äärimmäisimmistä tapauksista, joita olemme nähneet, kun DNR-määräys on annettu potilaalle ilman suostumusta tai kuulemista. "Downin syndrooman ja oppimisvaikeuksien käyttäminen syynä elintärkeän hoidon epäämiseen on suorastaan räikeää syrjintää. "Jos henkilö fyysisesti estäisi lääkäriä antamasta hengenpelastavia lääkkeitä, -</w:t>
      </w:r>
    </w:p>
    <w:p>
      <w:r>
        <w:rPr>
          <w:b/>
          <w:color w:val="FF0000"/>
        </w:rPr>
        <w:t xml:space="preserve">id 262</w:t>
      </w:r>
    </w:p>
    <w:p>
      <w:r>
        <w:rPr>
          <w:b w:val="0"/>
        </w:rPr>
        <w:t xml:space="preserve">Raaka-aineet ovat usein liian suuria käytettäväksi, joten niitä on pienennettävä. Tämä koon pienentäminen voidaan jakaa kahteen pääluokkaan sen mukaan, onko materiaali kiinteää vai nestemäistä. Jos kyseessä on kiinteä aine, toimintoja kutsutaan jauhamiseksi ja leikkaamiseksi, jos taas nestemäinen aine, emulgoinniksi tai atomisoinniksi. Kaikki riippuvat kiinteissä ja nestemäisissä aineissa esiintyvien leikkausvoimien aiheuttamasta reaktiosta. HIONTA JA LEIKKAUS Hionta ja leikkaus pienentävät kiinteiden aineiden kokoa mekaanisella vaikutuksella, jolloin ne jakautuvat pienemmiksi hiukkasiksi. Jauhatuksen ehkä laajin sovellus elintarviketeollisuudessa on viljan jauhaminen jauhon valmistamiseksi, mutta sitä käytetään monissa muissakin prosesseissa, kuten maissin jauhamisessa maissitärkkelyksen valmistamiseksi, sokerin jauhamisessa ja kuivattujen elintarvikkeiden, kuten vihannesten, jauhamisessa. Paloittelua käytetään suurten elintarvikepalojen pilkkomiseen pienemmiksi jatkojalostukseen soveltuviksi paloiksi, kuten lihan valmistuksessa vähittäismyyntiä varten sekä lihajalosteiden ja vihannesjalosteiden valmistuksessa. Jauhatuksessa materiaalien kokoa pienennetään murskaamalla ne. Murtumismekanismia ei täysin ymmärretä, mutta prosessissa materiaaliin kohdistuu jännitystä jauhinkoneen mekaanisten liikkuvien osien vaikutuksesta, ja aluksi jännitys absorboituu materiaalin sisäisesti rasitusenergiana. Kun paikallinen rasitusenergia ylittää kriittisen tason, joka riippuu materiaalista, murtuminen tapahtuu heikkouksia pitkin ja varastoitunut energia vapautuu. Osa energiasta kuluu uuden pinnan muodostumiseen, mutta suurin osa siitä haihtuu lämpönä. Myös ajalla on merkitystä murtumisprosessissa, ja vaikuttaa siltä, että materiaali murtuu pienemmissä jännityskeskittymissä, jos niitä voidaan ylläpitää pidempään. Hionta tapahtuu siis mekaanisen rasituksen ja sitä seuraavan murtumisen avulla, ja tarvittava energia riippuu materiaalin kovuudesta ja myös materiaalin taipumuksesta murtua eli murenevuudesta. Käytetty voima voi olla puristus-, isku- tai leikkausvoima, ja sekä voiman suuruus että voiman käyttöaika vaikuttavat saavutettuun hionnan laajuuteen. Tehokkaan hionnan varmistamiseksi materiaaliin kohdistuvan energian on ylitettävä mahdollisimman pienellä marginaalilla materiaalin murtumiseen tarvittava vähimmäisenergia. Ylimääräinen energia häviää lämpönä, ja tämä häviö olisi pidettävä mahdollisimman pienenä. Hiontaprosessissa tärkeitä tutkittavia tekijöitä ovat käytetyn energian määrä ja hionnassa muodostuvan uuden pinnan määrä. Hionnassa käytetty energia Hionta on hyvin tehoton prosessi, ja on tärkeää käyttää energiaa mahdollisimman tehokkaasti. Valitettavasti ei ole helppoa laskea tiettyyn jauhatusprosessiin tarvittavaa vähimmäisenergiaa, mutta joitakin hyödyllisiä teorioita on kehitetty. Nämä teoriat perustuvat perusolettamukseen, jonka mukaan energia, joka tarvitaan muutoksen d L aikaansaamiseksi hiukkasessa, jolla on tyypillinen kokomitta L, on yksinkertainen potenssifunktio L:stä : d E /d L = KL n (11.1) missä d E on tarvittava differentiaalienergia, d L on muutos tyypillisessä mitassa, L on tyypillisen pituusmitan suuruus ja K , n, ovat vakioita. Kick oletti, että materiaalin koon pienentämiseen tarvittava energia on suoraan verrannollinen koon pienentämissuhteeseen d L /L. Tämä merkitsee, että yhtälön (11.1) n on yhtä suuri kuin -1. Jos K = K K K f c, jossa K K on Kickin vakio ja f c on materiaalin murskauslujuus, saadaan: Yhtälö (11.2) on Kickin lain lauseke. Sen mukaan materiaalin murskaamiseen esimerkiksi 10 cm:stä 5 cm:iin tarvittava erityinen energia on sama kuin saman materiaalin murskaamiseen 5 mm:stä 2,5 mm:iin tarvittava energia. Rittinger puolestaan oletti, että koon pienentämiseen tarvittava energia on suoraan verrannollinen, ei pituusmitan muutokseen vaan pinta-alan muutokseen. Tämä johtaa siihen, että yhtälössä (11.1) n:n arvoksi saadaan -2, koska pinta-ala on verrannollinen pituuden neliöön. Jos asetetaan: K = K R f c ja siten d E /d L = K R f c L -2 missä K R on Rittingerin vakio , ja integroidaan yhtälön (11.1) tuloksena saatu muoto, saadaan: Yhtälö (11.3) tunnetaan nimellä Rittingerin laki. Koska hiukkasen ominaispinta-ala, pinta-ala per</w:t>
      </w:r>
    </w:p>
    <w:p>
      <w:r>
        <w:rPr>
          <w:b/>
          <w:color w:val="FF0000"/>
        </w:rPr>
        <w:t xml:space="preserve">id 263</w:t>
      </w:r>
    </w:p>
    <w:p>
      <w:r>
        <w:rPr>
          <w:b w:val="0"/>
        </w:rPr>
        <w:t xml:space="preserve">Tehtävää, jota yrität tehdä, ei voida suorittaa, koska etätyöpöytäpalvelut ovat tällä hetkellä varattuja. Yritä uudelleen muutaman minuutin kuluttua. Muiden käyttäjien pitäisi silti pystyä kirjautumaan sisään. Olen saanut tämän virheen siitä lähtien, kun siirryin Seveniin, vaikka samat koneet käyttivät Windows XP:n etätyöpöytää onnistuneesti vuosien ajan. Käytän nyt vain Seveniä. Sitä ei esiinny joka kerta, kun otan yhteyden isäntäkoneeseen etäyhteydeltä. Isäntäkoneessa ainoa vaihtoehto on klikata "OK". Tämä tuo minut takaisin samaan virheeseen. Ei voi kirjautua sisään, ei voi kirjautua ulos. Siihen ei ole mitään selitystä. Yritän myöhemmin uudelleen, mutta se ei toimi. Muut käyttäjät eivät voi kirjautua sisään. Ainoa tapa korjata tilanne on isäntäkoneen uudelleenkäynnistys/uudelleen käynnistys/sammutus. Järjestelmä on socket 478, jossa on Asus P4P-800 E Deluxe MB, 3.4Ghz P4, 2 GB RAM. Tämä oli XP-kone, joka toimi hyvin etätyöpöydällä. Asennus on pelkkä Win 7:n vanilla-asennus. Uusimmat ajurit ja Windows-päivitykset on asennettu. Olen samaa mieltä, että ristiriita on olemassa, mutta jos minun täytyy alkaa irrottaa laitteistoa saadakseni koneen toimimaan oikein suoraan Win7:n alla, niin olemme menossa samaa tietä kuin Vistan loppuminen. Laitehallinta ilmoittaa, että kaikki laitteet toimivat oikein. Yksi asia, jonka olen huomannut normaalien lukkiutumisten lisäksi, on se, että isäntäkoneen etätyöpöytä ei poistu etäyhteyden päättymisen jälkeen. Tätä ei tapahtunut WinXP:ssä. Ilmeisesti palvelu ei tunnu havaitsevan, että etäjärjestelmä on katkaissut yhteyden. Tällä hetkellä haluan vain tietää, oletko suorittanut clean bootin tämän ongelman tarkistamiseksi. Aiemmin käsittelin samanlaista ongelmaa ja huomasin, että ongelma liittyi ohjelmistoristiriitoihin, ja toivon, että voit myös tarkistaa tämän. Onko tähän vikaan olemassa mitään ratkaisua? Minulla on ollut tämä ongelma yhteyden muodostamisessa vista32:een ja win7-64:ään xp32-sp3:sta. Etäkoneen ei pitäisi koskaan roikkua riippumatta väärinkäytöksistäni. Tämä ongelma EI ole uusi, olen yrittänyt ratkaista sitä microoftin foorumeilla ja uutisryhmissä ennenkin tuloksetta. Ongelma alkoi kun päivitin remote desktop connection client 6.0.6001.18000:een, aikaisemmalla clientillä ei ollut mitään ongelmia. Ihmiset ovat ehdottaneet palauttamista takaisin vanhempaan versioon, mutta hei, eihän sitä voi. Jos tiedät xp:n etätyöpöytäyhteyden päivitysnumeron microsoft updatesta, ehkä löydän sen ja voin palauttaa sen, mutta epäilen sitä. Liian usein näitä ongelmia ei koskaan ratkaista näillä foorumeilla, emmekä koskaan kuule, onko ongelma korjattu. Sitä ei ole korjattu täällä. En ole halukas käymään läpi kaikkia luettelemiasi diagnoosivaiheita. Jos yhteys voi toimia kerran, sen pitäisi toimia useita kertoja. Se katkeaa aina ensimmäisellä yhteyden uudelleen muodostamisyrityksellä. Edit: eikö ole hieman salakavalaa, että microsoftin työntekijät käyvät näitä viestejä läpi ja merkitsevät ne vastatuiksi? Vain alkuperäisen kirjoittajan pitäisi voida päättää, onko niihin vastattu. Ei, asiaa EI OLE ratkaistu. Se on jätetty huomiotta tavalliseen tapaan, jolla nykypäivän "tuki"-teknikot pyytävät meitä ottamaan ne "idioottivaiheet", joita Microsoft on tyrkyttänyt meille yli kolmenkymmenen vuoden ajan aina, kun on ongelma, jota he eivät osaa korjata! Olen tehnyt kaiken, myös asentanut Windows 7:n uudelleen, mutta ongelma jatkuu edelleen. Minulla ei ole koskaan ollut mitään ongelmia tämän kanssa WinXP:n kanssa, mutta tämä versio on erittäin buginen. Laittakaa viestiä, jos löydätte keinon palata vanhempaan versioon, koska tämä suurempi, turvallisempi versio ei vain toimi oikein. Ja tarkemmin sanottuna olet oikeassa. Ongelma ilmenee useammin "uudelleenkytkennän" aikana. Minun on periaatteessa käynnistettävä koneeni uudelleen joka kerta, kun tämä tapahtuu, jotta voin kirjautua sisään. Olisin mielelläni valmis työkaluksi mihin tahansa sujuvaan toimintaan. Se saa kokonaisvaikutelmani Windows 7:stä vajoamaan... Lisäyksenä aiempiin tietoihin, jotka annoin tässä ketjussa: Olen kokeillut yhteyden muodostamista kannettavalla tietokoneella, jossa on Windows XP SP3, toisella kannettavalla tietokoneella, jossa on Vista, ja sen jälkeen, kun Vista-kannettava tietokone on päivitetty Windows 7:ään, olen kokeillut sekä ""erittäin turvallisen" etätyöpöydän valintaa että "vähemmän turvallisen" etätyöpöydän valintaa. Kokeilin yhdistää Windows 7 -kannettavan tietokoneen tavalliseen vanilja-asennukseen työpöydälle, isäntäpöytätietokoneeseen, jossa on Windows 7 Premium, Professional ja Ultimate. Yhdistän yleensä ensimmäisen kerran kannettavasta tietokoneesta riippumatta käytetystä käyttöjärjestelmästä. Ongelma on isäntäpöytäkoneessa, joka ei tunnu tunnistavan, kun etäistunnot ovat päättyneet. Tiedän tämän siitä, että kun palaan työpöydälle, tervetuliaisnäyttö ilmoittaa aina, että olen kirjautunut sisään, vaikka minun ei pitäisi olla.</w:t>
      </w:r>
    </w:p>
    <w:p>
      <w:r>
        <w:rPr>
          <w:b/>
          <w:color w:val="FF0000"/>
        </w:rPr>
        <w:t xml:space="preserve">id 264</w:t>
      </w:r>
    </w:p>
    <w:p>
      <w:r>
        <w:rPr>
          <w:b w:val="0"/>
        </w:rPr>
        <w:t xml:space="preserve">Uutiset Mass Effectin vastaava tuottaja Casey Hudson on paljastanut, että BioWare on suunnittelemassa seuraavaa Mass Effect -peliä ja haluaa fanien palautetta siitä, mitä siihen pitäisi sisällyttää. "Olemme alkuvaiheessa suunnittelemassa täysin uutta Mass Effect -peliä. Mitä haluaisit nähdä siinä?" hän kysyi Twitterin välityksellä. BioWare on aiemmin ilmoittanut, että Commander Shepard ei tule olemaan seuraavan pelin päähenkilö, joten se ajatus on jo mennyt. Jos haluat kertoa BioWarelle mielipiteesi, klikkaa tästä ja vastaa Casey Hudsonille Twitterissä. Itse toivoisin enemmän mahdollisuuksia vain tutkia ympäristöjä sen sijaan, että joutuisi jatkuvasti räiskintäosioihin, joskus väkivalta ei ole välttämätöntä kiinnostuksen ylläpitämiseksi.</w:t>
      </w:r>
    </w:p>
    <w:p>
      <w:r>
        <w:rPr>
          <w:b/>
          <w:color w:val="FF0000"/>
        </w:rPr>
        <w:t xml:space="preserve">id 265</w:t>
      </w:r>
    </w:p>
    <w:p>
      <w:r>
        <w:rPr>
          <w:b w:val="0"/>
        </w:rPr>
        <w:t xml:space="preserve">Pyöräily töihin muuttui juuri erittäin siistiksi Tiedämme kaikki, että pyöräilyn suosio on kasvanut vuosien varrella, ja rakkaussuhteemme pyörään näyttää jatkuvan. Rakkaussuhde on dokumentoitu kauniisti The Work Cycle -projektissa, joka on johtavan bristolilaisen digitaalisen tuotantotoimiston, Pixillionin, uusin oma projekti. www.theworkcycle.com on verkkopohjainen juhla työpyöräilijöille ja heidän työpyörilleen. Hankkeessa esitellään upeiden valokuvien avulla, miten Work Cycle on onnistuneesti integroitu työelämäämme. Kiehtovaa on se, miten suuri vaikutus vaatimattomalla polkupyörällä on työympäristöjen muokkaamiseen. Work Cycle -pyöräilyä parhaillaan esittelevien työtilojen kokoelma on eklektinen yhdistelmä; huippuluokan luovasta toimistosta Poke Londonista aina kansalliseen pyöräkauppiaaseen Evans Cyclesiin. Work Cycle on kehittyvä hanke, ja Pixillion kehottaa työpaikkapyöräilijöitä levittämään tietoa sivustosta ja ottamaan yhteyttä, jos he haluaisivat työpaikkansa esiteltävän Work Cycle -palvelussa. Pixillionin luova johtaja Remco Merbis sanoo: "Pidämme kaikenlaisista pyöristä, ja tunnelmasta, päivästä tai säästä riippuen voit odottaa näkeväsi studiolla maastopyöriä, cyclocross-pyöriä, maantiepyöriä, työmatkapyöriä ja ainakin yhden taittopyörän. Olemme todella innoissamme Pixillion-laboratorioiden uusimmasta projektista, ja olemme hämmästyneitä tähän mennessä toimitettujen valokuvien korkeasta tasosta. On aivan ilmeistä, että pyörä pysyy todella symbolisena ja rakastettuna kulkuvälineenä vielä vuosia." Olemme polkemassa renessanssia, jossa ei ole kyse vain niukasti pukeutuneista Lycra-pojista, jotka ylistävät pyöräilyä - kaikki ja jokainen, joka on löytänyt uudelleen pyöräilyn ilon, rakastavat sitä uudelleen. Kirjoittajasta Olen Creative Boomin, luovien alojen verkkoyhteisön, toimittaja (ja perustaja). Heinäkuusta 2009 lähtien perustettu Creative Boom on kasvanut houkuttelemaan 70 000 kävijää kuukaudessa ja on nyt par... Lue lisää</w:t>
      </w:r>
    </w:p>
    <w:p>
      <w:r>
        <w:rPr>
          <w:b/>
          <w:color w:val="FF0000"/>
        </w:rPr>
        <w:t xml:space="preserve">id 266</w:t>
      </w:r>
    </w:p>
    <w:p>
      <w:r>
        <w:rPr>
          <w:b w:val="0"/>
        </w:rPr>
        <w:t xml:space="preserve">Äänestä vihreitä puhtaan NSW:n puolesta En ole monenkaan ympäristöpolitiikan suuri kannattaja, mutta äänestän lauantaina vihreitä, koska puolue on oikeassa kaupungin suurimmassa kysymyksessä. Poliittiset lahjoitukset ovat tehneet tämän osavaltion hallituksesta mädäntyneen, niin että monet asiat, joita tehdään, näyttävät perustuvan vain poliitikkojen haluun houkutella rahaa. Kokoomus on yhtä huono kuin Labor. Vaikka nämä ovatkin vain paikallisvaalit, lähetetään osavaltion tason pummeille viesti äänestämällä vihreitä. Vihreiden NSW:n vaalikampanjan koordinaattori Max Phillips sanoi tällä viikolla: "Viimeisten viiden vuoden aikana NSW:n laboratorio on saanut 9,9 miljoonaa dollaria lahjoituksina kiinteistörakentajilta, kun taas liberaalit saivat 5,8 miljoonaa dollaria. Vihreät kieltäytyvät periaatteesta lahjoituksista rakennuttajilta ja yhtiöiltä. Monet ihmiset ovat samaa mieltä tästä periaatteesta: vihreiden teettämässä Galaxy-kyselyssä 82 prosenttia vastaajista kannatti kiinteistökehittäjien lahjoitusten kieltämistä. Vihreät ansaitsevat palkkion siitä kannasta, jonka he ovat ottaneet tässä asiassa vuosien ajan. Valitettavasti mätäneminen jatkuu. Vihreiden kansanedustaja Lee Rhiannon totesi tällä viikolla, että uusi pääministeri Nathan Rees on nimittänyt hyvin rakennuttajaystävällisen hallituksen. Tässä ovat tiettyjen ministerien ilmoittamat lahjoitussummat vuosien 2003 ja 2007 vaalikampanjoissa. Poliisi- ja Illawarran ministeri Matt Brown 348 823 dollaria [erotettiin ministeriöstä kolmen päivän kuluttua likaisen tanssin vuoksi] VIIMEISIMMÄT KOMMENTIT kävi äänestämässä. Vihreiden kannattaja kysyi minulta, haluanko vielä yhden paperin, jossa luki, miten äänestää (duh! miten vihreää se on?). Kysyin yksinkertaisesti: mitä vihreät aikovat tehdä sille, että lapset sytyttävät roskiksia leikkikentillä? Hän alkoi puhua vanhemmuudesta, ja minä sanoin: "Kyllä, vanhemmuus on huonoa, mutta mitä vihreät aikovat tehdä asialle? Valitettavasti hän ei saanut vastausta, joten äänestin nykytilanteen säilyttämisen puolesta - ainakin Labour on jatkuvasti parantanut viheralueita, puistoja ja pyöräteitä Blacktownin kaupunginvaltuuston alueella. Mielenkiintoista. Mitä Labour aikoo tehdä roskiksia sytytteleville lapsille? MD Lähettäjä: MD: ImaWestie on September 15, 2008 11:33 AM Näyttää siltä, että Vihreät ovat pärjänneet melko hyvin kaikissa neuvoston vaaleissa. Nyt pitää nähdä miten se näkyy kaikissa näissä Bi vaaleissa ja seuraavissa osavaltiovaaleissa. Jos olisin Rudd, viettäisin enemmän aikaa NSW:ssä kuin ulkomailla, koska hänen on mentävä vaaleihin ennen Reesia ja hänen ALP:n kuolleita puukavereitaan. Lähettäjä: Daniel on September 15, 2008 8:31 AM Äänestin juuri paikallisvaaleissa. Oman vaalipiirini alueella oli valittavana joko Vihreät tai Liberaalit, ja kun kukin edustaja (he olivat puolueen vapaaehtoisia, eivät varsinaisia ehdokkaita) antoi heille äänestysesitteet, pyysin heiltä vain lyhyen selostuksen heidän puolueensa politiikasta ja tavoitteista kunnassa, koska olen ollut ulkomailla jonkin aikaa enkä tiennyt asiasta mitään. Liberaalien edustaja antoi minulle iloisesti tiiviin ja kattavan luettelon poliittisista tavoitteista ja päämääristä useissa paikallisissa asioissa, ja useat muut työntekijät, jotka seisoivat kuuloetäisyydellä, hyppäsivät apuun, kun hän ei ollut varma tietystä asiasta. Vihreiden edustaja puhui epämääräisesti "ympäristön suojelemisesta tuleville sukupolville" ja "vaihtoehtoisten polttoaineiden ja tekniikoiden tutkimisesta" viitaten selvästi osavaltion ja liittovaltion politiikkaan, vaikka hän näytti olevan tietämätön paikallisyhteisön vihreistä kysymyksistä. Jos heidän oman puolueensa vapaaehtoisilla työntekijöillä ei ole aavistustakaan siitä, mistä he puhuvat, ja he selvästi odottavat ihmisten äänestävän heitä vain siksi, että Labour ei halunnut nolostua asettamalla ehdokasta sininauhaliberaalien alueella, vihreät eivät todellakaan ansaitse yhtään ääntä. Lähettäjä: Phil on September 13, 2008 3:41 PM Re: Josephine Wadlow-Evansin edellinen kommentti. Vihreät antoivat demokraattien Arthur Chesterfield-Evansille etusijansa vuoden 2007 osavaltiovaaleissa ja olivat hyvin pahoillaan siitä, että erittäin hyvä mies ei päässyt uudelleen valituiksi, ja jos joku haluaa vahvistaa tämän, soittakaa osavaltiovaalitoimistoon, koska annetut etusijat ovat julkista tietoa. Häpeäisit, Josephine, mutta ymmärrän, että olet tyytymätön siihen, etteivät Arthur tai Vihreät pystyneet tekemään enempää hyväksesi, mutta molemmat puolueet yrittivät useiden vuosien ajan auttaa sinua, ja molemmat epäonnistuivat, Arthur ja Vihreät. Syyttäkää sitä, jota syytetään, eli työväenpuolueen hallitusta.</w:t>
      </w:r>
    </w:p>
    <w:p>
      <w:r>
        <w:rPr>
          <w:b/>
          <w:color w:val="FF0000"/>
        </w:rPr>
        <w:t xml:space="preserve">id 267</w:t>
      </w:r>
    </w:p>
    <w:p>
      <w:r>
        <w:rPr>
          <w:b w:val="0"/>
        </w:rPr>
        <w:t xml:space="preserve">Zoe ja Andy Clark-Coates lastensa kanssa. Valokuva: Zoe Clark-Coates muistaa hetken, jolloin tähystys osoitti, että hänen toinen raskautensa, kuten ensimmäinenkin, oli päättynyt. "En koskaan unohda kätilön kasvoja, kun hän katsoi näyttöä. Hän hiljeni täysin, ja minä aloin huutaa - kauhea, lähes alkukantainen reaktio, jota en voinut hallita. Kun katson taaksepäin, säälin kaikkia niitä odotushuoneessa istuvia naisia, jotka joutuivat kuuntelemaan tällaista koettelemusta." Zoe ei tiennyt, että hän ja hänen miehensä Andy joutuisivat kokemaan saman uudelleen. Kolmen ja puolen vuoden aikana pariskunta, molemmat 36, on menettänyt viisi ennenaikaista lasta: Cobyn, Baileyn, Darcyn, Samuelin ja Isabellan. Jokaiselle vauvalle annettiin nimi, sitä rakastettiin ja surtiin. Nykyään Zoella ja Andyllä on kaksi tytärtä, kolmevuotias Esme ja kahdeksan kuukauden ikäinen Bronte. Mutta Zoe pitää itseään seitsemän lapsen äitinä, ei kahden lapsen äitinä. "En halua unohtaa vauvoja, jotka eivät koskaan syntyneet. He ovat aina osa minua", Zoe sanoo. Selviytyminen keskenmenon jälkeen voi olla äärimmäisen vaikeaa molemmille vanhemmille. "Ihmiset usein aliarvioivat trauman tason", Zoe sanoo. "Joka kerta, kun olen menettänyt vauvan, olen tuntenut, että saatan kuolla kipuun. Suru oli tukahduttava. On musertavaa, kun joutuu päättämään paikan päällä, haluaako ruumiinavauksen vai ruumiin luovuttamisen itselleen. Ei jaksa mennä illalla nukkumaan tietäen, että joutuu käymään läpi seuraavan päivän tuskan. Ja on kauhea pelko siitä, ettei sinusta ehkä koskaan tulekaan äitiä", hän sanoo. Hän ja Andy kokivat voimakkaasti, että toisin kuin jonkinlaista elämää eläneen ihmisen kuoleman yhteydessä - vaikka vain muutaman päivän ajan syntymän jälkeen - ei ole rituaalista julkista tunnustusta elämän menettämisestä. "Kun saa keskenmenon, ei ole hautajaisia eikä mitään tapaa hyvästellä", Zoe sanoo. Tietäen, että tuhannet naiset saavat keskenmenon tai syntyvät kuolleena, hän ja Andy keksivät idean - keinon, jolla surevat pariskunnat voisivat saada päätöksen. Saying Goodbye -nimellä he ovat järjestäneet tänä kesänä katedraalitilaisuuksia eri kaupungeissa Manner-Britanniassa: Lontoossa, Exeterissä, Cardiffissa, Edinburghissa, Birminghamissa ja Manchesterissa. Kaikki osallistujat ovat lahjoittaneet aikaansa ja luontoissuorituksiaan, mukaan lukien papit, urkurit, kuorot, kukkakaupat ja kirjapainot. Vanhempia pyydetään sytyttämään palveluksessa kynttilä heidän menetyksensä muistoksi. Tänä vuonna 30-vuotisjuhlavuottaan viettävän keskenmenojärjestön (Miscarriage Association) tuella Zoe pystyi lähestymään lukuisia katedraaleja. "Heidän vastauksensa oli hämmästyttävä", hän sanoo. "He sanoivat heti, että tämä on juuri sellainen asia, jota heidän pitäisi tehdä, ja että tarve on niin suuri." Jumalanpalvelukset ovat Englannin kirkon jumalanpalveluksia, mutta niihin ovat tervetulleita kaikki uskontokunnat ja uskontokunnat. Puolet tapahtuman keräämistä varoista lahjoitetaan katedraaleille, mutta niiden käytöstä ei peritä maksua. Katedraalit valittiin niiden koon vuoksi - niiden odotetaan olevan riittävän suuria, jotta kaikki halukkaat mahtuvat niihin. Ensimmäinen jumalanpalvelus pidetään Exeterissä heinäkuussa - Zoe ja Andy seisovat muiden surevien vanhempien rinnalla hyvästelemässä syntymättömiä vauvojaan. "Jumalanpalvelukset ovat äideille ja isille hieno tilaisuus sanoa, että heidän vauvojaan todella rakastetaan ja että heitä tullaan aina kaipaamaan." Saying Goodbye tarjoaa vanhemmille tilaisuuden, johon he voivat keskittää surunsa. "Andy ja minä haluamme pystyä tavallaan saattamaan menettämämme vauvat haudan lepoon ja auttaa muita tekemään samoin", Zoe sanoo. "Jokainen lapsi ansaitsee tulla tunnustetuksi, olipa sen olemassaolo kuinka ohimenevä tahansa." Kuten Ruth Bender-Atik, Miscarriage Associationin toimitusjohtaja, sanoo: "Keskenmeno on valitettavasti yleinen kokemus - arviolta joka neljäs raskaus päättyy näin. Pariskunnat voivat tuntea järkytystä, surua ja menetystä, mutta kulttuurissamme on jotain, joka saa meidät vetämään verhon surun ylle ja kehottamaan ihmisiä jatkamaan eteenpäin. "Jopa hyvin varhainen keskenmeno merkitsee vauvan ja kaikkien siihen liittyvien toiveiden, unelmien ja suunnitelmien menettämistä, mutta tämä tunne, että</w:t>
      </w:r>
    </w:p>
    <w:p>
      <w:r>
        <w:rPr>
          <w:b/>
          <w:color w:val="FF0000"/>
        </w:rPr>
        <w:t xml:space="preserve">id 268</w:t>
      </w:r>
    </w:p>
    <w:p>
      <w:r>
        <w:rPr>
          <w:b w:val="0"/>
        </w:rPr>
        <w:t xml:space="preserve">Ratkaistu kysymys Löin peitetehtäviin osallistuvaa poliisia, mutta en tiennyt, että hän oli poliisi? minun ja kahden kaverini kimppuun hyökättiin klubilla, kun minä ja kaksi kaveriani pääsimme ulos klubilta, kun kaverini käytti ovella olevaa tankoa pelotellakseen miehiä, koska he olivat tulossa ulos hyökkäämään kimppuumme. Seuraavaksi minä ja kaverini olimme joutumassa kiinni, kun minä heilahdin ulos suojellakseni itseäni ja löin häntä kasvoihin. Askerin valitsema Olisi erittäin vaikea todistaa, että tiesit hänen olevan poliisi. Yleensä kun poliisit katkaisevat tappeluita ja he ovat peitehenkilöitä, he vetävät esiin virkamerkin, joka on yleensä kaulassaan tai vyöllään, ja sanovat jotain sellaista kuin "poliisi, katkaiskaa se!". Jos hän ei ole antanut mitään merkkiä tai lausumaa, jonka perusteella hän olisi tunnistanut olevansa poliisi, sinua ei voida syyttää poliisin pahoinpitelystä. Jotta sinua voitaisiin syyttää kyseisen pykälän nojalla, on osoitettava tahallisuus, ja koska et tiennyt, että hän oli poliisi, ei ollut aikomusta hyökätä poliisin kimppuun. Syyttäjä voisi kuitenkin edelleen nostaa syytteen pahoinpitelystä ja/tai pahoinpitelystä, mutta hän luopuisi syytteestä poliisin pahoinpitelystä ja nostaisi uuden syytteen tavallisena pahoinpitelynä ja/tai pahoinpitelynä. Toivottavasti tästä on apua!</w:t>
      </w:r>
    </w:p>
    <w:p>
      <w:r>
        <w:rPr>
          <w:b/>
          <w:color w:val="FF0000"/>
        </w:rPr>
        <w:t xml:space="preserve">id 269</w:t>
      </w:r>
    </w:p>
    <w:p>
      <w:r>
        <w:rPr>
          <w:b w:val="0"/>
        </w:rPr>
        <w:t xml:space="preserve">Sinun on oltava päättäväinen elääksesi legendaarista elämää Olen kuullut miehestä, joka sanoo sanoja niin kauniisti, että jos hän vain lausuu niiden nimen, naiset antautuvat hänelle. -Leonard Cohen Nämä rivit ovat Leonard Cohenin ensimmäisestä julkaistusta kirjasta Let Us Compare Mythologies , joka julkaistiin vuonna 1956. Tuo Lennie. Hän keksi jo varhain ajatuksen (jota kiimaiset ja taiteelliset opiskelijat kaikkialla maailmassa vaalivat), että hän voisi taitavasti kosiskella naisen sänkyyn pelkästään sanojensa voimalla. Ainoa ongelma oli, että hän oli Lennie, muut olivat vain opiskelijoita. Me olimme vain "meitä". Olemme yhä, ja hän on edelleen Lennie. "Halleluja! Leonard Cohenin oma 'mytologia' osoittaa hänen täydellisen menestyksensä vastakkaisen sukupuolen kanssa. Tietenkin siitä oli apua, että hän oli reipas, hurmaava, älykäs ja äärettömän lahjakas. Näin kerran balettiesityksen hänen runostaan ' You Have the Lovers' , jonka esitti Winnipegin kuninkaallinen baletti, ja minun on sanottava, että se oli yksi eroottisimmista asioista, joita olen koskaan nähnyt. Kyllä, Len oli ammattinsa mestari. Mutta en ole täällä keskustelemassa Leonard Cohenista ja hänen kukkoilukyvyistään, vaan haluan pohtia koko mytologian - henkilökohtaisen mytologian - ajatusta. Meillä kaikilla on itsemme - ja meillä kaikilla on mytologiamme. Harvoin nämä kaksi kohtaavat tosielämässä. Ne kohtaavat vain silloin, kun yritämme vaikuttaa muihin. Tai joskus muut tuntevat meidät vain mytologiamme perusteella, eikä heillä ole aavistustakaan todellisesta meistä - sellaisesta leipää ja voita tai verta ja suolenpätkiä sisältävästä meistä. Puolisomme tai rakastajamme luultavasti luulevat tuntevansa todellisen meidät vain siksi, että he ovat kuulleet meidän piereskelevän, mutta se merkitsee vain vähän. Kyse on edelleen siitä, että he tietävät vain sen, mitä me annamme heidän tietää. Jos olemme emotionaalisesti terveitä, "tiedämme" totuuden itsestämme, toisin kuin myytin, huolimatta siitä, kuinka paljon saatamme käyttää myyttiä ylläpitääksemme kuvaa ulkomaailmassa, varsinkin jos yritämme tehdä vaikutuksen johonkin yksilöön tuossa ulkomaailmassa. Tässä on sudenkuoppia. Rakastumme ja joskus menemme naimisiin jonkun kanssa, koska olemme ihastuneet kuvaan: kuvaan kauneudesta, armosta ja viehättävyydestä. Vastakohtamme on tehnyt samoin. Mutta kun pääsemme lähelle, huomaamme, että tämä armon näky myös kuorsaa, ajelee jalkansa, jättää likaiset alusvaatteensa lojumaan ja on jopa altis satunnaiselle ripulille. Jos rakkaus olisi yhtä "oikean" ihmisen kanssa, tällaiset inhimilliset elementit eivät ole koskaan ongelmallisia. Jos rakkaus kohdistui myyttiin, suhde voi revetä kappaleiksi. On olemassa pahempi skenaario, ja se on sellainen, joka tulee esiin hyvin säännöllisesti "tähtiä nussivassa" yhteiskunnassamme, ja se on se, kun myytti ja todellisuus sekoittuvat yksilössä. Silloin tilanne voi muuttua rumaksi. Jos henkilö saa tarpeeksi paljon kiitosta jostakin saavutuksesta, hän voi alkaa uskoa omia legendojaan. Silloin ylimielisyydestä tulee hallitseva tekijä heidän elämässään. Onneksi planeetalla kulkee hienoja ihmisiä, mutta keskuudessamme ei kulje "jumalia", niin paljon kuin meitä huijataankin luulemaan niin. Ja me olemme niin harhassa, muuten poliitikoilla, näyttelijöillä, urheilijoilla ja niin edelleen ei olisi uraa. Joissakin tapauksissa tällaiset henkilöt menevät liian pitkälle narsismissa, joka perustuu pelkästään myytteihin. Tunnemme tarinat poliitikoista ja viihdetaiteilijoista, jotka luulevat olevansa ylhäisempiä kuin me muut. Conrad Black ja Martha Stewart olivat mielestäni sitä mieltä, että heitä ei "uskallettaisi" vangita sen vuoksi, keitä he olivat. He pitivät siitä sitkeästi kiinni, kunnes selliosaston ovet paiskautuivat kiinni. Uskon, että Al Caponella oli sama väärinkäsitys. Joillekin kehittyy niin valtava ego, että jos muut eivät korosta heitä tarpeeksi, he keksivät keinon tehdä sen itse. He rakentavat itselleen pyhäkköjä ja muistomerkkejä tai, kuten esimerkiksi Oprahin tapauksessa, luovat lehden ja televisioverkoston ympärilleen. Se on ylimielisyyttä, ihmiset. Miten te analysoisitte sitä, tohtori Phil? Katsokaa Damian Hurstin.... kaltaisia huijareita, jotka Saatchi on rakentanut osana markkinoiden luomista... ja joilla ei ole minkäänlaista lahjakkuutta mihinkään muuhun kuin itsensä mainostamiseen. Aito sankari... joka kaatuu kranaattiin pelastaakseen kaverinsa...</w:t>
      </w:r>
    </w:p>
    <w:p>
      <w:r>
        <w:rPr>
          <w:b/>
          <w:color w:val="FF0000"/>
        </w:rPr>
        <w:t xml:space="preserve">id 270</w:t>
      </w:r>
    </w:p>
    <w:p>
      <w:r>
        <w:rPr>
          <w:b w:val="0"/>
        </w:rPr>
        <w:t xml:space="preserve">Tuore sisältö elvyttää verkkosivustosi ja muistuttaa käyttäjiä siitä, että olet edelleen olemassa ja että olet heille tärkeä. Search and More -- Internet-markkinointistrategit Mitkä sosiaalisen median markkinointistrategiat todennäköisesti vetoavat laajimpaan yleisöön? Aikoinaan Facebookia ja Twitteriä pidettiin yritysten oheisalustoina. Ajat ovat kuitenkin muuttuneet dramaattisesti, ja nyt sosiaalinen media on kaikkialla läsnä. Jokainen yritys on nyt täysin tietoinen siitä, että sen on markkinoitava itseään näissä kanavissa, jos se haluaa rakentaa uskollisten asiakkaiden verkostoja ja olla vuorovaikutuksessa niiden kanssa, jotka ovat kiinnostuneita sen mainostamista tuotteista ja palveluista. Ongelmana on kuitenkin se, että huomattava osa näistä yrityksistä ei oikein ymmärrä tai ymmärrä, millainen strategia sopisi niiden liiketoimintaan parhaiten. Ne saattavat tietää, mille markkina-alueelle ne haluavat kohdistaa toimintansa, mutta ovat usein miettineet liian vähän sitä, miten ne aikovat saavuttaa tavoitteensa. Lyhyesti sanottuna niillä ei ole johdonmukaista sosiaalisen median suunnitelmaa. Miten yrityksesi voi siis käyttää sosiaalista mediaa markkinoidakseen itseään tehokkaasti? Mitkä sosiaalisen median strategiat todennäköisesti vetoavat mahdollisimman laajaan yleisöön? Onko yrityksellänne Facebook- tai Twitter-tili? Vastaus on todennäköisesti kyllä. Teetkö näillä tileillä jotain ja lisäätkö säännöllisesti uutta ja merkityksellistä sisältöä? Vastaus tähän on todennäköisesti ei. Liian monet yritykset perustavat sosiaalisen median tilejä ja odottavat sitten, että ne huolehtivat itsestään. Eivät ne huolehdi: sinun on tehtävä töitä niiden eteen ja tarjottava mielenkiintoista ja arvokasta sisältöä, joka houkuttelee käyttäjiä sivustollesi ja pitää heidät palaamassa takaisin. Yritys tarvitsee laadukasta sisältöä kaikissa sosiaalisen median päivityksissään ja viesteissään. Sillä ei ole väliä, mitä sisällytät, kunhan se on merkityksellistä. Postaa siis sekaisin videoita, kuvia, uutisia ja säännöllisesti käynnissä olevia erikoistarjouksia. Päivitykset - joskus hyvää asiaa voi olla liikaa Yritysten on päivitettävä sosiaalisen median sivustojaan säännöllisesti tai ne yksinkertaisesti kuihtuvat ja lopulta kuolevat. Hankala kysymys on päättää, kuinka usein sinun pitäisi päivittää tilasi? Liian harvat päivitykset aiheuttavat vahinkoa, mutta liian monet voivat olla yhtä haitallisia.  Jos julkaiset säännöllisesti päivittäin valtavia määriä päivityksiä, huomaat, että ihmiset eivät enää välitä siitä, mitä sanot, vaikka juuri sinä päivänä tarjoamasi asia olisikin edullinen: se on kuin huutaisi sutta liian usein - kukaan ei lopulta ota sinua vakavasti.  Hanki tasapainotaju ja muista, että vähemmän on enemmän, ainakin useimmiten. Vuorovaikutus on se, mitä tarvitset Jos Roy Castle olisi vielä keskuudessamme, hän laulaisi tätä uutta sävelmää. Sosiaalisen median alustat kukoistavat vuorovaikutuksesta. Juuri se saa ne toimimaan. Sosiaalisen median ryhmien tarkoitus on tuntea olevansa osa jotakin; haluamme olla vuorovaikutuksessa ja tuntea kuuluvamme joukkoon. Yrityksen tehtävänä on edistää tätä vuorovaikutusta herättämällä keskustelua ja sitouttamalla fanejaan ja seuraajiaan. Mitä sitoutuneempi yhteisö on, sitä todennäköisemmin se uskoo koko brändi-identiteettiin ja levittää hyvää sanaa muille. Keskity siihen, mitä teet parhaiten, älä kilpailijoihin Ellet toimi kapeilla markkinoilla, kohtaat aina kilpailua. Se on yksinkertainen tosiasia. No, sama pätee sosiaalisissa verkostoissa: kohtaat kilpailijoita, jotka yrittävät tavoitella samoja asiakkaita kuin sinä. Pitäisikö sinun kritisoida heitä ja yrittää heikentää heidän toimintaansa? Ei missään nimessä: keskity siihen, mitä sinä teet parhaiten. Jos turvaudut salakähmäiseen taktiikkaan, kilpailijasi reagoivat, ja on mahdollista, että molemmat menettävät osan yleisöstä, josta olette taistelleet. On paljon parempi pelata kauniisti. Analysoi sosiaalisen median tehokkuus Tiedätkö, kuinka tehokkaita sosiaalisen median markkinointikampanjasi ovat? Kuinka moni SMM-päivityksistäsi johtaa klikkauksiin verkkosivustollesi ? Kuinka moni niistä johtaa konvertoituun myyntiin? Miten SMM-päivityksistänne keskustellaan ja niitä jaetaan? Ei? No sinun pitäisi oikeastaan tietää. Tällaisia kysymyksiä sinun pitäisi kysyä. Jos analysoit mittarit, tiedät, mikä toimii ja mikä ei. Jos se toimii, tee sitä useammin: jos se ei toimi, muuta sitä.</w:t>
      </w:r>
    </w:p>
    <w:p>
      <w:r>
        <w:rPr>
          <w:b/>
          <w:color w:val="FF0000"/>
        </w:rPr>
        <w:t xml:space="preserve">id 271</w:t>
      </w:r>
    </w:p>
    <w:p>
      <w:r>
        <w:rPr>
          <w:b w:val="0"/>
        </w:rPr>
        <w:t xml:space="preserve">Liz Irving, entinen maailmanlistan kakkonen, yksi lajin huippuvalmentajista ja maailmanmestari Nicol Davidin valmentaja suhtautuu kriittisesti WISPA:n siirtymiseen PAR 11:een: "Miksi seurapelaajat jäävät koukkuun tähän upeaan squash-peliin? Minulla on ollut maila kädessäni 41 vuotta - kahden vuoden iästä lähtien - ja rakastan peliä edelleen! Rakastan sitä, mitä se edustaa ja mitä se antaa sinulle ihmisenä. Kun kamppailet, opit niin paljon itsestäsi: miten hallita tunteitasi, ratkaista ongelmia ja käsitellä paineita. Opit koko ajan, miten voit parantaa itseäsi. Naisten pelissä on viimeisten 20 vuoden aikana ollut kyse uskottavuuden rakentamisesta. Minun aikani miehet eivät halunneet, että heidän tapahtumiinsa liitetään naisten tapahtuma. Olimme köyhiä sukulaisia, ja meitä painostettiin paljon noudattamaan miesten pisteytystapaa (PAR-15) - tai emme edes saaneet kilpailuja tietyissä maissa. Myöhemmin päätimme ryhmänä, että tämä ei paranna peliämme eikä anna meille näkyvyyttä televisiossa tai lisää naisten huipputapahtumia. Meidän mielestämme oli tullut aika pysyä omillaan eikä joutua taka-alalle miesten tapahtumissa. Lisäksi uskoimme, että perinteinen pisteytys oli paras tapa varmistaa otteluiden laatu. Nykyään naisten peli on mielestäni hienoa sellaisena kuin se on. Otteluiden pituus on oikea ja naiset tukevat hyvin omia tapahtumiaan. Perinteisellä pisteytyksellä on aina mahdollista, että tulee hieno comeback. Kuinka tyydyttävää onkaan palata 8/0-tappiolta ja voittaa peli ... varsinkin viides! Ja toisaalta, kuinka sielunhävittävää onkaan hävitä näitä otteluita. Juuri tämä tekee hienosta squashista hienoa. Kaikissa urheilulajeissa on puolustaja ja hyökkääjä. Perinteinen pisteytys mahdollistaa tämän squashissa. Peli kehittyy strategisesti. Pelaajat palkitaan pisteellä hyvästä strategiasta. Miehet ovat ja tulevat aina olemaan fyysisesti aivan eri tasolla kuin naiset, ja naisten otteluiden lyhentäminen heikentää mielestäni heidän uskottavuuttaan urheilijoina ja yleensä. Se saa lajin näyttämään helpolta - ja kuka haluaa matkustaa katsomaan kymmenen minuutin ottelua, olipa kyseessä sitten ensimmäinen kierros tai loppuottelu? Mielestäni PAR-11-pisteytys myös heikentää pelin laatua, koska joskus on vaikea nähdä ottelussa mitään sisältöä. Olen nähnyt monien huippupelaajien heittävän pelejä tai otteluita, kun ei ole mitään mahdollisuuksia korjata alivoimaa - mikä ei todellakaan miellytä maksavaa yleisöä. Minun on vaikea uskoa, että ihmiset eivät pysty ymmärtämään yksinkertaista käsitystä pisteen voittamisesta, kun olet palvelijana. Squash on älykäs urheilulaji, eikä ole mitään parempaa kuin pelata ymmärtäväisen ja sanavalmiin yleisön edessä. Yhtenäisen pisteytysjärjestelmän tavoitteena näyttää olevan squashin saaminen olympialaisiin ehkä kahdeksan vuoden kuluttua, minkä näkisin mielelläni. Mutta jos ammattilaispisteytykseen siirtymisellä ei saavuteta squashin olympiastatusta, paranneta naisten kiertuetta, lisätä uskottavuutta, lisätä maailmanlaajuista näkyvyyttä tai taata huipputason tapahtumia, toivon, että voimme palata perinteiseen pisteytykseen ennen kuin kaikki se, minkä eteen olemme tehneet töitä, menetetään!"</w:t>
      </w:r>
    </w:p>
    <w:p>
      <w:r>
        <w:rPr>
          <w:b/>
          <w:color w:val="FF0000"/>
        </w:rPr>
        <w:t xml:space="preserve">id 272</w:t>
      </w:r>
    </w:p>
    <w:p>
      <w:r>
        <w:rPr>
          <w:b w:val="0"/>
        </w:rPr>
        <w:t xml:space="preserve">Mikä ei kuulunut Leninin Venäjän hallintosuunnitelmaan? Demokraattinen hallintomuoto ei kuulunut Leninin suunnitelmaan. Lenin ei koskaan aikonut, että uusi hallitus olisi demokraattinen eli kaikille kansalaisille avoin. Hän uskoi, että oli välttämätöntä pitää hallitus pienen samanhenkisten ihmisten ryhmän käsissä, jotta vallankumouksen saavutukset eivät menettäisi merkitystään. Tämä tarkoitti sitä, että vain bolshevikkipuolueen jäsenet saisivat toimia korkeissa viroissa ja että bolshevikkipuolue, myöhemmin kommunistipuolue, ei koskaan menettäisi hallituksen määräysvaltaa riippumatta siitä, mitä Venäjän kansa halusi.</w:t>
      </w:r>
    </w:p>
    <w:p>
      <w:r>
        <w:rPr>
          <w:b/>
          <w:color w:val="FF0000"/>
        </w:rPr>
        <w:t xml:space="preserve">id 273</w:t>
      </w:r>
    </w:p>
    <w:p>
      <w:r>
        <w:rPr>
          <w:b w:val="0"/>
        </w:rPr>
        <w:t xml:space="preserve">On hienoa nähdä, että tiimimme osallistuu näin paljon alan palkintoihin, ja kilpailu rannikolla tilojemme välillä on edelleen kovaa. Hieno ponnistus kaikilta edellä mainituilta siitä, että he ovat osallistuneet kilpailuun. Onnittelut Rochellelle, joka sijoittui toiseksi alueen vuoden meijeriharjoittelijana ja voitti myös AgITO Farming Knowledge Merit Award -palkinnon, joka oli ainoa palkinto tässä kategoriassa. Onnittelut myös Hayden Georgelle, joka voitti Westpacin rahoitussuunnittelun ja -hallinnon ansiopalkinnon maatilan johtajan kategoriassa.</w:t>
      </w:r>
    </w:p>
    <w:p>
      <w:r>
        <w:rPr>
          <w:b/>
          <w:color w:val="FF0000"/>
        </w:rPr>
        <w:t xml:space="preserve">id 274</w:t>
      </w:r>
    </w:p>
    <w:p>
      <w:r>
        <w:rPr>
          <w:b w:val="0"/>
        </w:rPr>
        <w:t xml:space="preserve">Post navigation Aika puhdistaa kourut kaikista Highland Leaves Olen ollut kodin omistaja jo pitkään, ja olen kokeillut monia eri tapoja puhdistaa kourut.  Eräänä vuonna ostin lehtipuhaltimen, jossa on kouruliitännät.  Se oli niin hankala, että en saanut sitä juuri ja juuri hallintaan.  Vielä pahempaa oli se, että se roiskutti mutaa päälleni, kun se onnistui puhaltamaan roskat pois kouruista.  Naapurini varmasti nautti siitä esityksestä! Sen jälkeen palkkasin kourujen puhdistusammattilaisia useiden vuosien ajan. Viime aikoina olen kiivennyt tikkaille ja kauhonut kourujen limaa ämpäriin.   Se ei ole hohdokasta, mutta melko helppoa. Nyt olen siis jonkinlainen kourujen puhdistusammattilainen, ja yksi asia, josta olen varma, on se, että nyt on taas se aika vuodesta.  Lehdet ovat pudonneet, mikä tarkoittaa, että ne ovat todennäköisesti kasaantuneet kotisi kouruihin.  Ongelmana on, että tukkeutuneet kourut voivat pidättää vettä ja lopulta aiheuttaa vahinkoa katolle ja jopa itse kouruille, mikä voi johtaa kalliisiin korjauksiin.  Puhdistetaan siis kourut. Tosin helpoin tapa on palkata ammattilainen.  Tuen mielelläni pieniä, paikallisia yrityksiä, joten suosittelen, että katsot ensin North Denver Tribune -lehden hakuilmoitukset ja katsot, kuka mainostaa tätä palvelua naapurustossasi.   Mutta jos olet kaltaiseni tee-se-itse-tekijä, tässä on muutamia vinkkejä, joilla saat kourusi täydelliseen kuntoon talvea varten: Varmista, että sinulla on tarvittavat tarvikkeet: Kun olet tikkailla ämpärin kanssa, laita lehdet ja muut roskat ämpäriin (käytä kourukauhaa mutaa varten) Kun lehdet ovat poissa, huuhtele kourut letkulla vedellä ja puhdista syöksytorvet.  Nyt olet valmis ensi vuoteen asti! Onko sinulla vinkkejä ja suosituksia kourujen puhdistamiseen?  Kertoisitko hyvän paikallisen kourujen puhdistusyrityksen, johon luotat?  Kommentoi alle kourujen puhdistustarinoita ja suosituksia.</w:t>
      </w:r>
    </w:p>
    <w:p>
      <w:r>
        <w:rPr>
          <w:b/>
          <w:color w:val="FF0000"/>
        </w:rPr>
        <w:t xml:space="preserve">id 275</w:t>
      </w:r>
    </w:p>
    <w:p>
      <w:r>
        <w:rPr>
          <w:b w:val="0"/>
        </w:rPr>
        <w:t xml:space="preserve">Ehdotuksen tekohetkellä Kuubasta oli hiljattain tullut Fidel Castron johtama kommunistinen maa. Operaatiossa ehdotettiin julkisen tuen luomista Kuuban vastaiselle sodalle syyttämällä Kuubaa terroriteoista. [ 3 ] Tätä varten Operaatio Northwoods -ehdotuksissa suositeltiin kaappauksia ja pommi-iskuja, joita seuraisi Kuuban hallituksen syyllistämistä valheellisilla todisteilla. Siinä todettiin: Tämän suunnitelman toteuttamisen toivottu tulos olisi asettaa Yhdysvallat näennäiseen asemaan, jossa se kärsisi puolustettavissa olevista epäkohdista Kuuban hätiköidyn ja vastuuttoman hallituksen taholta, ja luoda kansainvälinen kuva Kuuban uhasta rauhalle läntisellä pallonpuoliskolla. Operaatio Northwoodsiin sisältyi useita muitakin ehdotuksia, joihin sisältyi todellisia tai simuloituja toimia erilaisia Yhdysvaltojen sotilas- ja siviilikohteita vastaan. Operaatiossa suositeltiin "Kuuban kommunistisen terrorikampanjan kehittämistä Miamin alueella, muissa Floridan kaupungeissa ja jopa Washingtonissa". Suunnitelman laati Joint Chiefs of Staff , sen allekirjoitti puheenjohtaja Lyman Lemnitzer ja se lähetettiin puolustusministerille. Vaikka operaatio Northwoods oli osa Yhdysvaltain hallituksen Kuuban-vastaista hanketta, sitä ei koskaan hyväksytty virallisesti; esikuntapäälliköt hyväksyivät sen, mutta presidentti John F. Kennedy hylkäsi sen. Tällä hetkellä julkaistujen asiakirjojen mukaan yksikään operaatioista ei tullut aktiiviseksi Operaatio Northwoods -ehdotusten puitteissa. Sisältö Pääehdotus esiteltiin asiakirjassa "Justification for U.S. Military Intervention in Cuba (TS)", joka oli huippusalainen kokoelma puolustusministeriön (DoD) ja esikuntapäälliköiden (JCS) laatimia muistioesityksiä. [ 1 ] Yhteinen esikuntapäällikkö esitti asiakirjan puolustusministeri Robert McNamaralle 13. maaliskuuta 1962 alustavana esityksenä suunnittelua varten. Yhteiset esikuntapäälliköt suosittelivat, että heille annettaisiin tehtäväksi sekä kaikkien tällaisten operaatioiden peiteltyjä että avoimia näkökohtia. Northwoods-asiakirjan "Appendix to Enclosure A" ja "Annex to Appendix to Enclosure A" julkaistiin ensimmäisen kerran verkossa National Security Archive -arkistossa 6. marraskuuta 1998 yhdessä CNN:n kanssa osana sen vuoden 1998 kylmän sodan televisiodokumenttisarjaa [ 7 ] [ 8 ] - tarkemmin sanottuna dokumenttien lisänä 29. marraskuuta 1998 esitetylle jaksolle "Episode 10: Cuba". [ 9 ] "Liite A:n liitteeseen" on asiakirjan se osa, joka sisältää ehdotukset terrori-iskujen järjestämisestä . National Security Archive julkaisi Northwoods -asiakirjan verkossa täydellisemmässä muodossa, mukaan lukien kansimuistiot , 30. huhtikuuta 2001. [ 10 ] Vastauksena Kuubahankkeen operaatiopäällikön, prikaatikenraali Edward Lansdalen , pyyntöön saada tekosyitä sotilaalliselle väliintulolle , asiakirjassa lueteltiin menetelmiä ja hahmoteltiin suunnitelmia, joiden laatijat uskoivat saavan julkista ja kansainvälistä tukea Yhdysvaltain sotilaalliselle väliintulolle Kuubassa. Jacob Hornbergerin mukaan: Suunnitelmassa vaadittiin, että Yhdysvaltain henkilökunta naamioituu Kuuban hallituksen agenteiksi ja tekee terrori-iskuja Yhdysvaltain tukikohtaan Guantanamo Bayhin. Suunnitelmassa vaadittiin myös terrori-iskuja Yhdysvaltojen sisällä, jotka suorittaisivat Kuuban agenteiksi naamioituneet Yhdysvaltoja kannattavat joukot. Asiakirjojen mukaan suunnitelmassa vaadittiin seuraavaa: Koska näyttäisi toivottavalta käyttää laillista provokaatiota perustana Yhdysvaltojen sotilaalliselle väliintulolle Kuubassa, voitaisiin toteuttaa peite- ja harhautussuunnitelma, joka sisältäisi tarvittavia alustavia toimia, jollaisia on kehitetty vastauksena tehtävään 33 c, alustavana pyrkimyksenä provosoida Kuuban reaktioita. Painotettaisiin häirintää ja harhauttavia toimia, joilla kuubalaiset saataisiin vakuuttuneiksi välittömästä hyökkäyksestä. Sotilaallinen asenteemme koko suunnitelman toteuttamisen ajan mahdollistaa nopean siirtymisen harjoituksesta interventioon, jos Kuuban reaktio antaa siihen aihetta. Guantanamossa ja sen ympäristössä suunnitellaan useita hyvin koordinoituja tapahtumia, joiden tarkoituksena on antaa aito vaikutelma, että ne olisivat vihamielisten kuubalaisten joukkojen tekemiä. Tapahtumat uskottavan hyökkäyksen toteuttamiseksi (ei aikajärjestyksessä): Voisimme räjäyttää lennokin (miehittämättömän) aluksen missä tahansa Kuuban vesillä. Voisimme järjestää tällaisen välikohtauksen Havannan tai Santiagon läheisyydessä näyttävänä seurauksena Kuuban hyökkäyksestä ilmasta tai mereltä tai molemmista. Kuubalaisten lentokoneiden tai alusten läsnäolo pelkästään aluksen aikomuksia tutkien voisi olla melko vakuuttava todiste siitä, että alus otettiin hyökkäyksen kohteeksi.</w:t>
      </w:r>
    </w:p>
    <w:p>
      <w:r>
        <w:rPr>
          <w:b/>
          <w:color w:val="FF0000"/>
        </w:rPr>
        <w:t xml:space="preserve">id 276</w:t>
      </w:r>
    </w:p>
    <w:p>
      <w:r>
        <w:rPr>
          <w:b w:val="0"/>
        </w:rPr>
        <w:t xml:space="preserve">Snowpark Kitzsteinhorn -- Alppien freestyle-keskus Me kaikki kannatamme Kitzsteinhornin puistoja, ne ovat todella hienoja. Joten tämä lehdistötiedote, jossa kuvataan mitä kaikkea voitte odottaa tänä vuonna kaikilta neljältä (NELJÄLTÄ!) puistolta, on miellyttävää luettavaa kaikille niille, jotka eivät pelkää snow parkia. Xaver Hoffman treenaa jalkojaan Kitzsteinhornin superpipeissä. Kuva: M: Roland Haschka Otetaanpa neljä yksittäistä snowparkkia, joista kolme sijaitsee täydellisillä rinnepaikoilla ja kruununa railgarden keskellä Kaprunin kaupunkia. Kun tähän lisätään Itävallan suurin superpipe ja massiivinen freeride-tarjonta, jossa on true born XXL -merkki, voit myöntää, että Alppien sydämessä sijaitseva Snowpark Kitzsteinhorn ei jätä freestylerille mitään toiveita täyttämättä. Lähes 3 000 metrin korkeudessa merenpinnan yläpuolella voit nauttia freestyle-harrastuksesta par excellence jopa 8 kuukautta vuodessa. Tänä kautena shredheadit voivat odottaa kasoittain innovaatioita, jotka koskevat setupia sekä uusia maanpinnan muotoja, jotka optimoivat entisestään jo ennestään loistavaa parkdesignia. Central Park. Kuva: M: Roland Haschka Ensimmäinen tuore lumi, joka peittää jäätikön alkusyksyllä, on lähtölaukaus Glacier Parkin rakennustöiden aloittamiselle. Kuten kaikki Kitzsteinhornin 4 aluetta, Glacier Park edustaa jatkuvaa laatua! Suuret määrät luonnonlunta 2 900 metrin korkeudessa merenpinnan yläpuolella takaavat kauniisti muotoillut potkulaudat, noin 30 hiljattain säädettyä estettä sekä yhteensä 4 linjaa, jotka ovat ajettavissa jo syksyllä. Yhteensä 250 x 100 metrin alueella puisto tarjoaa freestyle-iloa parhaimmillaan aloittelijoille ja keskitasoisille lokakuun puolivälistä joulukuuhun; sen jälkeen toiminta jatkuu Easy Parkissa ja Central Parkissa, jotka sijaitsevat alempana. Viktor Szigeti repimässä Central Parkissa. Kuva: M: Roland Haschka Näin ollen Kitzsteinhorn käsittää huhtikuun loppuun asti yhden Alppien suurimmista freestyle-leikkipaikoista, ja myös tänä vuonna se saa lumilautailun ja freeskin ystävien sydämet sykkimään nopeammin. Valtavan valikoiman kaikenkokoisia ja -muotoisia raideja ja bokseja lisäksi snowparkin aloittelijat ja keskitason pelaajat voivat riehua hienosäädetyllä kicker-linjalla, jonka kantamaa ja halkaisijaa on optimoitu entisestään upouusien maastomuotojen avulla. Myös aloittelijoille suunnattua kiskoaluetta ja hyppyreitä on laajennettu. Central Park sen sijaan ei ole heikkohermoisille. Lukemattomien keskivaikeiden railien ja kickereiden lisäksi mahtava Pro Kicker 18-metrisellä pöydällä sekä valtava A-Frame Box, 14 metrin Down Flat Down Box ja huikea kulma odottavat freestyle-asiantuntijoita, joilla on terve annos rohkeutta. Central Parkissa hyppyreitä ja puistosta uloskäyntiä on laajennettu myös maastomuutoksilla. Seppi Ischepp Glacier Parkissa. Kuva: M: Roland Haschka Suoraan vieressä on Snowpark Kitzsteinhornin ehdoton kohokohta: Itävallan suurin ja epäilemättä paras Superpipe, jonka kokonaispituus on 135 metriä! Viime kaudella se oli valtavan suosittu sekä paikallisten että kansainvälisten ammattilaisten keskuudessa, ja se osoittautui kansainvälisten hiihto- ja lumilautailuelokuvatuotantojen ja valokuvausten suosikkikulissiksi. Tällä kaudella voit odottaa, että Superpipe on marraskuun lopusta lähtien tuoreessa kunnossa! Ne teistä, jotka eivät yksinkertaisesti saa tarpeekseen toiminnasta ja haluavat jatkaa shreddailua, voivat päättää päivänsä vuorella Railgarden Lechnerbergissä, joka sijaitsee aivan Kaprunin keskustassa. Täällä voit shreddata erilaisia raileja ja bokseja, kuten Jibfunbox, 12m Longtube tai Hightank 'till you drop'. Lumipuistojen lisäksi laaja Freeride XXL -alue, jossa on viisi merkittyä reittiä, on toinen kohokohta puuterifriikeille. Alpincenterin Freeride Info Base tarjoaa kaikki puuterin ystävien kaipaamat palvelut: yksityiskohtaista tietoa lumivyöryriskistä, sääennusteista ja lumitasoista sekä turvallisia reittejä takamaastossa. Mainitsimmeko, että siellä oli myös hyviä freeride-mahdollisuuksia? Kathi Gappmayr, kuva: Roland Haschka Jos et siis halua jäädä paitsi Itävallan parhaasta Superpipe-urheilusta, backcountrysta parhaimmillaan ja hienosta freestyle-hengestä Kitzsteinhornissa, tule käymään ja nostata pölyä - olet mukana</w:t>
      </w:r>
    </w:p>
    <w:p>
      <w:r>
        <w:rPr>
          <w:b/>
          <w:color w:val="FF0000"/>
        </w:rPr>
        <w:t xml:space="preserve">id 277</w:t>
      </w:r>
    </w:p>
    <w:p>
      <w:r>
        <w:rPr>
          <w:b w:val="0"/>
        </w:rPr>
        <w:t xml:space="preserve">Watchin' the sun come up Like I've never seen it before I've been gone for a long time There's no place to hide anymore I feel the light on my face Touchin' me down to my soul Waking up from a bad dream Something I had to let go Can't blame anyone For all of the damage I've done I had to face myself Before I'd fall down I found I could turn around [Chorus:] Kävelen pois reunalta Kun vielä voin elää kertoakseni Palaan kuolleista Taivaan ja helvetin välisellä tiellä Vapaus tulee päivä päivältä Kunnes demonit ovat poissa päästäni Kävelen pois reunalta... Kävellen pois reunalta... Et tiedä kuinka hukassa olet Kunnes olet menettänyt kontrollin Ennen kuin huomaat että olet mennyt liian pitkälle Jätit muun maailman kauas alas Ystävät katoavat yksi kerrallaan Teeskentelin olevani kunnossa yksin Valepukuni vain alkaa kulua ohueksi Kunnes olen vain yksin Kurotin ketään joka kertoisi minulle mitä haluaisin kuulla Mutta minä olen se joka voisi pelastaa itseni En voinut katsoa alaspäin Käännyin ympäri Ennen kuin oli liian myöhäistä</w:t>
      </w:r>
    </w:p>
    <w:p>
      <w:r>
        <w:rPr>
          <w:b/>
          <w:color w:val="FF0000"/>
        </w:rPr>
        <w:t xml:space="preserve">id 278</w:t>
      </w:r>
    </w:p>
    <w:p>
      <w:r>
        <w:rPr>
          <w:b w:val="0"/>
        </w:rPr>
        <w:t xml:space="preserve">Undecided Kysymys Miten käsitellä vihaista ystävää? Hei kaikki, haluan vain kysyä, miten käsitellä parasta ystävääni, hän on hyvin vihainen minulle, koska kerroin hänen salaisuutensa jollekin toiselle, enkä edes muista mistä salaisuudesta hän puhui . ja nyt hän sanoo, että olemme vihollisia ikuisesti ja hän ei koskaan anna minulle anteeksi. Tarvitsen apua kaverit, hän on yksi parhaista kavereistani. Seuraavan kerran kun puhutte hänelle, kysykää häneltä onko hän vielä vihainen. Jos hän ei ole, niin teillä on kaikki hyvin. Jos hän on, pyydä anteeksi. Jos näin käy, paras kaverisuhde on nyt hänen käsissään, jos hän haluaa pysyä ystävänänne. Se joko kestää muutaman päivän, jotta hän rauhoittuu ja sitten jatkaa parhaana ystävänä kanssasi tai pitää etäisyyttä sinuun Miten voisit pilata parhaan ystäväsi salaisuuden. Vau ja sinä sanot, ettet tiedä mikä salaisuus. Sinun pitäisi olla hieman varovainen, kun ystäväsi puhuu. Uskon, ettei hän luota sinuun enää. Ei se mitään. Jos luulet, että hän on niin paljon sinua varten, älä jätä mahdollisuutta. Yritä ja yritä ja yritä, kunnes hän puhuu sinulle. Älä anna periksi, hän antaa varmasti anteeksi ja puhuu sinulle. Onnea matkaan.</w:t>
      </w:r>
    </w:p>
    <w:p>
      <w:r>
        <w:rPr>
          <w:b/>
          <w:color w:val="FF0000"/>
        </w:rPr>
        <w:t xml:space="preserve">id 279</w:t>
      </w:r>
    </w:p>
    <w:p>
      <w:r>
        <w:rPr>
          <w:b w:val="0"/>
        </w:rPr>
        <w:t xml:space="preserve">Jaa tämä: CNN:n tiimi syö ja tutustuu ruokakulttuuriin, jota he kohtaavat matkustaessaan ympäri maailmaa. Dallasissa asuva Ed Lavandera kuvailee itseään "CNN:n kirjeenvaihtajaksi, tarinankertojaksi, Longhorniksi, kuubalaiseksi texasilaiseksi". Hän matkustaa usein, mutta oli hiljattain taas Lone Star State -osavaltiossa raportoimassa kuivuuteen liittyvistä karjahuutokaupoista. Hän löysi tacoja . Todella, todella hyviä tacoja. Tervetuloa Fuel City Tacosiin - huoltoasemalla sijaitsevaan ympärivuorokautiseen kojuun, jossa kaikki tacot - aamiaisesta barbacoaan - maksavat vain 1,40 dollaria. Fuel City on todellakin tunnettu. Kaupungissa, jossa on tuhansia taco-paikkoja, on kuitenkin parempiakin vaihtoehtoja. Herra Lavandera, haluaisin näyttää teille, mistä niitä löytyy. Tuletteko mukaani tacokierrokselle? Olen ottanut teihin yhteyttä myös Twitterissä. L.A:ssa asuminen tarkoittaa, että voit valita kirjaimellisesti kymmenien San Fernandon laaksossa kadun varteen pysäköityjen Hot Truckien joukosta. Vanowen Street, Nordhoff, Victory Boulevard... niitä on kirjaimellisesti joka puolella, mutta en ole saanut huonoa aitoa burritoa tai tacoa yhdestäkään niistä. Loistavaa ruokaa!!! Älkääkä unohtako hakea Horchataa huuhtelemaan kaikki alas...; MUY BUENO! Ajattelin lähettää täsmälleen saman asian eilen illalla, mutta olin liian laiska. Aivan Kirtland AFB:n ulkopuolella oli kyseenalainen meksikolainen pikaruokapaikka, jossa ei voinut olla varma, oliko liha kulkukissaa, mutta se oli pirun hyvää kahdelta yöllä baarihyppelyn jälkeen. Siellä, missä partioin, oli samanlainen paikka. Minut kutsuttiin hälytyspuheluihin, joissa isot rotat kompastuivat niihin. Ei ollut väliä kuinka monta kertaa ne suljettiin, ne avattiin aina uudelleen ja niissä oli aina rottia. Luutnanttini ei välittänyt ja söi siellä silti, koska piti tacoista. Kirjoita kommentti CNN toivottaa tervetulleeksi vilkkaan ja kohteliaan keskustelun, kunhan noudatat käyttöehtojemme mukaisia käyttäytymissääntöjä. Kommentteja ei seulota etukäteen ennen niiden lähettämistä. Suostut siihen, että kaikkea julkaisemaasi voidaan käyttää nimesi ja profiilikuvasi ohella tietosuojaselosteemme ja Palveluehtojemme mukaisesti antamasi lisenssin mukaisesti.</w:t>
      </w:r>
    </w:p>
    <w:p>
      <w:r>
        <w:rPr>
          <w:b/>
          <w:color w:val="FF0000"/>
        </w:rPr>
        <w:t xml:space="preserve">id 280</w:t>
      </w:r>
    </w:p>
    <w:p>
      <w:r>
        <w:rPr>
          <w:b w:val="0"/>
        </w:rPr>
        <w:t xml:space="preserve">Oletko valmis palaamaan töihin? Paluu töihin vauvan synnyttämisen jälkeen voi olla suuri askel.  Sinun ja perheesi on otettava huomioon monia asioita, jotta siirtyminen olisi mahdollisimman sujuvaa. Jos yrität päättää, onko aika oikea sinulle, tutustu oppaaseemme täällä... Pärjäämmekö me? Tilanteestasi riippuen kyse voi olla muustakin kuin siitä, miltä sinusta (ja vauvasta) tuntuu tämä päätös. Myös kumppanisi ja muut lapset vaikuttavat asiaan, ja haluat varmasti keskustella siitä, miten sinä ja sinun roolisi perheessä muuttuvat, kun palaat töihin. Lastenhoitojärjestelyjen lisäksi muista ottaa huomioon myös sellaiset asiat kuin kotitöiden jakaminen sekä sinun ja kumppanisi hyvinvointi, jos joudutte kuormittumaan (tai jäätte henkisesti jumiin kotiin). Onko meillä varaa tähän? Elämästä tuli yhtäkkiä kallista - oletko nähnyt juuston hintaa viime aikoina? Saatat huomata, että kyse ei olekaan siitä, että haluaisit palata töihin, vaan pikemminkin siitä, että sinun on mentävä töihin, jotta tulisit toimeen. Lasten kasvattaminen on kallista, mutta niin ovat myös lastenhoitokustannukset. Jos palaat takaisin, jotta tulisit toimeen, voi olla hyödyllistä tehdä yhtälö, jossa lasketaan kotipalkkasi kustannukset vähennettynä lastenhoitokustannuksilla, jotta voit selvittää, kuinka paljon ylimääräistä tuotat ja vastaako se odotuksiasi. Mitä sinä haluat? Jokainen meistä on erilainen - jokaisella nzgirlillä on erilaiset tilanteet, erilaiset tavoitteet ja erilaiset odotukset - ja tämä voi muuttua lapsesta toiseen perheessänne. Älkää unohtako kaikkia paineita, joita tulee perheeltä, kumppaneilta, entiseltä työpaikaltanne, lapsiltanne -- se voi olla kaiken kattavaa! Kun punnitset asiaa, muista miettiä myös sitä, mitä itse haluat asialta - jos todella haluat palata töihin (tai todella haluat jäädä kotiin), onko olemassa keino, jolla saat tämän toimimaan? Jos olet valmis... Kokeile ennen kuin lennät Onko olemassa jokin tapa, jolla voit testata uutta skenaariota nähdäksenne, toimiiko se sinun ja perheesi odotusten mukaisesti? Kahden viikon kokeilu voi olla tapa valmistella sekä itseäsi että lastasi eroon ennen varsinaista tilannetta. Jaa rakkautta Äitinä sinä ja vauvasi vietätte paljon aikaa yhdessä päivän mittaan. Estääksesi eroahdistusta, joka voi syntyä, kun poistat itsesi yhtälöstä, rohkaise vauvaa viihtymään muiden ihmisten - kumppanisi, muiden lastesi, lastenhoitajien jne. kanssa. Luo rituaali Jokaisen äidin painajainen on nähdä lapsensa hajoavan hysteeriseksi sekasotkuksi heti, kun hän näyttää kävelevän ovesta ulos. Vauvat rakastavat rutiineja ja rituaaleja, se lohduttaa heitä. Tätä silmällä pitäen luo rakastava rutiini, kun on aika lähteä kotoa niin, että he tietävät, että olet lähdössä hyvästelemällä lämpimästi suukolla ja ilmoittamalla heille, kun olet palannut isolla halauksella. Huomioon otettavia asioita... Terve vatsa Äidit ovat usein huolissaan siitä, että heidän aktiivinen pikkulapsensa saa riittävästi energiaa ja hyvää ravintoa päivän mittaan. Yksi ratkaisu on kokeilla Nurture Gold Toddler Milk Drink -juomaa, joka tarjoaa maidon hyvyyttä ja enemmän! Yli 12 kuukauden ikäisille pikkulapsille tarkoitettu Nurture Gold Toddler on ainoa pikkulasten maitolisä, joka tarjoaa sekä probiootteja että prebiootteja. Probiootit auttavat täydentämään ystävällisiä bakteereja taaperosi vatsassa, kun taas prebiootit ravitsevat näitä bakteereja. Ystävällisten bakteerien hyvä tasapaino auttaa ylläpitämään tervettä ruoansulatuskanavaa. Nurture Gold Toddler on erinomainen kalsiumin, raudan ja muiden välttämättömien vitamiinien ja kivennäisaineiden lähde, ja lisäksi siinä on enemmän Omega 3 DHA:ta kuin missään muussa pikkulasten maidossa. Voit lisätä sitä myös muroihin tai puuroon, vaniljakastikkeisiin, kastikkeisiin ja jokapäiväisiin aterioihin - joten tiedät, että taaperosi saa tarvitsemansa ravinnon myös niinä päivinä, jolloin hän on nirso ruokailija! Se on loistava ravintoaineiden täydennys kiireisille, aktiivisille taaperoille, jotka ovat aina liikkeellä. Jos Nurture Gold Toddler kuulostaa mielestäsi sellaiselta, jota haluaisit kokeilla, muista klikata alla olevaa linkkiä ja osallistua kilpailuumme, jotta saat ILMAISEN näytteen, jota voit kokeilla kotona! Hoitajat Oikean henkilön tai paikan löytäminen pienen lapsen hoitamiseen voi todella auttaa lievittämään huoliasi. Voitteko sinä ja kumppanisi vuorotella tunteja, jotta voitte jakaa hoitotyön? Onko työpaikallasi päiväkoti? Onko olemassa suositeltu päivähoitopaikka</w:t>
      </w:r>
    </w:p>
    <w:p>
      <w:r>
        <w:rPr>
          <w:b/>
          <w:color w:val="FF0000"/>
        </w:rPr>
        <w:t xml:space="preserve">id 281</w:t>
      </w:r>
    </w:p>
    <w:p>
      <w:r>
        <w:rPr>
          <w:b w:val="0"/>
        </w:rPr>
        <w:t xml:space="preserve">Navigation Search Aki Latvamki "It Is Not Now Either (Max Cooper Pseudologue)" Aki Latvamki on hänen It Is Not Now Either EP asetettu pudota kautta Halocyan ensi kuussa, mutta sillä välin, meillä on yksi remixit nimikkokappaleen muodossa tuottelias tekno DJ / tuottaja ja viime XLR8R podcastin kontribuutio Max Cooper . Latvamkin alkuperäinen versio on melkoinen tuotanto, jossa käden taputukset ja tamburiini pitävät tahtia funkyjen bassopläjäysten rinnalla, ennen kuin kappale päättyy lasereiden ja melodisten koskettimien ryöpytykseen. Max Cooper säilyttää alkuperäisen energian, mutta minimoi melun ja käyttää syviä, värähteleviä syntetisaattoreita ja yksinkertaisia, räiskyviä hi-hatteja. Avarat drip-dropit lisäävät tervetullutta tunnelmaa Cooperin kimaltelevaan ja kieroutuneeseen klubitunnelmaan. It Is Not Now Either ilmestyy 13. marraskuuta kolmiraitaisena 12":na, joka sisältää Cooperin "Sub Dub" -remixin, ja digitaalinen paketti tarjoaa myös tämän "Pseudologue"-version ja japanilaisen tulokkaan Atsushi Shimomuran remixin.</w:t>
      </w:r>
    </w:p>
    <w:p>
      <w:r>
        <w:rPr>
          <w:b/>
          <w:color w:val="FF0000"/>
        </w:rPr>
        <w:t xml:space="preserve">id 282</w:t>
      </w:r>
    </w:p>
    <w:p>
      <w:r>
        <w:rPr>
          <w:b w:val="0"/>
        </w:rPr>
        <w:t xml:space="preserve">Bloggaamisen mestarikurssi -- kysymyksiisi vastataan, upeasti Kuten kuka tahansa monilahjakas karismaattinen miljonääri yrittäjä hyväntekijä hyväntekijä sosiaalisen median guru, saan paljon postia. En tietenkään voi vastata kaikkeen - poistan yhdeksän kymmenesosaa niistä sattumanvaraisesti eliminoidakseni luonnostaan epäonniset ihmiset (pro tip: älä työskentele geneettisesti alttiiden luusereiden kanssa) - mutta minusta on maailman kannalta tärkeää, että vastaan todella tärkeisiin kysymyksiin - eli niihin, jotka kiinnostavat minua. Tässä on siis valikoima massojen esittämiä kysymyksiä ja minun käsikirjoittamattomat, vapaasti aavistettavat vastaukseni. Tiedän, että löydät niistä hyötyä. Kysymys: Mikä on SEO ja miten saan sitä? Mahtava vastaus: SEO on luonnonvoima, joka vetää puoleensa mahtavuutta. Valitettavasti sitä joko on tai ei ole. Sitä ei voi hankkia, sitä ei voi teeskennellä eikä sitä voi ostaa (vaikka on olemassa tekniikoita, jotka auttavat sinua hyödyntämään mahdollisimman paljon sitä, mitä sinulla on - katso Masterclass-kurssini Unleash Your Natural SEO Already ). Jos et ole syntynyt jonkinlaisella SEO-taidolla, edes minä en voi auttaa sinua, ja päädyt luultavasti tekemään jotain tylsää ja alipalkattua, kuten lääkäriksi tai tiedemieheksi. Kohdata tämä nyt ja poistu pikakaistalta, koska mahtavaa on tulossa. Synnyin paljon luonnollista SEO:ta, ja olen tarpeeksi mies myöntääkseni sen. (Älkää kysykö, mistä tiedän tämän: kysyminen on merkki siitä, ettei teillä ole luonnollista SEO:ta. Älä mene sinne). On todella vaikeaa selittää, mitä SEO on, ja koska liiketoimintafilosofiani on asioiden yksinkertaistaminen, en aio edes yrittää. Tiedä vain, että se on tärkeää, ja jos menestyt sosiaalisessa mediassa, huokuu SEO. Sitä se on: menestyksen limaa. Merkitse reviirisi kaikkialle, minne menetkin verkossa, tahmealla, tahmealla SEO:n jäljellä. Se on tärkeää. Kysymys: Mitä lisäosia suosittelet WordPressiin? Mahtava vastaus: Minä KERROIN: Ensinnäkään en koskaan suosittele mitään. Suositukset ovat epävarmoja, jogurttia syöviä amatöörejä varten, joilla ei ole selkärankaa ja jotka eivät jaksa viedä mielipiteitään seuraavalle tasolle. Ja minä kerron teille tämän. Eikö niin? Aivan. Tarvitset siis ensimmäisenä lisäosan, joka poistaa kaikki kommentit . Olet ehkä kuullut sanottavan, että bloggaamisessa on kyse keskustelusta. Tämä on täysin väärin. Keskustelu laimentaa keskustelun kaikkien kommentoijien keskimääräiselle ÄO/SEO-tasolle, ja kun bloggaat 0,0001 %:n top 1 %:n top 1 %:n joukossa, jokainen yksittäinen kommentti laskee blogiasi. Muiden ihmisten mielipiteet pilaavat pesäsi. Pidä se puhtaana. Toinen syy, miksi kommentit ovat huono idea, on se, että ne antavat ymmärtää, että olet valmis käyttämään osan ajastasi ihmisten hyväksi ilman, että he maksavat sinulle etukäteen. Tämä on vaarallista yrityksellesi, ja sitä voidaan helposti käyttää hyväksi, erityisesti ystävien ja sukulaisten (eli ihmisten, joiden pitäisi tietää paremmin) toimesta. Lopeta heidän toimintansa. Toinen tarvitsemasi lisäosa on Fevered Mutterings SEO Horn . Kun tämä lisäosa on aktivoitu, se ottaa luonnollisen SEO:si ja voimistaa sitä Internetissä kuin tuubasta tuleva ääni. Anna sen vain toimia, älä huolehdi siitä, mitä se tekee, ja maksa minulle säännöllisesti. Se on niin yksinkertaista. Viimeinen lisäosa, jonka kerron sinulle, että sinun täytyy hankkia, on todella hämmästyttävä ja parantaa bloggaamistasi vähintään 10 000% - ja hämmästyttävä asia on, että se on ILMAINEN . Ja jos sinusta tulee blogini tilaaja (tällä hetkellä 50 % alennuksella viikon ajan), kerron sinulle, mikä se on . Onko meillä sopimus? Totta kai on. Lopeta tekosyiden keksiminen ja ota luottokorttisi valmiiksi. Kysymys: Mikä on paras tapa matkustaa? Mahtava vastaus: Itse suosin autenttista kokemusta - sellaista, joka on lähellä maata ja ihmisten keskellä. Tästä syystä käytän mielelläni Bombardier Learjet 85 -konetta ja vaadin, ettemme koskaan lennä yli 10 000 jalan korkeudessa. 85:n lentokorkeus on 49 000 jalkaa, ja ympäristöaktivistit haukkuvat minua aina, koska he luulevat, että korkeammalla lentäminen on polttoainetaloudellisempaa, mutta katsokaa - kun kiipeätte portaita ja pysähdytte puolivälissä, olette vähemmän väsyneitä, eikö niin? Ja se tarkoittaa, että olet käyttänyt vähemmän energiaa. Tämä on tiedemiesten ongelma, he pitävät numeroista...</w:t>
      </w:r>
    </w:p>
    <w:p>
      <w:r>
        <w:rPr>
          <w:b/>
          <w:color w:val="FF0000"/>
        </w:rPr>
        <w:t xml:space="preserve">id 283</w:t>
      </w:r>
    </w:p>
    <w:p>
      <w:r>
        <w:rPr>
          <w:b w:val="0"/>
        </w:rPr>
        <w:t xml:space="preserve">EU:n apu Egyptille on "miljardeja dollareita": EU:n edustaja Tiistai 13 November 2012 : 04:42 PM Euroopan unionin Egyptille tarjoaman rahoituspaketin odotetaan olevan "miljardeja dollareita", suurempi kuin muiden kansainvälisten järjestöjen tai maiden tarjoamat tukipaketit, kertoi EU:n eteläisen Välimeren alueen erityisedustaja Egyptin valtiolliselle uutistoimistolle MENA:lle tiistaina. Bernardino Len on parhaillaan Kairossa osallistuakseen 13. ja 14. marraskuuta pidettävään EU:n ja Egyptin välisen työryhmän kokoukseen, jossa EU:n virkamiehet keskustelevat mahdollisesta rahoitustuesta vallankumouksen jälkeiselle Egyptille. Egyptin presidentin Mohamed Morsin on määrä osallistua kokoukseen, jota hän vaati syyskuun Brysselin-vierailullaan. Len kieltäytyi kuitenkin paljastamasta Egyptille osoitetun rahoituksen tarkkaa määrää ja sanoi, että luku ilmoitetaan keskiviikon työryhmän kokouksen jälkeen. EU:n apu tulee avustusten ja lainojen muodossa, Len selitti. "EU ei anna Egyptille tyhjiä lupauksia... mutta varoja ei makseta heti, vaan ensin on allekirjoitettava monia sopimuksia", hän sanoi. Viime syyskuussa Mursin tavattua Euroopan komission puheenjohtajan Jose Manuel Barroson EU tarjosi Egyptille jopa 700 miljoonan euron (noin 902 miljoonan dollarin) talousapua. Tuen ehdoksi asetettiin kuitenkin se, että maa pääsisi sopimukseen Kansainvälisen valuuttarahaston (IMF) kanssa. Egyptin odotetaan allekirjoittavan rahaston kanssa 4,5 miljardin dollarin lainaa koskevan yhteisymmärryspöytäkirjan tämän viikon loppuun mennessä. Len korosti myös, että Egyptin hallituksen on määriteltävä omat erityistarpeensa ja prioriteettinsa, ja sanoi, ettei hän ole tullut Kairoon vain "matkalaukku täynnä rahaa" mukanaan. Aloista, joille EU aikoo antaa luvattua rahoitustukea, Len mainitsi elintarviketurvan, infrastruktuurin ja teknologian siirron. Pistevalot Katukauppiaiden kasvava määrä Kairon vilkkailla kaduilla on saanut monet ihmiset syyttämään myyjiä kaupungin kroonisten liikenneongelmien lisääntymisestä. Monet tarkkailijat huomauttavat, että myyjien määrä on kasvanut merkittävästi työttömyyden lisääntyessä viime vuosina ja erityisesti 25. tammikuuta tapahtunutta vallankumousta seuranneina kahtena vuotena, jolloin turvallisuus oli löyhää. Seisomapaikat Vuonna 1923 syntynyt Nazeer Roufail, tuleva Aleksandrian koptilais-ortodoksisen kirkon 118. paavi, valmistui Kairon yliopiston taiteellisesta tiedekunnasta ja työskenteli opettajana sekä toimittajana ennen kuin valitsi luostarielämän. Piispana Kyrillos IV hyllytti Shenouda III:n ja joukon hänen oppilaitaan vuonna 1966, koska hän kampanjoi muutosten ja uudistusten puolesta kirkossa, kuten vaati piispa Tawadros on valittu Egyptin koptikristittyjen uudeksi paaviksi, ja hänestä tulee Lähi-idän suurimman kristillisen vähemmistön johtaja. hänen nimensä valittiin kulhosta silmät sidotulla pojalla seremoniassa Kairon Pyhän Markuksen katedraalissa. Kolme ehdokasta oli ollut ehdolla. 60-vuotias seuraa paavi Shenouda III:a, joka kuoli maaliskuussa 88-vuotiaana. koptit ovat lisääntyneet,</w:t>
      </w:r>
    </w:p>
    <w:p>
      <w:r>
        <w:rPr>
          <w:b/>
          <w:color w:val="FF0000"/>
        </w:rPr>
        <w:t xml:space="preserve">id 284</w:t>
      </w:r>
    </w:p>
    <w:p>
      <w:r>
        <w:rPr>
          <w:b w:val="0"/>
        </w:rPr>
        <w:t xml:space="preserve">Mike Savagen on oltava enemmän kuin Ei Peter Kelly. Ehdokasasettelujen päättyessä ja kunnallisvaalien ollessa alle kuukauden päässä on aika - mennyt aika - aloittaa kunnallinen pormestarikampanja Halifaxin aluehallintoviraston pormestariksi toden teolla. Vaikka kiistelläänkin viimeisimmän mielipidetutkimuksen pienestä tekstistä, jonka on tehnyt tutkimusyhtiö, jonka toimitusjohtaja on ehdokkaan Mike Savagen tukija - ja jonka mukaan hän saa 67 prosenttia äänistä viiden ehdokkaan joukossa - on vaikea kiistää sen laajempaa johtopäätöstä, jonka mukaan pormestarikilpailu on Savagen "hävittävissä". Kun hän ilmoitti ehdokkuudestaan helmikuussa, näytti enemmän kuin riittävältä, että sympaattinen entinen liittovaltion kansanedustaja ei ollut laajalti inhoama virassa oleva pormestari.  Mutta sitten Peter Kelly luopui ehdokkuudesta. Ja Mike Savage on edelleen vain vähän enemmän kuin Ei Peter Kelly. Tiedämme latteudet. Mike Savage haluaa "tehdä HRM:stä Kanadan elinkelpoisimman, yrittäjähenkisimmän ja osallistavimman yhteisön". Hän uskoo, että "HRM:n on juhlittava taidetta ja kulttuuria" ja että "on ryhdyttävä toteuttamaan hyviä suunnitelmia". Mutta miten tämä näkyy politiikassa? Avoimuuden vaatimusta lukuun ottamatta Savagen kantojen vakiintuneisuuden löytäminen on kuin tökkäisi hyytelöä ennen kuin se on jähmettynyt. Kannattaako Savage Halifaxin keskustan elinkeinoverokannan alentamista, jotta kehitys käynnistyisi siellä? Kuinka paljon? Miten hän korvaisi menetetyt verotulot? Kyllä, valkoinen norsu Cogswellin risteys, joka ei johda mihinkään, on "yksi jännittävimmistä mahdollisuuksista kuvitella keskustan tulevaisuutta", mutta miten Savage itse kuvittelee sen? Entä HRM:n kaupunki- ja maaseutujako? Miten hän aikoo ratkaista tämän ongelman, ellei kumoa vuoden 1996 yhdistämistä, jonka hänen edesmennyt isänsä toteutti pääministerinä? Lukuun ottamatta avointa hallintoa ja avoimuutta, joiden suhteen hän on ollut tarkka, Savagen kantojen vakiintuneisuuden löytäminen on kuin tökkäisi hyytelöä ennen kuin se on jähmettynyt. On tietenkin syitä, miksi poliitikot välttelevät lupauksia. Pormestareilla ei järjestelmässämme ole todellista valtaa panna politiikkaa täytäntöön. Ehkä vielä tärkeämpää on se, että kärkiehdokkaat harvoin antautuvat erityispiirteiden vangiksi, jos heidän ei ole pakko. Meidän tehtävämme on varmistaa, että Savagen on oltava tarkka. Vaalipäivään mennessä on tarkoitus järjestää ainakin yhdeksän väittelyä, joten meidän on tiedettävä, mitä Mike Savage edustaa. Emme tarvitse toista Peter Kellyä. Tietoja Stephen Kimberistä Stephen Kimber on Rogers Communications -journalismin professori King's Collegen yliopistossa Halifaxissa. Hän on palkittu kirjailija, toimittaja ja lähetystoimittaja. Hänen kirjoituksiaan on julkaistu lähes kaikissa merkittävissä kanadalaisissa julkaisuissa, kuten Canadian Geographicissa, Financial Post Magazine -lehdessä, Maclean'sissa, En Route -lehdessä, Chatelaine -lehdessä, Financial Timesissa, Globe and Mailissa, Toronto Starissa ja National Postissa. Hän on kirjoittanut yhden romaanin - Reparations - ja kuusi tietokirjaa. Verkkosivusto: http://www.stephenkimber.com.</w:t>
      </w:r>
    </w:p>
    <w:p>
      <w:r>
        <w:rPr>
          <w:b/>
          <w:color w:val="FF0000"/>
        </w:rPr>
        <w:t xml:space="preserve">id 285</w:t>
      </w:r>
    </w:p>
    <w:p>
      <w:r>
        <w:rPr>
          <w:b w:val="0"/>
        </w:rPr>
        <w:t xml:space="preserve">Independent Travel -uutiskirje: Indy Arts and Entertainment -uutiskirje: Kaikki viimeisimmät matkauutiset ja mahtavat tarjoukset (joka perjantai): Kaikki uusimmat uutiset taide- ja viihdemaailmasta (joka maanantai) The Independent Competitions and Offers -sähköposti: Parhaat uudet palkinnot, tarjoukset ja edulliset hinnat (joka perjantai) Toisinaan haluamme lähettää sinulle sähköpostiviestejä, joissa kerrotaan tarkemmin meidän tai tarkoin valittujen yhteistyökumppaneidemme tarjouksista. Jos haluat saada näitä sähköposteja, rastita alla olevat asianmukaiset ruudut. Emme koskaan luovuta tietojasi kenellekään muulle. Haluan saada lisätarjouksia ja -tietoja The Independentiltä Haluan saada lisätarjouksia ja -tietoja, jotka The Independent lähettää huolellisesti valittujen yhteistyökumppaneiden puolesta Käyttöehdot * Olen lukenut ja ymmärtänyt Independent Digital News and Media Limited Boris Jeltsinin käyttöehdot ja suostun noudattamaan niitä: Käännekohdat historiassa... Vuosi 2000 on käsillä, uusi vuosisata, uusi vuosituhat. Olemme kaikki mitanneet itseämme tätä päivämäärää vasten ja laskeneet, kuinka vanhoja olisimme vuonna 2000, kuinka vanhoja äitimme ja lapsemme olisivat. Silloin se tuntui niin kaukaiselta matkalta poikkeukselliseen uuteen vuoteen. Nyt se päivä on siis koittanut. Hyvät ystävät, rakkaat ystävät, toivotan teille tänään viimeisen kerran uudenvuoden tervehdyksen. Tänään, lähtevän vuosisadan viimeisenä päivänä, jään eläkkeelle. Olen tehnyt elämäni tärkeimmän työn. Venäjä ei koskaan palaa menneisyyteen. Miksi pitää kiinni vallasta vielä puoli vuotta, kun maalla on vahva, presidentiksi kelpaava henkilö, johon käytännössä kaikki venäläiset yhdistävät tulevaisuuden toiveensa tänään? Miksi minun pitäisi olla hänen tiellään? Miksi odottaa vielä kuusi kuukautta? Ei, tämä en ole minä. Tänään, tänä minulle uskomattoman tärkeänä päivänä, haluan sanoa henkilökohtaisempia sanoja kuin yleensä. Haluan pyytää teiltä anteeksiantoa. Pyydän teitä antamaan anteeksi, etten ole täyttänyt niiden ihmisten toiveita, jotka uskoivat, että voisimme hypätä harmaasta, pysähtyneestä, totalitaarisesta menneisyydestä kerralla kirkkaaseen, rikkaaseen ja sivistyneeseen tulevaisuuteen. Itse uskoin tähän. Mutta sitä ei voitu tehdä yhdellä iskulla. Joissakin suhteissa olin liian naiivi. Jotkin ongelmat olivat liian monimutkaisia. Me ponnistimme virheiden ja epäonnistumisten kautta. Mutta haluan teidän tietävän, etten koskaan sanonut, että tämä olisi helppoa. Tänään minun on tärkeää kertoa teille seuraavaa. Minäkin koin sen tuskan, jonka jokainen teistä koki. Koin sen sydämessäni, unettomina öinä, tuskaillessani sen kanssa, mitä olisi tehtävä, jotta ihmiset voisivat elää helpommin ja paremmin, jos vain vähänkin. Minulla ei ollut mitään sitä tärkeämpää tavoitetta. Olen tehnyt kaiken voitavani. En lähde terveyteni vuoksi vaan kaikkien ongelmien vuoksi. Tilalleni astuu uusi sukupolvi, niiden sukupolvi, jotka voivat tehdä enemmän ja paremmin. Kun siirryn eläkkeelle, olen allekirjoittanut perustuslain mukaisesti asetuksen, jolla Venäjän presidentin tehtävät annetaan pääministeri Vladimir Vladimirovitsh Putinille. Tämä on muokattu ote presidentti Boris Jeltsinin jäähyväisviestistä Venäjän kansalle vuonna 1999.</w:t>
      </w:r>
    </w:p>
    <w:p>
      <w:r>
        <w:rPr>
          <w:b/>
          <w:color w:val="FF0000"/>
        </w:rPr>
        <w:t xml:space="preserve">id 286</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Tohtori Elaine Aronin uusin kirja, Psychotherapy and the Highly Sensitive Person, määrittelee uudelleen termin "erittäin herkkä" ammattitutkijalle ja -harjoittajalle. Hän hälventää yleisiä väärinkäsityksiä herkkyyden ja muiden persoonallisuuspiirteiden, kuten introverttiuden ja ujouden, välisestä suhteesta ja määrittelee piirteen tarkemmin sekä kliinikon että potilaan hyödyksi. Lukijat oppivat arvioimaan ominaisuutta, erottamaan sen kliinisistä diagnooseista, kuten paniikkihäiriöstä tai välttelevästä persoonallisuushäiriöstä, ymmärtämään, miten herkkyys voi muuttaa ongelman, kuten masennuksen tai ujouden, esitystapaa, ja yleisesti antamaan tietoa, validoimaan ja parantamaan näiden asiakkaiden elämänlaatua. Hän kiinnittää erityistä huomiota itsetuntokysymyksiin ja auttaa potilaita erottamaan synnynnäisen temperamenttinsa vaikutukset heidän henkilökohtaisesta oppimishistoriastaan johtuvista ongelmista. Tohtori Aron pitää mielessä sekä potilaan että ammatinharjoittajan, kun hän ehdottaa tapoja mukauttaa hoitoa erittäin herkille henkilöille ja miten käsitellä tyypillisiä ongelmia, joita ilmenee. Kolmessa liitteessä esitetään HSP-asteikko, yhteenveto tätä synnynnäistä ominaisuutta koskevasta laajasta tutkimuksesta ja sen suhde DSM-diagnooseihin. Tämän hyödyllisen oppaan avulla terapeutit huomaavat, että heidän kykynsä auttaa erittäin herkkiä asiakkaita paranee huomattavasti. Tohtori Elaine Aronin uusin kirja Psychotherapy and the Highly Sensitive Person (Psykoterapia ja erittäin herkkä ihminen) määrittelee uudelleen termin "erittäin herkkä" ammattimaiselle tutkijalle ja ammattilaiselle. Hän hälventää yleisiä väärinkäsityksiä herkkyyden ja muiden persoonallisuuspiirteiden, kuten introverttiuden ja ujouden, välisestä suhteesta ja määrittelee piirteen tarkemmin sekä kliinikon että potilaan hyödyksi. Lukijat oppivat arvioimaan ominaisuutta, erottamaan sen kliinisistä diagnooseista, kuten paniikkihäiriöstä tai välttelevästä persoonallisuushäiriöstä, ymmärtämään, miten herkkyys voi muuttaa ongelman, kuten masennuksen tai ujouden, esitystapaa, ja yleisesti antamaan tietoa, validoimaan ja parantamaan näiden asiakkaiden elämänlaatua. Hän kiinnittää erityistä huomiota itsetuntokysymyksiin ja auttaa potilaita erottamaan synnynnäisen temperamenttinsa vaikutukset heidän henkilökohtaisesta oppimishistoriastaan johtuvista ongelmista. Tohtori Aron pitää mielessä sekä potilaan että ammatinharjoittajan, kun hän ehdottaa tapoja mukauttaa hoitoa erittäin herkille henkilöille ja miten käsitellä tyypillisiä ongelmia, joita ilmenee. Kolmessa liitteessä esitetään HSP-asteikko, yhteenveto tätä synnynnäistä ominaisuutta koskevasta laajasta tutkimuksesta ja sen suhde DSM-diagnooseihin. Tämän hyödyllisen oppaan avulla terapeutit huomaavat, että heidän kykynsä auttaa erittäin herkkiä asiakkaita paranee huomattavasti.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Editorial Reviews Arvostelu "Erittäin herkät ihmiset hyötyvät suhteettoman paljon tukevista kokemuksista, kuten terapiasta, mutta osoittautuvat kuitenkin erityisen alttiiksi epäsuotuisille kokemuksille, kuten levottomalle lapsuudelle. Tämän oivaltavan teoksen, jossa selitetään, miksi näin on, ja annetaan ohjeita hoidon tehokkuuden maksimoimiseksi, pitäisi olla jokaisen terapeutin kirjahyllyssä. - Jay Belsky, johtaja, Institute for the Study of Children, Families and Social Issues, University of London "Psychotherapy and the Highly Sensitive Person on jokaisen terapeutin pakollinen lukemisto, sillä jopa viidelläkymmenellä prosentilla terapia-asiakkaista voi olla korkean herkkyyden piirre. Kirja on loistava, tieteellinen teos, joka on täynnä monia kiehtovia vinjettejä ja esimerkkejä siitä, miten herkkiä asiakkaita voidaan hoitaa. Se opettaa terapeuttia tunnistamaan ja työskentelemään erittäin herkän asiakkaan kanssa käyttämällä terapeuttisia tekniikoita.</w:t>
      </w:r>
    </w:p>
    <w:p>
      <w:r>
        <w:rPr>
          <w:b/>
          <w:color w:val="FF0000"/>
        </w:rPr>
        <w:t xml:space="preserve">id 287</w:t>
      </w:r>
    </w:p>
    <w:p>
      <w:r>
        <w:rPr>
          <w:b w:val="0"/>
        </w:rPr>
        <w:t xml:space="preserve">..ikää hylkivä kosteusvoide, joka todella toimii ...Häivyttää tummia läiskiä, poistaa epäpuhtauksia, vähentää ryppyjä Älä laiminlyö imagoasi! Vaikka turhamaisuus ei ole koskaan hyvä asia, meidän kaikkien tulisi pyrkiä löytämään tasapaino hyvältä näyttämisen välillä. Loppujen lopuksi ulkonäkömme on meille tärkeä. Meillä on vain yhdet kasvot ja vartalo, joten on meidän asiamme pitää niistä hyvää huolta. Sinun on kiinnitettävä huomiota ulkonäköösi, jotta se pysyy kauniina ja raikkaana. Suojaa iho auringon aiheuttamilta vaurioilta, kuivuudelta ja karheudelta käyttämällä NiaSerum 12% Niasiiniamidi-seerumia, osta ja lisätietoja saat klikkaamalla TÄSTÄ . Kun vanhenemme, ihomme tarvitsee yhä monimutkaisempaa hoitoa. Ei ole vain tarvetta kosteuttaville voiteille ja voiteille, on myös lisätty huoli pienistä ryppyistä ja juonteista, joita alkaa näkyä iholla. Ikääntymisen lisäksi ihomme kimmoisuus heikkenee ajan myötä, ja pigmentti muuttuu epätasaiseksi, ja kasvoilla esiintyy myös punaisia tai tummia täpliä. On itse asiassa yksi ihonhoitovoide, joka voi ratkaista kaikki edellä mainitut ongelmat sekä monia muita. NiaSerum 12 % Niasiiniamidi-seerumilla on monia varsin vaikuttavia vaikutuksia, ja se on ajankohtainen hoito, jota voi käyttää kuka tahansa missä tahansa aikuisen ihon iässä. Mikä on NiaSerum? Ja miten NiaSerum eroaa muista markkinoilla olevista ihon virheiden poistoaineista? Niasiiniamidi muodostuu luonnollisesta B3-vitamiinista. Se on turvallisempi vaihtoehto monille muille nykyään myynnissä oleville ihon virheiden poistoaineille. Se ei ole kova kemikaali, kuten bentsoyyliperoksidi, joka voi vahingoittaa ihoa. Se on kuitenkin yhtä tehokas, ellei jopa tehokkaampi, kuin jotkin reseptilääkkeiden vahvuiset aknevoiteet. Ostaaksesi ja saadaksesi lisätietoja NiaSerum Niasiiniamidi seerumi ihonhoidosta, klikkaa TÄSTÄ . Kun 4 %:n niasiiniamidivoidetta verrattiin 1 %:n klindamysiinigeeliin kontrolloidussa satunnaistetussa testissä, 82 %:lla niasiiniamidin käyttäjistä iho ja akne paranivat, kun taas klindamysiinigeeliä käyttäneistä vain 68 %:lla. 12 %:n niasiiniamidiseerumi on kuitenkin voiteeseen verrattuna väkevämpää - itse asiassa yli kaksinkertainen vahvuus, 2,5 kertaa enemmän niasiiniamidia kuin voiteessa. Niasinamidiseerumi on suunniteltu vahvistamaan ihon immuunipuolustusjärjestelmää. Ihollamme on oma immuunijärjestelmä, mutta ikääntyessämme altistumme auringon ja ympäristön aiheuttamille vaurioille, joten ihomme immuunisoluilla on taipumus heikentyä. 12 % Niasinamidiseerumi auttaa suojaamaan ihon immuunijärjestelmän toimintaa sekä parantamaan auringon aiheuttamien vaurioiden, kuivuuden ja karheuden merkkejä. Ohjeen mukaan käytettynä se auttaa myös tasoittamaan ihon sävyä ja on ihanteellinen ylläpitohoito hyperpigmentaatiolle. Se sopii käytettäväksi koko kasvoille, kaulalle, rintakehälle ja kämmenselälle. KLIKKAA TÄSTÄ hoitamaan ja suojaamaan ihoa tehokkaasti auringon aiheuttamilta vaurioilta, ihon kuivuudelta ja karheudelta käyttämällä niasiiniamidiseerumia. Sen lisäksi, että paikallisesti käytettävä niasiiniamidi on loistava epäpuhtauksia poistava aine, se voi myös vähentää juonteita ja ryppyjä. Tuoreessa tutkimuksessa osoitettiin, että niasiiniamidi lisää ihon keramidituotantoa - keramidit suojaavat ihoa kosteuden menetykseltä, joka johtaa ikääntymiseen. Lisäksi 12-prosenttinen niasiiniamidiseerumi toimii ihon valkaisevana aineena ja auttaa häivyttämään akne- ja ikäläiskiä sekä muita hyperpigmentaatioita. Sen on myös todettu olevan hyödyksi ruusufinniassa. Me kaikki tarvitsemme ihonhoitoohjelmaa. Kaikki, halusit tai et, kiinnittävät huomiota siihen, miltä muut ihmiset näyttävät. Jos näytät hyvältä ja sinulla on hyvin hoidettu iho, menestyt paljon todennäköisemmin. Puhumattakaan siitä, että se lisää itseluottamustasi. Ymmärrätkö? Hieno ihonhoitotuote on nykyään välttämätön. Näytät aina parhaalta. Aloita 12 % NiaSerumin käyttö jo tänään ja näe tulokset. Suojaa iho auringon aiheuttamilta vaurioilta, kuivuudelta ja karheudelta käyttämällä NiaSerum Niasiiniamidi seerumia, osta ja lisätietoja saat klikkaamalla TÄSTÄ .</w:t>
      </w:r>
    </w:p>
    <w:p>
      <w:r>
        <w:rPr>
          <w:b/>
          <w:color w:val="FF0000"/>
        </w:rPr>
        <w:t xml:space="preserve">id 288</w:t>
      </w:r>
    </w:p>
    <w:p>
      <w:r>
        <w:rPr>
          <w:b w:val="0"/>
        </w:rPr>
        <w:t xml:space="preserve">Varaa ilmainen kyyti Sinulta puuttuu Flash-sisältöä, jonka pitäisi näkyä tässä! Ehkä selaimesi ei pysty näyttämään sitä, tai se ei alustunut oikein. Postinumero: * Anna täydellinen brittiläinen postinumero etsiäksesi lähistöllä olevia ilmaiskyytejä. Moottoripyörän matkatavaroiden vinkit - Mitä pakata Ranskaan Timandra kirjoittaa 19. syyskuuta 2012 1:13 PM Rating: 0 Joka vuosi muistan, että minun piti ostaa moottoripyörään kovia matkatavaroita. No voi voi. Tässä ovat parhaat vinkkini moottoripyöräloman pakkaamiseen. Note to self: Osta kovia matkatavaroita moottoripyörää varten. Sen muistan joka vuosi, kun pakkaan moottoripyörälomalle. Mutta koska unohdan sen aina muiksi 11 kuukaudeksi, tässä sitä taas ollaan, tungen vaatteet, pesupussin ja uimapuvun vedenpitävään pakkauslaukkuun ja kiinnitän sen tiukasti pyörän istuimelle kuormaverkolla. Matkan edetessä yhä enemmän tavaraa siirtyy tankkilaukusta (jossa se on kätevä mutta hieman ärsyttävästi tiellä) pakkauslaukkuun (jossa se on poissa tieltä, mutta hankala löytää). Tässä ovat siis parhaat vinkkini, mitä pakata Ranskaan: Toivottavasti aurinko paistaa, mutta pakkaa sateen varalta. Laita kameran, passin ja kuivien sukkien kaltaiset tavarat ylimääräiseen muovipussiin siltä varalta, että ulompi kerros vuotaa, mutta varmista myös, että vedenpitävät vaatteet ovat nopeasti ja helposti saatavilla. Jos äkillinen sadekuuro iskee, et halua purkaa kaikkea ennen kuin ehdit laittaa vedenpitävät vaatteet päälle. Ota mukaan 2 paria käsineitä. Kun sade on lakannut, on syvästi epämiellyttävää laittaa märät hanskat takaisin jalkaan. Täytä pari ohuita sukkia riisillä, solmi päät ja ota ne mukaan. Mikään ei kuivata märkiä saappaita (tai käsineitä) nopeammin. Minulle on naurettu ennenkin, mutta aamulla minulla on kuivat jalat. Älä pakkaa liikaa Jos aiot kiertää maailman ympäri, tarvitset täyden työkalupakin, lääkintäpakkauksen, arktisen selviytymispakkauksen jne. Olen viikon Ranskassa ja asun hotelleissa - kaiken unohtamani voin luultavasti ostaa seuraavasta kaupungista. Älä pilaa lomamatkaasi ylikuormittamalla moottoripyörääsi. Käytä aikaa hyvään lastaukseen. Kiinnitä kaikki perässä kulkevat hihnat ja varmista, että sade ei pääse missään sisään. Huippuvinkkini - peitä koko laukku hi-vis-vedenpitävällä. Se pitää veden ja uteliaat katseet loitolla, ja hätätilanteessa voit käyttää sitä. (Ranskassa laki sanoo, että minun on pidettävä hi-viisuliiviä - bingo!) Varmista, että mikään ei liiku tai putoa. Tavaraverkot ovat käteviä, sillä ne voivat peittää koko lastin. Ennen kuin lähdet liikkeelle, laukku on hyvä vetää ympäri. Jos laukku irtoaa, se on parempi ajossa kuin moottoritiellä. Pidä aina yksi kerros enemmän kuin uskot tarvitsevasi, jotta voit pukea sen heti päällesi. Olet lomalla, etkä halua vapista. Samoin vedenpitävät vaatteet. Kamera? Puhekirja? Uimapuku spontaaneja sukelluksia varten kutsuvaan mereen? Kaikki ehdokkaita päiväreppuun. Käytän tankkireppua (jossa on myös kätevä läpinäkyvä karttatasku), mutta reppu tai takareppu voi toimia yhtä hyvin. Muista, ettet ratsasta koko ajan Vaikka suunnittelisit ratsastavasi koko päivän, joka päivä, et halua syödä päivällistä yksiosaisessa nahkapuvussa, ethän? Jos on aurinkoista, haluat luultavasti mekon tai shortsit ja ehkä aurinkohatun. Aurinkovoidetta? Moottoripyöräsaappaat eivät sovi kävelyyn, varsinkaan jos on lämmin. Ota mukaan tennarit tai sandaalit tai jotain muuta.</w:t>
      </w:r>
    </w:p>
    <w:p>
      <w:r>
        <w:rPr>
          <w:b/>
          <w:color w:val="FF0000"/>
        </w:rPr>
        <w:t xml:space="preserve">id 289</w:t>
      </w:r>
    </w:p>
    <w:p>
      <w:r>
        <w:rPr>
          <w:b w:val="0"/>
        </w:rPr>
        <w:t xml:space="preserve">Koko tarina... Mihin republikaanit seuraavaksi? MARK COLVIN: Brendon O'Connor Sydneyn yliopiston USA-tutkimuskeskuksesta, anna minun ottaa sinut nyt mukaan. Emme ole kuulleet teistä lainkaan, joten ensinnäkin, mikä on yleisvaikutelmanne. BRENDON O'CONNOR: Ensinnäkin Obaman puheesta, hyvin korkealta, tavallaan vääristyneeltä, kuten sanoitte. Tarkoitan, että se muistutti JFK:ta eräässä kohdassa, jossa hän sanoi: "Älkää kysykö, mitä maanne voi tehdä puolestanne, kysykää, mitä te voitte tehdä maanne hyväksi". Mielestäni tämä on ollut kampanjan piirre. Romneyn iskulause oli "Usko Amerikkaan", Obama oli hyvin paljon siinä, Amerikkaa itselleen myyvä puhe. Mutta mielestäni kampanja oli huomattavan kevyt politiikan suhteen. Tarkoitan, että jos katsoi molempien ehdokkaiden poliittisia sivuja, näki hyvin vähän sellaista, mikä erotti heidät toisistaan, ja siellä oli hyvin vähän todella tuoreita ideoita siitä, miten Amerikka todella aikoi kasvattaa talouttaan järkevästi ja miten se aikoi ratkaista velkaongelmansa. Verotus on yksi mielenkiintoisista kysymyksistä. Bushin veronalennukset päättyvät tämän vuoden lopussa. MARK COLVIN: Ja tätä kutsutaan verokallioksi, joka on tulossa tammikuussa 2013. Mikä se on? BRENDON O'CONNOR: Kongressi kävi viime vuoden puolivälissä valtavan keskustelun siitä, pitäisikö Yhdysvaltojen nostaa velkakattoaan maksaakseen ulkomaanvelkansa, ja monet kongressin jäsenet pitivät velkaa jossain määrin moraalikadon kaltaisena. Niinpä yksi tapa, jolla kompromissiin päästiin, oli asettaa ensi vuoden tammikuussa käyttöön joitakin automaattisia veroleikkauksia, automaattisia menoleikkauksia, jotka kohdistuvat puolustukseen ja oikeusohjelmiin, ja tämä tapahtuu samaan aikaan, kun Bushin veronalennukset päättyvät. Jossain mielessä amerikkalaisessa politiikassa on siis hieman toivoa siitä, että on olemassa tämä automaattiohjaus, joka on asetettu, että amerikkalaisen politiikan kaksi osapuolta - republikaanit, jotka hallitsevat edustajainhuonetta, ja demokraatit, jotka tietysti hallitsevat presidentin virkaa Obaman johdolla - joutuvat tekemään kompromisseja neljän vuoden periaatteessa riitelyn ja kompromissin täydellisen puuttumisen jälkeen useimmissa asioissa. MARK COLVIN: Ben Knight Bostonissa, Massachusettsissa, Romneyn päämajassa, puhuitte jo siitä, että heidän on mietittävä kampanja uudelleen, mutta onko merkkejä siitä, että republikaanit joutuvat jo miettimään uudelleen, miten he aikovat käyttäytyä kongressissa? BEN KNIGHT: Heidän on tehtävä kompromisseja, se on totta. Tämä on ollut suuri tappio tälle puolueelle. Uskon, että gallupit olivat niin lähellä ja Mitt Romneyn itseluottamus erityisesti parin viime viikon aikana sai republikaanit todella uskomaan, että he voisivat voittaa ja että he saisivat kaiken takaisin - he hallitsisivat edustajainhuonetta itse. Nyt tilanne on muuttunut perusteellisesti. Heillä ei ole edes johtajaa, vaikka voin sanoa, että Paul Ryanin suoritus tässä vaalikampanjassa on aika hyvin nostanut hänet eturiviin, mutta se on vielä neljän vuoden tai ainakin kahden vuoden päästä. Maahanmuutto - Jane mainitsi, että se on ollut yksi niistä - no, mitä amerikkalaiset kutsuvat mielellään kolmanneksi raiteeksi, johon ei saa koskea, ja se oli ilmeisesti heille suuri häviäjä näissä vaaleissa. Tämän illan republikaanien kokouksessa ja myös Romneyn tilaisuudessa, jossa kävin vain muutama päivä sitten, oli lähes yksinomaan valkoisia anglosaksisia amerikkalaisia, ja kuten tiedämme, juuri latinoiden äänet ja afroamerikkalaisten äänet sekä muiden vähemmistöjen äänet auttoivat Barack Obamaa voittamaan. Republikaanit ovat siis huolissaan siitä, että he ovat rajautumassa tähän kapeaan valkoisten väestöryhmään, ja heidän on tehtävä asialle jotakin, mutta maahanmuutto on heille niin kiperä kysymys, etteivät he luultavasti aio ottaa sitä ensimmäisenä esille. MARK COLVIN: Kyse ei ole myöskään vain valkoisista, vaan valkoisista keski-ikäisistä miehistä, tarkentaakseni asiaa. BRENDON O'CONNOR: Niin, naiset äänestivät enemmän kuin miehet, ja naiset suosivat Barack Obamaa näissä vaaleissa. Ja koko kysymys suunnitellun vanhempainyhdistyksen rahoituksen vähentämisestä ei ollut vain yksi Romneyn kampanjan ongelmista - he eivät olleet</w:t>
      </w:r>
    </w:p>
    <w:p>
      <w:r>
        <w:rPr>
          <w:b/>
          <w:color w:val="FF0000"/>
        </w:rPr>
        <w:t xml:space="preserve">id 290</w:t>
      </w:r>
    </w:p>
    <w:p>
      <w:r>
        <w:rPr>
          <w:b w:val="0"/>
        </w:rPr>
        <w:t xml:space="preserve">Tarvitset todennäköisesti firmware-realtek-paketin asennettuna. Tämä on ei-vapaasta Debianin arkistosta, joten sitä ei useinkaan asenneta oletusarvoisesti. En osaa sanoa, onko se Piin kuvassa, mutta oletan, että ei, sillä siitä näyttää puuttuvan paljon ytimen moduuleja ja muuta sellaista. Voit ladata .deb:n packages.debian.org:sta ja siirtää sen USB-tikulla, jos et halua kytkeä sitä langalliseen verkkoon asentaaksesi sen. ...melkein heti.  Se aiheuttaa myös lsusb:n roikkumisen.  Kokeilin Arch-kuvaa.  En päässyt kovin pitkälle, koska en tiedä Archista paljoakaan, mutta se näytti käyttäytyvän paljon paremmin kuin Debian-kuva.  Esimerkiksi lsusb toimii hyvin Archissa ja näyttää langattoman usb-sovittimeni tiedot. Omerin oppaassa on linkki tuohon wikiin, mutta olin varmaan puoliunessa enkä seurannut linkkiä tuohon ajuriin.  bredmanin linkin mukaan RTL8192U-pohjaisten laitteiden firmware ei ole firmware-realtekin mukana, vaan käyttäjän on hankittava se itse. Minun on ehkä keksittävä, miten saan Pi:n asetettua niin, että voin yrittää rakentaa omani käyttäen Realtekin sivustolta löytyvää pakettia. Posts: 7 Liittynyt: To Huht 19, 2012 8:29 pm by Guest La Huht 21, 2012 7:56 pm Minulla oli sama ongelma, mutta olen onnistunut saamaan sen toimimaan USB-tikun mukana toimitetulla ajurilla (rtl8192_8188CU_linux_v3.0.2164.20110715\\... Olen yrittänyt käyttää ulkoista SD-kortinlukijaa USB-portissa. Se ei toiminut. En ole tutkinut asiaa tarkemmin, mutta epäilen, että toisinaan lukija vetää yli 100mA ja sulake (alkaa) räjähtää. Tämä ylimääräinen todennäköinen WIFI-moduulin kanssa. Wlan-moduulin on otettava jonkin verran mitattavaa virtaa pakettien lähettämiseen.  Liitätkö sen virtalähteellä varustetun HUBin kautta? Suosittelisin tekemään sen niin. Kun pystyn tilaamaan ylimääräisen 'pi (Jos sotken) kokeilen sulakkeiden oikosulkemista. Mutta ei nyt. Anteeksi. Tutustu Raspberry Pi -lisäosiin: http://www.bitwizard.nl/catalog/ Posts: 290 Liittynyt: Pe Aug 26, 2011 3:25 pm by Guest Su Apr 22, 2012 9:15 pm ajtag said: 8192cu.ko Kaikki toimii enimmäkseen minullakin.  Saan pari wpa_supplicant-virhettä, mutta se yhdistyy ja nappaa IP-osoitteen, joten ei pitäisi olla liian vaikeaa saada loput konfiguraatiosta oikein. Kiitos huomautuksesta vanhan moduulin ajtagin laittamisesta mustalle listalle.  Se korjasi ongelmani, kun Pi sekosi ja roikkui jonkin aikaa, kun liitin sovittimeni.  Ajurisi näyttää toimivan yhtä hyvin kuin se, jonka kokosin Realtek-linkistä antamastani linkistä. Olen myös nähnyt rtl8192cufw.bin-tiedostoja, jotka liikkuvat netissä.  Se saattaa toimia firmware-realtek-paketin kanssa, mutta en ole kokeillut sitä. Yksi huomautus... Kun käänsin ajurini, tein sen kerran ristiinkääntämisen kautta Debian-koneella ja kerran Raspberry Pi:llä.  Päädyin erilaiseen tarkistussummaan yhdessä käännetyistä tiedostoista (core/rtw_mlme_ext.o), enkä ole varma, onko se normaalia vai ei. Asenna WiFi-moduulit.  Minulla ei ole lähiverkkoyhteyttä siellä, missä televisiovastaanottimeni on (ainoa HDMI-yhteensopiva laite, joka minulla on tällä hetkellä), vaikka olen juuri tilannut 8 tuuman HDMI-monitorin, joten minun on saatava WiFi toimimaan, ja vaikka T3Node.com on tehnyt moduulin saataville, olen juuttunut saamaan sen SD-kortille, koska en pääse käsiksi käynnistysosioon, koska en saa Root-oikeutta. Siitä on pitkä aika, kun olen käyttänyt 'Nix fullstop, joten ehkä voin päästä Root-osioon shellin kautta. @bodgyuk ah, ok. Ymmärrän nyt paremmin. Pystytkö mounttaamaan Linux-osion Debianin SD-kortilta tietokoneellasi? Jos on, niin voit kopioida moduulin sinne T3:n ohjeiden mukaan. Tarvitset myös rtl8712u.bin-tiedoston firmware-realtek-paketista. Olen ladannut sen tänne: https://www.dropbox.com/sh/i15azhv761rw0\\.... . Tämä tiedosto on kopioitava osoitteeseen</w:t>
      </w:r>
    </w:p>
    <w:p>
      <w:r>
        <w:rPr>
          <w:b/>
          <w:color w:val="FF0000"/>
        </w:rPr>
        <w:t xml:space="preserve">id 291</w:t>
      </w:r>
    </w:p>
    <w:p>
      <w:r>
        <w:rPr>
          <w:b w:val="0"/>
        </w:rPr>
        <w:t xml:space="preserve">Miksi skaalautuvuus on tärkein kriteeri, kun tarkastellaan asiakirjahallintaa Asiakirjat" sanana kuulostaa melko tylsältä, "asiakirjahallinta" ehkä vielä tylsemmältä. Asiakirjat muodostavat kuitenkin nykyaikaisen liiketoiminnan tukijärjestelmän. Ne sisältävät ideoita, luovuutta, logistiikkaa, hallintoa ja paljon muuta, mikä saa organisaation toimimaan, joten asiakirjojen hallinta on erittäin tärkeää. Teknologia on luonnollisesti muuttanut liiketoimintatapojamme, eikä tämä ole missään niin totta kuin työpaikoilla käytettävien asiakirjahallintajärjestelmien osalta. Ei kovinkaan kaukaisessa menneisyydessä asiakirjat arkistoitiin manuaalisesti. Nyt ne tallennetaan palvelimelle tai johonkin monista yritysten käytettävissä olevista asiakirjahallintatyökaluista, olipa kyseessä sitten pilvipalvelu tai paikallinen järjestelmä. Asiakirjahallinta voi kuitenkin olla yhtä tehotonta asiakirjahallintaan erikoistuneen asiakirjahallintaohjelmiston avulla kuin manuaalisen arkistointijärjestelmän avulla. Asiakirja, joka on tallennettu johonkin paikkaan, johon ei pääse käsiksi, ei hyödytä ketään, kuten ei myöskään asiakirja, joka on tallennettu ottamatta huomioon sitä, miten sitä haetaan ja käytetään ja kuka sitä käyttää. Mitä yrityksen pitäisi siis etsiä, kun se harkitsee asiakirjahallintajärjestelmää? Kun otetaan huomioon nykyaikaisten yritysasiakirjojen koko, pilvipohjainen ratkaisu on paljon parempi kuin paikallinen ratkaisu. Tämä tarkoittaa, että asiakirjat eivät tukkeudu palvelimellesi, ja voit tallentaa niin paljon asiakirjoja kuin yrityksesi pystyy luomaan. Henkilöstön on voitava käyttää tiedostoja yhdessä keskitetyssä tietopankissa, mikä tarkoittaa, että asiakirjat eivät ole hukassa tietokoneissa, mobiililaitteissa tai pöydillä olevissa paperivuorissa. Helppo ja yksinkertainen navigointi, pikakuvakkeet ja organisoidut sisältöalueet ovat myös tärkeitä, ja niiden avulla tiedostot löytyvät paljon nopeammin. Uskon kuitenkin, että skaalautuvuus on tärkein tekijä asiakirjahallintaratkaisua valittaessa. Sen, mikä toimii sinulle nyt, on toimittava myös yrityksesi kasvaessa ja muuttuessa, joten skaalautuvuus on ratkaisevan tärkeää. Me Huddlella uskomme, että mitä enemmän asiakirjoja yrityksellä on, sitä tärkeämpää on hallita asiakirjoja tehokkaammin. Asiakirjat tallentavat kaiken, mitä yrityksesi tekee tai mihin se pyrkii, joten henkisen omaisuuden saatavuus ja sen suojaaminen ja hyvä ylläpito on ensiarvoisen tärkeää.</w:t>
      </w:r>
    </w:p>
    <w:p>
      <w:r>
        <w:rPr>
          <w:b/>
          <w:color w:val="FF0000"/>
        </w:rPr>
        <w:t xml:space="preserve">id 292</w:t>
      </w:r>
    </w:p>
    <w:p>
      <w:r>
        <w:rPr>
          <w:b w:val="0"/>
        </w:rPr>
        <w:t xml:space="preserve">Trustit ja kuolinpesät: Jos trustin menot ovat suuremmat kuin sen tulot, se on verotuksessa tappiollinen. Tämä verotuksellinen tappio on edunvalvojan tappio, eikä sitä voida siirtää edunsaajille kuitattavanaan heidän tuloistaan, paitsi rajoitetuissa olosuhteissa. Tappiot voidaan siirtää edunsaajille, jos he ovat oikeutettuja siihen trustin omaisuuteen, josta tappio aiheutuu. Jos edunvalvoja kärsii verotuksellisen tappion tulovuonna, hän voi käyttää sitä vähentääkseen seuraavan vuoden verotettavaa tuloaan. Verotappioiden hakeminen Jotta edunvalvoja voi hakea tappiota seuraavana vuonna, hänen on annettava IR6-ilmoitus. IR6-lomakkeessa on ruudut, joissa ilmoitetaan tappio ja haettu määrä. Kun trusti on jättänyt IR6-ilmoituksen, jossa ilmoitetaan tappiosta, lähetämme edunvalvojille kirjeen, jossa kerrotaan tappion määrä, joka voidaan siirtää eteenpäin. Yleensä tämä on se määrä, joka on merkittävä IR6-ilmoitukseen seuraavana vuonna. Määrää voidaan kuitenkin joutua mukauttamaan, jos trusti on tehnyt tarkastuksen tai vapaaehtoisen ilmoituksen, joka on muuttanut käytettävissä olevan tappion määrää, tai jos se on käyttänyt osan tai koko tappionsa verovelkojen tai alijäämäsakkojen maksamiseen. Trustit voivat siirtää tappioita verovuodesta toiseen, kunnes tappio on käytetty kokonaan tai trusti on purettu.</w:t>
      </w:r>
    </w:p>
    <w:p>
      <w:r>
        <w:rPr>
          <w:b/>
          <w:color w:val="FF0000"/>
        </w:rPr>
        <w:t xml:space="preserve">id 293</w:t>
      </w:r>
    </w:p>
    <w:p>
      <w:r>
        <w:rPr>
          <w:b w:val="0"/>
        </w:rPr>
        <w:t xml:space="preserve">Sunnuntai, 1. kesäkuuta 2008 Poppy pussittaa Patoun ykkössijan! Hyvät naiset ja herrat, olkaa valmiina vanhaan kunnon trumpettipuhallukseen. Vertauskuvallisesti tietenkin. Näin kaikki tapahtui. Torstai-iltana Sue ja minä saimme lastattua Patoun mahtavan näyttelytiimin juuri ennen kuin suuret sateet alkoivat. Tunti myöhemmin olimme jumissa jonossa päästaksemme näyttelyalueelle, joka nyt muistutti järveä. Kaikkialla oli hylättyjä autoja ja läpimärkiä ihmisiä. Pääsisäänkäynti oli 18 tuuman syvyydessä vedessä ja tie oli muuttunut joeksi, sade ropisi edelleen, ja odotin innolla teltan pystyttämistä. Kello 19.15 olin jo maassa ja vietin noin tunnin, jotta alpakoille saatiin puhtaat oljet, heinää, ruokaa ja vettä. Sitten sade hellitti hieman, ja olin aivan hämärtynyt, kun pystytin teltan ennätysajassa. Kylmän oluen tauko. Säästä piittaamatta grillailin, ja muutama hyvä ihminen liittyi seuraani makkaran ja lasin tai kahden ääressä. Perjantaiaamuna oli näytöksen aika. Sue ja Angus olivat yhä kotona pitämässä silmällä Emmaa, joten olin yksinäinen Patou-vartija ja tarvitsin hieman apua, jotta sain tytöt kehään ajoissa, sillä he seurasivat toisiaan. Patou Fifi, jonka olin kirjaimellisesti raahannut navettaan, oli ensimmäisenä vuorossa, ja pelkäsin, että minun täytyisi raahata hänet ympäri näyttelykehää. Ei hätää, sillä hän meni sisään kuin kokenut ammattilainen. Olin hyvin ylpeä siitä, vaikka se ei ollutkaan aivan sitä, mitä tuomarit odottivat. Seuraavaksi oli vuorossa Patou Poppy time junioripoikien ruskeassa narttuluokassa. Poppy ravasi kehään kuin olisi omistanut sen ja seisoi moitteettomasti, se näytti hyvältä. Sillä on isänsä Atlantic Cambridge Centurionin ulkonäkö, mutta emänsä Patou Bobby Mateus-tyttären luonne. Heti kun tuomari kosketti sitä, se muuttui pyöriväksi, hyppiväksi ja pyöriväksi otukseksi, mutta se oli tehnyt tarpeeksi. ENSIMMÄINEN SIJA!!!!! En voinut uskoa sitä, enkä myöskään sitä, miltä se minusta tuntui. Kun Val Fullerlove (maailman lempituomarini) käveli minua kohti ensimmäisen sijan ruusukkeen kanssa, luulin rehellisesti, että alan itkeä. Kaltaiseni suuri, varkaalta näyttävä idiootti, ja olin lähellä räkäistä, koska pikku Popsicle oli voittanut Patou Alpacasille kaikkien aikojen ensimmäisen ykkössijan. Luulen, että hymyilin koko loppupäivän, ja pyydän anteeksi, jos puhuin siitä hieman liikaa, kuten tein. SE OLI YKSINKERTAISESTI FANTASTISTA. MAAGISTA, IHANAA, UPEAA. Patou Lola ja Orchard Apollo seurasivat Poppya, mutta eivät onnistuneet, ei se mitään, Poppy vei joukkueen läpi. Incan kapteeni Tim oli niin ystävällinen, että hän otti valokuvia hetkestä, joten jos luet blogia, pääset katsomaan kuvia seuraavassa blogissa. Minut on aina kasvatettu uskomaan, että tärkeintä on osallistuminen eikä voittaminen.</w:t>
      </w:r>
    </w:p>
    <w:p>
      <w:r>
        <w:rPr>
          <w:b/>
          <w:color w:val="FF0000"/>
        </w:rPr>
        <w:t xml:space="preserve">id 294</w:t>
      </w:r>
    </w:p>
    <w:p>
      <w:r>
        <w:rPr>
          <w:b w:val="0"/>
        </w:rPr>
        <w:t xml:space="preserve">Tutkijat sanovat, että siemenneste laukaisee ovulaation Kuulostaa enemmän kuin hieman itsestään selvältä sanoa, että siemenneste voi auttaa sinua tulemaan raskaaksi. Tutkijat uskovat nyt, että siemennesteellä - siittiöitä kuljettavalla nesteellä - on tärkeä rooli ovulaation käynnistämisessä ja hedelmällisyyden parantamisessa. Saskatchewanin yliopiston kanadalainen tutkijaryhmä on löytänyt siemennesteestä proteiinin, jota kutsutaan nimellä "ovulaatiota indusoiva tekijä" (OIF) ja joka toimii hormonaalisena signaalina naisen aivoissa. Tämä lähettää munasarjoille viestin munasolun vapauttamisesta, mikä lisää hedelmöittymisen todennäköisyyttä. Professori Gregg Adams, joka johti tutkimusta, joka julkaistiin Proceedings of the National Academy of Sciences -lehdessä, sanoi: "Ajatus siitä, että nisäkkäiden siemennesteessä olevalla aineella on suora vaikutus naisen aivoihin, on uusi". Toistaiseksi tutkimusryhmä on tutkinut vain laamoja ja nautoja, mutta he suunnittelevat nyt jatkotutkimuksia sen selvittämiseksi, onko OIF:llä merkitystä ihmisen hedelmällisyyteen. Daily Mail kertoo, että he ovat esittäneet teorian, jonka mukaan miehet, jotka tuottavat suuria pitoisuuksia OIF:ää, voisivat olla hedelmällisempiä. &amp;lt;p&amp;gt; Ovulaatio tapahtuu yleensä toisen viikon lopulla tai kolmannen viikon alussa, ja sitten... hedelmöittyminen! Siittiöt kohtaavat munasolun ja syntyy zygootti. Se suuntaa kohti kohtua munanjohtimia pitkin.&amp;lt;/p&amp;gt; &amp;lt;p&amp;gt; Solut lisääntyvät matkalla. Kun ne asettuvat kohdun seinämään, embyonivaihe on alkanut. Alkio on vielä hyvin pieni. Se mahtuisi nuppineulan päähän! Istukka alkaa nyt kasvaa.&amp;lt;/p&amp;gt; &amp;lt;p&amp;gt; &amp;lt;p&amp;gt; Hämmästyttävää kyllä, kehon tärkeimmät elimet ovat jo alkaneet kasvaa. Sydän on muodostumassa kammioiksi ja alkaa lyödä, vaikka sillä ei ole vielä säännöllistä rytmiä. Jos voisit kurkistaa kohtusi sisälle, voisit ehkä havaita alkion; se on muutaman millimetrin pituinen.&amp;lt;/p&amp;gt; &amp;lt;p&amp;gt; &amp;lt;p&amp;gt; Monet verisuonet ovat muodostuneet, ja myös hermosto ja aivot alkavat kehittyä tähän aikaan. Alkio ei vielä näytä mitenkään vauvalta, vaan se muistuttaa sen sijaan nilviäistä, jolla on iso pää!&amp;lt;/p&amp;gt; &amp;lt;p&amp;gt; &amp;lt;p&amp;gt; Kuudennen viikon loppuun mennessä alkion pitäisi olla hieman riisinjyvää suurempi. Pikkuruiset möykyt syntyvät, joiden kohdalle ilmestyvät kädet ja jalat. Kasvot alkavat muotoutua kuoppineen, kolhuineen ja reikineen, joihin eri piirteet lopulta tulevat.&amp;lt;/p&amp;gt; &amp;lt;p&amp;gt; &amp;lt;p&amp;gt; Siellä on edelleen kiireistä! Hampaiden alkeet ilmestyvät ja sormet ja varpaat alkavat kehittyä. Nuo sormet ja varpaat ovat verkkomaisia muutaman viikon ajan. Liikkeitä voidaan usein nähdä ultraäänitutkimuksessa seitsemännen viikon loppuun mennessä.&amp;lt;/p&amp;gt; &amp;lt;p&amp;gt; Noin pavun kokoinen alkion pyrstö on nyt häviämässä ja keho alkaa näyttää suoremmalta. Kaikki sisäelimet ovat läsnä ja ne kaikki alkavat tehdä työtään! Luut kehittyvät raajojen kasvaessa pidemmiksi.&amp;lt;/p&amp;gt; &amp;lt;p&amp;gt; Lihakset ovat tulleet tarpeeksi vahvoiksi liikuttaakseen alkion käsiä ja jalkoja noin tähän aikaan. Iho alkaa kehittyä kahdeksi kerrokseksi. Istukka puhdistaa jätteitä ja valmistaa tulevalle lapsellesi ruokaa sekä hormoneja.&amp;lt;/p&amp;gt; &amp;lt;p&amp;gt; Tämän viikon loppuun mennessä alkio muuttuu sikiöksi. Kynnet alkavat kasvaa, samoin kuin makuhermot kielessä. Verta muodostuu ja sitä pumpataan ympäri kehoa. Uusista karvatupista alkaa kasvaa karvaa.&amp;lt;/p&amp;gt; &amp;lt;p&amp;gt; Et pysty vielä tuntemaan mitään liikettä, vaikka alkio pystyykin tässä vaiheessa reagoimaan kosketukseesi. Se saattaa jopa hikkailla! Ensimmäisen raskauskolmanneksen loppuun mennessä sikiö on melko pitkälti valmis. Nyt sen on vain kasvettava!&amp;lt;/p&amp;gt; &amp;lt;p&amp;gt; Toisen raskauskolmanneksen alussa sikiö on vielä pieni. Viikolla 13 sen pitäisi painaa noin</w:t>
      </w:r>
    </w:p>
    <w:p>
      <w:r>
        <w:rPr>
          <w:b/>
          <w:color w:val="FF0000"/>
        </w:rPr>
        <w:t xml:space="preserve">id 295</w:t>
      </w:r>
    </w:p>
    <w:p>
      <w:r>
        <w:rPr>
          <w:b w:val="0"/>
        </w:rPr>
        <w:t xml:space="preserve">Tämä on varmaan tyhmä kysymys....mutta voiko BS olla myös jonkinlaisessa sumussa? H:ni on hyvin katuvainen ja vaatii, että saan nyt totuuden, hän tekee kaiken mahdollisen, salasanat, täyden paljastuksen ja avoimuuden. Hänellä ei ollut suhdetta vaan pari ONS:ää pois töiden kanssa. Hän sanoo, että kyse oli liiasta juomisesta ja mahdollisuudesta seksiin, jota hän ei saanut minulta juuri silloin. En ota siitä vastuuta, hänen piti tehdä muutoksia. Joka tapauksessa, kun päätät R:stä, mistä tiedät, ettet ole jonkinlaisessa sumussa....., mistä tiedät, ettei hän vain keksi lankoja, tai edes, että hän uskoo siihen, mitä itse sanoo, "rakastan vain sinua!" "se ei tule enää koskaan tapahtumaan". Okei, olemme työstäneet joitakin perussääntöjä, ja hän vaikuttaa hyvin aidolta ja halukkaalta pysymään osana avioliittoamme, mutta miten BS voi luottaa siihen, että R on totta? Ajattelin vain kysyä tätä. Onko kukaan muu BS ollut melkein varma, että heidän WS:nsä oli oppinut läksynsä, antanut sitten toisen mahdollisuuden ja saanut sen sitten takaisin päin naamaa? Olen jotenkin varuillani, mutta tavallaan onnellinen, että asiat ovat tällä hetkellä niin hyvin......mutta minulla on tämä pieni nikottelu siitä, että mies, joka voi pettää, tekee sen lopulta uudelleen. Kyllä, pettäjät voivat täysin vetää BS:n silmät päästä päähän, vain pettääkseen uudelleen. Kyllä, ei se johtunut alkoholista tai seksin puutteesta, että hän petti, vaan koska hän halusi ja on tarpeeksi itsekäs tehdäkseen sen. Kyllä pettäjät valehtelevat, hyvä nyrkkisääntö on olla uskomatta mitään, mitä he sanovat. Heidän tekojensa on puhuttava, pitkään ja johdonmukaisesti. Mistä tiedät, onko R totta? Tiedät vain, onko se totta sinulle. Et voi oikeastaan tietää sitä WS:n kohdalla, koska et tiedä, mitä hän ajattelee. Voit vain katsella ja kuunnella ja arvioida itse, mikä näyttää olevan tilanne. Jossain vaiheessa sinun on siis luotettava, mutta älä ole tyhmä. Älä luota sokeasti. Tarkistakaa niin paljon kuin on tarpeen, millä tahansa keinoin kuin on tarpeen. Monet ihmiset päättävät tehdä R:n, ja sitten se räjähtää päin naamaa. Täällä on monia. WS:n on tehtävä tiettyjä asioita ja jatkettava niiden tekemistä kuukausien ja vuosien ajan auttaakseen sinua selviytymään tästä. Et koskaan pääse siitä täysin yli - se on osa sitä, kuka olet nyt. Ja hän tulee aina olemaan mies, joka petti vaimoaan. Mutta on täysin mahdollista jatkaa eteenpäin ja tulla paremmaksi myös yhdessä. Minä päätin R eikä se ole toistaiseksi räjähtänyt päin naamaa. Olen kuitenkin on ja off luottavainen, että se ei tule. R on hyvin vaikeaa useimmissa tapauksissa, mutta se on sinusta kiinni yrittää ,jos uskot sen olevan sen arvoista. Minulla oli hyvin hämärtynyt arvostelukyky, kun tein päätökseni, mutta en kadu sitä. Onko kukaan muu BS ollut melkein varma, että heidän WS:nsä oli oppinut läksynsä, antanut sitten toisen mahdollisuuden ja saanut sen sitten takaisin päin naamaa? Kyllä, minulta kesti neljä DD-päivää viisastua. Sitä voi kutsua sumuksi, läheisriippuvuudeksi tai sekopäisyydeksi. Laitoin "pölkkypään" pölkkypään naiseksi. Pari vinkkiä: 1) Näet maailman oman moraalisen linssisi läpi. Sinun on ymmärrettävä, että miehelläsi on oma linssinsä, ja luultavasti ette näe asioita samalla tavalla. SINÄ et sanoisi asioita, joita et tarkoita. SINÄ et todennäköisesti pettäisi. Hän saattaa hyvinkin sanoa asioita, joita ei tarkoita, ja hänellä on selvästi kyky pettää - eikä vain kerran. 2) Kakku. Minulta kesti ikuisuuden tajuta tämä. Kakun yhtenäinen teoria Kakku on monien pettäjien suosima elämäntapa. Kaikki kotielämän mukavuudet, kaikki laittoman seksin ja petoksen hauskuus. He haluavat KUMPAA. He eivät aio myöntää sitä, mutta siitä kertovat heidän TOIMENPITEENSÄ. Se, että miehelläsi on ollut useampi kuin yksi pettämisjakso (ja siitä sinä tiedät, se on yleensä pahempaa kuin mitä sinä tiedät) -- kertoo minulle, että hän nauttii kakusta. Pelinsä tehostaminen kanssasi on hänelle keino pitää kakku. Miten tämä voi olla mahdollista? Katso osoitin nro 1. Tosiasia on, että et tiedä pettääkö hän taas. Sinun on investoitava. IMO, se on huono investointi. Mutta sinun on päästävä sinne itse. Avioliittopoliisin tavoin eläminen ei ole mikään tapa elää.</w:t>
      </w:r>
    </w:p>
    <w:p>
      <w:r>
        <w:rPr>
          <w:b/>
          <w:color w:val="FF0000"/>
        </w:rPr>
        <w:t xml:space="preserve">id 296</w:t>
      </w:r>
    </w:p>
    <w:p>
      <w:r>
        <w:rPr>
          <w:b w:val="0"/>
        </w:rPr>
        <w:t xml:space="preserve">Asun talossa, jossa on loistava internet. Ainoa ongelma on se, että on sattumanvaraista, pystynkö kirjautumaan langattomaan reitittimeen vai en. Kyseessä on Belkinin 'N Wireless Router', ja usein kun kirjaudun sisään, saan yllä olevan viestin. Tämä tapahtuu riippumatta siitä, annanko oikean vai väärän salasanan. Se yhdistää minut langattomaan verkkoon, mutta minulla on "vähän tai ei lainkaan yhteyksiä", enkä pysty kirjautumaan internetiin jne. Toivottavasti tämä on tarpeeksi tietoa. Jos ei, kysy, niin yritän saada lisää. Auta aloittelijan ulos pleeeeeeeeeeeeeeeeeeeeeeeeeeeeeeeeeeeeeeeeeeeeeeeease =). Varmista, että tietokoneen salaus on asetettu täsmälleen samaksi kuin Belkinissä. Virheilmoitus kuulostaa siltä, että olet valinnut WPA-RADIUS tai jotain. Se, että se on kuitenkin ajoittaista (olettaen, ettet muuta langattoman verkon suojausasetuksia), saa minut ajattelemaan, että se ei ehkä ole se syy. Kokeile poistaa kaikki ohjelmistopalomuurit käytöstä. Voitko selvittää, mikä Belkinin laiteohjelmiston versio on käytössä? Ja mikä on Belkinin mallinumero? Toivottavasti en ole jättänyt huomiotta mitään räikeän ilmeistä... on aika myöhä. EDIT: Tabletin osalta voi olla, että salaus on asetettu WPA2:ksi tai vastaavaksi, jota tabletti ei tue. Sinun on ehkä pudotettava se salausmenetelmään, jota Tablet tukee (toivottavasti WPA on tuettu, muuten WEP :&amp;lt;). Tämä vaikuttaa vain oudolta virheeltä, kun otetaan huomioon, että joskus se toimii, mutta joskus ei. Googlettamalla netistä saatiin selville, että reitittimen ja isännän väliset päivämäärän ja kellonajan ristiriidat voivat aiheuttaa tämän virheen, mutta en ole vakuuttunut siitä. Tapahtuuko tämä koko ajan kyseisellä tietokoneella vai vain joskus? Kuulostaa siltä, että yhteys on ehkä (mahdollisesti väärin) määritetty käyttämään varmenteeseen perustuvaa todennusta eikä sitä, mitä yhteyspiste tarvitsee (luultavasti salasanaan perustuvaa). Voi myös johtua siitä, että kyseessä on Belkinin laite. Mikä käyttöjärjestelmä sinulla on käytössä tietokoneessasi? Miten Belkin-laitteen langaton osa on määritetty? Sinun on kirjauduttava siihen ja kirjattava asetukset ylös (langattoman salauksen tyyppi, todennusmenetelmät jne.) tai pyydettävä jotakuta muuta tekemään se puolestasi. edit: blergh. lew on hieman päihittänyt sinut. Minun on todella lopetettava 50 välilehden avaaminen kerralla ja vastaaminen viestiketjuihin 40 minuuttia myöhemmin. Saan tiedot sinulle, kun lätty on saanut valmiiksi reitittimeen liitetyn tietokoneen kanssa. En ole varma, miten pääsen siihen täältä käsin. Kyse ei ole kirjautumistavasta, koska läppäri (jota käytän juuri nyt) ja tabletti on asetettu täsmälleen samoin) - Verkkotunnistus on WPA-PSK ja päivämäärän salaus on TKIP, jos siitä on yhtään apua =). Hei, en tiedä Belkinistä, mutta se on yhdistetty ongelmitta 2 eri airport-apple-reitittimeen ja myös surkeaan langattomaan langattomaan laitteeseen, jonka saimme Virginiltä. Se sanoi kuitenkin, että käytin vain wep-turvaa ja yleensä poistan palomuurin käytöstä, koska minulla on laitteistopalomuuri. Hei, en tiedä Belkinistä, mutta se on yhdistetty ongelmitta kahteen eri lentoaseman Apple-reitittimeen eikä myöskään surkeaan langattomaan laitteeseen, jonka saimme Virginiltä. Käytin kuitenkin vain wep-turvaa, ja yleensä poistan palomuurin käytöstä, koska minulla on laitteistopalomuuri. Onko vielä onnea, Taz? Ei - olen vain pelleillyt sen kanssa viimeiset pari tuntia. Tiedän sen verran, että olen mokannut sen niin, ettei yksikään langattomista laitteista voi liittyä siihen =/ Näin kävi, kun yritin käyttää WEP-turvaa. Joten olen sittemmin siirtynyt takaisin WPA:han, kuten edellä todettiin. Jotain lisätietoa avuliaille =):</w:t>
      </w:r>
    </w:p>
    <w:p>
      <w:r>
        <w:rPr>
          <w:b/>
          <w:color w:val="FF0000"/>
        </w:rPr>
        <w:t xml:space="preserve">id 297</w:t>
      </w:r>
    </w:p>
    <w:p>
      <w:r>
        <w:rPr>
          <w:b w:val="0"/>
        </w:rPr>
        <w:t xml:space="preserve">Miksi hallitus on oikeassa halutessaan parantaa köyhyystavoitetta Shakespearen kuuluisa repliikki selittää, miksi hallitus on juuri käynnistänyt kuulemisen lasten köyhyystavoitteen uudistamisesta. Huonoilla asioilla on taipumus liittyä toisiinsa, ja köyhillä ihmisillä ei yleensä ole vain yhtä ongelmaa, vaan useita ongelmia samanaikaisesti. Nykyisessä köyhyystavoitteessa tarkastellaan kuitenkin vain yhtä köyhyyden ulottuvuutta. Nykyisten köyhyystavoitteiden sijasta, jotka liittyvät ainoastaan tuloihin, hallitus haluaa laajemman toimenpidekokonaisuuden, jossa tarkastellaan useita köyhyyden ulottuvuuksia. Vaikka tuloja tarkastellaan edelleen, myös muita köyhyyden ulottuvuuksia halutaan seurata: työttömyyttä, velkaantumista, huonoja asuntoja, huonosti (tai ei lainkaan) koulutettuja vanhempia, lapsia, jotka eivät pääse päivähoitoon tai hyvään kouluun, perheen epävakautta ja vanhempien terveysongelmia. Olen aiemminkin kannattanut moniulotteista lähestymistapaa, koska pelkkiin tuloihin keskittyminen on vääristänyt politiikkaa. Esimerkiksi useat vasemmistolaiset aivoriihet ovat esittäneet, että hallituksen pitäisi siirtää asumistuen (joka heidän mielestään lähinnä täyttää vuokranantajien taskut) menot sosiaaliseen asuntotuotantoon. Tällainen siirto johtaisi kuitenkin siihen, että "lapsiköyhyys" lisääntyisi nykyisten mittareiden mukaan, koska sen sijaan, että ihmisille annettaisiin tuloja (etuuksien kautta), heitä autetaan pienemmällä vuokralla. Samoin jos hallitus yrittäisi ohjata varoja etuusjärjestelmästä työpaikkojen luomiseen tai työelämään siirtyvien palkitsemiseen, sekin todennäköisesti nostaisi lasten köyhyyden suhteellista mittaria. Nykyisen mittarin mukaan onnistuminen työllisyyden lisäämisessä ei näy juurikaan tavoitteessa - itse asiassa muiden kuin vanhempien työllisyyden lisääminen lisää lasten köyhyyttä. Koulutusmenot eivät näy tavoitteessa, kuten eivät myöskään ilmaiset lastenhoitotunnit, vaikka molemmat ovat tärkeitä köyhyyden torjunnassa. Ei myöskään toimia, joilla puututaan todella syvän köyhyyden juurisyihin, kuten riippuvuuksiin, mielenterveysongelmiin tai sellaisten lasten ongelmiin, joiden vanhemmat ovat väkivaltaisia tai joilla ei ole lainkaan vanhempia. Nykyinen tavoite tarkoittaa käytännössä sitä, että rahaetuudet on aina asetettava muiden painopisteiden edelle. Sitä vastoin tavoite, johon hallitus aikoo siirtyä, selventää huomattavasti väistämättömiä kompromisseja eri tapojen välillä köyhyyden torjumiseksi. Gordon Brown puhui aina niiden lasten määrästä, jotka hän oli "nostanut köyhyydestä". Nyt tiedämme, että suurin osa köyhyydestä "nostetuista" lapsista oli työttömistä kotitalouksista. Älkää käsittäkö minua väärin, mutta on hyvä asia, että vähävaraisille työttömille kotitalouksille annetaan hieman enemmän etuuksia. On kuitenkin outoa sanoa, että kotitalous on "nostettu pois köyhyydestä", jos vanhemmat eivät edelleenkään käy töissä, jos he asuvat edelleen huonoissa asunnoissa, jos lapset saavat edelleen huonompaa koulutusta kuin muut ja niin edelleen. Pyrkimys parantaa työttömien kotitalouksien asemaa on saattanut myös haitata pyrkimyksiä vähentää työttömien kotitalouksien määrää saamalla ihmiset töihin. Kuten Institute for Fiscal Studies huomauttaa, "etuuksien ja verohyvitysten muutokset selittävät yli neljä kertaa niin paljon lasten suhteellisen köyhyyden laskua [vuosina 1997/8-2008/9] kuin muutokset työnteon rakenteissa... On erillisiä kysymyksiä siitä, tekevätkö voimakkaasti verotukselliseen uudelleenjakoon tukeutuminen lasten suhteellisen köyhyyden vähentämiseksi (kuten vanhempien työnteon kannustimien mahdollinen heikentyminen) tällaisen politiikan epätoivottavaksi." Tämä uudelleenajattelu ei rajoitu vain oikeistoon tai edes koalitioon. Useat työväenpuolueen ja keskustavasemmiston edustajat ovat esittäneet, että hallituksen köyhyysstrategiaa olisi suunnattava uudelleen siten, että siinä painotetaan enemmän ihmisten auttamista tekemään enemmän työtä etuuksien lisäämisen sijasta. Ed Miliband sanoo näin: "Emme voi yksinkertaisesti lisätä verohyvityksiä entiseen tapaan". John Denham on puhunut "investointien siirtämisestä verohyvityksistä kohtuuhintaiseen lastenhoitoon". IPPR-ajatushautomo on vaatinut "strategisempaa lähestymistapaa, jossa keskitytään yleiseen lastenhoitoon ja varmistetaan, että työssäkäyvät perheet eivät joudu köyhyyteen". Resolution Foundationin mukaan "tulojen kasvua on ehdottomasti tasapainotettava valtiontuesta työtuloihin. Valtiontuen 2000-luvulla tapahtuneen kasvun toistaminen ei vaikuta taloudellisesti kestävältä eikä välttämättä suotavalta." Olen samaa mieltä tästä painopisteen siirtämisestä. Nykyisen tulotavoitteen ongelma on se, että siinä köyhyydessä eläviä ihmisiä kohdeltiin kuin suurta monoliittista blokkia, eikä pohdittu riittävästi sitä, miksi ihmiset ovat köyhiä. Joillekin kotitalouksille vastaus on enemmän työtä - joko siirtyminen työelämään tai pyrkimys saada työtä, jossa on enemmän työtunteja. Toisaalta työ ei ole tie pois köyhyydestä niille, jotka ovat niin vammaisia, etteivät voi työskennellä. Hallituksen on ratkaistava ongelma</w:t>
      </w:r>
    </w:p>
    <w:p>
      <w:r>
        <w:rPr>
          <w:b/>
          <w:color w:val="FF0000"/>
        </w:rPr>
        <w:t xml:space="preserve">id 298</w:t>
      </w:r>
    </w:p>
    <w:p>
      <w:r>
        <w:rPr>
          <w:b w:val="0"/>
        </w:rPr>
        <w:t xml:space="preserve">Myytävänä pala aikaa. . . viipaleita jättiläinen poppelipuu Nämä viipaleet vanha poppeli ovat ihania ja mitta massiivinen 45 "halkaisijaltaan ja ovat vähintään 3,5" paksuus. Ne sopivat täydellisesti ainutlaatuisen ja yksilöllisen pöydän tekemiseen kuin mikään muu tai jonkin muun ainutlaatuisen kappaleen tekemiseen. Tämän kokoinen pöytä istuisi helposti 4-5 aikuista. Ne on leikattu aikaisin tänä keväänä, ja ne ovat kuivuneet hitaasti katetussa suojassa, jotta vältytään tarkistuksilta ja halkeilulta. Tällä hetkellä pala, joka on halkaisijaltaan vain 24", myydään 200 dollarilla erikoisliikkeissä Yhdysvalloissa. Myyn nämä viipaleet 250 dollarilla/kpl, mutta hyväksyn kaikki kohtuulliset tarjoukset. Tämä erittäin harvinainen löytö on loistava kauppa! Saatavilla on rajoitettu määrä. Toimittajan huomautus: Haluan kertoa hieman taustatarinaa tästä viestistä, jonka Devon jakoi kanssani. Eräänä aamuna aiemmin tänä keväänä oppimiskeskukseen ilmestyi valtava siivu puuta. Se oli aikamoinen ihme, nojaten puukippoon. Me kaikki ihmettelimme, mistä se oli tullut ja kuinka vanha se oli. Sain lopulta selville, että Devon oli jättänyt sen, ja hän kertoi minulle tämän tarinan: Ottawan kaupunki oli kaatanut valtavan vanhan poppelin Bayshoren läheltä huhtikuussa.  Osa sen juurista oli lähellä asuintalon öljysäiliötä, joka oli vuotanut jo jonkin aikaa, ja lain kirjaimen noudattamisen hengessä vanha puu määrättiin kaadettavaksi, koska se oli ympäristöriskialueella. Minusta näytti siltä, että terve järki olisi saattanut vaatia toisenlaista toimintatapaa - ehkä maanomistaja olisi voinut vain pitää sitä silmällä nähdäkseen, olisiko vuotaneella öljyllä ollut vaikutusta, sillä puu näytti olevan täysin terve. Tämä poppeli oli pitkäikäinen - se oli ehkä 150-200 vuotta vanha. Rengaspaksuuden perusteella se kasvoi noin sentin vuodessa monien vuosien ajan.  Devon kertoi minulle, että hän oli nähnyt vastaavaa vain tutkiessaan Douglas-kuusia ja punaseetrejä Vancouver Islandilla. Kun sitä kaadettiin, hän sai talteen joitakin sen paloja.</w:t>
      </w:r>
    </w:p>
    <w:p>
      <w:r>
        <w:rPr>
          <w:b/>
          <w:color w:val="FF0000"/>
        </w:rPr>
        <w:t xml:space="preserve">id 299</w:t>
      </w:r>
    </w:p>
    <w:p>
      <w:r>
        <w:rPr>
          <w:b w:val="0"/>
        </w:rPr>
        <w:t xml:space="preserve">Tulevaisuuden näyttelyt Christmas Past: 400 vuotta kausiluonteisia perinteitä Englanti Homes tiistai 27 marraskuu 2012 - sunnuntai 6 tammikuu 2013 Hall vuonna 1630 klo Christmas Past - valokuvaus Jayne Lloyd Recapture taika joulun kanssa vierailulla Christmas Past. Museon yksitoista aikakauden huonetta sisustetaan joka vuosi aitoon juhlatyyliin, mikä tuo mieleen joitakin menneiden joulujen rikkaita ja värikkäitä perinteitä ja juhlia, jotka usein unohtuvat modernin juhlakauden hälinässä. Joulun menneisyys havainnollistaa, miten joulua on vietetty englantilaisissa keskiluokkaisissa kodeissa vuodesta 1600 lähtien aina nykypäivään asti: juhlimalla, tanssimalla ja suutelemalla mistelin alla, pelaamalla salonkileikkejä, koristelemalla kuusta ja järjestämällä cocktailkutsuja. Joulukuussa vierailu on silmien ja sielun juhlaa, ja se on ehdoton käyntikohde. Stands Alone Tiistai 16. huhtikuuta - maanantai 26. elokuuta 2013 From Stands Alone - valokuvaus: Simone Novotny (yksityiskohta) Stands Alone on näyttely, jossa tutkitaan erään Pohjois-Lontoossa sijaitsevassa uudehkossa asuinalueella asuvan ihmisryhmän kotielämää. Vuosina 2006-2009 Arsenalin vanha jalkapallostadion muutettiin Highbury Stadium Square -nimiseksi moderniksi asuinkompleksiksi, jossa on yli 700 asuntoa ja joka on järjestetty entisen kentän ympärille, joka on nykyään yhteispuutarha. Valokuvat, filmit ja äänitallenteet tutkivat joidenkin asukkaiden elämää heidän rakentaessaan yhteisöä lähes identtisten upouusien ulko-ovien taakse. Teos on valokuvaaja Simone Novotnyn teos.</w:t>
      </w:r>
    </w:p>
    <w:p>
      <w:r>
        <w:rPr>
          <w:b/>
          <w:color w:val="FF0000"/>
        </w:rPr>
        <w:t xml:space="preserve">id 300</w:t>
      </w:r>
    </w:p>
    <w:p>
      <w:r>
        <w:rPr>
          <w:b w:val="0"/>
        </w:rPr>
        <w:t xml:space="preserve">Etsi erikoishintoja. 1200+ hotellia Tarvitsetko hyvän hotellin Pariisin keskustassa, jossa on kylpylä ja uima-allas! Champs Elysees on Pariisin todellinen sydän ja yksi Ranskan pääkaupungin ylellisimmistä alueista. Tämä alue on täynnä eksklusiivisia majoituspaikkoja boutique-hotelleista maailmanlaajuisiin viiden tähden hotellibrändin kohteisiin. Ihmiset, jotka etsivät rentoutumista ja pakoa keskellä gogo Pariisia, arvostavat Hotel Hilton Arc De Triomphe Paris -hotellia. Majoituspaikka sijaitsee 5 minuutin päässä kuuluisalta Champs Elysees -kadulta ja hyvin lähellä muita nähtävyyksiä. Hotellissa on spa-keskus - joka tunnetaan Pariisissa yhtenä Pariisin parhaista kylpylöistä. Hotellissa on myös uima-allas ja sauna sekä monia muita ylellisiä asioita, joita tarvitaan vapaa-aikaan ja rentoutumiseen. Hotellin ikkunoista avautuu upea näkymä Eiffel-tornille. Hilton Arc De Triomphe Paris -hotellin vieraat suosittelevat sitä aina ystävilleen! rrw39iw Viimeksi muokattu: Hienoa! 13. marraskuuta 2012 11:02 (c) www.parishotels-discount.com Sivuston materiaalien käyttö ilman sivuston omistajien kirjallista lupaa on kielletty.</w:t>
      </w:r>
    </w:p>
    <w:p>
      <w:r>
        <w:rPr>
          <w:b/>
          <w:color w:val="FF0000"/>
        </w:rPr>
        <w:t xml:space="preserve">id 301</w:t>
      </w:r>
    </w:p>
    <w:p>
      <w:r>
        <w:rPr>
          <w:b w:val="0"/>
        </w:rPr>
        <w:t xml:space="preserve">Haku "Escorting a Presidency into History: The National Archives and Presidential Transitions" Nancy Smith, Director of the Presidential Materials Division at the National Archives of the United States by rai on Thu, 18/10/2012 - 10:55 Latest from the RAI Events Blog by Sebastian Page Niille, jotka ovat joskus joutuneet odottamaan, että vasta testamentattua käsikirjoituskokoelmaa aletaan käsitellä, että massaskannausprojekti vihdoinkin pääsee käsiksi tärkeään ja muuten saavuttamattomissa olevaan aineistoon tai että kirjaston kallis hankintapyyntö hyväksytään, on houkuttelevaa olettaa, että asiat etenevät historiallisten lähteiden maailmassa jotenkin niin hitaasti. Kuvitelkaa siis, että virkaanastujaispäivänä keskustelemme presidentin neuvonantajien ja FBI:n kanssa siitä, pitäisikö unohdettujen mutta erittäin arkaluonteisten asiakirjojen lähteä Valkoisesta talosta sen väistyvän asukkaan mukana, ja kuuntelette neuvonantajien varoituksia siitä, että jos ette ole tehneet päätöstä seuraavan kolmenkymmenen sekunnin kuluessa, paperit joutuvat peruuttamattomasti seuraavalle presidentille, joka on kaiken kukkuraksi toista puoluetta. Tai tunne, että olet juuri ja juuri selvittänyt, että hallinnon täyttämän kiintolevyn kokonaismäärä vastaa kahta miljoonaa sähköpostia - jotka tiimisi on tietysti tarkistettava ja lajiteltava kohdekohtaisesti - ja sitten presidentti itse kävelee sisään ja tekee epävirallisen huomautuksen "neljästä miljoonasta sähköpostistaan". Tai tarjota henkilökuntaa, joka voi vastata Valkoisen talon arkisto- ja asiakirjapyyntöihin 24/7. (Bodleian-kirjastot, huomioikaa!) Nancy Smithin ansiosta meidän ei enää tarvitse vain kuvitella mitään näistä asioista. Hänen tehtävänsä Kansallisarkiston presidentin aineistoja käsittelevän osaston johtajana edellyttää, että hän pitää toisen jalkansa nopeasti muuttuvien poliittisten muutosten maailmassa ja toisen jalkansa täysin muuttumattomassa vastuussaan Amerikan kansalle säilyttää ja asettaa saataville johtajiensa arkistot. Tästä huolimatta presidentin virkakautensa päättymisen jälkeisestä päivästä lähtien saapuvien tietopyyntöjen tulva tekee vaikeaksi tarkastella hanketta historiallisessa mielessä. Johtaja Smith, joka on vannoutunut presidentinvaalien voittajien kannattaja, kertoi kuulijoilleen, että yhden kauden mittaisten presidenttikausien tapauksessa arkistonhoitajat luopuvat arvokkaasta päivästä kahden ja puolen kuukauden käsittelyajastaan, jotta heidän ei tarvitsisi soittaa hiljattain hävinneelle presidentille kysyäkseen häneltä, mitä hän haluaisi tehdä presidentin kirjastolleen ... nyt kun hän on siirtynyt historiaan. (Tosin jopa kahden kauden presidenteillä on ilmeisesti uskomaton taito pitää tällaiset asiat viimeiseen asti.) Ehkä kaikkein kiehtovin löytö oli se, että vaikka jokainen Valkoinen talo saa itse asettaa kynnyksensä sille, mikä on säilyttämisen arvoista aineistoa, sen henkilökunta noudattaa näitä suuntaviivoja tiukasti. Iran-Contran sähköpostiviestien poistamisesta lähtien, josta on jo niin kauan, että se on ollut harmaa alue, kaikki sähköisen aineiston menetykset ovat olleet tahattomia, niitä on pahoiteltu ja ne ovat useimmiten olleet peruttavissa. Useimmat presidentit ovat samaa mieltä historioitsijoiden kanssa siitä, että mahdollisimman laaja dokumentaatio heidän virka-ajastaan osoittaa, minkälaisissa paineissa he onnistuivat selviytymään.</w:t>
      </w:r>
    </w:p>
    <w:p>
      <w:r>
        <w:rPr>
          <w:b/>
          <w:color w:val="FF0000"/>
        </w:rPr>
        <w:t xml:space="preserve">id 302</w:t>
      </w:r>
    </w:p>
    <w:p>
      <w:r>
        <w:rPr>
          <w:b w:val="0"/>
        </w:rPr>
        <w:t xml:space="preserve">Olen löytänyt uuden hi viz-liivini cavellettilta, jossa on sana Polite takana ja ruudullinen sininen, joka näyttää poliisilta, ja sillä on super-tuloksia, sillä suurin osa liikenteestä hidastaa hyvin tai pysähtyy ja jotkut jopa sammuttavat moottorit! ainoat ongelmat, joita minulla on ollut tiellä, johtuvat asfaltin huonosta laadusta, mikä tarkoittaa sitä, että hevoseni on liukastunut ja pudonnut. onneksi tiemme ovat hiljaisia, ja olemme olleet onnekkaita, että mitään ei ollut tulossa tuolloin. __________________ Uskomattoman kiitollinen Blackcobin allekirjoituksesta.</w:t>
      </w:r>
    </w:p>
    <w:p>
      <w:r>
        <w:rPr>
          <w:b/>
          <w:color w:val="FF0000"/>
        </w:rPr>
        <w:t xml:space="preserve">id 303</w:t>
      </w:r>
    </w:p>
    <w:p>
      <w:r>
        <w:rPr>
          <w:b w:val="0"/>
        </w:rPr>
        <w:t xml:space="preserve">Kotiin perustettavat start-up-yritykset Pari avainta oikean yrityksen löytämiseen Jos olet etsimässä upeita kotityöideoita ja tämä loistava start-up-idea on jäänyt sinulta huomaamatta, tässä on kaksi keskeistä asiaa, joilla voit varmistaa, että löydät oikean yritysyrityksen itsellesi: 1. Tee etnografista tutkimusta Ole kärpäsenä seinällä foorumeilla ja sosiaalisen median ryhmissä, jotka on suunnattu erityisesti startup- ja kotona työskenteleville. Tutustut erilaisiin yritystyyppeihin ja saat myös tietoa olennaisista kysymyksistä, jotka voivat vaikuttaa siihen, millaiseen työhön ryhdyt. Sen tarkasteleminen, mitä on olemassa, on myös hyvä tapa löytää aukkoja. Koskaan ei voi tietää, että aukko saattaa olla etsimäsi kultainen idea. Näihin verkostoihin osallistuminen auttaa sinua myös luomaan suhteita muihin, jotka voivat antaa sinulle vinkkejä, kun kehität liikeideastasi kukoistavan keittiönpöytäyrityksen. 2. Panosta liiketoimintataitojesi ja tietämyksesi kehittämiseen Riippumatta siitä, aiotko myydä juhlasuunnitelmatuotteita, joiden markkinointi on jo valmiiksi suunniteltu, tai keksiä oman liikeidean, on hyvä ajatus vauhdittaa liiketoimintaasi jatkokoulutuksen avulla. En koskaan lakkaa hämmästelemästä, kuinka monet ihmiset eivät pidä täydennyskoulutusta investointina. Sinun ei välttämättä tarvitse investoida tuhansia saadaksesi tuloksia, mutta jos olet tosissasi luomassa joustavampaa elämäntapaa kotoa käsin työskentelemällä, kannattaa oppia uusia taitoja ja syventää tietämystäsi aloilla, joista sinulla ei ehkä ole kokemusta. Jos sinulla on vaikeuksia sosiaalisen median markkinoinnin kanssa, käy kurssi alan johtavan yrityksen kanssa. Aina ei tarvitse valita megatähtiä saadaksesi tuloksia. Pienissä ryhmissä järjestettävät tai paikallisten yrityskouluttajien vetämät kurssit voivat olla juuri sitä, mitä tarvitset, jos kaipaat henkilökohtaista huomiota. Paikalliset yrittäjäjärjestöt ja valtion virastot tarjoavat edullisia ja joskus jopa ilmaisia ohjelmia aloitteleville yrittäjille. Jos sinulla on vain vähän rahaa, tämä on ensimmäinen keino päästä alkuun. Jos haluat tosissasi muuttaa elämäntapasi (minkä vuoksi useimmat ihmiset valitsevat kotoa käsin työskentelyn), ryhdy tosissasi rakentamaan yritystä, joka antaa sinulle kaipaamasi vapauden. Unohda huijarimaiset "rikastu nopeasti" -hankkeet ja internetin "liiketoimintamahdollisuudet". Toteuta sen sijaan nämä kaksi strategiaa käytännössä, löydä jotain, mitä rakastat tehdä, ja tee se hyvin! Sinun vuorosi: Mitä sinä teet varmistaaksesi, että löydät (ja kehität) työ-at-home-liiketoiminnan, joka toimii sinulle? Cas McCullough on intohimoisesti innostunut antamaan muille yksinyrittäjille mahdollisuuden luopua myyntipuheista ja valjastaa tehokas inbound-markkinointi Content Marketing Cardiology -blogissaan . Cas on Diving In -kirjan kirjoittaja: Practical Tips for Starting Up and Growing Your Home Based Business. Hän on myös kotipohjaisten yritysten Mumatopia ja Support a Work At Home Person , 11 000 hengen sosiaalinen verkostoyhteisö, joka tukee kotoa käsin työskenteleviä ihmisiä, perustaja. Seuraa häntä Twitterissä @supportawahp .</w:t>
      </w:r>
    </w:p>
    <w:p>
      <w:r>
        <w:rPr>
          <w:b/>
          <w:color w:val="FF0000"/>
        </w:rPr>
        <w:t xml:space="preserve">id 304</w:t>
      </w:r>
    </w:p>
    <w:p>
      <w:r>
        <w:rPr>
          <w:b w:val="0"/>
        </w:rPr>
        <w:t xml:space="preserve">olet idiootti, se on yritysten vika, koska every1 voi käynnistää pelin ja pelata yksinpeliä he eivät ole testanneet sitä online-peliä varten, kun niin monet ihmiset haluavat pelata samaan aikaan, ja he ovat liian hitaita ongelman korjaamisessa, sano minulle, että se ei ole yritysten ongelma.. dumbshit Missä se kaatuu? latauksen aikana vai sen aikana? P.S minulla oli steamservice.exe ongelma kun black ops avattiin ensimmäisen kerran pc-pelaajille. kirjaimellisesti juuri sillä sekunnilla kun se tuli onlineen, steamini hajosi. Mutta päädyin käymään läpi loputtomia sivuja black ops 2 ongelmista nähdäkseni josko löytäisin vastauksia Kuinka tietämätön. Se, että olet onnekas, että sait pelata sitä, ei tarkoita, että muut eivät voi, koska heillä on surkeat järjestelmät tai mitä tahansa. Minun järjestelmäni pitäisi pystyä pyörittämään tätä peliä HIENOSTI. Paitsi että se ei toimi. Äläkä luule, että olen ainoa, koska on paljon muitakin, jotka eivät pysty pelaamaan sitä tai pyörittämään sitä kunnolla, ja veikkaan, että monilla heistä on parempi järjestelmä kuin sinulla. Treyarchin pitäisi tajuta, että heidän pitäisi korjata tavaransa ennen kuin tuovat sen ulos. On aivan liikaa ongelmia. Heidän on korjattava se ASAP koska monet ihmiset ovat vihaisia. Mitä tulee sinun viestiketjuusi: Älkää tuokaa BS:ää, kuten sanoaksenne, että ihmisillä ei ole setupia sitä varten. Mene tekemään tutkimusta. Treyarch ei aio ylentää sinua siitä, että sanot sen toimivan hienosti juuri SINULLE. Mene suutelemaan korkoja muualle. kaikki nämä ongelmat olivat läsnä päivänä 1. Kaikilla näillä ongelmilla on jo muutama mahdollinen ratkaisu. jos olisit ollut hieman ystävällisempi ja vain linkittänyt ongelmasi, olisin voinut antaa sinulle mahdollisen ratkaisun, mutta kaltaisesi ääliöt tekevät siitä, ettei kannata auttaa ihmisiä internetissä. minulla ei vain ollut msg:tä, koska otsikko kertoo kaiken lol Ha, sanot, että kasvaminen on hauskinta, mitä olen nähnyt näillä foorumeilla tähän mennessä. Olen nähnyt ratkaisut. Olen ICT-päällikkö, herran tähden, joten älä esitä, etteivät ihmiset tiedä asioista. Olen kokeillut kaikkia mahdollisia korjauksia ja arvaa mitä? Se ei auttanut. Joillekin se auttaa, mutta ei kaikille. Johtopäätös on, että se on vain rikki. Heidän on keksittävä korjauksia eikä näitä "korjauksia". Umad bro? Ihanko totta? Eikö parempaa keksiä? On hauska nähdä, ettet pysty keksimään vakavasti otettavaa vastausta, mutta me molemmat tiedämme, ettet pysty siihen. Olet täällä pitämässä taukoa BO2:sta ja tulit nauramaan ihmisille näillä foorumeilla. Olet yksi pahimmista täällä. Mene kirjoittamaan tänne lisää hyödyttömiä viestiketjuja, joissa sanot "auttavasi" ihmisiä, mutta et tee muuta kuin sanot, että "korjaa asetuksesi ja internetisi, koska tämä peli toimii varmasti hyvin". Kai me kaikki näemme nyt, kenen pitää kasvaa aikuiseksi, vai mitä? Älä vaivaudu vastaamaan, koska vastauksesi ovat merkityksettömiä ja niin on myös keskusteluketjusi. korjasin ongelmani ja sain selville paljon lisää ongelmia sitä tehdessäni, sinä tulit tänne vetämään raivokohtausta. ja odotat, etten kohtele sinua idioottina. Hyvin pelattu, herra... hyvin pelattu... Kasva aikuiseksi.</w:t>
      </w:r>
    </w:p>
    <w:p>
      <w:r>
        <w:rPr>
          <w:b/>
          <w:color w:val="FF0000"/>
        </w:rPr>
        <w:t xml:space="preserve">id 305</w:t>
      </w:r>
    </w:p>
    <w:p>
      <w:r>
        <w:rPr>
          <w:b w:val="0"/>
        </w:rPr>
        <w:t xml:space="preserve">Ympäristötilanne Kuinka tarkistaa, onko tiettyyn pakettiin korjattu jokin virhe tai tietoturva-aukko. Ratkaisu Jos haluat tarkistaa, onko asennettu paketti korjattu bugin tai tietoturva-aukon vuoksi, komento " rpm " ja liput " -q --changelog " näyttävät korjaukset, mukaan lukien tietoturvakorjaukset. BNC# tai numero ilman kirjaimia: Novell Bugzillia -numero Novell Bugzillassa (vaatii käyttäjätunnuksen/salasanan) LTC#: IBM Linux Technology Center Bug Number Vastuuvapauslauseke Tämä tukitietopankki tarjoaa NetIQ/Novell/SUSE-asiakkaille ja tuotteistamme ja ratkaisuistamme kiinnostuneille osapuolille arvokkaan välineen, jonka avulla he voivat hankkia tietoa ja ideoita ja oppia toisiltaan. Materiaalit on tarkoitettu organisaatiosi henkilökohtaiseen tai ei-kaupalliseen käyttöön, ja ne esitetään "sellaisena kuin ne ovat" ilman minkäänlaista takuuta.</w:t>
      </w:r>
    </w:p>
    <w:p>
      <w:r>
        <w:rPr>
          <w:b/>
          <w:color w:val="FF0000"/>
        </w:rPr>
        <w:t xml:space="preserve">id 306</w:t>
      </w:r>
    </w:p>
    <w:p>
      <w:r>
        <w:rPr>
          <w:b w:val="0"/>
        </w:rPr>
        <w:t xml:space="preserve">Eräänä aamuna, kun neiti Matty ja minä istuimme työmme ääressä, kello oli jo ennen kahtatoista, eikä neiti Matty ollut vaihtanut keltaisilla nauhoilla varustettua lakkia, joka oli ollut neiti Jenkynsin paras, ja jota neiti Matty nyt käytti yksityisesti, kun hän odotti tulevansa nähdyksi, ja joka oli tehty rouva Jamiesonin lakkia jäljitellen. Martha tuli ja kysyi, voisiko neiti Betty Barker puhua emäntänsä kanssa. Neiti Matty suostui ja katosi nopeasti vaihtamaan keltaisia nauhoja, kun neiti Barker tuli yläkertaan; mutta koska hän oli unohtanut silmälasinsa ja oli aika hermostunut vierailun epätavallisen ajankohdan vuoksi, en ollut yllättynyt nähdessäni hänen palaavan toinen lakki toisen päällä. Hän itse ei ollut siitä lainkaan tietoinen ja katsoi meitä tyynesti tyytyväisenä. En myöskään usko, että neiti Barker huomasi sitä, sillä sivuuttaen sen pienen seikan, että hän ei ollut enää niin nuori kuin ennen, hän oli hyvin syventynyt tehtäväänsä, jonka hän hoiti painostavalla vaatimattomuudella, joka purkautui loputtomiin anteeksipyyntöihin. Neiti Betty Barker oli sen vanhan Cranfordin virkailijan tytär, joka oli toiminut virassa herra Jenkynsin aikana. Hän ja hänen sisarensa olivat olleet melko hyvässä asemassa naisten palvelijattarena ja säästäneet tarpeeksi rahaa avatakseen ompelimon, jota naapuruston naiset olivat pitäneet hyvänä. Lady Arley esimerkiksi antoi toisinaan neiti Barkersille vanhan lippiksensä mallin, jonka he heti kopioivat ja levittivät Cranfordin eliitin keskuudessa. Sanon "eliitti", sillä neiti Barkers oli tajunnut paikan juonen ja kehui "aristokraattisia yhteyksiään". He eivät suostuneet myymään lippiksiään ja nauhojaan kenellekään, jolla ei ollut sukutaustaa. Moni maanviljelijän vaimo tai tytär kääntyi pois neiti Barkersin valikoidusta ompelimosta ja meni mieluummin yleiskauppaan, jossa ruskeasta saippuasta ja kosteasta sokerista saadun voiton ansiosta omistaja saattoi lähteä suoraan Lontooseen (Pariisiin, hän sanoi, kunnes huomasi asiakkaidensa olevan liian isänmaallisia ja John Bullish -mielisiä pukeutumaan siihen, mitä mounseerit käyttivät), jossa, kuten hän usein kertoi asiakkailleen, kuningatar Adelaide oli juuri edellisellä viikolla esiintynyt juuri samanlaisessa, keltaisilla ja sinisillä nauhoilla koristellussa lippiksessä kuin hän näytti heille, ja kuningas William oli kehunut hänen päähineensä sopivuutta. Neiti Barkerit, jotka tyytyivät totuuteen eivätkä hyväksyneet sekalaisia asiakkaita, pärjäsivät siitä huolimatta. He olivat itseään kieltäviä, hyviä ihmisiä. Monta kertaa olen nähnyt vanhimman heistä (hän oli ollut rouva Jamiesonin palvelustyttö) vievän köyhälle ihmiselle jotakin herkkää sotkua. He vain apinoivat parempia vanhempiaan siinä, että heillä ei ollut "mitään tekemistä" heidän luokkaansa välittömästi alempana olevien kanssa. Ja kun neiti Barker kuoli, heidän voittonsa ja tulonsa todettiin sellaisiksi, että neiti Betty oli oikeutettu sulkemaan liikkeen ja vetäytymään eläkkeelle. Hän myös (kuten olen tainnut jo aiemmin sanoa) perusti lehmänsä; se on Cranfordissa lähes yhtä tärkeä kunniamerkki kuin keikan perustaminen on joidenkin ihmisten keskuudessa. Hän pukeutui hienommin kuin yksikään nainen Cranfordissa, emmekä me sitä ihmetelleet, sillä olimme ymmärtäneet, että hän oli kuluttamassa loppuun kaikki päähineet, lippikset ja törkeät nauhat, jotka olivat kerran olleet hänen kauppatavaransa. Siitä oli viisi tai kuusi vuotta, kun hän oli lopettanut kaupanteon, joten muualla kuin Cranfordissa hänen pukeutumistaan olisi voitu pitää vanhanaikaisena. Ja nyt neiti Betty Barker oli soittanut kutsuakseen neiti Mattyn teelle hänen kotiinsa seuraavana tiistaina. Hän kutsui myös minut improvisoidusti, koska satuin olemaan vieraana... vaikka huomasin, että hän pelkäsi hieman, ettei isäni, joka oli muuttanut asumaan Drumblelle, olisi ryhtynyt harjoittamaan "kauheaa puuvillakauppaa" ja vetänyt perhettään pois "aristokraattisesta seurapiiristä". Hän esitti tämän kutsun eteen niin monta anteeksipyyntöä, että hän herätti uteliaisuuteni. "Hänen röyhkeytensä" oli anteeksiannettava. Mitä hän oli tehnyt? Hän vaikutti niin ylivoimaiselta, että pystyin vain ajattelemaan, että hän oli kirjoittanut kuningatar Adelaidelle pyytääkseen kuittia pitsinpesusta; mutta teko, jota hän niin luonnehti, oli vain kutsu, jonka hän oli vienyt sisarensa entiseen mii</w:t>
      </w:r>
    </w:p>
    <w:p>
      <w:r>
        <w:rPr>
          <w:b/>
          <w:color w:val="FF0000"/>
        </w:rPr>
        <w:t xml:space="preserve">id 307</w:t>
      </w:r>
    </w:p>
    <w:p>
      <w:r>
        <w:rPr>
          <w:b w:val="0"/>
        </w:rPr>
        <w:t xml:space="preserve">Hetki Väkivallan sanat - Streetlight Manifesto en koskaan hävinnyt taistelua, mutta tunnen kauempana sodan loppua valitan sivuutetaan ja harvoin koskaan itsevarma miksi se näyttää ne, joilla on kaikkea ei ole mitään sisällä? ei ole mitään sisällä en nuku enää enkä nuku luovutin siitä koska se mitä teemme ei riitä ja nyt he kutsuvat meitä bluffaamaan oletko tehnyt yhtään mitään jonkun muun hyväksi vai otatko otat otat otat kunnes vatsasi on täynnä? kuinka kauan luulet voivasi kestää ennen kuin menetät kaiken? ennen kuin he kutsuvat sinua bluffaamaan ja katsovat sinun kaatuvan? En tiedä, mutta haluaisin ajatella, että minulla oli hallinta jossain vaiheessa, mutta annoin sen mennä ja menetin sieluni. Istukaa paikallanne, mutta vallankumous on vuosien päässä. Menetän uskoni ja sanottavani loppuvat, joten minulla ei taida olla muuta vaihtoehtoa, kuin toistella luuserin ja tekopyhän väsyneitä hymnejä. Olisinpa kuollut sinä yönä, kun tajusin, ettei se kestäisi. päivämme olivat luetut ja viikatemies kallisteli tiimalasia uppoavan laivamme viimeinen hätäkutsu oli vihdoin tullut oh! länteen, et tiedä mitä pakenet ja kaikki nauravat ääneen viimeinen tilaisuutesi tehdä äitisi ja isäsi ylpeiksi Klikkaa tästä lähettääksesi korjaukset sanoihin A Moment Of Violence Lyrics</w:t>
      </w:r>
    </w:p>
    <w:p>
      <w:r>
        <w:rPr>
          <w:b/>
          <w:color w:val="FF0000"/>
        </w:rPr>
        <w:t xml:space="preserve">id 308</w:t>
      </w:r>
    </w:p>
    <w:p>
      <w:r>
        <w:rPr>
          <w:b w:val="0"/>
        </w:rPr>
        <w:t xml:space="preserve">Katsellessani ja kuullessani Metropolitan-oopperan teräväpiirtolähetystä Myrsky , ihmettelen, "kenen" Myrskyksi sitä pitäisi kutsua. Jos kuuntelisi Joseph Kermania - joka sanoo, että säveltäjä on dramaturgi - sanoisi, että se kuuluu Thomas Adsille: säveltäjä Suuri osa hänen sovituksestaan on sen lähestymistapa kieleen, jolloin kääntyisi Meredith Oakesin puoleen: libretisti. Ja tietenkin tämä voimakas esitys on jälleen Robert Lepagen mestariteos: ohjaaja. Akrobaatti Jaime Verazin esiintyy Arielina. Valokuva: M: Ken Howard/AP (huom. tämä on aiemmasta tuotannosta Britanniassa, ei NYC:ssä) Jokaisella heistä on paljon sanottavaa tästä kiehtovan teoksen näyttävästä tuotannosta.  Kuten varmaan huomaatte, olen hyvin vaikuttunut, liikuttunut ja ilahtunut.  Luettuani muutamia arvosteluja lauantaina teatteriin menoa varten en odottanut paljon.  Arvostelut olivat ristiriitaisia, eikä kukaan näyttänyt olevan kovin vaikuttunut musiikista tai tekstistä.  Kuulin mutinoita Arielin korkeasta tessituurasta, vaikeasta musiikista ja lyhyistä pareista.  Jotkut huomasivat sirkuselementin ehkä siksi, että he tuntevat Lepagen historian, mutta kukaan ei vaikuttanut olevan kovin innoissaan kenenkään näistä kolmesta teoksesta.  Ja se on sääli, kun ottaa huomioon sen, mitä uskon: että ooppera on varsin näyttävä menestys, ja sen Met-tuotanto, jonka näin lähetyksessä, riemuvoitto. Jos olet sellainen ihminen, joka kohdatessaan jotain epäselvää, joka saattaa hämmentää sinua, tai jotain vaikeaa, joka haastaa sinut, rypistät otsaasi ja suljet mielesi, älä katso tätä.  Se ei ole juuri Shakespearea.  Mutta verrattuna sellaisiin oopperoihin kuin Verdin Macbeth tai Otello , Gounodin Romo et Juliette tai Brittenin Juhannusunelma , uskaltaisin väittää, että se on hienoin oopperasovitus Shakespeareen, joka on tähän mennessä kirjoitettu. Pidän lyhyistä parenteista.  Ei, ne eivät ole Shakespearea.  Oakes on muuttanut tekstiä, ja se on hyvä asia.  Kirjoitettuna pidemmät repliikit eivät yksinkertaisesti ole laulettavia.  Olen häkeltynyt siitä, miten laulettava tämä libretto on, enkä ole varma, ketä kiittää - säveltäjä Adsia ja libretisti Oakesia - upeasta ariososta.  Minulle tuli usein mieleen Debussyn Pellas et Mlisande : ei siksi, että musiikki kuulostaa Debussylta, vaan siksi, että tempo ja tekstuuri ovat niin säästeliäitä, nopeasti eteneviä ja lähellä tekstiä.  Jokainen toinen sovitin ajautuu puhtaasti musiikillisiin efekteihin, antaa laulajille hetkensä, korkeat äänensä, ja hidastaa samalla kaikkea. Pidän kovasti Lepagen työstä Myrskyn parissa.  Olemme sisällä La Scalan kopiossa.  Miksi?  Olen lukenut kommentoijia, jotka yhdistävät sen Milanon hahmoihin, mutta unohtavat tämän näytelmän ja sen sovituksen olennaisemman aiheen.  Prosperoa pidetään usein Shakespearen itsensä analogiana, ja hänen viittauksensa taikuuteen käsittää itse asiassa teatterin illuusiot: Näytät, poikani, liikuttuneelta, kuin olisit kauhistunut: ole iloinen, herra. Juhlamme on nyt päättynyt. Nämä näyttelijämme, kuten ennustin, olivat kaikki henkiä ja ovat sulaneet ilmaksi, ohueksi ilmaksi: Ja niinkuin tämän näyn pohjaton kangas, pilvimaiset tornit, komeat palatsit, juhlalliset temppelit, itse suuri maapallo, ja kaikki, mitä se perii, katoaa, ja niinkuin tämä aineeton näytelmä katoaa, ei jätä jälkeensä yhtään telineitä. Me olemme sellaista ainetta, josta unet tehdään, ja pieni elämämme on unen pyöristämä. Herra, minä olen kiusaantunut; sietäkää heikkouttani; aivoni ovat levottomia: Älkää häiriintykö heikkoudestani: jos haluatte, vetäytykää selliini ja levätkää siellä: kävelen pari kierrosta, jotta mieleni rauhoittuisi. "The great globe itself" voisi olla "the great Globe itself": yksi niistä teattereista, joissa Shakespearen teoksia esitettiin.  Teatteri on aina mikrokosmos, mutta tässä tapauksessa se on erityisen erityinen, joten Lepagen valinta on syvällinen ja toteutukseltaan erityisen upea.  Näytelmässä on kyse illuusiosta ja taikuudesta, erityisesti teatterin taikuudesta, kun Shakespeare miettii jälkikäteen (tämä on hänen viimeinen näytelmänsä) taidettaan ja jäähyväisiä taiteelleen.  Lepage antoi</w:t>
      </w:r>
    </w:p>
    <w:p>
      <w:r>
        <w:rPr>
          <w:b/>
          <w:color w:val="FF0000"/>
        </w:rPr>
        <w:t xml:space="preserve">id 309</w:t>
      </w:r>
    </w:p>
    <w:p>
      <w:r>
        <w:rPr>
          <w:b w:val="0"/>
        </w:rPr>
        <w:t xml:space="preserve">Lääkärin näkökulmia terveydenhuollon tietotekniikkaan 28. toukokuuta 2009 Twitterin käyttö potilaiden, lääkäreiden ja... Tapa, jolla CDC (Center for Disease Control) käyttää Twitteriä H1N1-influenssatilanteen aikana, on muuttanut näkemykseni sosiaalisen median käytöstä terveydenhuollossa.  Aiemmin pidin Twitteriä villityksenä tai ilmiönä, joka katoaisi yhtä nopeasti kuin se ilmestyi.  En nähnyt arvoa tiedon välittämisessä alle 141 merkillä. Huomasin kuitenkin saavani lisäarvoa, kun aloin seurata CDC:n sikainfluenssa-"twiittejä" (@CDCemergency), erityisesti H1N1-influenssatilanteen ensimmäisten viikkojen aikana.  Kun CDC löysi uutta tietoa tai kehitti uusia suosituksia, se ei ainoastaan julkaissut niitä verkkosivuillaan, vaan se myös käytti Twitteriä ilmoittaakseen seuraajilleen, että uutta tietoa tai suosituksia oli julkaistu (ja antoi vihjeitä uuden sisällön aiheesta).  "Tviitti", jonka asetin tulemaan iPhonen kautta, sisälsi usein lyhyen tiivistelmän ja linkin, joka vei seuraajan kätevästi suoraan uuden tiedon koko sisältöön, joka oli julkaistu CDC:n verkkosivustolla.  Näin säästin aikaa, koska minun ei tarvinnut aktiivisesti etsiä uutta sisältöä verkkosivustolta, jos Twitter ei ollut ilmoittanut asiasta.  Minun ei myöskään tarvinnut selata CDC:n verkkosivustoja löytääkseni uutta tietoa.  Tämä kannustaa minua pohtimaan vakavasti, miten voisin käyttää Twitteriä ja muuta sosiaalista mediaa lääketieteellisessä toiminnassani.  Tunnistan jo blogien arvon.  Esimerkiksi poikani korkeakoulussa dekaani käyttää blogia kommunikoidakseen suuren ja monipuolisen opiskelijoiden, vanhempien, professorien ja muiden opiskelijoiden yhteisönsä kanssa.  Hän jopa julkaisee YouTube-videoita joistakin yliopiston tapahtumista.  Pidän siitä vanhempana.  Se on siis saanut minut miettimään vakavasti, miten voisin käyttää Twitteriä ja blogisivustoa, jotta voisin tehokkaammin tavoittaa nuoret potilaani, jotka ovat varsin tyytyväisiä tämän uudenlaiseen sosiaaliseen vuorovaikutukseen.  Ehkä myös Facebookille on paikkansa vastaanotollani, mutta otan asiat askel kerrallaan.  Varmasti mikä tahansa suuri lääkäriryhmä tai jopa terveydenhuoltojärjestelmä voisi käyttää näitä sosiaalisen median välineitä kommunikoidakseen tehokkaammin potilaiden, vanhempien ja perheiden kanssa aivan kuten yliopiston dekaani tekee.   Jotkut alkavat tehdä niin.  En ole aivan varma, miten tämä kaikki toimii... mutta mielestäni paras lähestymistapa on ottaa käyttöön jotain, saada palautetta ja mukauttaa sitä jatkuvasti.</w:t>
      </w:r>
    </w:p>
    <w:p>
      <w:r>
        <w:rPr>
          <w:b/>
          <w:color w:val="FF0000"/>
        </w:rPr>
        <w:t xml:space="preserve">id 310</w:t>
      </w:r>
    </w:p>
    <w:p>
      <w:r>
        <w:rPr>
          <w:b w:val="0"/>
        </w:rPr>
        <w:t xml:space="preserve">Ontarion PC-johtajan Tim Hudakin toimistosta (Ontarion PC-oppositiojohtaja Tim Hudak on pitkään arvostellut ankarasti Hamilton Niagara-Haldimand Brant Local Health Integration Network -verkostoa, jonka monet tuntevat paikallisesti nimellä LHIN - ja tämän provinssin hallintoelimen tukea Niagara Health Systemille ja sen kiistanalaiselle "sairaalan parantamissuunnitelmalle", joka koskee sairaalapalveluja Niagaran alueella Ontariossa. Tässä on Hudakin hallituksen viimeisin hyökkäys LHIN:iä vastaan). HUDAK HAMILTON-NIAGARAN PAIKALLISESTA LHINISTÄ: KUTSUTKO TÄTÄ EDISTYKSEKSI? GRIMSBY, 12. syyskuuta -- Niagaran alueen asukkaat voivat jälleen luottaa maailmanluokan terveydenhuoltojärjestelmään, mutta vain jos lakkautamme kalliit byrokratiat ja käytämme rahat suoraan paikallisten potilaiden tarpeisiin, sanoi tänään Ontarion PC:n johtaja ja Niagara-West Glanbrookin kansanedustaja Tim Hudak. Ontarion torijohtaja Tim Hudak Hudak esitti kommenttinsa Hamilton Niagara Haldimand Brant LHIN:n edessä. Hudak julkaisi maanantaina Paths to Prosperity: Potilaskeskeinen terveydenhuolto - PC:n uusin valkoinen kirja rohkeista ideoista, joilla puututaan paikallisten asukkaiden terveydenhuoltoon liittyvien ongelmien juurisyihin. Asiakirja on jo herättänyt paljon keskustelua, aivan kuten kaksi aiempaa PC:n asiakirjaa kohtuuhintaisesta energiasta ja työelämän uudistuksesta. Siinä keskitytään paikallisten terveydenhuollon ammattilaisten valtuuttamiseen hoitamaan ihmisiä, ei paperin työntämiseen. Siinä ehdotetaan myös, että potilaita autetaan selviytymään paremmin terveydenhuollon tarpeistaan eikä eksymään byrokraattiseen sokkeloon. "Meidän on rakennettava sen varaan, mikä toimii", Hudak sanoi. "Se tarkoittaa sen tunnustamista, että terveydenhuollon byrokratiat, kuten LHINit, eivät ole onnistuneet parantamaan potilaiden hoitoa. Sen sijaan meidän on hyödynnettävä olemassa olevia vahvuuksia, jotta voimme varmistaa, että asukkaat saavat ensiluokkaista terveydenhuoltopalvelua. Ehdotamme, että tämä tehdään luomalla terveyskeskuksia, jotka kokoavat yhteen ja sitouttavat paikallisia sairaanhoitajia, lääkäreitä ja sairaaloiden johtajia suunnittelemaan, tarjoamaan ja varmistamaan, että rahoitusta käytetään keskeisiin etulinjan terveydenhuoltopalveluihin." Hallitus kuitenkin puolustaa edelleen LHIN-yksiköitä - huolimatta ylivoimaisista todisteista siitä, että ne ovat kalliita epäonnistumisia. Maanantaina terveysministeri Deb Matthews sanoi: "Olemme kulkeneet pitkän matkan parempien hoitopalvelujen tarjoamisessa potilaille. Hudak kiisti nämä väitteet vetoamalla viimeaikaisiin vuosiraportteihin kaikkien 14 LHIN:n toiminnasta. LHINit eivät saavuta useimpia maakunnan asettamia tavoitteita. Luvut ovat synkkiä, ja koko verkoston epäonnistumisaste on 77 prosenttia. Hamilton Niagara Haldimand Brant LHIN täytti vain kaksi 14 terveystavoitteestaan - tämä tarkoittaa 14 prosentin onnistumisprosenttia. Esimerkkejä epäonnistuneista tavoitteista ovat syöpäleikkausten ja lonkkaleikkausten odotusajat. "Sitä ei voida hyväksyä. Yhteisöni sai upouuden LHIN-toimiston, mutta potilaat ja asukkaat haluavat uuden West Lincoln Memorial Hospitalin. Hallitus perui sen. He asettivat politiikan ihmisten edelle. Asukkaat ansaitsevat parempaa. Tämän puolesta olen sitoutunut taistelemaan", Hudak lisäsi. Hudak sanoi, että meidän on purettava LHINien ja Community Care Access Centresin kaltaiset siilot, poistettava erilliset kerrokset, joiden kanssa potilaat joutuvat nyt tekemisiin, ja annettava heille mahdollisuus saada saumattomasti erilaisia palveluja alueellaan. "Järjestelmän korjailun jatkaminen on kuin tukisi perustusta nelinpelillä: Se voi roikkua jonkin aikaa, mutta romahtaa pian." Meidän on myös muistettava, että terveydenhuoltojärjestelmämme tarkoituksena on tarjota hoitoa, ei luoda tai ylläpitää hyvin palkattuja johtajatyöpaikkoja sen itsensä vuoksi, Hudak sanoi, "varsinkin kun järjestelmää voidaan hallita paljon paremmin tällaisilla kauan sitten myöhässä olleilla ja järkevillä uudistuksilla". Tim Hudak heräsi koomasta huomattuaan, että hän hävisi vaalit, koska hän oli liian arka ja häneltä puuttui palo vatsasta. Tämän tyhjiön on täyttänyt NDP. Ilman pätevää ohjelmaa Tim Hudak ei koskaan houkuttele äänestäjiä. hänen pitäisi keksiä itsensä uudelleen tai antaa jollekin muulle mahdollisuus kosiskella äänestäjiä. Progressiivisten konservatiivien uusi poliittinen asiakirja Paths to Prosperity: Patient-Centred Healthcare (Potilaskeskeinen terveydenhuolto) esittää kohtuullista kritiikkiä LHIN:iä kohtaan, sillä ne ovat riippuvaisia pääministerin kabinetista, ne ovat liian suuria ja niiden paikallinen valvonta on vähäistä. Meidän LHINimme kattaa Haldimandin, Hamiltonin, Haltonin ja Niagaran alueet. Heidän päätöksensä pakottaa NHS panemaan täytäntöön HIP-suunnitelma on vaikuttanut katastrofaalisesti terveyspalveluihimme. Tällä hetkellä</w:t>
      </w:r>
    </w:p>
    <w:p>
      <w:r>
        <w:rPr>
          <w:b/>
          <w:color w:val="FF0000"/>
        </w:rPr>
        <w:t xml:space="preserve">id 311</w:t>
      </w:r>
    </w:p>
    <w:p>
      <w:r>
        <w:rPr>
          <w:b w:val="0"/>
        </w:rPr>
        <w:t xml:space="preserve">tilaa ihmisille Tässä Octavia Hillin artikkelissa, joka sisältyy teokseen Homes of the London Poor (1883), esitetään hänen näkemyksensä siitä, että kaikkien ihmisten on voitava käyttää tilaa: paikkoja, joissa istua, leikkiä, kävellä ja viettää päivä. Octavia Hill (1838-1912) muistetaan ennen kaikkea asuntoalaa koskevista innovaatioistaan sekä siitä, että hän oli mestari ja järjestäytynyt leikkikenttien ja muiden julkisten avoimien tilojen tarpeeseen. Hän oli vaikuttava kampanjoija ja järjestäjä, ja hän oli keskeisesti mukana National Trustin perustamisessa. Hän kehitti myös lähestymistavan asuntojen hallinnointiin ja tarjoamiseen, joka oli erittäin vaikutusvaltainen - ja vaikutti osaltaan julkisen asuntotuotannon massiiviseen laajentamiseen Britanniassa kahden maailmansodan välillä. Tämä teos sekä havainnollistaa hänen kirjoitustyyliään että paljastaa joitakin hänen keskeisiä huolenaiheitaan julkisten tilojen tarjoamisen suhteen. Lontoon köyhillä ei ehkä ole sellaista tarvetta, joka olisi niin näkyvästi kaikkien heidän parissaan työskentelevien huomion kohteena kuin tilan tarve. Kun olen heidän huoneissaan, tunnen usein, kuinka paljon edes yksi tai kaksi metriä olisi arvokas, jos huone olisi vain niin suuri, että vaimo voisi avata ikkunan kiipeämättä sängyn päälle, tai jos hän pääsisi kesäkuun päivänä kauemmas kuumasta takasta, tai jos kaikkien sisään tulevien ei tarvitsisi harjaantua seinää vasten niin, että vastikään kiusaantuneessa pinnassa näkyisi nopeasti suuri musta jälki. Käyn takapihoilla ja kuinka kaipaankaan, että voisin kaataa pienen huoneen pimentävän tasaisen tyhjän seinän tai työntää sen taaksepäin ja jättää vähän tilaa vaatteiden kuivaamiselle, pienelle pesuhuoneelle, haravalle seisomaan; ja kun katson maatilan tai mökin ympärillä olevia käyttämättömiä maanpätkiä, ajattelen joskus, minkä arvoisia ne olisivat lontoolaisen talon takana. Mutta ovatko köyhät Lontoon pihapiirissä jopa talojensa edustalla paljon paremmassa asemassa? Menen joskus kuumana kesäiltana kapeaan kivettyyn sisäpihaan, jonka molemmin puolin on taloja. Aurinko on lämmittänyt niitä koko päivän, kunnes se on ajanut lähes kaikki asukkaat ulos. Ne, jotka eivät ole pubissa, seisovat tai istuvat oviensa portailla, riitaisina, kuumina ja likaisina; lapset ryömivät tai istuvat kovilla, kuumilla kivillä, niin että paikan jokainen nurkka näyttää elävältä, ja näyttää siltä, että minun on astuttava heidän päälleen, tehtävä mitä haluan, jos aion edes kävellä sisäpihalle. Kaikki katsovat toistensa tielle, paikka kaikuu sanoista, jotka eivät ole kaikkein lempeimpiä. Itse asiassa juuri tällaisina iltoina juominen on hurjinta, tappelut kiivaimpia ja kielenkäyttö rajuinta. Eräs ystäväni Itä-Lontoossa sanoi minulle kerran: "Talvi ei koettele meitä puoliksikaan niin paljon kuin kesä; kesällä ihmiset juovat enemmän, elävät enemmän julkisesti, ja paheita on enemmän." Joskus tällaisena kuumana kesäiltana tällaisessa tuomioistuimessa, kun olen yrittänyt rauhoitella kiihtyneitä naisia, jotka huutavat toisilleen hirvittävää kieltä, olen katsonut yhtäkkiä ylös ja nähnyt yhden niistä kirkkaista valonpilkahduksista, joita kesäaurinko lähettää juuri ennen laskuaan, tarttuvan punaisen savupiipun kattoon ja olevan siellä kaunis, vaikkakin liian suoraan heidän päidensä yläpuolella, jotta alhaalla oleva väkijoukko olisi voinut huomata sitä juurikaan. Mutta minulle se tuo surullisen ajatuksen kauniista ja hiljaisista paikoista kaukana, missä se laskeutuu pehmeästi puihin, kukkuloihin ja pilviin, ja minusta tuntuu, että tuo hiljaisuus, tuo kauneus, tuo avaruus olisi voimakkaampi rauhoittamaan villiä ylilyöntiä ympärilläni kuin kaikki kiihkeä ponnistukseni sen kanssa - mieleeni tulevat Lowellin sanat, Jumalan intohimottomat uudistaja - vaikutteet, jotka puhdistavat ja parantavat, eikä niitä nähdä. Nämä sanat moittivat omia intohimoisia uudistuspyrkimyksiäni ja saivat minut kysymään itseltäni, emmekö voisi löytää perusteellisempia parannuskeinoja ja tarjota jossain määrin tilan parantavaa lahjaa. On outoa ajatella, että sen täytyy olla lahja, joka on saatu takaisin lontoolaisille niin vaikeasti. Useimmille ihmisille se on perintö, johon he ovat syntyneet ja jonka he hyväksyvät suoraan Jumalalta, kuten he hyväksyvät maan, jolla he astuvat, sekä valon ja ilman, sen liitännäislahjat. Tämä tosiasia tekee ongelman käsittelystä tavallaan helpompaa. Tämä tila näyttää olevan ihmiselle yhteinen lahja, asia, josta hänen ei tarvitse erityisesti huolehtia itselleen ja perheelleen; minusta näyttää siltä, että valtio, kaupunki tai miljonääri voi antaa sitä siellä, missä sitä ei ole helppo periä, ilman vaaraa yksilön vallan ja voiman tuhoutumisesta.</w:t>
      </w:r>
    </w:p>
    <w:p>
      <w:r>
        <w:rPr>
          <w:b/>
          <w:color w:val="FF0000"/>
        </w:rPr>
        <w:t xml:space="preserve">id 312</w:t>
      </w:r>
    </w:p>
    <w:p>
      <w:r>
        <w:rPr>
          <w:b w:val="0"/>
        </w:rPr>
        <w:t xml:space="preserve">Älä rakastu uneksijaan sanat Laulun tiedot Sanat Katso nyt vain, kun istut siellä Et ole koskaan näyttänyt paremmalta kuin tänä iltana Ja olisi niin helppoa sanoa sinulle, että jäisin, kuten olen tehnyt niin monta kertaa Olin niin varma, että tämä olisi se ilta, kun suljet oven ja haluat jäädä luokseni Ja olisi niin helppoa sanoa sinulle, että jäisin, kuten olen tehnyt niin monta kertaa Älä rakastu uneksijaan, koska... hän aina ottaa sinut sisään Juuri kun luulet, että olet todella muuttanut hänet, hän jättää sinut taas Älä rakastu uneksijaan, koska hän murtaa sinut joka kerta Joten sammuta valo ja pidä kiinni ennen kuin sanomme hyvästit Nyt on aamu ja puhelin soi ja sanot, että sinun täytyy koota tavarasi, sinun täytyy lähteä ennen kuin muutat mielesi Ja jos tietäisit, mitä ajattelin, tyttö, Kääntyisin ympäri Jos vain pyytäisit vielä kerran Älä rakastu uneksijaan Koska hän aina ottaa sinut mukaansa Juuri kun luulet, että olet todella muuttanut hänet Hän jättää sinut taas Älä rakastu uneksijaan Koska hän murtaa sinut joka kerta Joten sammuta valo ja odota ennen kuin sanomme hyvästit.</w:t>
      </w:r>
    </w:p>
    <w:p>
      <w:r>
        <w:rPr>
          <w:b/>
          <w:color w:val="FF0000"/>
        </w:rPr>
        <w:t xml:space="preserve">id 313</w:t>
      </w:r>
    </w:p>
    <w:p>
      <w:r>
        <w:rPr>
          <w:b w:val="0"/>
        </w:rPr>
        <w:t xml:space="preserve">Blogi. Toiminto voittaa muodon. Tämä tuloste perustuu filosofiaan, jota Ashley soveltaa muotoiluunsa ja jota hänen mielestään tulisi noudattaa, jotta muotoilun avulla voidaan saavuttaa asetetut tavoitteet. Toiminta on aina asetettava muodon edelle, eikä toimintaa saa uhrata tarpeettomien koristelujen vuoksi. 1-värinen silkkipaino, jonka on tehnyt Ashley O'Brien , Birminghamissa asuva graafinen suunnittelija, joka tuottaa yksinkertaista ja tarkoituksenmukaista muotoilua ja saa inspiraatiota musiikista ja muodista.</w:t>
      </w:r>
    </w:p>
    <w:p>
      <w:r>
        <w:rPr>
          <w:b/>
          <w:color w:val="FF0000"/>
        </w:rPr>
        <w:t xml:space="preserve">id 314</w:t>
      </w:r>
    </w:p>
    <w:p>
      <w:r>
        <w:rPr>
          <w:b w:val="0"/>
        </w:rPr>
        <w:t xml:space="preserve">Tulku Urgyen Rinpochen keskeisiä opetuksia dzogchenin näkökulmasta As It Is, Vol. 1:ssä esitetyt opetukset on valittu pääasiassa Kyabje Tulku Urgyen Rinpochen vuosina 1994 ja 1995, hänen elämänsä kahden viimeisen vuoden aikana pitämistä puheista. Niteen I pääpaino on kehitysvaiheessa ja siihen liittyvissä käytännöissä. "Tulku Urgyen Rinpochen suorat suulliset ohjeet herättivät ihailua, iloa harjoittelusta ja syvää luottamusta opetuksiin niissä, jotka hänet tapasivat. Hänen sanansa auttoivat aina heidän mieltään siinä mielessä, että jopa joidenkin hänen neuvojensa soveltaminen vähensi häiritseviä tunteita ja antoi luonnollisesti myötätunnon, rakkauden ja oivalluksen kukoistaa. Tämän todisti monien, monien ihmisten todellinen kokemus." -- Chokyi Nyima Rinpoche "Meidän on tiedettävä, että luontomme on rajoittamaton tyhjä tietoisuus. Tämän tietäminen sellaisena kuin se on, on voittajien mandala - tietäminen siitä, mikä on, sellaisena kuin se on, aivan kuten buddhat tietävät sen olevan. Olemme kuitenkin joutuneet väärien näkemysten ja vääristyneiden käsitysten valtaan ja vaeltelemme samsaran sekavissa tiloissa."</w:t>
      </w:r>
    </w:p>
    <w:p>
      <w:r>
        <w:rPr>
          <w:b/>
          <w:color w:val="FF0000"/>
        </w:rPr>
        <w:t xml:space="preserve">id 315</w:t>
      </w:r>
    </w:p>
    <w:p>
      <w:r>
        <w:rPr>
          <w:b w:val="0"/>
        </w:rPr>
        <w:t xml:space="preserve">Indonesian työvoimaministeriö on myöntänyt kolmelle Balilla sijaitsevalle hotellille, että ne edistävät erinomaisia johdon ja työntekijöiden välisiä suhteita. Kuten Jakarta Post -lehti uutisoi, kolme tunnustusta saanutta hotellia olivat H otel Melia, Amankila ja Sanur Paradise Plaza . Badungin matkailualan työntekijöiden liiton (SP-Bar) johtaja Putu Satyawira Mahendra, joka osallistui kansalliseen palkinto-ohjelmaan Jakartassa, selitti, että kolme balilaista yritystä valittiin sen jälkeen, kun Manpowerin virkamiehet olivat tarkastelleet monia Balin yrityksiä. "Valintaperusteisiin kuuluvat johdon ja työntekijöiden välisen viestinnän avoimuuden taso sekä johdon halukkuus täyttää velvoitteet työntekijöitä kohtaan ja päinvastoin", Mahendra selitti. Balilla on tällä hetkellä vain 55 aktiivista ammattiliittoa noin 2 500 matkailuyrityksestä. Näissä 55 yrityksessä on yhteensä 10 178 työntekijää.</w:t>
      </w:r>
    </w:p>
    <w:p>
      <w:r>
        <w:rPr>
          <w:b/>
          <w:color w:val="FF0000"/>
        </w:rPr>
        <w:t xml:space="preserve">id 316</w:t>
      </w:r>
    </w:p>
    <w:p>
      <w:r>
        <w:rPr>
          <w:b w:val="0"/>
        </w:rPr>
        <w:t xml:space="preserve">Päätöstä on jo nyt käsitelty suurelta osin kielteisesti. Sen lisäksi, että päätös koskee Euroopan yhä epäsuosituimpia ja mahdollisesti valitsemattomia tuomareita, se vaikuttaa myös eturyhmään - vakuutusyhtiöihin - joilla on syvät taskut ja jotka pystyvät harjoittamaan hienostunutta lobbausta. Kukaan ei halua nähdä vakuutusmaksujensa nousevan, jos tämä tuomio todella johtaa siihen, mikä ei ole mitenkään selvää. Odotettavissa on siis runsaasti kriittisiä artikkeleita. Telegraphin verkkosivuilla on jo Esuren kiistaton artikkeli/tiedote, johon sisältyy videohaastattelu, joka alkaa ESuren "Sheila's Wheels" -mainoksella. Mutta mitä tuomioistuin oikeastaan sanoi? Tuomio on 36 kohdassa virkistävän lyhyt, ja EU:n tuomioistuin on laatinut myös kätevän lehdistötiedotteen (pdf). Yleisöä ei siis juurikaan estä lukemasta sitä itse. Tiivistetysti voidaan todeta, että tapaus juontaa juurensa neuvoston direktiiviin 2004/113 , jolla pantiin täytäntöön miesten ja naisten yhdenvertaisen kohtelun periaate tavaroiden ja palvelujen saatavuuden ja tarjonnan osalta. Taustaksi todettakoon, että direktiivi on Euroopan unionin säädös, jossa jäsenvaltioille kerrotaan, että niiden on saavutettava tietty tavoite, mutta jätetään yksityiskohdat siitä, miten se saavutetaan, yksittäisille valtioille kohtuullisessa määrin. Valtioiden on noudatettava direktiivejä, koska ne sopivat siitä allekirjoittaessaan EU:n perustamissopimuksen (pdf). Vuonna 2004 annetussa direktiivissä tehtiin selväksi, että sitä sovelletaan sekä välittömään että välilliseen sukupuoleen perustuvaan syrjintään. Englantilaiset lakimiehet tuntevat tämän oikeudellisen eron. Välitön syrjintä tarkoittaa sitä, että jotakuta kohdellaan muita epäsuotuisammin jonkin suojatun ominaisuuden, kuten sukupuolen tai rodun, perusteella. Esimerkiksi sanomalla työntekijälle, että "kaikki naiset ovat tyhmiä". Välillinen syrjintä on sitä, että toimintapolitiikalla on suhteeton vaikutus suojattuun ryhmään, eikä sitä voida perustella. Esimerkiksi vaatimus, jonka mukaan henkilöllä on oltava vähintään 25 vuoden työkokemus, jotta hän voi saada työpaikan, voi olla epäsuoraa ikäsyrjintää. Se voi kuitenkin olla perusteltua, koska työ on monimutkainen ja edellyttää kokenutta henkilöä. Takaisin vakuutuksiin. Direktiivin johdanto-osassa todetaan muun muassa seuraavaa: (18) Sukupuoleen liittyvien vakuutusmatemaattisten tekijöiden käyttö on yleistä vakuutus- ja muiden vastaavien rahoituspalvelujen tarjoamisessa. Miesten ja naisten yhdenvertaisen kohtelun varmistamiseksi sukupuolen käyttö vakuutusmatemaattisena tekijänä ei saisi johtaa eroihin yksilöiden vakuutusmaksuissa ja etuuksissa. Asiassa oli kuitenkin poikkeuslauseke: Jotta vältettäisiin markkinoiden äkillinen uudelleenjärjestely, tämän säännön täytäntöönpanoa olisi sovellettava vain uusiin sopimuksiin, jotka on tehty sen jälkeen, kun direktiivi on saatettu osaksi kansallista lainsäädäntöä. Tätä varten valtioille annettiin mahdollisuus sallia suhteelliset erot vakuutusmaksuissa sukupuolen perusteella, kunhan ne julkaisevat tietonsa ja tarkistavat päätöksen 21. joulukuuta 2012. Tuomioistuimen kysymys, jonka belgialainen tuomioistuin esitti kuluttajaryhmän nostamassa asiassa, oli, olivatko säännöt yhteensopivia Euroopan unionista tehdyn sopimuksen 6 artiklan 2 kohdan kanssa, jossa määrätään, että unioni "kunnioittaa perusoikeuksia", jotka taataan Euroopan ihmisoikeussopimuksessa. Tuomioistuin katsoi, että näin ei ollut. Ongelmana oli se, että irtautumislausekkeessa ei ollut aikarajaa. Valtiot saattoivat siis jatkaa autovakuutusten jättämistä direktiivin laajempien periaatteiden ulkopuolelle käytännössä ikuisesti: koska direktiivissä 2004/113 ei mainita, kuinka kauan näitä eroja voidaan edelleen soveltaa, jäsenvaltiot, jotka ovat käyttäneet tätä mahdollisuutta, voivat sallia vakuutuksenantajien soveltaa epätasa-arvoista kohtelua ilman ajallista rajoitusta. Tuomioistuin käsitteli edelleen lyhyesti sitä, olivatko miesten ja naisten autovakuutusmaksut tosiasiassa keskenään vertailukelpoisia. Tämä on tärkeää, sillä syrjintälainsäädännössä edellytetään, että suojattuihin ryhmiin kuuluvia ihmisiä (esimerkiksi miehiä ja naisia) kohdellaan yhdenvertaisesti, mutta vain tilanteissa, joissa näiden ryhmien kohtelun voidaan todella sanoa olevan vertailukelpoista. Näin ollen ei esimerkiksi voisi koskaan (tai luultavasti koskaan) olla syrjivää, että miehiä rajoitetaan äitiyspalvelujen saannissa naisiin verrattuna. Tässä tapauksessa neuvosto väitti, että tapaukset eivät olleet vertailukelpoisia: Neuvosto ilmaisee epäilyksensä siitä, voidaanko miesten ja naisten vakuutuksenottajien tilanteita pitää tietyillä yksityisten vakuutusten aloilla vertailukelpoisina, koska vakuutuksenantajien toimintatavan kannalta, jonka mukaan riskit luokitellaan tilastojen perusteella, vakuutetun riskin taso voi olla erilainen miehillä ja naisilla. Tuomioistuin katsoi kuitenkin, että sen kädet olivat sidotut. Itse direktiivi on selvästi</w:t>
      </w:r>
    </w:p>
    <w:p>
      <w:r>
        <w:rPr>
          <w:b/>
          <w:color w:val="FF0000"/>
        </w:rPr>
        <w:t xml:space="preserve">id 317</w:t>
      </w:r>
    </w:p>
    <w:p>
      <w:r>
        <w:rPr>
          <w:b w:val="0"/>
        </w:rPr>
        <w:t xml:space="preserve">Aiheeseen liittyviä tarinoita Ei ole mikään suuri salaisuus: Windows 7 on loistava käyttöjärjestelmä. Mutta kuten kaikkien Windows-versioiden kohdalla, sen asentaminen haluamallesi tasolle kestää kauan. Sinun on selvitettävä asennusprosessi, säädettävä ärsyttäviä oletusasetuksia, joita Microsoft ei ole vieläkään korjannut ("Näytä piilotetut tiedostot ja kansiot" Explorerissa), mukautettava työpöytääsi, määritettävä verkkosi, asennettava ajurit ja sovellukset, ladattava ja asennettava Microsoftin ehkä vuosia kestäneet tietoturvapäivitykset, ja lista (ja työ) jatkuu. Entä jos olisi olemassa parempi tapa? Entä jos voisit rakentaa oman Windows 7:n asennus-DVD:n, joka suorittaisi asennuskehotukset automaattisesti. Se voisi myös sisältää tietoturvapäivitykset, sovellukset, musiikin, ajurit ja paljon muuta. Pyydätkö liikaa? Ei suinkaan. RT Seven Lite tekee kaiken tämän ilmaiseksi - tosin on joitakin seikkoja, jotka sinun kannattaa ottaa huomioon ennen kuin aloitat. Mahdolliset sudenkuopat Windows 7:n mukauttamisessa on omat riskinsä, etenkin kun kyseessä on niinkin perustavanlaatuinen asia kuin asennuksen oletusasetukset. Jos poistat Windowsin vakiokomponentin rakennuksestasi, et voi mitenkään tietää, mitä vaikutuksia sillä voi olla. Neuvoja on saatavilla (ja me näytämme sinulle oikean suunnan), mutta saatat silti huomata, että asennuksesi rikkoo jonkin Windows 7:n ominaisuuden tai aiheuttaa tiettyjen sovellusten kaatumisen tai oudon käyttäytymisen. Voit kuitenkin tehdä turvallisempia parannuksia. Voit esimerkiksi rakentaa Windows 7 -levyn, joka sisältää laitteistosi uusimmat ohjaimet tai ehkä joitakin keskeisiä Windowsin tietoturvapäivityksiä, jotta sinun ei tarvitse ladata niitä uudelleen asennuksen jälkeen. Mahdollisia vaaroja on silti olemassa - RT Seven Lite on beta-versio, joten se sisältää virheitä - mutta ne ovat mielestämme minimaalisia ja sen arvoisia, varsinkin jos asennat Windows 7:n säännöllisesti, haluat tehdä siitä helpompaa tai haluat luoda kevyemmän version edullisille laitteistoille. Jos haluat sataprosenttisen varmuuden, RT Seven Lite ei ole sinua varten. Mutta jos olet valmis ottamaan pienen riskin ja saamaan merkittävän hyödyn, kannattaa varata ilta aikaa ohjelman kokeilemiseen. Valitse asennus Käynnistä RT Seven Lite, napsauta 'Selaa | Valitse käyttöjärjestelmän polku' ja osoita sillä Windowsin asetustiedostoja. Jos sinulla on Windows 7 -DVD-levy, selaa sen juurihakemistoon. Jos sinulla ei ole DVD-levyä, tiedostot ovat luultavasti kiintolevylläsi: tarkista tietokoneesi asiakirjat. Kun olet löytänyt tiedostot, kopioi kansiorakenne jonnekin ja osoita RT Seven Lite uuteen sijaintiin (älä käytä alkuperäistä kansiota). Jos olet valinnut DVD-levyn, RT Seven Lite valittaa, koska sen on löydettävä tiedostot kiintolevyltäsi. Vahvista, että olet tyytyväinen, napsauttamalla "OK", ja tee sitten uusi kansio johonkin sopivaan paikkaan, jolloin RT Seven Lite kopioi tiedostot sinne. Kun kaikki on siirretty, valitse Windows 7 -versio, jonka haluat määrittää. Varmista, että sinulla on lisenssiavain, ja napsauta OK. RT Seven Lite luo sitten kuvan, ja olet valmis aloittamaan. Päivitysten lisääminen Oletusarvoisesti RT Seven Lite käynnistyy siten, että kaikki sen keskeiset asetukset on poistettu käytöstä, mutta tämä on helppo korjata. Napsauta 'Tehtävä', merkitse 'Valitse kaikki' -ruutu ja työkalurivi tulee saataville. Napsauta 'Integrointi' ja näet, mistä komponentteja voidaan lisätä Windows-rakennukseesi, tekniikkaa kutsutaan slipstreamingiksi. Päivitykset-välilehdellä voit esimerkiksi lisätä Windows-korjauksia. RT Seven Lite edellyttää kuitenkin, että nämä tiedostot ovat Microsoftin itsenäisessä päivitysmuodossa (.msu), joten sinun on ensin ladattava ne verkosta. Yksinkertaisin tapa tehdä tämä on käyttää sivustoa, joka lajittelee nämä päivitykset puolestasi, kuten The Software Patch . Siirry Windows 7 -osioon ja seuraa linkkejä tarvitsemiesi korjausten kohdalle. Vaihtoehtoisesti voit mennä suoraan Microsoftin sivustolle ja etsiä niitä sieltä. Valitsitpa minkä vaihtoehdon tahansa, lataa MSU-tiedostot samaan kansioon. Siirry sitten takaisin RT Seven Lite -ohjelmaan, napsauta "Integrointi | Lisää" ja valitse kaikki MSU-tiedostot. Ajureiden lisääminen on lähes yhtä suoraviivaista. Lataa ensin uusimmat versiot ja pura ne sitten kansioon (jos nykyinen arkistointilaitteesi ei osaa purkaa suoritettavia tiedostoja, kokeile 7-Zipiä osoitteesta www.7-zip.org). Napsauta lopuksi 'Add' ja valitse ajurin INF-tiedosto, jotta se voidaan sisällyttää rakennukseesi. Kolmannen osapuolen sovellukset voidaan sisällyttää samalla tavalla - valitse 'Applications | Add' ja valitse ohjelmasi - mutta tässä on yksi merkittävä komplikaatio. Asetusohjelma</w:t>
      </w:r>
    </w:p>
    <w:p>
      <w:r>
        <w:rPr>
          <w:b/>
          <w:color w:val="FF0000"/>
        </w:rPr>
        <w:t xml:space="preserve">id 318</w:t>
      </w:r>
    </w:p>
    <w:p>
      <w:r>
        <w:rPr>
          <w:b w:val="0"/>
        </w:rPr>
        <w:t xml:space="preserve">Mikä se on? Diet Solution -ohjelman on luonut Isabel De Los Rios. New Jerseyssä toimiva ravitsemus- ja liikunta-asiantuntija. Toisin kuin monet muut "niin sanotut gurut" Isabel on auttanut asiakkaita saavuttamaan hämmästyttäviä tuloksia kehossaan ja torjunut diabeteksen, korkean kolesterolin ja sydänsairauksien kaltaisia sairauksia. Ja mikä parasta? Hän voi tehdä saman sinulle! Hänen ohjelmansa on tulosta hänen 15 vuoden opiskelu- ja tutkimustyönsä tuloksena, ja se antaa sinulle useita rasvanpudotusstrategioita, joiden avulla näet itsepäisen rasvan irtoavan kehostasi, sekä tavan muuttaa ruokailutottumuksia koko elämäksi eikä vain muuttaa ruokavaliota tilapäisesti. Tutustu tähän ruokavalion ratkaisuohjelman arvosteluun saadaksesi inspiraatiota. Miten haluaisit tuntea samalla tavalla? Tani Brown Retail Account Manager ...ohjelma todella avasi silmäni elintärkeille virheille, joita tein. Olin lukenut joitakin dieettiratkaisun arvosteluja jo aiemmin, mutta tulokset olivat uskomattomia! Minun piti laihtua vain 10 kiloa, mutta yllättävintä oli 10,5 kiloa, jotka menetin reisistäni, lanteistani ja vatsastani. Olen niin onnellinen, että päätin saada tämän ja luotan siihen, että teet saman. Ominaisuudet Tässä on, mitä saat, kun saat kopiosi... The Diet Solution Program Manual -- Täydellinen käsikirja, joka on täynnä hyviä vinkkejä ja temppuja. Opi mitä syödä, milloin syödä, ruokalistoja, taulukoita, kaavioita ja miten optimoida ruokavalio vastaamaan jokaista tarpeitasi. Aineenvaihduntatyyppitesti -- Kätevä pieni kyselylomake, joka kertoo sinulle ikioman aineenvaihduntatyyppisi. Sen jälkeen on helppo räätälöidä ja perustaa ruokavalion ratkaisuohjelmasi sen ympärille. Menestyspäiväkirja -- Täysin varusteltu päiväkirja, jonka avulla voit helposti kirjata prosessisi päivittäin. Pakko saada onnistumisen takaamiseksi. Ruokaostosopas -- Huolestuttaa, mitä elintarvikkeita ostaa? Älä turhaan. Tämä opas ei ainoastaan näytä sinulle, mitä elintarvikkeita kannattaa ostaa, vaan myös tarkalleen, mistä niitä löytyy. Pika-aloitusopas -- Jos olet kiireinen ja sinulla on vähän aikaa, tämän Diet Solution -pika-aloitusoppaan avulla voit lukea koko ohjelman perusteet, jotta voit aloittaa rasvan menettämisen alle 15 minuutissa. Omistajien mukaan monet heidän menestyksekkäistä ruokavalio-ratkaisuohjelman arvosteluista väittävät käyttäneensä pelkästään tätä opasta menettääkseen ensimmäiset 10 kiloa. Suosittelen vahvasti, että luet koko oppaan läpi, kun sinulla on kuitenkin hieman vapaa-aikaa.... Top 10 Ravitsemusvirheitä, jotka pitävät sinut lihavana - Ymmärtämällä nämä 10 yksinkertaista asiaa huomaat eron elämässäsi ja ihmettelet, miksi sinulle ei ole kerrottu tätä aikaisemmin. Reseptiopas -- Pääset käsiksi Isabelin herkullisiin ja suussa sulaviin resepteihin, joita voit valmistaa itse. Yksinkertaisia ja perus, mutta luovia ja herkullisia. Tämä reseptiopas todistaa, että rasvanpudotusta edistävän ruoan syöminen voi maistua upealta. Täysin valmiit ateriasuunnitelmat -- Saat 60 päivän ateriasuunnitelmat, jotka on jo tehty puolestasi! En voi alkaa korostaa, kuinka kätevää ja hienoa tämä on. Saat uskomattoman määrän ateriavalikoimaa, mutta jos jotain, mistä et pidä, on tarpeeksi joustavuutta, jotta sinun ei tarvitse syödä sitä. 14 päivää seksikkääseen uuteen vartaloon -- Tämä on pikaopas, joka sisältää 12 ateriasuunnitelmaa, joiden avulla saat kuuman vartalon 14 päivässä. Ehdoton tuki -- Jos joskus jäät jumiin ja tarvitset apua, sinulla on täysi pääsy mahtavaan tukeen. (tämä on kultakaivos dieettiratkaisuohjelman arvostelun mukaan) Kaikki nämä ominaisuudet on suunniteltu antamaan sinulle juuri ne työkalut, joita tarvitset menestyäksesi tavoitteissasi. Kysy vain ruokavalion ratkaisuohjelman arvostelusta, jonka löydät verkosta. He kaikki kertovat sinulle saman asian. Että sinulla on kaikki työkalut menestyä. Rehellinen Diet Solution -ohjelman arvostelu Olen ylpeä siitä, että yritän olla paras saatavilla oleva laihdutuslähde, siksi kirjoitan Diet Solution -ohjelman arvostelun, joka kattaa tämän ruokavalion jokaisen näkökohdan. Tämän vuoksi minun on varoitettava sinua... Tämä ohjelma on auttanut tuhansia ihmisiä laihtumaan, mutta on olemassa tietyntyyppisiä ihmisiä, joiden ei pitäisi saada tätä ohjelmaa. Tämä EI ole tarkoitettu ihmisille, jotka... eivät osaa noudattaa ohjeita eivät ole valmiita ryhtymään toimiin eivät halua laihtua ja tuntea olonsa hyväksi Jos voit rehellisesti rastittaa kaikki yllä olevat laatikot, minun on oltava rehellinen ja neuvottava sinua jättämään ajatus Diet Solution -ohjelmasta väliin. Se ei ole tarkoitettu sinulle. Sen sijaan vilkaise minun rasvaa tappio tekijä arvostelu ja päättää, jos se sopii paremmin sinulle ja tilanteellesi. Tässä muutamia salaisuuksia, joita opit... Miksi kalorien laskeminen ei koskaan toimi pitkäaikaiseen painonpudotukseen ja miten kalorien rajoittaminen on luultavasti pahin asia, jonka voit tehdä laihtuakseen</w:t>
      </w:r>
    </w:p>
    <w:p>
      <w:r>
        <w:rPr>
          <w:b/>
          <w:color w:val="FF0000"/>
        </w:rPr>
        <w:t xml:space="preserve">id 319</w:t>
      </w:r>
    </w:p>
    <w:p>
      <w:r>
        <w:rPr>
          <w:b w:val="0"/>
        </w:rPr>
        <w:t xml:space="preserve">Onko tämä partiota? Tällaista ei näe usein. Joskus partioi viikkokausia, solmii solmuja ja tekee nuotioita metsässä, eikä koskaan näe tällaista hienoa näkyä. Ja vaikka näkisitkin, hän ei seisoisi tässä vieressäsi jalkakäytävällä niin, että voisit melkein kurottautua koskettamaan häntä tai edes sanoa sanan nähdessäsi, voiko hän puhua ja onko hän todellinen. Sinä et kuitenkaan voi puhua. Ette voi koskettaa. Olet partiolainen ja sinun on parasta muistaa se. Et voi vain puhua hänelle tai koskettaa häntä noin vain. Hän ei ehkä pidä siitä, vaikka hän olisi kuinka täydellinen, vaikka hänen ihonsa näyttäisi kuinka täydelliseltä, vaikka hänen pehmeät hiuksensa näyttäisivät kuinka kultaisilta ja majesteettisilta. Ei, sinun on pidäteltävä kaikkea ja säilytettävä arvokkuutesi. Tiedän kyllä, mitä muuta. Voit tervehtiä. Voit tervehtiä kaikin voimin. Se on sopiva ja kunniallinen kunnianosoitus naiselle, joka on sivistynyt ja kunnioittava ja laillinen. Sinun ei tarvitse tehdä mitään muuta, eikä poliisin tarvitse puuttua asiaan tällä kertaa. Kaikki se on ohi, ja nyt oikeus ja järjestys voivat vallita.</w:t>
      </w:r>
    </w:p>
    <w:p>
      <w:r>
        <w:rPr>
          <w:b/>
          <w:color w:val="FF0000"/>
        </w:rPr>
        <w:t xml:space="preserve">id 320</w:t>
      </w:r>
    </w:p>
    <w:p>
      <w:r>
        <w:rPr>
          <w:b w:val="0"/>
        </w:rPr>
        <w:t xml:space="preserve">Yhdensuuntainen matka Vuotuinen Moninkertainen matka Yli 65-vuotiaat Matkani ensimmäinen pysähdyspaikka oli Istanbul! Hieman sopivasti paras ystäväni oli jo Turkissa, joten sovimme tapaavamme viimeisellä lomallamme opiskelijoina ennen kuin hän lähti aloittamaan uutta työtään ja muuttumaan oikeaksi aikuiseksi! Istanbul oli aina vaikuttanut minusta kiehtovalta paikalta. Olin matkustanut Turkkiin aiemminkin ja olin aina rakastanut... Lue lisää Katso kaikki blogiartikkelit Matkavakuutus ERV:ltä Me ERV:llä olemme tehneet matkavakuutuksen ostamisesta nopeaa, helppoa, turvallista ja varmaa. Tuotteemme on suunniteltu sinua ajatellen. Voit vertailla kaikkia matkavakuutustuotteitamme riippumatta siitä, onko kyseessä kerta-, vuosi- vai reppumatkailija, nopeasti ja yksinkertaisesti tarjousprosessin aikana. Olemme varmistaneet, että matkavakuutustuotteemme ovat selkeitä, yksinkertaisia ja helposti ymmärrettäviä ja ennen kaikkea tarjoavat sinulle valikoiman vakuutusturvaa, joka suojaa sinua ja perhettäsi erilaisissa tilanteissa. 24/7-hätäapua ERV:llä keskitymme voimakkaasti palveluun. Nimittämämme hätäapupalvelujen tarjoajat käyvät läpi tiukat testit ja hyväksymiskriteerit varmistaakseen, että palvelutasomme ei vain täyty vaan ylitetään. Sairastuminen ulkomailla voi olla pelottava kokemus. Jos sellaista tapahtuu, voit olla varma siitä, että hoitajamme puhuvat kaikki englantia.Henkilökuntamme on ammattitaitoista ja koulutettua, ja heidän tehtävänään on antaa sinulle mielenrauha. ERV Euro Centers ERV on ylpeä Euro Centers -verkostostaan. Euro Center -toimistot sijaitsevat strategisesti Yhdistyneen kuningaskunnan matkailijoiden suosimissa lomakohteissa. Euro Centerin henkilökunta vierailee säännöllisesti ja tarkastaa hoitolaitoksia ympäri maailmaa. Jokainen hoitolaitos arvioidaan hygienian, kodin, asiantuntemuksen ja palvelun laadun perusteella; tämä arvioidaan asettamiemme korkeiden standardien mukaan. Perimmäisenä tavoitteenamme on varmistaa, että sinusta huolehditaan korkeatasoisimmalla hoidolla. Meidän liiketoimintamme, sinun suojasi Pyrimme ja keskitymme parantamaan asiakaskokemustasi ja ylittämään odotuksesi.</w:t>
      </w:r>
    </w:p>
    <w:p>
      <w:r>
        <w:rPr>
          <w:b/>
          <w:color w:val="FF0000"/>
        </w:rPr>
        <w:t xml:space="preserve">id 321</w:t>
      </w:r>
    </w:p>
    <w:p>
      <w:r>
        <w:rPr>
          <w:b w:val="0"/>
        </w:rPr>
        <w:t xml:space="preserve">C-Bus-yhteisön foorumeilla C-Bus-käyttäjät voivat jakaa tietoa ja auttaa muita C-Bus-käyttäjiä. Ajoittain näet foorumeilla Clipsalin henkilökuntaa, mutta tämä ei ole virallinen tukikanava. Jos todella tarvitset apua, ota yhteyttä Clipsalin virallisiin tukipalveluihin. Lisätietoja tämän foorumin tarkoituksesta on saatavilla täällä . Käynnistän CIRCA-projektin ja valitsen CBUS-projektitiedostosta 5034:n, mutta kun valitsen latauksen, latauksen tai testikommunikaation, vaihtoehto tehdä tämä CBUS:n kautta on harmaana. Ainoa vaihtoehto, joka on käytössä, on suurnopeusyhteyskaapelin kautta (jota minulla ei ole). Miten saan CIRCAn puhumaan 5034:n kanssa CBUS:n kautta? PC:n Cbus-yhteys on Minderin kautta. Eikö CIRCA tue tätä? Omistan Homegaten, mutta en ole vielä ottanut sitä käyttöön. Auttaako se? Käynnistän CIRCA-projektin ja valitsen 5034:n CBUS-projektitiedostostani, mutta kun valitsen lataamisen, lataamisen tai testiviestinnän, vaihtoehto tehdä tämä CBUS:n kautta on harmaana. Ainoa käytössä oleva vaihtoehto on käyttää suurnopeusyhteyskaapelia (jota minulla ei ole). Miten saan CIRCAn puhumaan 5034:n kanssa CBUS:n kautta? PC:n Cbus-yhteys on Minderin kautta. Eikö CIRCA tue tätä? Omistan Homegaten, mutta en ole vielä ottanut sitä käyttöön. Auttaako se? Kiitos, Brad. Nykyinen Circa-versio ei lataa C-väylän yli... Tarvitset nopean ohjelmointikaapelin. Anteeksi (jälleen kerran :-) ). Jos siirrän sen, tarvitsen CBUS-virtalähteen. Katsoin juuri esitteen ja asennusohjeen läpi, eikä siinä sanota mitä käyttää. Vähän apua? Älkää sanoko, että se on 5500PS, joka maksaa muutaman satasen. Esitteessä ja asennusohjeessa sanottiin, että voin ohjelmoida CBUS:n kautta. He eivät sanoneet, ettenkö voisi, ja mikä tärkeintä, he eivät sanoneet, että minun pitäisi käyttää taas satoja satoja euroja ohjelmointiin. Jos siirrän sen, tarvitsen CBUS-virtalähteen. Katsoin juuri esitteen ja asennusohjeen läpi, eikä siinä sanota mitä käyttää. Se tarkoittaa, että verkossa on oltava muita C-Bus-yksiköitä, jotka toimivat virtalähteenä, esimerkiksi releitä. Jos C-Bus-verkko siis toimii tällä hetkellä, voit useimmissa tapauksissa vain lisätä 5034:n verkkoon ja se toimii. Tietenkin kaikkia C-Bus-johdotuksen sääntöjä sovelletaan. Lainaus: Alunperin lähettänyt BradJ Vähän apua? Riittääkö tämä vähän ... Voin tarjota vähemmän? OK....Vain vitsi , toki autamme aina mielellämme. Lainaus: Jos haluatte auttaa, voitte auttaa meitä, jos haluatte: Originally Posted by BradJ Älkää sanoko, että se on 5500PS muutaman sadan $$$:n hintaan. Esitteessä ja asennuksessa molemmat sanoivat, että voin ohjelmoida CBUS:n kautta. Eivät sanoneet, etten voisi, ja mikä tärkeintä, eivät sanoneet, että joudun käyttämään taas satoja euroja lisää ohjelmointiin. Ohjelmointi C-Busin kautta on tulossa, se on tehtävälistallani. Se toimii kuitenkin vain 5034-yksiköissä, joissa on laiteohjelmiston versio 1.1 tai uudempi. Tätä firmware-versiota on käytetty tuotannossa noin 6 kuukauden ajan. En voi antaa aikataulua siitä, milloin lataus C-Busin kautta julkaistaan, koska ohjelmointiohjelmistoon lisätään myös muutamia muita asioita. Kun sanoin, että siirrä se, tarkoitin sitä lähellä tietokonettani, jossa on RS232-portti, mikä tarkoittaa, että se ei ole CBUS-verkossa... Voisin kai liittää sen työhuoneessa olevaan Neooni. Sen pitäisi olla tarpeeksi lähellä, jotta sarjakaapeli pääsee siihen tietokoneeltani. Kiitos avusta. On hienoa, että tämän foorumin kautta pääsee käsiksi tekniikan ammattilaisiin. Kun sanoin siirtää sen, tarkoitin lähellä PC:tä, jossa on RS232-portti, eli CBUS-verkon ulkopuolella... Voisin kai liittää sen työhuoneessa olevaan Neooni. Sen pitäisi olla tarpeeksi lähellä, jotta sarjakaapeli pääsee siihen tietokoneeltani. Ymmärrän, siinä on järkeä. On syytä mainita, että lataaminen C-Busin kautta on paljon hitaampaa kuin suora kaapeliyhteys. Lainaus: Alunperin lähettänyt BradJ Kiitos avusta. Sen hienoa, että pääsee tämän foorumin kautta käsiksi techo-tyyppeihin. Kiitos. Mielestämme erinomainen paikka pitää yhteyttä C-Bus-asentajiin/käyttäjiin.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docId:29EBF7B63C66D6C38B11CCF3B30EC768</keywords>
  <dc:description>generated by python-docx</dc:description>
  <lastModifiedBy/>
  <revision>1</revision>
  <dcterms:created xsi:type="dcterms:W3CDTF">2013-12-23T23:15:00.0000000Z</dcterms:created>
  <dcterms:modified xsi:type="dcterms:W3CDTF">2013-12-23T23:15:00.0000000Z</dcterms:modified>
  <category/>
</coreProperties>
</file>